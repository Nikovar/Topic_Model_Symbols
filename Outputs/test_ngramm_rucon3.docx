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﻿ </w:t>
      </w:r>
    </w:p>
    <w:p>
      <w:r>
        <w:rPr/>
        <w:t xml:space="preserve">В </w:t>
      </w:r>
      <w:r>
        <w:rPr/>
        <w:t xml:space="preserve">белом </w:t>
      </w:r>
      <w:r>
        <w:rPr/>
        <w:t xml:space="preserve">плаще </w:t>
      </w:r>
      <w:r>
        <w:rPr/>
        <w:t xml:space="preserve">с </w:t>
      </w:r>
      <w:r>
        <w:rPr/>
        <w:t xml:space="preserve">кровавым </w:t>
      </w:r>
      <w:r>
        <w:rPr/>
        <w:t xml:space="preserve">подбоем, </w:t>
      </w:r>
      <w:r>
        <w:rPr/>
        <w:t xml:space="preserve">шаркающей </w:t>
      </w:r>
      <w:r>
        <w:rPr/>
        <w:t xml:space="preserve">кавалерийской </w:t>
      </w:r>
      <w:r>
        <w:rPr/>
        <w:t xml:space="preserve">походкой, </w:t>
      </w:r>
      <w:r>
        <w:rPr/>
        <w:t xml:space="preserve">ранним </w:t>
      </w:r>
      <w:r>
        <w:rPr/>
        <w:t xml:space="preserve">утром </w:t>
      </w:r>
      <w:r>
        <w:rPr/>
        <w:t xml:space="preserve">четырнадцатого </w:t>
      </w:r>
      <w:r>
        <w:rPr/>
        <w:t xml:space="preserve">числа </w:t>
      </w:r>
      <w:r>
        <w:rPr/>
        <w:t xml:space="preserve">весеннего </w:t>
      </w:r>
      <w:r>
        <w:rPr/>
        <w:t xml:space="preserve">месяца </w:t>
      </w:r>
      <w:r>
        <w:rPr/>
        <w:t xml:space="preserve">нисана </w:t>
      </w:r>
      <w:r>
        <w:rPr/>
        <w:t xml:space="preserve">в </w:t>
      </w:r>
      <w:r>
        <w:rPr/>
        <w:t xml:space="preserve">крытую </w:t>
      </w:r>
      <w:r>
        <w:rPr/>
        <w:t xml:space="preserve">колоннаду </w:t>
      </w:r>
      <w:r>
        <w:rPr/>
        <w:t xml:space="preserve">между </w:t>
      </w:r>
      <w:r>
        <w:rPr/>
        <w:t xml:space="preserve">двумя </w:t>
      </w:r>
      <w:r>
        <w:rPr/>
        <w:t xml:space="preserve">крыльями </w:t>
      </w:r>
      <w:r>
        <w:rPr/>
        <w:t xml:space="preserve">дворца </w:t>
      </w:r>
      <w:r>
        <w:rPr/>
        <w:t xml:space="preserve">ирода </w:t>
      </w:r>
      <w:r>
        <w:rPr/>
        <w:t xml:space="preserve">великого </w:t>
      </w:r>
      <w:r>
        <w:rPr/>
        <w:t xml:space="preserve">вышел </w:t>
      </w:r>
      <w:r>
        <w:rPr/>
        <w:t xml:space="preserve">прокуратор </w:t>
      </w:r>
      <w:r>
        <w:rPr/>
        <w:t xml:space="preserve">Иудеи </w:t>
      </w:r>
      <w:r>
        <w:rPr/>
        <w:t xml:space="preserve">Понтий </w:t>
      </w:r>
      <w:r>
        <w:rPr/>
        <w:t xml:space="preserve">Пилат. </w:t>
      </w:r>
    </w:p>
    <w:p>
      <w:r>
        <w:rPr/>
        <w:t xml:space="preserve">Более </w:t>
      </w:r>
      <w:r>
        <w:rPr/>
        <w:t xml:space="preserve">всего </w:t>
      </w:r>
      <w:r>
        <w:rPr/>
        <w:t xml:space="preserve">на </w:t>
      </w:r>
      <w:r>
        <w:rPr/>
        <w:t xml:space="preserve">свете </w:t>
      </w:r>
      <w:r>
        <w:rPr/>
        <w:t xml:space="preserve">прокуратор </w:t>
      </w:r>
      <w:r>
        <w:rPr/>
        <w:t xml:space="preserve">ненавидел </w:t>
      </w:r>
      <w:r>
        <w:rPr/>
        <w:t xml:space="preserve">запах </w:t>
      </w:r>
      <w:r>
        <w:rPr/>
        <w:t xml:space="preserve">розового </w:t>
      </w:r>
      <w:r>
        <w:rPr/>
        <w:t xml:space="preserve">масла, </w:t>
      </w:r>
      <w:r>
        <w:rPr/>
        <w:t xml:space="preserve">и </w:t>
      </w:r>
      <w:r>
        <w:rPr/>
        <w:t xml:space="preserve">все </w:t>
      </w:r>
      <w:r>
        <w:rPr/>
        <w:t xml:space="preserve">теперь </w:t>
      </w:r>
      <w:r>
        <w:rPr/>
        <w:t xml:space="preserve">предвещало </w:t>
      </w:r>
      <w:r>
        <w:rPr/>
        <w:t xml:space="preserve">нехороший </w:t>
      </w:r>
      <w:r>
        <w:rPr/>
        <w:t xml:space="preserve">день, </w:t>
      </w:r>
      <w:r>
        <w:rPr/>
        <w:t xml:space="preserve">так </w:t>
      </w:r>
      <w:r>
        <w:rPr/>
        <w:t xml:space="preserve">как </w:t>
      </w:r>
      <w:r>
        <w:rPr/>
        <w:t xml:space="preserve">запах </w:t>
      </w:r>
      <w:r>
        <w:rPr/>
        <w:t xml:space="preserve">этот </w:t>
      </w:r>
      <w:r>
        <w:rPr/>
        <w:t xml:space="preserve">начал </w:t>
      </w:r>
      <w:r>
        <w:rPr/>
        <w:t xml:space="preserve">преследовать </w:t>
      </w:r>
      <w:r>
        <w:rPr/>
        <w:t xml:space="preserve">прокуратора </w:t>
      </w:r>
      <w:r>
        <w:rPr/>
        <w:t xml:space="preserve">с </w:t>
      </w:r>
      <w:r>
        <w:rPr/>
        <w:t xml:space="preserve">рассвета. </w:t>
      </w:r>
      <w:r>
        <w:rPr/>
        <w:t xml:space="preserve">Прокуратору </w:t>
      </w:r>
      <w:r>
        <w:rPr/>
        <w:t xml:space="preserve">казалось, </w:t>
      </w:r>
      <w:r>
        <w:rPr/>
        <w:t xml:space="preserve">что </w:t>
      </w:r>
      <w:r>
        <w:rPr/>
        <w:t xml:space="preserve">розовый </w:t>
      </w:r>
      <w:r>
        <w:rPr/>
        <w:t xml:space="preserve">запах </w:t>
      </w:r>
      <w:r>
        <w:rPr/>
        <w:t xml:space="preserve">источают </w:t>
      </w:r>
      <w:r>
        <w:rPr/>
        <w:t xml:space="preserve">кипарисы </w:t>
      </w:r>
      <w:r>
        <w:rPr/>
        <w:t xml:space="preserve">и </w:t>
      </w:r>
      <w:r>
        <w:rPr/>
        <w:t xml:space="preserve">пальмы </w:t>
      </w:r>
      <w:r>
        <w:rPr/>
        <w:t xml:space="preserve">в </w:t>
      </w:r>
      <w:r>
        <w:rPr/>
        <w:t xml:space="preserve">саду, </w:t>
      </w:r>
      <w:r>
        <w:rPr/>
        <w:t xml:space="preserve">что </w:t>
      </w:r>
      <w:r>
        <w:rPr/>
        <w:t xml:space="preserve">к </w:t>
      </w:r>
      <w:r>
        <w:rPr/>
        <w:t xml:space="preserve">запаху </w:t>
      </w:r>
      <w:r>
        <w:rPr/>
        <w:t xml:space="preserve">кожи </w:t>
      </w:r>
      <w:r>
        <w:rPr/>
        <w:t xml:space="preserve">и </w:t>
      </w:r>
      <w:r>
        <w:rPr/>
        <w:t xml:space="preserve">конвоя </w:t>
      </w:r>
      <w:r>
        <w:rPr/>
        <w:t xml:space="preserve">примешивается </w:t>
      </w:r>
      <w:r>
        <w:rPr/>
        <w:t xml:space="preserve">проклятая </w:t>
      </w:r>
      <w:r>
        <w:rPr/>
        <w:t xml:space="preserve">розовая </w:t>
      </w:r>
      <w:r>
        <w:rPr/>
        <w:t xml:space="preserve">струя. </w:t>
      </w:r>
      <w:r>
        <w:rPr/>
        <w:t xml:space="preserve">От </w:t>
      </w:r>
      <w:r>
        <w:rPr/>
        <w:t xml:space="preserve">флигелей </w:t>
      </w:r>
      <w:r>
        <w:rPr/>
        <w:t xml:space="preserve">в </w:t>
      </w:r>
      <w:r>
        <w:rPr/>
        <w:t xml:space="preserve">тылу </w:t>
      </w:r>
      <w:r>
        <w:rPr/>
        <w:t xml:space="preserve">дворца, </w:t>
      </w:r>
      <w:r>
        <w:rPr/>
        <w:t xml:space="preserve">где </w:t>
      </w:r>
      <w:r>
        <w:rPr/>
        <w:t xml:space="preserve">расположилась </w:t>
      </w:r>
      <w:r>
        <w:rPr/>
        <w:t xml:space="preserve">пришедшая </w:t>
      </w:r>
      <w:r>
        <w:rPr/>
        <w:t xml:space="preserve">с </w:t>
      </w:r>
      <w:r>
        <w:rPr/>
        <w:t xml:space="preserve">прокуратором </w:t>
      </w:r>
      <w:r>
        <w:rPr/>
        <w:t xml:space="preserve">в </w:t>
      </w:r>
      <w:r>
        <w:rPr/>
        <w:t xml:space="preserve">Ершалаим </w:t>
      </w:r>
      <w:r>
        <w:rPr/>
        <w:t xml:space="preserve">первая </w:t>
      </w:r>
      <w:r>
        <w:rPr/>
        <w:t xml:space="preserve">когорта </w:t>
      </w:r>
      <w:r>
        <w:rPr/>
        <w:t xml:space="preserve">двенадцатого </w:t>
      </w:r>
      <w:r>
        <w:rPr/>
        <w:t xml:space="preserve">молниеносного </w:t>
      </w:r>
      <w:r>
        <w:rPr/>
        <w:t xml:space="preserve">легиона, </w:t>
      </w:r>
      <w:r>
        <w:rPr/>
        <w:t xml:space="preserve">заносило </w:t>
      </w:r>
      <w:r>
        <w:rPr/>
        <w:t xml:space="preserve">дымком </w:t>
      </w:r>
      <w:r>
        <w:rPr/>
        <w:t xml:space="preserve">в </w:t>
      </w:r>
      <w:r>
        <w:rPr/>
        <w:t xml:space="preserve">колоннаду </w:t>
      </w:r>
      <w:r>
        <w:rPr/>
        <w:t xml:space="preserve">через </w:t>
      </w:r>
      <w:r>
        <w:rPr/>
        <w:t xml:space="preserve">верхнюю </w:t>
      </w:r>
      <w:r>
        <w:rPr/>
        <w:t xml:space="preserve">площадку </w:t>
      </w:r>
      <w:r>
        <w:rPr/>
        <w:t xml:space="preserve">сада, </w:t>
      </w:r>
      <w:r>
        <w:rPr/>
        <w:t xml:space="preserve">и </w:t>
      </w:r>
      <w:r>
        <w:rPr/>
        <w:t xml:space="preserve">к </w:t>
      </w:r>
      <w:r>
        <w:rPr/>
        <w:t xml:space="preserve">горьковатому </w:t>
      </w:r>
      <w:r>
        <w:rPr/>
        <w:t xml:space="preserve">дыму, </w:t>
      </w:r>
      <w:r>
        <w:rPr/>
        <w:t xml:space="preserve">свидетельствовавшему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кашевары </w:t>
      </w:r>
      <w:r>
        <w:rPr/>
        <w:t xml:space="preserve">в </w:t>
      </w:r>
      <w:r>
        <w:rPr/>
        <w:t xml:space="preserve">кентуриях </w:t>
      </w:r>
      <w:r>
        <w:rPr/>
        <w:t xml:space="preserve">начали </w:t>
      </w:r>
      <w:r>
        <w:rPr/>
        <w:t xml:space="preserve">готовить </w:t>
      </w:r>
      <w:r>
        <w:rPr/>
        <w:t xml:space="preserve">обед, </w:t>
      </w:r>
      <w:r>
        <w:rPr/>
        <w:t xml:space="preserve">примешивался </w:t>
      </w:r>
      <w:r>
        <w:rPr/>
        <w:t xml:space="preserve">все </w:t>
      </w:r>
      <w:r>
        <w:rPr/>
        <w:t xml:space="preserve">тот </w:t>
      </w:r>
      <w:r>
        <w:rPr/>
        <w:t xml:space="preserve">же </w:t>
      </w:r>
      <w:r>
        <w:rPr/>
        <w:t xml:space="preserve">жирный </w:t>
      </w:r>
      <w:r>
        <w:rPr/>
        <w:t xml:space="preserve">розовый </w:t>
      </w:r>
      <w:r>
        <w:rPr/>
        <w:t xml:space="preserve">дух. </w:t>
      </w:r>
      <w:r>
        <w:rPr/>
        <w:t xml:space="preserve">О </w:t>
      </w:r>
      <w:r>
        <w:rPr/>
        <w:t xml:space="preserve">боги, </w:t>
      </w:r>
      <w:r>
        <w:rPr/>
        <w:t xml:space="preserve">боги, </w:t>
      </w:r>
      <w:r>
        <w:rPr/>
        <w:t xml:space="preserve">за </w:t>
      </w:r>
      <w:r>
        <w:rPr/>
        <w:t xml:space="preserve">что </w:t>
      </w:r>
      <w:r>
        <w:rPr/>
        <w:t xml:space="preserve">вы </w:t>
      </w:r>
      <w:r>
        <w:rPr/>
        <w:t xml:space="preserve">наказываете </w:t>
      </w:r>
      <w:r>
        <w:rPr/>
        <w:t xml:space="preserve">меня? </w:t>
      </w:r>
    </w:p>
    <w:p>
      <w:r>
        <w:rPr/>
        <w:t xml:space="preserve">«Да, </w:t>
      </w:r>
      <w:r>
        <w:rPr/>
        <w:t xml:space="preserve">нет </w:t>
      </w:r>
      <w:r>
        <w:rPr/>
        <w:t xml:space="preserve">сомнений! </w:t>
      </w:r>
      <w:r>
        <w:rPr/>
        <w:t xml:space="preserve">Это </w:t>
      </w:r>
      <w:r>
        <w:rPr/>
        <w:t xml:space="preserve">она, </w:t>
      </w:r>
      <w:r>
        <w:rPr/>
        <w:t xml:space="preserve">опять </w:t>
      </w:r>
      <w:r>
        <w:rPr/>
        <w:t xml:space="preserve">она, </w:t>
      </w:r>
      <w:r>
        <w:rPr/>
        <w:t xml:space="preserve">непобедимая, </w:t>
      </w:r>
      <w:r>
        <w:rPr/>
        <w:t xml:space="preserve">ужасная </w:t>
      </w:r>
      <w:r>
        <w:rPr/>
        <w:t xml:space="preserve">болезнь </w:t>
      </w:r>
      <w:r>
        <w:rPr/>
        <w:t xml:space="preserve">гемикрания, </w:t>
      </w:r>
      <w:r>
        <w:rPr/>
        <w:t xml:space="preserve">при </w:t>
      </w:r>
      <w:r>
        <w:rPr/>
        <w:t xml:space="preserve">которой </w:t>
      </w:r>
      <w:r>
        <w:rPr/>
        <w:t xml:space="preserve">болит </w:t>
      </w:r>
      <w:r>
        <w:rPr/>
        <w:t xml:space="preserve">полголовы. </w:t>
      </w:r>
      <w:r>
        <w:rPr/>
        <w:t xml:space="preserve">От </w:t>
      </w:r>
      <w:r>
        <w:rPr/>
        <w:t xml:space="preserve">нее </w:t>
      </w:r>
      <w:r>
        <w:rPr/>
        <w:t xml:space="preserve">нет </w:t>
      </w:r>
      <w:r>
        <w:rPr/>
        <w:t xml:space="preserve">средств, </w:t>
      </w:r>
      <w:r>
        <w:rPr/>
        <w:t xml:space="preserve">нет </w:t>
      </w:r>
      <w:r>
        <w:rPr/>
        <w:t xml:space="preserve">никакого </w:t>
      </w:r>
      <w:r>
        <w:rPr/>
        <w:t xml:space="preserve">спасения. </w:t>
      </w:r>
      <w:r>
        <w:rPr/>
        <w:t xml:space="preserve">Попробую </w:t>
      </w:r>
      <w:r>
        <w:rPr/>
        <w:t xml:space="preserve">не </w:t>
      </w:r>
      <w:r>
        <w:rPr/>
        <w:t xml:space="preserve">двигать </w:t>
      </w:r>
      <w:r>
        <w:rPr/>
        <w:t xml:space="preserve">головой». </w:t>
      </w:r>
    </w:p>
    <w:p>
      <w:r>
        <w:rPr/>
        <w:t xml:space="preserve">На </w:t>
      </w:r>
      <w:r>
        <w:rPr/>
        <w:t xml:space="preserve">мозаичном </w:t>
      </w:r>
      <w:r>
        <w:rPr/>
        <w:t xml:space="preserve">полу </w:t>
      </w:r>
      <w:r>
        <w:rPr/>
        <w:t xml:space="preserve">у </w:t>
      </w:r>
      <w:r>
        <w:rPr/>
        <w:t xml:space="preserve">фонтана </w:t>
      </w:r>
      <w:r>
        <w:rPr/>
        <w:t xml:space="preserve">уже </w:t>
      </w:r>
      <w:r>
        <w:rPr/>
        <w:t xml:space="preserve">было </w:t>
      </w:r>
      <w:r>
        <w:rPr/>
        <w:t xml:space="preserve">приготовлено </w:t>
      </w:r>
      <w:r>
        <w:rPr/>
        <w:t xml:space="preserve">кресло, </w:t>
      </w:r>
      <w:r>
        <w:rPr/>
        <w:t xml:space="preserve">и </w:t>
      </w:r>
      <w:r>
        <w:rPr/>
        <w:t xml:space="preserve">прокуратор,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кого, </w:t>
      </w:r>
      <w:r>
        <w:rPr/>
        <w:t xml:space="preserve">сел </w:t>
      </w:r>
      <w:r>
        <w:rPr/>
        <w:t xml:space="preserve">в </w:t>
      </w:r>
      <w:r>
        <w:rPr/>
        <w:t xml:space="preserve">него </w:t>
      </w:r>
      <w:r>
        <w:rPr/>
        <w:t xml:space="preserve">и </w:t>
      </w:r>
      <w:r>
        <w:rPr/>
        <w:t xml:space="preserve">протянул </w:t>
      </w:r>
      <w:r>
        <w:rPr/>
        <w:t xml:space="preserve">руку </w:t>
      </w:r>
      <w:r>
        <w:rPr/>
        <w:t xml:space="preserve">в </w:t>
      </w:r>
      <w:r>
        <w:rPr/>
        <w:t xml:space="preserve">сторону. </w:t>
      </w:r>
    </w:p>
    <w:p>
      <w:r>
        <w:rPr/>
        <w:t xml:space="preserve">Секретарь </w:t>
      </w:r>
      <w:r>
        <w:rPr/>
        <w:t xml:space="preserve">почтительно </w:t>
      </w:r>
      <w:r>
        <w:rPr/>
        <w:t xml:space="preserve">вложил </w:t>
      </w:r>
      <w:r>
        <w:rPr/>
        <w:t xml:space="preserve">в </w:t>
      </w:r>
      <w:r>
        <w:rPr/>
        <w:t xml:space="preserve">эту </w:t>
      </w:r>
      <w:r>
        <w:rPr/>
        <w:t xml:space="preserve">руку </w:t>
      </w:r>
      <w:r>
        <w:rPr/>
        <w:t xml:space="preserve">кусок </w:t>
      </w:r>
      <w:r>
        <w:rPr/>
        <w:t xml:space="preserve">пергамента. </w:t>
      </w:r>
      <w:r>
        <w:rPr/>
        <w:t xml:space="preserve">Не </w:t>
      </w:r>
      <w:r>
        <w:rPr/>
        <w:t xml:space="preserve">удержавшись </w:t>
      </w:r>
      <w:r>
        <w:rPr/>
        <w:t xml:space="preserve">от </w:t>
      </w:r>
      <w:r>
        <w:rPr/>
        <w:t xml:space="preserve">болезненной </w:t>
      </w:r>
      <w:r>
        <w:rPr/>
        <w:t xml:space="preserve">гримасы, </w:t>
      </w:r>
      <w:r>
        <w:rPr/>
        <w:t xml:space="preserve">прокуратор </w:t>
      </w:r>
      <w:r>
        <w:rPr/>
        <w:t xml:space="preserve">искоса, </w:t>
      </w:r>
      <w:r>
        <w:rPr/>
        <w:t xml:space="preserve">бегло </w:t>
      </w:r>
      <w:r>
        <w:rPr/>
        <w:t xml:space="preserve">проглядел </w:t>
      </w:r>
      <w:r>
        <w:rPr/>
        <w:t xml:space="preserve">написанное, </w:t>
      </w:r>
      <w:r>
        <w:rPr/>
        <w:t xml:space="preserve">вернул </w:t>
      </w:r>
      <w:r>
        <w:rPr/>
        <w:t xml:space="preserve">пергамент </w:t>
      </w:r>
      <w:r>
        <w:rPr/>
        <w:t xml:space="preserve">секретарю </w:t>
      </w:r>
      <w:r>
        <w:rPr/>
        <w:t xml:space="preserve">и </w:t>
      </w:r>
      <w:r>
        <w:rPr/>
        <w:t xml:space="preserve">с </w:t>
      </w:r>
      <w:r>
        <w:rPr/>
        <w:t xml:space="preserve">трудом </w:t>
      </w:r>
      <w:r>
        <w:rPr/>
        <w:t xml:space="preserve">проговорил: </w:t>
      </w:r>
    </w:p>
    <w:p>
      <w:r>
        <w:rPr/>
        <w:t xml:space="preserve">– </w:t>
      </w:r>
      <w:r>
        <w:rPr/>
        <w:t xml:space="preserve">Подследственный </w:t>
      </w:r>
      <w:r>
        <w:rPr/>
        <w:t xml:space="preserve">из </w:t>
      </w:r>
      <w:r>
        <w:rPr/>
        <w:t xml:space="preserve">Галилеи? </w:t>
      </w:r>
      <w:r>
        <w:rPr/>
        <w:t xml:space="preserve">К </w:t>
      </w:r>
      <w:r>
        <w:rPr/>
        <w:t xml:space="preserve">тетрарху </w:t>
      </w:r>
      <w:r>
        <w:rPr/>
        <w:t xml:space="preserve">дело </w:t>
      </w:r>
      <w:r>
        <w:rPr/>
        <w:t xml:space="preserve">посылали?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прокуратор, </w:t>
      </w:r>
      <w:r>
        <w:rPr/>
        <w:t xml:space="preserve">– </w:t>
      </w:r>
      <w:r>
        <w:rPr/>
        <w:t xml:space="preserve">ответил </w:t>
      </w:r>
      <w:r>
        <w:rPr/>
        <w:t xml:space="preserve">секретарь.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же </w:t>
      </w:r>
      <w:r>
        <w:rPr/>
        <w:t xml:space="preserve">он? </w:t>
      </w:r>
    </w:p>
    <w:p>
      <w:r>
        <w:rPr/>
        <w:t xml:space="preserve">– </w:t>
      </w:r>
      <w:r>
        <w:rPr/>
        <w:t xml:space="preserve">Он </w:t>
      </w:r>
      <w:r>
        <w:rPr/>
        <w:t xml:space="preserve">отказался </w:t>
      </w:r>
      <w:r>
        <w:rPr/>
        <w:t xml:space="preserve">дать </w:t>
      </w:r>
      <w:r>
        <w:rPr/>
        <w:t xml:space="preserve">заключение </w:t>
      </w:r>
      <w:r>
        <w:rPr/>
        <w:t xml:space="preserve">по </w:t>
      </w:r>
      <w:r>
        <w:rPr/>
        <w:t xml:space="preserve">делу </w:t>
      </w:r>
      <w:r>
        <w:rPr/>
        <w:t xml:space="preserve">и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Синедриона </w:t>
      </w:r>
      <w:r>
        <w:rPr/>
        <w:t xml:space="preserve">направил </w:t>
      </w:r>
      <w:r>
        <w:rPr/>
        <w:t xml:space="preserve">на </w:t>
      </w:r>
      <w:r>
        <w:rPr/>
        <w:t xml:space="preserve">ваше </w:t>
      </w:r>
      <w:r>
        <w:rPr/>
        <w:t xml:space="preserve">утверждение, </w:t>
      </w:r>
      <w:r>
        <w:rPr/>
        <w:t xml:space="preserve">– </w:t>
      </w:r>
      <w:r>
        <w:rPr/>
        <w:t xml:space="preserve">объяснил </w:t>
      </w:r>
      <w:r>
        <w:rPr/>
        <w:t xml:space="preserve">секретарь. </w:t>
      </w:r>
    </w:p>
    <w:p>
      <w:r>
        <w:rPr/>
        <w:t xml:space="preserve">Прокуратор </w:t>
      </w:r>
      <w:r>
        <w:rPr/>
        <w:t xml:space="preserve">дернул </w:t>
      </w:r>
      <w:r>
        <w:rPr/>
        <w:t xml:space="preserve">щекой </w:t>
      </w:r>
      <w:r>
        <w:rPr/>
        <w:t xml:space="preserve">и </w:t>
      </w:r>
      <w:r>
        <w:rPr/>
        <w:t xml:space="preserve">сказал </w:t>
      </w:r>
      <w:r>
        <w:rPr/>
        <w:t xml:space="preserve">тихо: </w:t>
      </w:r>
    </w:p>
    <w:p>
      <w:r>
        <w:rPr/>
        <w:t xml:space="preserve">– </w:t>
      </w:r>
      <w:r>
        <w:rPr/>
        <w:t xml:space="preserve">Приведите </w:t>
      </w:r>
      <w:r>
        <w:rPr/>
        <w:t xml:space="preserve">обвиняемого. </w:t>
      </w:r>
    </w:p>
    <w:p>
      <w:r>
        <w:rPr/>
        <w:t xml:space="preserve">И </w:t>
      </w:r>
      <w:r>
        <w:rPr/>
        <w:t xml:space="preserve">сейчас </w:t>
      </w:r>
      <w:r>
        <w:rPr/>
        <w:t xml:space="preserve">же </w:t>
      </w:r>
      <w:r>
        <w:rPr/>
        <w:t xml:space="preserve">с </w:t>
      </w:r>
      <w:r>
        <w:rPr/>
        <w:t xml:space="preserve">площадки </w:t>
      </w:r>
      <w:r>
        <w:rPr/>
        <w:t xml:space="preserve">сада </w:t>
      </w:r>
      <w:r>
        <w:rPr/>
        <w:t xml:space="preserve">под </w:t>
      </w:r>
      <w:r>
        <w:rPr/>
        <w:t xml:space="preserve">колонны </w:t>
      </w:r>
      <w:r>
        <w:rPr/>
        <w:t xml:space="preserve">на </w:t>
      </w:r>
      <w:r>
        <w:rPr/>
        <w:t xml:space="preserve">балкон </w:t>
      </w:r>
      <w:r>
        <w:rPr/>
        <w:t xml:space="preserve">двое </w:t>
      </w:r>
      <w:r>
        <w:rPr/>
        <w:t xml:space="preserve">легионеров </w:t>
      </w:r>
      <w:r>
        <w:rPr/>
        <w:t xml:space="preserve">ввели </w:t>
      </w:r>
      <w:r>
        <w:rPr/>
        <w:t xml:space="preserve">и </w:t>
      </w:r>
      <w:r>
        <w:rPr/>
        <w:t xml:space="preserve">поставили </w:t>
      </w:r>
      <w:r>
        <w:rPr/>
        <w:t xml:space="preserve">перед </w:t>
      </w:r>
      <w:r>
        <w:rPr/>
        <w:t xml:space="preserve">креслом </w:t>
      </w:r>
      <w:r>
        <w:rPr/>
        <w:t xml:space="preserve">прокуратора </w:t>
      </w:r>
      <w:r>
        <w:rPr/>
        <w:t xml:space="preserve">человека </w:t>
      </w:r>
      <w:r>
        <w:rPr/>
        <w:t xml:space="preserve">лет </w:t>
      </w:r>
      <w:r>
        <w:rPr/>
        <w:t xml:space="preserve">двадцати </w:t>
      </w:r>
      <w:r>
        <w:rPr/>
        <w:t xml:space="preserve">семи. </w:t>
      </w:r>
      <w:r>
        <w:rPr/>
        <w:t xml:space="preserve">Этот </w:t>
      </w:r>
      <w:r>
        <w:rPr/>
        <w:t xml:space="preserve">человек </w:t>
      </w:r>
      <w:r>
        <w:rPr/>
        <w:t xml:space="preserve">был </w:t>
      </w:r>
      <w:r>
        <w:rPr/>
        <w:t xml:space="preserve">одет </w:t>
      </w:r>
      <w:r>
        <w:rPr/>
        <w:t xml:space="preserve">в </w:t>
      </w:r>
      <w:r>
        <w:rPr/>
        <w:t xml:space="preserve">старенький </w:t>
      </w:r>
      <w:r>
        <w:rPr/>
        <w:t xml:space="preserve">и </w:t>
      </w:r>
      <w:r>
        <w:rPr/>
        <w:t xml:space="preserve">разорванный </w:t>
      </w:r>
      <w:r>
        <w:rPr/>
        <w:t xml:space="preserve">голубой </w:t>
      </w:r>
      <w:r>
        <w:rPr/>
        <w:t xml:space="preserve">хитон. </w:t>
      </w:r>
      <w:r>
        <w:rPr/>
        <w:t xml:space="preserve">Голова </w:t>
      </w:r>
      <w:r>
        <w:rPr/>
        <w:t xml:space="preserve">его </w:t>
      </w:r>
      <w:r>
        <w:rPr/>
        <w:t xml:space="preserve">была </w:t>
      </w:r>
      <w:r>
        <w:rPr/>
        <w:t xml:space="preserve">прикрыта </w:t>
      </w:r>
      <w:r>
        <w:rPr/>
        <w:t xml:space="preserve">белой </w:t>
      </w:r>
      <w:r>
        <w:rPr/>
        <w:t xml:space="preserve">повязкой </w:t>
      </w:r>
      <w:r>
        <w:rPr/>
        <w:t xml:space="preserve">с </w:t>
      </w:r>
      <w:r>
        <w:rPr/>
        <w:t xml:space="preserve">ремешком </w:t>
      </w:r>
      <w:r>
        <w:rPr/>
        <w:t xml:space="preserve">вокруг </w:t>
      </w:r>
      <w:r>
        <w:rPr/>
        <w:t xml:space="preserve">лба, </w:t>
      </w:r>
      <w:r>
        <w:rPr/>
        <w:t xml:space="preserve">а </w:t>
      </w:r>
      <w:r>
        <w:rPr/>
        <w:t xml:space="preserve">руки </w:t>
      </w:r>
      <w:r>
        <w:rPr/>
        <w:t xml:space="preserve">связаны </w:t>
      </w:r>
      <w:r>
        <w:rPr/>
        <w:t xml:space="preserve">за </w:t>
      </w:r>
      <w:r>
        <w:rPr/>
        <w:t xml:space="preserve">спиной. </w:t>
      </w:r>
      <w:r>
        <w:rPr/>
        <w:t xml:space="preserve">Под </w:t>
      </w:r>
      <w:r>
        <w:rPr/>
        <w:t xml:space="preserve">левым </w:t>
      </w:r>
      <w:r>
        <w:rPr/>
        <w:t xml:space="preserve">глазом </w:t>
      </w:r>
      <w:r>
        <w:rPr/>
        <w:t xml:space="preserve">у </w:t>
      </w:r>
      <w:r>
        <w:rPr/>
        <w:t xml:space="preserve">человека </w:t>
      </w:r>
      <w:r>
        <w:rPr/>
        <w:t xml:space="preserve">был </w:t>
      </w:r>
      <w:r>
        <w:rPr/>
        <w:t xml:space="preserve">большой </w:t>
      </w:r>
      <w:r>
        <w:rPr/>
        <w:t xml:space="preserve">синяк, </w:t>
      </w:r>
      <w:r>
        <w:rPr/>
        <w:t xml:space="preserve">в </w:t>
      </w:r>
      <w:r>
        <w:rPr/>
        <w:t xml:space="preserve">углу </w:t>
      </w:r>
      <w:r>
        <w:rPr/>
        <w:t xml:space="preserve">рта </w:t>
      </w:r>
      <w:r>
        <w:rPr/>
        <w:t xml:space="preserve">– </w:t>
      </w:r>
      <w:r>
        <w:rPr/>
        <w:t xml:space="preserve">ссадина </w:t>
      </w:r>
      <w:r>
        <w:rPr/>
        <w:t xml:space="preserve">с </w:t>
      </w:r>
      <w:r>
        <w:rPr/>
        <w:t xml:space="preserve">запекшейся </w:t>
      </w:r>
      <w:r>
        <w:rPr/>
        <w:t xml:space="preserve">кровью. </w:t>
      </w:r>
      <w:r>
        <w:rPr/>
        <w:t xml:space="preserve">Приведенный </w:t>
      </w:r>
      <w:r>
        <w:rPr/>
        <w:t xml:space="preserve">с </w:t>
      </w:r>
      <w:r>
        <w:rPr/>
        <w:t xml:space="preserve">тревожным </w:t>
      </w:r>
      <w:r>
        <w:rPr/>
        <w:t xml:space="preserve">любопытством </w:t>
      </w:r>
      <w:r>
        <w:rPr/>
        <w:t xml:space="preserve">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Тот </w:t>
      </w:r>
      <w:r>
        <w:rPr/>
        <w:t xml:space="preserve">помолчал, </w:t>
      </w:r>
      <w:r>
        <w:rPr/>
        <w:t xml:space="preserve">потом </w:t>
      </w:r>
      <w:r>
        <w:rPr/>
        <w:t xml:space="preserve">тихо </w:t>
      </w:r>
      <w:r>
        <w:rPr/>
        <w:t xml:space="preserve">спросил </w:t>
      </w:r>
      <w:r>
        <w:rPr/>
        <w:t xml:space="preserve">по-арамейски: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это </w:t>
      </w:r>
      <w:r>
        <w:rPr/>
        <w:t xml:space="preserve">ты </w:t>
      </w:r>
      <w:r>
        <w:rPr/>
        <w:t xml:space="preserve">подговаривал </w:t>
      </w:r>
      <w:r>
        <w:rPr/>
        <w:t xml:space="preserve">народ </w:t>
      </w:r>
      <w:r>
        <w:rPr/>
        <w:t xml:space="preserve">разрушить </w:t>
      </w:r>
      <w:r>
        <w:rPr/>
        <w:t xml:space="preserve">Ершалаимский </w:t>
      </w:r>
      <w:r>
        <w:rPr/>
        <w:t xml:space="preserve">храм? </w:t>
      </w:r>
    </w:p>
    <w:p>
      <w:r>
        <w:rPr/>
        <w:t xml:space="preserve">Прокуратор </w:t>
      </w:r>
      <w:r>
        <w:rPr/>
        <w:t xml:space="preserve">при </w:t>
      </w:r>
      <w:r>
        <w:rPr/>
        <w:t xml:space="preserve">этом </w:t>
      </w:r>
      <w:r>
        <w:rPr/>
        <w:t xml:space="preserve">сидел </w:t>
      </w:r>
      <w:r>
        <w:rPr/>
        <w:t xml:space="preserve">как </w:t>
      </w:r>
      <w:r>
        <w:rPr/>
        <w:t xml:space="preserve">каменный, </w:t>
      </w:r>
      <w:r>
        <w:rPr/>
        <w:t xml:space="preserve">и </w:t>
      </w:r>
      <w:r>
        <w:rPr/>
        <w:t xml:space="preserve">только </w:t>
      </w:r>
      <w:r>
        <w:rPr/>
        <w:t xml:space="preserve">губы </w:t>
      </w:r>
      <w:r>
        <w:rPr/>
        <w:t xml:space="preserve">его </w:t>
      </w:r>
      <w:r>
        <w:rPr/>
        <w:t xml:space="preserve">шевелились </w:t>
      </w:r>
      <w:r>
        <w:rPr/>
        <w:t xml:space="preserve">чуть-чуть </w:t>
      </w:r>
      <w:r>
        <w:rPr/>
        <w:t xml:space="preserve">при </w:t>
      </w:r>
      <w:r>
        <w:rPr/>
        <w:t xml:space="preserve">произнесении </w:t>
      </w:r>
      <w:r>
        <w:rPr/>
        <w:t xml:space="preserve">слов. </w:t>
      </w:r>
      <w:r>
        <w:rPr/>
        <w:t xml:space="preserve">Прокуратор </w:t>
      </w:r>
      <w:r>
        <w:rPr/>
        <w:t xml:space="preserve">был </w:t>
      </w:r>
      <w:r>
        <w:rPr/>
        <w:t xml:space="preserve">как </w:t>
      </w:r>
      <w:r>
        <w:rPr/>
        <w:t xml:space="preserve">каменный, </w:t>
      </w:r>
      <w:r>
        <w:rPr/>
        <w:t xml:space="preserve">потому </w:t>
      </w:r>
      <w:r>
        <w:rPr/>
        <w:t xml:space="preserve">что </w:t>
      </w:r>
      <w:r>
        <w:rPr/>
        <w:t xml:space="preserve">боялся </w:t>
      </w:r>
      <w:r>
        <w:rPr/>
        <w:t xml:space="preserve">качнуть </w:t>
      </w:r>
      <w:r>
        <w:rPr/>
        <w:t xml:space="preserve">пылающей </w:t>
      </w:r>
      <w:r>
        <w:rPr>
          <w:highlight w:val="green"/>
        </w:rPr>
        <w:t xml:space="preserve">адской </w:t>
      </w:r>
      <w:r>
        <w:rPr>
          <w:highlight w:val="green"/>
        </w:rPr>
        <w:t xml:space="preserve">болью </w:t>
      </w:r>
      <w:r>
        <w:rPr>
          <w:highlight w:val="green"/>
        </w:rPr>
        <w:t xml:space="preserve">головой. </w:t>
      </w:r>
    </w:p>
    <w:p>
      <w:r>
        <w:rPr/>
        <w:t xml:space="preserve">Человек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 </w:t>
      </w:r>
      <w:r>
        <w:rPr/>
        <w:t xml:space="preserve">несколько </w:t>
      </w:r>
      <w:r>
        <w:rPr/>
        <w:t xml:space="preserve">подался </w:t>
      </w:r>
      <w:r>
        <w:rPr/>
        <w:t xml:space="preserve">вперед </w:t>
      </w:r>
      <w:r>
        <w:rPr/>
        <w:t xml:space="preserve">и </w:t>
      </w:r>
      <w:r>
        <w:rPr/>
        <w:t xml:space="preserve">начал </w:t>
      </w:r>
      <w:r>
        <w:rPr/>
        <w:t xml:space="preserve">говорить: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человек! </w:t>
      </w:r>
      <w:r>
        <w:rPr/>
        <w:t xml:space="preserve">Поверь </w:t>
      </w:r>
      <w:r>
        <w:rPr/>
        <w:t xml:space="preserve">мне... </w:t>
      </w:r>
    </w:p>
    <w:p>
      <w:r>
        <w:rPr/>
        <w:t xml:space="preserve">Но </w:t>
      </w:r>
      <w:r>
        <w:rPr/>
        <w:t xml:space="preserve">прокуратор, </w:t>
      </w:r>
      <w:r>
        <w:rPr/>
        <w:t xml:space="preserve">по-прежнему </w:t>
      </w:r>
      <w:r>
        <w:rPr/>
        <w:t xml:space="preserve">не </w:t>
      </w:r>
      <w:r>
        <w:rPr/>
        <w:t xml:space="preserve">шевелясь </w:t>
      </w:r>
      <w:r>
        <w:rPr/>
        <w:t xml:space="preserve">и </w:t>
      </w:r>
      <w:r>
        <w:rPr/>
        <w:t xml:space="preserve">ничуть </w:t>
      </w:r>
      <w:r>
        <w:rPr/>
        <w:t xml:space="preserve">не </w:t>
      </w:r>
      <w:r>
        <w:rPr/>
        <w:t xml:space="preserve">повышая </w:t>
      </w:r>
      <w:r>
        <w:rPr/>
        <w:t xml:space="preserve">голоса, </w:t>
      </w:r>
      <w:r>
        <w:rPr/>
        <w:t xml:space="preserve">тут </w:t>
      </w:r>
      <w:r>
        <w:rPr/>
        <w:t xml:space="preserve">же </w:t>
      </w:r>
      <w:r>
        <w:rPr/>
        <w:t xml:space="preserve">перебил </w:t>
      </w:r>
      <w:r>
        <w:rPr/>
        <w:t xml:space="preserve">его: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меня </w:t>
      </w:r>
      <w:r>
        <w:rPr/>
        <w:t xml:space="preserve">ты </w:t>
      </w:r>
      <w:r>
        <w:rPr/>
        <w:t xml:space="preserve">называешь </w:t>
      </w:r>
      <w:r>
        <w:rPr/>
        <w:t xml:space="preserve">добрым </w:t>
      </w:r>
      <w:r>
        <w:rPr/>
        <w:t xml:space="preserve">человеком? </w:t>
      </w:r>
      <w:r>
        <w:rPr/>
        <w:t xml:space="preserve">Ты </w:t>
      </w:r>
      <w:r>
        <w:rPr/>
        <w:t xml:space="preserve">ошибаешься. </w:t>
      </w:r>
      <w:r>
        <w:rPr/>
        <w:t xml:space="preserve">В </w:t>
      </w:r>
      <w:r>
        <w:rPr/>
        <w:t xml:space="preserve">Ершалаиме </w:t>
      </w:r>
      <w:r>
        <w:rPr/>
        <w:t xml:space="preserve">все </w:t>
      </w:r>
      <w:r>
        <w:rPr/>
        <w:t xml:space="preserve">шепчут </w:t>
      </w:r>
      <w:r>
        <w:rPr/>
        <w:t xml:space="preserve">про </w:t>
      </w:r>
      <w:r>
        <w:rPr/>
        <w:t xml:space="preserve">меня, </w:t>
      </w:r>
      <w:r>
        <w:rPr/>
        <w:t xml:space="preserve">что </w:t>
      </w:r>
      <w:r>
        <w:rPr/>
        <w:t xml:space="preserve">я </w:t>
      </w:r>
      <w:r>
        <w:rPr/>
        <w:t xml:space="preserve">свирепое </w:t>
      </w:r>
      <w:r>
        <w:rPr/>
        <w:t xml:space="preserve">чудовище, </w:t>
      </w:r>
      <w:r>
        <w:rPr/>
        <w:t xml:space="preserve">и </w:t>
      </w:r>
      <w:r>
        <w:rPr/>
        <w:t xml:space="preserve">это </w:t>
      </w:r>
      <w:r>
        <w:rPr/>
        <w:t xml:space="preserve">совершенно </w:t>
      </w:r>
      <w:r>
        <w:rPr/>
        <w:t xml:space="preserve">верно, </w:t>
      </w:r>
      <w:r>
        <w:rPr/>
        <w:t xml:space="preserve">– </w:t>
      </w:r>
      <w:r>
        <w:rPr/>
        <w:t xml:space="preserve">и </w:t>
      </w:r>
      <w:r>
        <w:rPr/>
        <w:t xml:space="preserve">так </w:t>
      </w:r>
      <w:r>
        <w:rPr/>
        <w:t xml:space="preserve">же </w:t>
      </w:r>
      <w:r>
        <w:rPr/>
        <w:t xml:space="preserve">монотонно </w:t>
      </w:r>
      <w:r>
        <w:rPr/>
        <w:t xml:space="preserve">прибавил: </w:t>
      </w:r>
      <w:r>
        <w:rPr/>
        <w:t xml:space="preserve">– </w:t>
      </w:r>
      <w:r>
        <w:rPr/>
        <w:t xml:space="preserve">Кентуриона </w:t>
      </w:r>
      <w:r>
        <w:rPr/>
        <w:t xml:space="preserve">Крысобоя </w:t>
      </w:r>
      <w:r>
        <w:rPr/>
        <w:t xml:space="preserve">ко </w:t>
      </w:r>
      <w:r>
        <w:rPr/>
        <w:t xml:space="preserve">мне. </w:t>
      </w:r>
    </w:p>
    <w:p>
      <w:r>
        <w:rPr/>
        <w:t xml:space="preserve">Всем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на </w:t>
      </w:r>
      <w:r>
        <w:rPr/>
        <w:t xml:space="preserve">балконе </w:t>
      </w:r>
      <w:r>
        <w:rPr/>
        <w:t xml:space="preserve">потемнело, </w:t>
      </w:r>
      <w:r>
        <w:rPr/>
        <w:t xml:space="preserve">когда </w:t>
      </w:r>
      <w:r>
        <w:rPr/>
        <w:t xml:space="preserve">кентурион, </w:t>
      </w:r>
      <w:r>
        <w:rPr/>
        <w:t xml:space="preserve">командующий </w:t>
      </w:r>
      <w:r>
        <w:rPr/>
        <w:t xml:space="preserve">особой </w:t>
      </w:r>
      <w:r>
        <w:rPr/>
        <w:t xml:space="preserve">кентурией, </w:t>
      </w:r>
      <w:r>
        <w:rPr/>
        <w:t xml:space="preserve">Марк, </w:t>
      </w:r>
      <w:r>
        <w:rPr/>
        <w:t xml:space="preserve">прозванный </w:t>
      </w:r>
      <w:r>
        <w:rPr/>
        <w:t xml:space="preserve">Крысобоем, </w:t>
      </w:r>
      <w:r>
        <w:rPr/>
        <w:t xml:space="preserve">предстал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Крысобой </w:t>
      </w:r>
      <w:r>
        <w:rPr/>
        <w:t xml:space="preserve">был </w:t>
      </w:r>
      <w:r>
        <w:rPr/>
        <w:t xml:space="preserve">на </w:t>
      </w:r>
      <w:r>
        <w:rPr/>
        <w:t xml:space="preserve">голову </w:t>
      </w:r>
      <w:r>
        <w:rPr/>
        <w:t xml:space="preserve">выше </w:t>
      </w:r>
      <w:r>
        <w:rPr/>
        <w:t xml:space="preserve">самого </w:t>
      </w:r>
      <w:r>
        <w:rPr/>
        <w:t xml:space="preserve">высокого </w:t>
      </w:r>
      <w:r>
        <w:rPr/>
        <w:t xml:space="preserve">из </w:t>
      </w:r>
      <w:r>
        <w:rPr/>
        <w:t xml:space="preserve">солдат </w:t>
      </w:r>
      <w:r>
        <w:rPr/>
        <w:t xml:space="preserve">легиона </w:t>
      </w:r>
      <w:r>
        <w:rPr/>
        <w:t xml:space="preserve">и </w:t>
      </w:r>
      <w:r>
        <w:rPr/>
        <w:t xml:space="preserve">настолько </w:t>
      </w:r>
      <w:r>
        <w:rPr/>
        <w:t xml:space="preserve">широк </w:t>
      </w:r>
      <w:r>
        <w:rPr/>
        <w:t xml:space="preserve">в </w:t>
      </w:r>
      <w:r>
        <w:rPr/>
        <w:t xml:space="preserve">плечах, </w:t>
      </w:r>
      <w:r>
        <w:rPr/>
        <w:t xml:space="preserve">что </w:t>
      </w:r>
      <w:r>
        <w:rPr/>
        <w:t xml:space="preserve">совершенно </w:t>
      </w:r>
      <w:r>
        <w:rPr/>
        <w:t xml:space="preserve">заслонил </w:t>
      </w:r>
      <w:r>
        <w:rPr/>
        <w:t xml:space="preserve">еще </w:t>
      </w:r>
      <w:r>
        <w:rPr/>
        <w:t xml:space="preserve">невысокое </w:t>
      </w:r>
      <w:r>
        <w:rPr/>
        <w:t xml:space="preserve">солнце. </w:t>
      </w:r>
    </w:p>
    <w:p>
      <w:r>
        <w:rPr/>
        <w:t xml:space="preserve">Прокуратор </w:t>
      </w:r>
      <w:r>
        <w:rPr/>
        <w:t xml:space="preserve">обратился </w:t>
      </w:r>
      <w:r>
        <w:rPr/>
        <w:t xml:space="preserve">к </w:t>
      </w:r>
      <w:r>
        <w:rPr/>
        <w:t xml:space="preserve">кентуриону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Преступник </w:t>
      </w:r>
      <w:r>
        <w:rPr/>
        <w:t xml:space="preserve">называет </w:t>
      </w:r>
      <w:r>
        <w:rPr/>
        <w:t xml:space="preserve">меня </w:t>
      </w:r>
      <w:r>
        <w:rPr/>
        <w:t xml:space="preserve">«добрый </w:t>
      </w:r>
      <w:r>
        <w:rPr/>
        <w:t xml:space="preserve">человек». </w:t>
      </w:r>
      <w:r>
        <w:rPr/>
        <w:t xml:space="preserve">Выведите </w:t>
      </w:r>
      <w:r>
        <w:rPr/>
        <w:t xml:space="preserve">его </w:t>
      </w:r>
      <w:r>
        <w:rPr/>
        <w:t xml:space="preserve">отсюда </w:t>
      </w:r>
      <w:r>
        <w:rPr/>
        <w:t xml:space="preserve">на </w:t>
      </w:r>
      <w:r>
        <w:rPr/>
        <w:t xml:space="preserve">минуту, </w:t>
      </w:r>
      <w:r>
        <w:rPr/>
        <w:t xml:space="preserve">объясните </w:t>
      </w:r>
      <w:r>
        <w:rPr/>
        <w:t xml:space="preserve">ему, </w:t>
      </w:r>
      <w:r>
        <w:rPr/>
        <w:t xml:space="preserve">как </w:t>
      </w:r>
      <w:r>
        <w:rPr/>
        <w:t xml:space="preserve">надо </w:t>
      </w:r>
      <w:r>
        <w:rPr/>
        <w:t xml:space="preserve">разговаривать </w:t>
      </w:r>
      <w:r>
        <w:rPr/>
        <w:t xml:space="preserve">со </w:t>
      </w:r>
      <w:r>
        <w:rPr/>
        <w:t xml:space="preserve">мной. </w:t>
      </w:r>
      <w:r>
        <w:rPr/>
        <w:t xml:space="preserve">Но </w:t>
      </w:r>
      <w:r>
        <w:rPr/>
        <w:t xml:space="preserve">не </w:t>
      </w:r>
      <w:r>
        <w:rPr/>
        <w:t xml:space="preserve">калечить. </w:t>
      </w:r>
    </w:p>
    <w:p>
      <w:r>
        <w:rPr/>
        <w:t xml:space="preserve">И </w:t>
      </w:r>
      <w:r>
        <w:rPr/>
        <w:t xml:space="preserve">все, </w:t>
      </w:r>
      <w:r>
        <w:rPr/>
        <w:t xml:space="preserve">кроме </w:t>
      </w:r>
      <w:r>
        <w:rPr/>
        <w:t xml:space="preserve">неподвижного </w:t>
      </w:r>
      <w:r>
        <w:rPr/>
        <w:t xml:space="preserve">прокуратора, </w:t>
      </w:r>
      <w:r>
        <w:rPr/>
        <w:t xml:space="preserve">проводили </w:t>
      </w:r>
      <w:r>
        <w:rPr/>
        <w:t xml:space="preserve">взглядом </w:t>
      </w:r>
      <w:r>
        <w:rPr/>
        <w:t xml:space="preserve">Марка </w:t>
      </w:r>
      <w:r>
        <w:rPr/>
        <w:t xml:space="preserve">Крысобоя, </w:t>
      </w:r>
      <w:r>
        <w:rPr/>
        <w:t xml:space="preserve">который </w:t>
      </w:r>
      <w:r>
        <w:rPr/>
        <w:t xml:space="preserve">махнул </w:t>
      </w:r>
      <w:r>
        <w:rPr/>
        <w:t xml:space="preserve">рукою </w:t>
      </w:r>
      <w:r>
        <w:rPr/>
        <w:t xml:space="preserve">арестованному,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тот </w:t>
      </w:r>
      <w:r>
        <w:rPr/>
        <w:t xml:space="preserve">должен </w:t>
      </w:r>
      <w:r>
        <w:rPr/>
        <w:t xml:space="preserve">следовать </w:t>
      </w:r>
      <w:r>
        <w:rPr/>
        <w:t xml:space="preserve">за </w:t>
      </w:r>
      <w:r>
        <w:rPr/>
        <w:t xml:space="preserve">ним. </w:t>
      </w:r>
    </w:p>
    <w:p>
      <w:r>
        <w:rPr/>
        <w:t xml:space="preserve">Крысобоя </w:t>
      </w:r>
      <w:r>
        <w:rPr/>
        <w:t xml:space="preserve">вообще </w:t>
      </w:r>
      <w:r>
        <w:rPr/>
        <w:t xml:space="preserve">все </w:t>
      </w:r>
      <w:r>
        <w:rPr/>
        <w:t xml:space="preserve">провожали </w:t>
      </w:r>
      <w:r>
        <w:rPr/>
        <w:t xml:space="preserve">взглядами, </w:t>
      </w:r>
      <w:r>
        <w:rPr/>
        <w:t xml:space="preserve">где </w:t>
      </w:r>
      <w:r>
        <w:rPr/>
        <w:t xml:space="preserve">бы </w:t>
      </w:r>
      <w:r>
        <w:rPr/>
        <w:t xml:space="preserve">он </w:t>
      </w:r>
      <w:r>
        <w:rPr/>
        <w:t xml:space="preserve">ни </w:t>
      </w:r>
      <w:r>
        <w:rPr/>
        <w:t xml:space="preserve">появлялся, </w:t>
      </w:r>
      <w:r>
        <w:rPr/>
        <w:t xml:space="preserve">из-за </w:t>
      </w:r>
      <w:r>
        <w:rPr/>
        <w:t xml:space="preserve">его </w:t>
      </w:r>
      <w:r>
        <w:rPr/>
        <w:t xml:space="preserve">роста, </w:t>
      </w:r>
      <w:r>
        <w:rPr/>
        <w:t xml:space="preserve">а </w:t>
      </w:r>
      <w:r>
        <w:rPr/>
        <w:t xml:space="preserve">те, </w:t>
      </w:r>
      <w:r>
        <w:rPr/>
        <w:t xml:space="preserve">кто </w:t>
      </w:r>
      <w:r>
        <w:rPr/>
        <w:t xml:space="preserve">видел </w:t>
      </w:r>
      <w:r>
        <w:rPr/>
        <w:t xml:space="preserve">его </w:t>
      </w:r>
      <w:r>
        <w:rPr/>
        <w:t xml:space="preserve">впервые, </w:t>
      </w:r>
      <w:r>
        <w:rPr/>
        <w:t xml:space="preserve">из-за </w:t>
      </w:r>
      <w:r>
        <w:rPr/>
        <w:t xml:space="preserve">того </w:t>
      </w:r>
      <w:r>
        <w:rPr/>
        <w:t xml:space="preserve">еще, </w:t>
      </w:r>
      <w:r>
        <w:rPr/>
        <w:t xml:space="preserve">что </w:t>
      </w:r>
      <w:r>
        <w:rPr/>
        <w:t xml:space="preserve">лицо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изуродовано: </w:t>
      </w:r>
      <w:r>
        <w:rPr/>
        <w:t xml:space="preserve">нос </w:t>
      </w:r>
      <w:r>
        <w:rPr/>
        <w:t xml:space="preserve">его </w:t>
      </w:r>
      <w:r>
        <w:rPr/>
        <w:t xml:space="preserve">некогда </w:t>
      </w:r>
      <w:r>
        <w:rPr/>
        <w:t xml:space="preserve">был </w:t>
      </w:r>
      <w:r>
        <w:rPr/>
        <w:t xml:space="preserve">разбит </w:t>
      </w:r>
      <w:r>
        <w:rPr/>
        <w:t xml:space="preserve">ударом </w:t>
      </w:r>
      <w:r>
        <w:rPr/>
        <w:t xml:space="preserve">германской </w:t>
      </w:r>
      <w:r>
        <w:rPr/>
        <w:t xml:space="preserve">палицы. </w:t>
      </w:r>
    </w:p>
    <w:p>
      <w:r>
        <w:rPr/>
        <w:t xml:space="preserve">Простучали </w:t>
      </w:r>
      <w:r>
        <w:rPr/>
        <w:t xml:space="preserve">тяжелые </w:t>
      </w:r>
      <w:r>
        <w:rPr/>
        <w:t xml:space="preserve">сапоги </w:t>
      </w:r>
      <w:r>
        <w:rPr/>
        <w:t xml:space="preserve">Марка </w:t>
      </w:r>
      <w:r>
        <w:rPr/>
        <w:t xml:space="preserve">по </w:t>
      </w:r>
      <w:r>
        <w:rPr/>
        <w:t xml:space="preserve">мозаике, </w:t>
      </w:r>
      <w:r>
        <w:rPr/>
        <w:t xml:space="preserve">связанный </w:t>
      </w:r>
      <w:r>
        <w:rPr/>
        <w:t xml:space="preserve">пошел </w:t>
      </w:r>
      <w:r>
        <w:rPr/>
        <w:t xml:space="preserve">за </w:t>
      </w:r>
      <w:r>
        <w:rPr/>
        <w:t xml:space="preserve">ним </w:t>
      </w:r>
      <w:r>
        <w:rPr/>
        <w:t xml:space="preserve">бесшумно, </w:t>
      </w:r>
      <w:r>
        <w:rPr/>
        <w:t xml:space="preserve">полное </w:t>
      </w:r>
      <w:r>
        <w:rPr/>
        <w:t xml:space="preserve">молчание </w:t>
      </w:r>
      <w:r>
        <w:rPr/>
        <w:t xml:space="preserve">настало </w:t>
      </w:r>
      <w:r>
        <w:rPr/>
        <w:t xml:space="preserve">в </w:t>
      </w:r>
      <w:r>
        <w:rPr/>
        <w:t xml:space="preserve">колоннаде, </w:t>
      </w:r>
      <w:r>
        <w:rPr/>
        <w:t xml:space="preserve">и </w:t>
      </w:r>
      <w:r>
        <w:rPr/>
        <w:t xml:space="preserve">слышно </w:t>
      </w:r>
      <w:r>
        <w:rPr/>
        <w:t xml:space="preserve">было, </w:t>
      </w:r>
      <w:r>
        <w:rPr/>
        <w:t xml:space="preserve">как </w:t>
      </w:r>
      <w:r>
        <w:rPr/>
        <w:t xml:space="preserve">ворковали </w:t>
      </w:r>
      <w:r>
        <w:rPr/>
        <w:t xml:space="preserve">голуби </w:t>
      </w:r>
      <w:r>
        <w:rPr/>
        <w:t xml:space="preserve">на </w:t>
      </w:r>
      <w:r>
        <w:rPr/>
        <w:t xml:space="preserve">площадке </w:t>
      </w:r>
      <w:r>
        <w:rPr/>
        <w:t xml:space="preserve">сада </w:t>
      </w:r>
      <w:r>
        <w:rPr/>
        <w:t xml:space="preserve">у </w:t>
      </w:r>
      <w:r>
        <w:rPr/>
        <w:t xml:space="preserve">балкона, </w:t>
      </w:r>
      <w:r>
        <w:rPr/>
        <w:t xml:space="preserve">да </w:t>
      </w:r>
      <w:r>
        <w:rPr/>
        <w:t xml:space="preserve">еще </w:t>
      </w:r>
      <w:r>
        <w:rPr/>
        <w:t xml:space="preserve">вода </w:t>
      </w:r>
      <w:r>
        <w:rPr/>
        <w:t xml:space="preserve">пела </w:t>
      </w:r>
      <w:r>
        <w:rPr/>
        <w:t xml:space="preserve">замысловатую </w:t>
      </w:r>
      <w:r>
        <w:rPr/>
        <w:t xml:space="preserve">приятную </w:t>
      </w:r>
      <w:r>
        <w:rPr/>
        <w:t xml:space="preserve">песню </w:t>
      </w:r>
      <w:r>
        <w:rPr/>
        <w:t xml:space="preserve">в </w:t>
      </w:r>
      <w:r>
        <w:rPr/>
        <w:t xml:space="preserve">фонтане. </w:t>
      </w:r>
    </w:p>
    <w:p>
      <w:r>
        <w:rPr/>
        <w:t xml:space="preserve">Прокуратору </w:t>
      </w:r>
      <w:r>
        <w:rPr/>
        <w:t xml:space="preserve">захотелось </w:t>
      </w:r>
      <w:r>
        <w:rPr/>
        <w:t xml:space="preserve">подняться, </w:t>
      </w:r>
      <w:r>
        <w:rPr/>
        <w:t xml:space="preserve">подставить </w:t>
      </w:r>
      <w:r>
        <w:rPr/>
        <w:t xml:space="preserve">висок </w:t>
      </w:r>
      <w:r>
        <w:rPr/>
        <w:t xml:space="preserve">под </w:t>
      </w:r>
      <w:r>
        <w:rPr/>
        <w:t xml:space="preserve">струю </w:t>
      </w:r>
      <w:r>
        <w:rPr/>
        <w:t xml:space="preserve">и </w:t>
      </w:r>
      <w:r>
        <w:rPr/>
        <w:t xml:space="preserve">так </w:t>
      </w:r>
      <w:r>
        <w:rPr/>
        <w:t xml:space="preserve">замереть. </w:t>
      </w:r>
      <w:r>
        <w:rPr/>
        <w:t xml:space="preserve">Но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и </w:t>
      </w:r>
      <w:r>
        <w:rPr/>
        <w:t xml:space="preserve">это </w:t>
      </w:r>
      <w:r>
        <w:rPr/>
        <w:t xml:space="preserve">ему </w:t>
      </w:r>
      <w:r>
        <w:rPr/>
        <w:t xml:space="preserve">не </w:t>
      </w:r>
      <w:r>
        <w:rPr/>
        <w:t xml:space="preserve">поможет. </w:t>
      </w:r>
    </w:p>
    <w:p>
      <w:r>
        <w:rPr/>
        <w:t xml:space="preserve">Выведя </w:t>
      </w:r>
      <w:r>
        <w:rPr/>
        <w:t xml:space="preserve">арестованного </w:t>
      </w:r>
      <w:r>
        <w:rPr/>
        <w:t xml:space="preserve">из-под </w:t>
      </w:r>
      <w:r>
        <w:rPr/>
        <w:t xml:space="preserve">колонн </w:t>
      </w:r>
      <w:r>
        <w:rPr/>
        <w:t xml:space="preserve">в </w:t>
      </w:r>
      <w:r>
        <w:rPr/>
        <w:t xml:space="preserve">сад. </w:t>
      </w:r>
      <w:r>
        <w:rPr/>
        <w:t xml:space="preserve">Крысобой </w:t>
      </w:r>
      <w:r>
        <w:rPr/>
        <w:t xml:space="preserve">вынул </w:t>
      </w:r>
      <w:r>
        <w:rPr/>
        <w:t xml:space="preserve">из </w:t>
      </w:r>
      <w:r>
        <w:rPr/>
        <w:t xml:space="preserve">рук </w:t>
      </w:r>
      <w:r>
        <w:rPr/>
        <w:t xml:space="preserve">у </w:t>
      </w:r>
      <w:r>
        <w:rPr/>
        <w:t xml:space="preserve">легионера, </w:t>
      </w:r>
      <w:r>
        <w:rPr/>
        <w:t xml:space="preserve">стоявшего </w:t>
      </w:r>
      <w:r>
        <w:rPr/>
        <w:t xml:space="preserve">у </w:t>
      </w:r>
      <w:r>
        <w:rPr/>
        <w:t xml:space="preserve">подножия </w:t>
      </w:r>
      <w:r>
        <w:rPr/>
        <w:t xml:space="preserve">бронзовой </w:t>
      </w:r>
      <w:r>
        <w:rPr/>
        <w:t xml:space="preserve">статуи, </w:t>
      </w:r>
      <w:r>
        <w:rPr/>
        <w:t xml:space="preserve">бич </w:t>
      </w:r>
      <w:r>
        <w:rPr/>
        <w:t xml:space="preserve">и, </w:t>
      </w:r>
      <w:r>
        <w:rPr/>
        <w:t xml:space="preserve">несильно </w:t>
      </w:r>
      <w:r>
        <w:rPr/>
        <w:t xml:space="preserve">размахнувшись, </w:t>
      </w:r>
      <w:r>
        <w:rPr/>
        <w:t xml:space="preserve">ударил </w:t>
      </w:r>
      <w:r>
        <w:rPr/>
        <w:t xml:space="preserve">арестованного </w:t>
      </w:r>
      <w:r>
        <w:rPr/>
        <w:t xml:space="preserve">по </w:t>
      </w:r>
      <w:r>
        <w:rPr/>
        <w:t xml:space="preserve">плечам. </w:t>
      </w:r>
      <w:r>
        <w:rPr/>
        <w:t xml:space="preserve">Движение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небрежно </w:t>
      </w:r>
      <w:r>
        <w:rPr/>
        <w:t xml:space="preserve">и </w:t>
      </w:r>
      <w:r>
        <w:rPr/>
        <w:t xml:space="preserve">легко, </w:t>
      </w:r>
      <w:r>
        <w:rPr/>
        <w:t xml:space="preserve">но </w:t>
      </w:r>
      <w:r>
        <w:rPr/>
        <w:t xml:space="preserve">связанный </w:t>
      </w:r>
      <w:r>
        <w:rPr/>
        <w:t xml:space="preserve">мгновенно </w:t>
      </w:r>
      <w:r>
        <w:rPr/>
        <w:t xml:space="preserve">рухнул </w:t>
      </w:r>
      <w:r>
        <w:rPr/>
        <w:t xml:space="preserve">наземь, </w:t>
      </w:r>
      <w:r>
        <w:rPr/>
        <w:t xml:space="preserve">как </w:t>
      </w:r>
      <w:r>
        <w:rPr/>
        <w:t xml:space="preserve">будто </w:t>
      </w:r>
      <w:r>
        <w:rPr/>
        <w:t xml:space="preserve">ему </w:t>
      </w:r>
      <w:r>
        <w:rPr/>
        <w:t xml:space="preserve">подрубили </w:t>
      </w:r>
      <w:r>
        <w:rPr/>
        <w:t xml:space="preserve">ноги, </w:t>
      </w:r>
      <w:r>
        <w:rPr/>
        <w:t xml:space="preserve">захлебнулся </w:t>
      </w:r>
      <w:r>
        <w:rPr/>
        <w:t xml:space="preserve">воздухом, </w:t>
      </w:r>
      <w:r>
        <w:rPr/>
        <w:t xml:space="preserve">краска </w:t>
      </w:r>
      <w:r>
        <w:rPr/>
        <w:t xml:space="preserve">сбежала </w:t>
      </w:r>
      <w:r>
        <w:rPr/>
        <w:t xml:space="preserve">с </w:t>
      </w:r>
      <w:r>
        <w:rPr/>
        <w:t xml:space="preserve">его </w:t>
      </w:r>
      <w:r>
        <w:rPr/>
        <w:t xml:space="preserve">лица </w:t>
      </w:r>
      <w:r>
        <w:rPr/>
        <w:t xml:space="preserve">и </w:t>
      </w:r>
      <w:r>
        <w:rPr/>
        <w:t xml:space="preserve">глаза </w:t>
      </w:r>
      <w:r>
        <w:rPr/>
        <w:t xml:space="preserve">обессмыслились. </w:t>
      </w:r>
      <w:r>
        <w:rPr/>
        <w:t xml:space="preserve">Марк </w:t>
      </w:r>
      <w:r>
        <w:rPr/>
        <w:t xml:space="preserve">одною </w:t>
      </w:r>
      <w:r>
        <w:rPr/>
        <w:t xml:space="preserve">левою </w:t>
      </w:r>
      <w:r>
        <w:rPr/>
        <w:t xml:space="preserve">рукой, </w:t>
      </w:r>
      <w:r>
        <w:rPr/>
        <w:t xml:space="preserve">легко, </w:t>
      </w:r>
      <w:r>
        <w:rPr/>
        <w:t xml:space="preserve">как </w:t>
      </w:r>
      <w:r>
        <w:rPr/>
        <w:t xml:space="preserve">пустой </w:t>
      </w:r>
      <w:r>
        <w:rPr/>
        <w:t xml:space="preserve">мешок, </w:t>
      </w:r>
      <w:r>
        <w:rPr/>
        <w:t xml:space="preserve">вздернул </w:t>
      </w:r>
      <w:r>
        <w:rPr/>
        <w:t xml:space="preserve">на </w:t>
      </w:r>
      <w:r>
        <w:rPr/>
        <w:t xml:space="preserve">воздух </w:t>
      </w:r>
      <w:r>
        <w:rPr/>
        <w:t xml:space="preserve">упавшего, </w:t>
      </w:r>
      <w:r>
        <w:rPr/>
        <w:t xml:space="preserve">поставил </w:t>
      </w:r>
      <w:r>
        <w:rPr/>
        <w:t xml:space="preserve">его </w:t>
      </w:r>
      <w:r>
        <w:rPr/>
        <w:t xml:space="preserve">на </w:t>
      </w:r>
      <w:r>
        <w:rPr/>
        <w:t xml:space="preserve">ноги </w:t>
      </w:r>
      <w:r>
        <w:rPr/>
        <w:t xml:space="preserve">и </w:t>
      </w:r>
      <w:r>
        <w:rPr/>
        <w:t xml:space="preserve">заговорил </w:t>
      </w:r>
      <w:r>
        <w:rPr/>
        <w:t xml:space="preserve">гнусаво, </w:t>
      </w:r>
      <w:r>
        <w:rPr/>
        <w:t xml:space="preserve">плохо </w:t>
      </w:r>
      <w:r>
        <w:rPr/>
        <w:t xml:space="preserve">выговаривая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Римского </w:t>
      </w:r>
      <w:r>
        <w:rPr/>
        <w:t xml:space="preserve">прокуратора </w:t>
      </w:r>
      <w:r>
        <w:rPr/>
        <w:t xml:space="preserve">называть </w:t>
      </w:r>
      <w:r>
        <w:rPr/>
        <w:t xml:space="preserve">– </w:t>
      </w:r>
      <w:r>
        <w:rPr/>
        <w:t xml:space="preserve">игемон. </w:t>
      </w:r>
      <w:r>
        <w:rPr/>
        <w:t xml:space="preserve">Других </w:t>
      </w:r>
      <w:r>
        <w:rPr/>
        <w:t xml:space="preserve">слов </w:t>
      </w:r>
      <w:r>
        <w:rPr/>
        <w:t xml:space="preserve">не </w:t>
      </w:r>
      <w:r>
        <w:rPr/>
        <w:t xml:space="preserve">говорить. </w:t>
      </w:r>
      <w:r>
        <w:rPr/>
        <w:t xml:space="preserve">Смирно </w:t>
      </w:r>
      <w:r>
        <w:rPr/>
        <w:t xml:space="preserve">стоять. </w:t>
      </w:r>
      <w:r>
        <w:rPr/>
        <w:t xml:space="preserve">Ты </w:t>
      </w:r>
      <w:r>
        <w:rPr/>
        <w:t xml:space="preserve">понял </w:t>
      </w:r>
      <w:r>
        <w:rPr/>
        <w:t xml:space="preserve">меня </w:t>
      </w:r>
      <w:r>
        <w:rPr/>
        <w:t xml:space="preserve">или </w:t>
      </w:r>
      <w:r>
        <w:rPr/>
        <w:t xml:space="preserve">ударить </w:t>
      </w:r>
      <w:r>
        <w:rPr/>
        <w:t xml:space="preserve">тебя? </w:t>
      </w:r>
    </w:p>
    <w:p>
      <w:r>
        <w:rPr/>
        <w:t xml:space="preserve">Арестованный </w:t>
      </w:r>
      <w:r>
        <w:rPr/>
        <w:t xml:space="preserve">пошатнулся, </w:t>
      </w:r>
      <w:r>
        <w:rPr/>
        <w:t xml:space="preserve">но </w:t>
      </w:r>
      <w:r>
        <w:rPr/>
        <w:t xml:space="preserve">совладал </w:t>
      </w:r>
      <w:r>
        <w:rPr/>
        <w:t xml:space="preserve">с </w:t>
      </w:r>
      <w:r>
        <w:rPr/>
        <w:t xml:space="preserve">собою, </w:t>
      </w:r>
      <w:r>
        <w:rPr/>
        <w:t xml:space="preserve">краска </w:t>
      </w:r>
      <w:r>
        <w:rPr/>
        <w:t xml:space="preserve">вернулась, </w:t>
      </w:r>
      <w:r>
        <w:rPr/>
        <w:t xml:space="preserve">он </w:t>
      </w:r>
      <w:r>
        <w:rPr/>
        <w:t xml:space="preserve">перевел </w:t>
      </w:r>
      <w:r>
        <w:rPr/>
        <w:t xml:space="preserve">дыхание </w:t>
      </w:r>
      <w:r>
        <w:rPr/>
        <w:t xml:space="preserve">и </w:t>
      </w:r>
      <w:r>
        <w:rPr/>
        <w:t xml:space="preserve">ответил </w:t>
      </w:r>
      <w:r>
        <w:rPr/>
        <w:t xml:space="preserve">хрипло: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понял </w:t>
      </w:r>
      <w:r>
        <w:rPr/>
        <w:t xml:space="preserve">тебя. </w:t>
      </w:r>
      <w:r>
        <w:rPr/>
        <w:t xml:space="preserve">Не </w:t>
      </w:r>
      <w:r>
        <w:rPr/>
        <w:t xml:space="preserve">бей </w:t>
      </w:r>
      <w:r>
        <w:rPr/>
        <w:t xml:space="preserve">меня.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он </w:t>
      </w:r>
      <w:r>
        <w:rPr/>
        <w:t xml:space="preserve">вновь </w:t>
      </w:r>
      <w:r>
        <w:rPr/>
        <w:t xml:space="preserve">стоял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Прозвучал </w:t>
      </w:r>
      <w:r>
        <w:rPr/>
        <w:t xml:space="preserve">тусклый </w:t>
      </w:r>
      <w:r>
        <w:rPr/>
        <w:t xml:space="preserve">больной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Имя? </w:t>
      </w:r>
    </w:p>
    <w:p>
      <w:r>
        <w:rPr/>
        <w:t xml:space="preserve">– </w:t>
      </w:r>
      <w:r>
        <w:rPr/>
        <w:t xml:space="preserve">Мое? </w:t>
      </w:r>
      <w:r>
        <w:rPr/>
        <w:t xml:space="preserve">– </w:t>
      </w:r>
      <w:r>
        <w:rPr/>
        <w:t xml:space="preserve">торопливо </w:t>
      </w:r>
      <w:r>
        <w:rPr/>
        <w:t xml:space="preserve">отозвался </w:t>
      </w:r>
      <w:r>
        <w:rPr/>
        <w:t xml:space="preserve">арестованный, </w:t>
      </w:r>
      <w:r>
        <w:rPr/>
        <w:t xml:space="preserve">всем </w:t>
      </w:r>
      <w:r>
        <w:rPr/>
        <w:t xml:space="preserve">существом </w:t>
      </w:r>
      <w:r>
        <w:rPr/>
        <w:t xml:space="preserve">выражая </w:t>
      </w:r>
      <w:r>
        <w:rPr/>
        <w:t xml:space="preserve">готовность </w:t>
      </w:r>
      <w:r>
        <w:rPr/>
        <w:t xml:space="preserve">отвечать </w:t>
      </w:r>
      <w:r>
        <w:rPr/>
        <w:t xml:space="preserve">толково, </w:t>
      </w:r>
      <w:r>
        <w:rPr/>
        <w:t xml:space="preserve">не </w:t>
      </w:r>
      <w:r>
        <w:rPr/>
        <w:t xml:space="preserve">вызывать </w:t>
      </w:r>
      <w:r>
        <w:rPr/>
        <w:t xml:space="preserve">более </w:t>
      </w:r>
      <w:r>
        <w:rPr/>
        <w:t xml:space="preserve">гнева. </w:t>
      </w:r>
    </w:p>
    <w:p>
      <w:r>
        <w:rPr/>
        <w:t xml:space="preserve">Прокуратор </w:t>
      </w:r>
      <w:r>
        <w:rPr/>
        <w:t xml:space="preserve">сказал </w:t>
      </w:r>
      <w:r>
        <w:rPr/>
        <w:t xml:space="preserve">негромко: </w:t>
      </w:r>
    </w:p>
    <w:p>
      <w:r>
        <w:rPr/>
        <w:t xml:space="preserve">– </w:t>
      </w:r>
      <w:r>
        <w:rPr/>
        <w:t xml:space="preserve">Мое </w:t>
      </w:r>
      <w:r>
        <w:rPr/>
        <w:t xml:space="preserve">– </w:t>
      </w:r>
      <w:r>
        <w:rPr/>
        <w:t xml:space="preserve">мне </w:t>
      </w:r>
      <w:r>
        <w:rPr/>
        <w:t xml:space="preserve">известно. </w:t>
      </w:r>
      <w:r>
        <w:rPr/>
        <w:t xml:space="preserve">Не </w:t>
      </w:r>
      <w:r>
        <w:rPr/>
        <w:t xml:space="preserve">притворяйся </w:t>
      </w:r>
      <w:r>
        <w:rPr/>
        <w:t xml:space="preserve">более </w:t>
      </w:r>
      <w:r>
        <w:rPr/>
        <w:t xml:space="preserve">глупым, </w:t>
      </w:r>
      <w:r>
        <w:rPr/>
        <w:t xml:space="preserve">чем </w:t>
      </w:r>
      <w:r>
        <w:rPr/>
        <w:t xml:space="preserve">ты </w:t>
      </w:r>
      <w:r>
        <w:rPr/>
        <w:t xml:space="preserve">есть. </w:t>
      </w:r>
      <w:r>
        <w:rPr/>
        <w:t xml:space="preserve">Твое. </w:t>
      </w:r>
    </w:p>
    <w:p>
      <w:r>
        <w:rPr/>
        <w:t xml:space="preserve">– </w:t>
      </w:r>
      <w:r>
        <w:rPr/>
        <w:t xml:space="preserve">Иешуа, </w:t>
      </w:r>
      <w:r>
        <w:rPr/>
        <w:t xml:space="preserve">– </w:t>
      </w:r>
      <w:r>
        <w:rPr/>
        <w:t xml:space="preserve">поспешно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Прозвище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Га-Ноцри. </w:t>
      </w:r>
    </w:p>
    <w:p>
      <w:r>
        <w:rPr/>
        <w:t xml:space="preserve">– </w:t>
      </w:r>
      <w:r>
        <w:rPr/>
        <w:t xml:space="preserve">Откуда </w:t>
      </w:r>
      <w:r>
        <w:rPr/>
        <w:t xml:space="preserve">ты </w:t>
      </w:r>
      <w:r>
        <w:rPr/>
        <w:t xml:space="preserve">родом? </w:t>
      </w:r>
    </w:p>
    <w:p>
      <w:r>
        <w:rPr/>
        <w:t xml:space="preserve">– </w:t>
      </w:r>
      <w:r>
        <w:rPr/>
        <w:t xml:space="preserve">Из </w:t>
      </w:r>
      <w:r>
        <w:rPr/>
        <w:t xml:space="preserve">города </w:t>
      </w:r>
      <w:r>
        <w:rPr/>
        <w:t xml:space="preserve">Гамалы,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головой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там, </w:t>
      </w:r>
      <w:r>
        <w:rPr/>
        <w:t xml:space="preserve">где-то </w:t>
      </w:r>
      <w:r>
        <w:rPr/>
        <w:t xml:space="preserve">далеко, </w:t>
      </w:r>
      <w:r>
        <w:rPr/>
        <w:t xml:space="preserve">направо </w:t>
      </w:r>
      <w:r>
        <w:rPr/>
        <w:t xml:space="preserve">от </w:t>
      </w:r>
      <w:r>
        <w:rPr/>
        <w:t xml:space="preserve">него, </w:t>
      </w:r>
      <w:r>
        <w:rPr/>
        <w:t xml:space="preserve">на </w:t>
      </w:r>
      <w:r>
        <w:rPr/>
        <w:t xml:space="preserve">севере, </w:t>
      </w:r>
      <w:r>
        <w:rPr/>
        <w:t xml:space="preserve">есть </w:t>
      </w:r>
      <w:r>
        <w:rPr/>
        <w:t xml:space="preserve">город </w:t>
      </w:r>
      <w:r>
        <w:rPr/>
        <w:t xml:space="preserve">Гамала.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ты </w:t>
      </w:r>
      <w:r>
        <w:rPr/>
        <w:t xml:space="preserve">по </w:t>
      </w:r>
      <w:r>
        <w:rPr/>
        <w:t xml:space="preserve">крови? </w:t>
      </w:r>
    </w:p>
    <w:p>
      <w:r>
        <w:rPr/>
        <w:t xml:space="preserve">– </w:t>
      </w:r>
      <w:r>
        <w:rPr/>
        <w:t xml:space="preserve">Я </w:t>
      </w:r>
      <w:r>
        <w:rPr/>
        <w:t xml:space="preserve">точно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помню </w:t>
      </w:r>
      <w:r>
        <w:rPr/>
        <w:t xml:space="preserve">моих </w:t>
      </w:r>
      <w:r>
        <w:rPr/>
        <w:t xml:space="preserve">родителей. </w:t>
      </w:r>
      <w:r>
        <w:rPr/>
        <w:t xml:space="preserve">Мне </w:t>
      </w:r>
      <w:r>
        <w:rPr/>
        <w:t xml:space="preserve">говорили, </w:t>
      </w:r>
      <w:r>
        <w:rPr/>
        <w:t xml:space="preserve">что </w:t>
      </w:r>
      <w:r>
        <w:rPr/>
        <w:t xml:space="preserve">мой </w:t>
      </w:r>
      <w:r>
        <w:rPr/>
        <w:t xml:space="preserve">отец </w:t>
      </w:r>
      <w:r>
        <w:rPr/>
        <w:t xml:space="preserve">был </w:t>
      </w:r>
      <w:r>
        <w:rPr/>
        <w:t xml:space="preserve">сириец... </w:t>
      </w:r>
    </w:p>
    <w:p>
      <w:r>
        <w:rPr/>
        <w:t xml:space="preserve">– </w:t>
      </w:r>
      <w:r>
        <w:rPr/>
        <w:t xml:space="preserve">Где </w:t>
      </w:r>
      <w:r>
        <w:rPr/>
        <w:t xml:space="preserve">ты </w:t>
      </w:r>
      <w:r>
        <w:rPr/>
        <w:t xml:space="preserve">живешь </w:t>
      </w:r>
      <w:r>
        <w:rPr/>
        <w:t xml:space="preserve">постоянно?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нет </w:t>
      </w:r>
      <w:r>
        <w:rPr/>
        <w:t xml:space="preserve">постоянного </w:t>
      </w:r>
      <w:r>
        <w:rPr/>
        <w:t xml:space="preserve">жилища, </w:t>
      </w:r>
      <w:r>
        <w:rPr/>
        <w:t xml:space="preserve">– </w:t>
      </w:r>
      <w:r>
        <w:rPr/>
        <w:t xml:space="preserve">застенчиво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путешествую </w:t>
      </w:r>
      <w:r>
        <w:rPr/>
        <w:t xml:space="preserve">из </w:t>
      </w:r>
      <w:r>
        <w:rPr/>
        <w:t xml:space="preserve">города </w:t>
      </w:r>
      <w:r>
        <w:rPr/>
        <w:t xml:space="preserve">в </w:t>
      </w:r>
      <w:r>
        <w:rPr/>
        <w:t xml:space="preserve">город.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можно </w:t>
      </w:r>
      <w:r>
        <w:rPr/>
        <w:t xml:space="preserve">выразить </w:t>
      </w:r>
      <w:r>
        <w:rPr/>
        <w:t xml:space="preserve">короче, </w:t>
      </w:r>
      <w:r>
        <w:rPr/>
        <w:t xml:space="preserve">одним </w:t>
      </w:r>
      <w:r>
        <w:rPr/>
        <w:t xml:space="preserve">словом </w:t>
      </w:r>
      <w:r>
        <w:rPr/>
        <w:t xml:space="preserve">– </w:t>
      </w:r>
      <w:r>
        <w:rPr/>
        <w:t xml:space="preserve">бродяга, </w:t>
      </w:r>
      <w:r>
        <w:rPr/>
        <w:t xml:space="preserve">– </w:t>
      </w:r>
      <w:r>
        <w:rPr/>
        <w:t xml:space="preserve">сказал </w:t>
      </w:r>
      <w:r>
        <w:rPr/>
        <w:t xml:space="preserve">прокуратор </w:t>
      </w:r>
      <w:r>
        <w:rPr/>
        <w:t xml:space="preserve">и </w:t>
      </w:r>
      <w:r>
        <w:rPr/>
        <w:t xml:space="preserve">спросил: </w:t>
      </w:r>
      <w:r>
        <w:rPr/>
        <w:t xml:space="preserve">– </w:t>
      </w:r>
      <w:r>
        <w:rPr/>
        <w:t xml:space="preserve">Родные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Нет </w:t>
      </w:r>
      <w:r>
        <w:rPr/>
        <w:t xml:space="preserve">никого. </w:t>
      </w:r>
      <w:r>
        <w:rPr/>
        <w:t xml:space="preserve">Я </w:t>
      </w:r>
      <w:r>
        <w:rPr/>
        <w:t xml:space="preserve">один </w:t>
      </w:r>
      <w:r>
        <w:rPr/>
        <w:t xml:space="preserve">в </w:t>
      </w:r>
      <w:r>
        <w:rPr/>
        <w:t xml:space="preserve">мире.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грамоту?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какой-либо </w:t>
      </w:r>
      <w:r>
        <w:rPr/>
        <w:t xml:space="preserve">язык, </w:t>
      </w:r>
      <w:r>
        <w:rPr/>
        <w:t xml:space="preserve">кроме </w:t>
      </w:r>
      <w:r>
        <w:rPr/>
        <w:t xml:space="preserve">арамейского? </w:t>
      </w:r>
    </w:p>
    <w:p>
      <w:r>
        <w:rPr/>
        <w:t xml:space="preserve">– </w:t>
      </w:r>
      <w:r>
        <w:rPr/>
        <w:t xml:space="preserve">Знаю. </w:t>
      </w:r>
      <w:r>
        <w:rPr/>
        <w:t xml:space="preserve">Греческий. </w:t>
      </w:r>
    </w:p>
    <w:p>
      <w:r>
        <w:rPr/>
        <w:t xml:space="preserve">Вспухшее </w:t>
      </w:r>
      <w:r>
        <w:rPr/>
        <w:t xml:space="preserve">веко </w:t>
      </w:r>
      <w:r>
        <w:rPr/>
        <w:t xml:space="preserve">приподнялось, </w:t>
      </w:r>
      <w:r>
        <w:rPr/>
        <w:t xml:space="preserve">подернутый </w:t>
      </w:r>
      <w:r>
        <w:rPr/>
        <w:t xml:space="preserve">дымкой </w:t>
      </w:r>
      <w:r>
        <w:rPr/>
        <w:t xml:space="preserve">страдания </w:t>
      </w:r>
      <w:r>
        <w:rPr/>
        <w:t xml:space="preserve">глаз </w:t>
      </w:r>
      <w:r>
        <w:rPr/>
        <w:t xml:space="preserve">уставился </w:t>
      </w:r>
      <w:r>
        <w:rPr/>
        <w:t xml:space="preserve">на </w:t>
      </w:r>
      <w:r>
        <w:rPr/>
        <w:t xml:space="preserve">арестованного. </w:t>
      </w:r>
      <w:r>
        <w:rPr/>
        <w:t xml:space="preserve">Другой </w:t>
      </w:r>
      <w:r>
        <w:rPr/>
        <w:t xml:space="preserve">глаз </w:t>
      </w:r>
      <w:r>
        <w:rPr/>
        <w:t xml:space="preserve">остался </w:t>
      </w:r>
      <w:r>
        <w:rPr/>
        <w:t xml:space="preserve">закрытым. </w:t>
      </w:r>
    </w:p>
    <w:p>
      <w:r>
        <w:rPr/>
        <w:t xml:space="preserve">Пилат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ты </w:t>
      </w:r>
      <w:r>
        <w:rPr/>
        <w:t xml:space="preserve">собирался </w:t>
      </w:r>
      <w:r>
        <w:rPr/>
        <w:t xml:space="preserve">разрушить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призывал </w:t>
      </w:r>
      <w:r>
        <w:rPr/>
        <w:t xml:space="preserve">к </w:t>
      </w:r>
      <w:r>
        <w:rPr/>
        <w:t xml:space="preserve">этому </w:t>
      </w:r>
      <w:r>
        <w:rPr/>
        <w:t xml:space="preserve">народ? </w:t>
      </w:r>
    </w:p>
    <w:p>
      <w:r>
        <w:rPr/>
        <w:t xml:space="preserve">Тут </w:t>
      </w:r>
      <w:r>
        <w:rPr/>
        <w:t xml:space="preserve">арестант </w:t>
      </w:r>
      <w:r>
        <w:rPr/>
        <w:t xml:space="preserve">опять </w:t>
      </w:r>
      <w:r>
        <w:rPr/>
        <w:t xml:space="preserve">оживился, </w:t>
      </w:r>
      <w:r>
        <w:rPr/>
        <w:t xml:space="preserve">глаза </w:t>
      </w:r>
      <w:r>
        <w:rPr/>
        <w:t xml:space="preserve">его </w:t>
      </w:r>
      <w:r>
        <w:rPr/>
        <w:t xml:space="preserve">перестали </w:t>
      </w:r>
      <w:r>
        <w:rPr/>
        <w:t xml:space="preserve">выражать </w:t>
      </w:r>
      <w:r>
        <w:rPr/>
        <w:t xml:space="preserve">испуг, </w:t>
      </w:r>
      <w:r>
        <w:rPr/>
        <w:t xml:space="preserve">и </w:t>
      </w:r>
      <w:r>
        <w:rPr/>
        <w:t xml:space="preserve">он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доб... </w:t>
      </w:r>
      <w:r>
        <w:rPr/>
        <w:t xml:space="preserve">– </w:t>
      </w:r>
      <w:r>
        <w:rPr/>
        <w:t xml:space="preserve">тут </w:t>
      </w:r>
      <w:r>
        <w:rPr/>
        <w:t xml:space="preserve">ужас </w:t>
      </w:r>
      <w:r>
        <w:rPr/>
        <w:t xml:space="preserve">мелькнул </w:t>
      </w:r>
      <w:r>
        <w:rPr/>
        <w:t xml:space="preserve">в </w:t>
      </w:r>
      <w:r>
        <w:rPr/>
        <w:t xml:space="preserve">глазах </w:t>
      </w:r>
      <w:r>
        <w:rPr/>
        <w:t xml:space="preserve">арестанта </w:t>
      </w:r>
      <w:r>
        <w:rPr/>
        <w:t xml:space="preserve">оттого, </w:t>
      </w:r>
      <w:r>
        <w:rPr/>
        <w:t xml:space="preserve">что </w:t>
      </w:r>
      <w:r>
        <w:rPr/>
        <w:t xml:space="preserve">он </w:t>
      </w:r>
      <w:r>
        <w:rPr/>
        <w:t xml:space="preserve">едва </w:t>
      </w:r>
      <w:r>
        <w:rPr/>
        <w:t xml:space="preserve">не </w:t>
      </w:r>
      <w:r>
        <w:rPr/>
        <w:t xml:space="preserve">оговорился, </w:t>
      </w:r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никогда </w:t>
      </w:r>
      <w:r>
        <w:rPr/>
        <w:t xml:space="preserve">в </w:t>
      </w:r>
      <w:r>
        <w:rPr/>
        <w:t xml:space="preserve">жизни </w:t>
      </w:r>
      <w:r>
        <w:rPr/>
        <w:t xml:space="preserve">не </w:t>
      </w:r>
      <w:r>
        <w:rPr/>
        <w:t xml:space="preserve">собирался </w:t>
      </w:r>
      <w:r>
        <w:rPr/>
        <w:t xml:space="preserve">разрушать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никого </w:t>
      </w:r>
      <w:r>
        <w:rPr/>
        <w:t xml:space="preserve">не </w:t>
      </w:r>
      <w:r>
        <w:rPr/>
        <w:t xml:space="preserve">подговаривал </w:t>
      </w:r>
      <w:r>
        <w:rPr/>
        <w:t xml:space="preserve">на </w:t>
      </w:r>
      <w:r>
        <w:rPr/>
        <w:t xml:space="preserve">это </w:t>
      </w:r>
      <w:r>
        <w:rPr/>
        <w:t xml:space="preserve">бессмысленное </w:t>
      </w:r>
      <w:r>
        <w:rPr/>
        <w:t xml:space="preserve">действие. </w:t>
      </w:r>
    </w:p>
    <w:p>
      <w:r>
        <w:rPr/>
        <w:t xml:space="preserve">Удивление </w:t>
      </w:r>
      <w:r>
        <w:rPr/>
        <w:t xml:space="preserve">выразилось </w:t>
      </w:r>
      <w:r>
        <w:rPr/>
        <w:t xml:space="preserve">на </w:t>
      </w:r>
      <w:r>
        <w:rPr/>
        <w:t xml:space="preserve">лице </w:t>
      </w:r>
      <w:r>
        <w:rPr/>
        <w:t xml:space="preserve">секретаря, </w:t>
      </w:r>
      <w:r>
        <w:rPr/>
        <w:t xml:space="preserve">сгорбившегося </w:t>
      </w:r>
      <w:r>
        <w:rPr/>
        <w:t xml:space="preserve">над </w:t>
      </w:r>
      <w:r>
        <w:rPr/>
        <w:t xml:space="preserve">низеньким </w:t>
      </w:r>
      <w:r>
        <w:rPr/>
        <w:t xml:space="preserve">столом </w:t>
      </w:r>
      <w:r>
        <w:rPr/>
        <w:t xml:space="preserve">и </w:t>
      </w:r>
      <w:r>
        <w:rPr/>
        <w:t xml:space="preserve">записывающего </w:t>
      </w:r>
      <w:r>
        <w:rPr/>
        <w:t xml:space="preserve">показания. </w:t>
      </w:r>
      <w:r>
        <w:rPr/>
        <w:t xml:space="preserve">Он </w:t>
      </w:r>
      <w:r>
        <w:rPr/>
        <w:t xml:space="preserve">поднял </w:t>
      </w:r>
      <w:r>
        <w:rPr/>
        <w:t xml:space="preserve">голову, </w:t>
      </w:r>
      <w:r>
        <w:rPr/>
        <w:t xml:space="preserve">но </w:t>
      </w:r>
      <w:r>
        <w:rPr/>
        <w:t xml:space="preserve">тотчас </w:t>
      </w:r>
      <w:r>
        <w:rPr/>
        <w:t xml:space="preserve">же </w:t>
      </w:r>
      <w:r>
        <w:rPr/>
        <w:t xml:space="preserve">опять </w:t>
      </w:r>
      <w:r>
        <w:rPr/>
        <w:t xml:space="preserve">склонил </w:t>
      </w:r>
      <w:r>
        <w:rPr/>
        <w:t xml:space="preserve">ее </w:t>
      </w:r>
      <w:r>
        <w:rPr/>
        <w:t xml:space="preserve">к </w:t>
      </w:r>
      <w:r>
        <w:rPr/>
        <w:t xml:space="preserve">пергаменту. </w:t>
      </w:r>
    </w:p>
    <w:p>
      <w:r>
        <w:rPr/>
        <w:t xml:space="preserve">– </w:t>
      </w:r>
      <w:r>
        <w:rPr/>
        <w:t xml:space="preserve">Множество </w:t>
      </w:r>
      <w:r>
        <w:rPr/>
        <w:t xml:space="preserve">разных </w:t>
      </w:r>
      <w:r>
        <w:rPr/>
        <w:t xml:space="preserve">людей </w:t>
      </w:r>
      <w:r>
        <w:rPr/>
        <w:t xml:space="preserve">стекается </w:t>
      </w:r>
      <w:r>
        <w:rPr/>
        <w:t xml:space="preserve">в </w:t>
      </w:r>
      <w:r>
        <w:rPr/>
        <w:t xml:space="preserve">этот </w:t>
      </w:r>
      <w:r>
        <w:rPr/>
        <w:t xml:space="preserve">город </w:t>
      </w:r>
      <w:r>
        <w:rPr/>
        <w:t xml:space="preserve">к </w:t>
      </w:r>
      <w:r>
        <w:rPr/>
        <w:t xml:space="preserve">празднику. </w:t>
      </w:r>
      <w:r>
        <w:rPr/>
        <w:t xml:space="preserve">Бывают </w:t>
      </w:r>
      <w:r>
        <w:rPr/>
        <w:t xml:space="preserve">среди </w:t>
      </w:r>
      <w:r>
        <w:rPr/>
        <w:t xml:space="preserve">них </w:t>
      </w:r>
      <w:r>
        <w:rPr/>
        <w:t xml:space="preserve">маги, </w:t>
      </w:r>
      <w:r>
        <w:rPr/>
        <w:t xml:space="preserve">астрологи, </w:t>
      </w:r>
      <w:r>
        <w:rPr/>
        <w:t xml:space="preserve">предсказатели </w:t>
      </w:r>
      <w:r>
        <w:rPr/>
        <w:t xml:space="preserve">и </w:t>
      </w:r>
      <w:r>
        <w:rPr/>
        <w:t xml:space="preserve">убийцы, </w:t>
      </w:r>
      <w:r>
        <w:rPr/>
        <w:t xml:space="preserve">– </w:t>
      </w:r>
      <w:r>
        <w:rPr/>
        <w:t xml:space="preserve">говорил </w:t>
      </w:r>
      <w:r>
        <w:rPr/>
        <w:t xml:space="preserve">монотонно </w:t>
      </w:r>
      <w:r>
        <w:rPr/>
        <w:t xml:space="preserve">прокуратор, </w:t>
      </w:r>
      <w:r>
        <w:rPr/>
        <w:t xml:space="preserve">– </w:t>
      </w:r>
      <w:r>
        <w:rPr/>
        <w:t xml:space="preserve">а </w:t>
      </w:r>
      <w:r>
        <w:rPr/>
        <w:t xml:space="preserve">попадаются </w:t>
      </w:r>
      <w:r>
        <w:rPr/>
        <w:t xml:space="preserve">и </w:t>
      </w:r>
      <w:r>
        <w:rPr/>
        <w:t xml:space="preserve">лгуны. </w:t>
      </w:r>
      <w:r>
        <w:rPr/>
        <w:t xml:space="preserve">Ты, </w:t>
      </w:r>
      <w:r>
        <w:rPr/>
        <w:t xml:space="preserve">например, </w:t>
      </w:r>
      <w:r>
        <w:rPr/>
        <w:t xml:space="preserve">лгун. </w:t>
      </w:r>
      <w:r>
        <w:rPr/>
        <w:t xml:space="preserve">Записано </w:t>
      </w:r>
      <w:r>
        <w:rPr/>
        <w:t xml:space="preserve">ясно: </w:t>
      </w:r>
      <w:r>
        <w:rPr/>
        <w:t xml:space="preserve">подговаривал </w:t>
      </w:r>
      <w:r>
        <w:rPr/>
        <w:t xml:space="preserve">разрушить </w:t>
      </w:r>
      <w:r>
        <w:rPr/>
        <w:t xml:space="preserve">храм. </w:t>
      </w:r>
      <w:r>
        <w:rPr/>
        <w:t xml:space="preserve">Так </w:t>
      </w:r>
      <w:r>
        <w:rPr/>
        <w:t xml:space="preserve">свидетельствуют </w:t>
      </w:r>
      <w:r>
        <w:rPr/>
        <w:t xml:space="preserve">люди. </w:t>
      </w:r>
    </w:p>
    <w:p>
      <w:r>
        <w:rPr/>
        <w:t xml:space="preserve">– </w:t>
      </w:r>
      <w:r>
        <w:rPr/>
        <w:t xml:space="preserve">Эти </w:t>
      </w:r>
      <w:r>
        <w:rPr/>
        <w:t xml:space="preserve">добрые </w:t>
      </w:r>
      <w:r>
        <w:rPr/>
        <w:t xml:space="preserve">люди, </w:t>
      </w:r>
      <w:r>
        <w:rPr/>
        <w:t xml:space="preserve">– </w:t>
      </w:r>
      <w:r>
        <w:rPr/>
        <w:t xml:space="preserve">заговорил </w:t>
      </w:r>
      <w:r>
        <w:rPr/>
        <w:t xml:space="preserve">арестант </w:t>
      </w:r>
      <w:r>
        <w:rPr/>
        <w:t xml:space="preserve">и, </w:t>
      </w:r>
      <w:r>
        <w:rPr/>
        <w:t xml:space="preserve">торопливо </w:t>
      </w:r>
      <w:r>
        <w:rPr/>
        <w:t xml:space="preserve">прибавив: </w:t>
      </w:r>
      <w:r>
        <w:rPr/>
        <w:t xml:space="preserve">– </w:t>
      </w:r>
      <w:r>
        <w:rPr/>
        <w:t xml:space="preserve">игемон, </w:t>
      </w:r>
      <w:r>
        <w:rPr/>
        <w:t xml:space="preserve">– </w:t>
      </w:r>
      <w:r>
        <w:rPr/>
        <w:t xml:space="preserve">продолжал: </w:t>
      </w:r>
      <w:r>
        <w:rPr/>
        <w:t xml:space="preserve">– </w:t>
      </w:r>
      <w:r>
        <w:rPr/>
        <w:t xml:space="preserve">ничему </w:t>
      </w:r>
      <w:r>
        <w:rPr/>
        <w:t xml:space="preserve">не </w:t>
      </w:r>
      <w:r>
        <w:rPr/>
        <w:t xml:space="preserve">учились </w:t>
      </w:r>
      <w:r>
        <w:rPr/>
        <w:t xml:space="preserve">и </w:t>
      </w:r>
      <w:r>
        <w:rPr/>
        <w:t xml:space="preserve">все </w:t>
      </w:r>
      <w:r>
        <w:rPr/>
        <w:t xml:space="preserve">перепутали, </w:t>
      </w:r>
      <w:r>
        <w:rPr/>
        <w:t xml:space="preserve">что </w:t>
      </w:r>
      <w:r>
        <w:rPr/>
        <w:t xml:space="preserve">я </w:t>
      </w:r>
      <w:r>
        <w:rPr/>
        <w:t xml:space="preserve">говорил. </w:t>
      </w:r>
      <w:r>
        <w:rPr/>
        <w:t xml:space="preserve">Я </w:t>
      </w:r>
      <w:r>
        <w:rPr/>
        <w:t xml:space="preserve">вообще </w:t>
      </w:r>
      <w:r>
        <w:rPr/>
        <w:t xml:space="preserve">начинаю </w:t>
      </w:r>
      <w:r>
        <w:rPr/>
        <w:t xml:space="preserve">опасаться, </w:t>
      </w:r>
      <w:r>
        <w:rPr/>
        <w:t xml:space="preserve">что </w:t>
      </w:r>
      <w:r>
        <w:rPr/>
        <w:t xml:space="preserve">путаница </w:t>
      </w:r>
      <w:r>
        <w:rPr/>
        <w:t xml:space="preserve">эта </w:t>
      </w:r>
      <w:r>
        <w:rPr/>
        <w:t xml:space="preserve">будет </w:t>
      </w:r>
      <w:r>
        <w:rPr/>
        <w:t xml:space="preserve">продолжаться </w:t>
      </w:r>
      <w:r>
        <w:rPr/>
        <w:t xml:space="preserve">очень </w:t>
      </w:r>
      <w:r>
        <w:rPr/>
        <w:t xml:space="preserve">долгое </w:t>
      </w:r>
      <w:r>
        <w:rPr/>
        <w:t xml:space="preserve">время. </w:t>
      </w:r>
      <w:r>
        <w:rPr/>
        <w:t xml:space="preserve">И </w:t>
      </w:r>
      <w:r>
        <w:rPr/>
        <w:t xml:space="preserve">все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неверно </w:t>
      </w:r>
      <w:r>
        <w:rPr/>
        <w:t xml:space="preserve">записывает </w:t>
      </w:r>
      <w:r>
        <w:rPr/>
        <w:t xml:space="preserve">за </w:t>
      </w:r>
      <w:r>
        <w:rPr/>
        <w:t xml:space="preserve">мной. </w:t>
      </w:r>
    </w:p>
    <w:p>
      <w:r>
        <w:rPr/>
        <w:t xml:space="preserve">Наступило </w:t>
      </w:r>
      <w:r>
        <w:rPr/>
        <w:t xml:space="preserve">молчание. </w:t>
      </w:r>
      <w:r>
        <w:rPr/>
        <w:t xml:space="preserve">Теперь </w:t>
      </w:r>
      <w:r>
        <w:rPr/>
        <w:t xml:space="preserve">уже </w:t>
      </w:r>
      <w:r>
        <w:rPr/>
        <w:t xml:space="preserve">оба </w:t>
      </w:r>
      <w:r>
        <w:rPr/>
        <w:t xml:space="preserve">больных </w:t>
      </w:r>
      <w:r>
        <w:rPr/>
        <w:t xml:space="preserve">глаза </w:t>
      </w:r>
      <w:r>
        <w:rPr/>
        <w:t xml:space="preserve">тяжело </w:t>
      </w:r>
      <w:r>
        <w:rPr/>
        <w:t xml:space="preserve">глядели </w:t>
      </w:r>
      <w:r>
        <w:rPr/>
        <w:t xml:space="preserve">на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Повторяю </w:t>
      </w:r>
      <w:r>
        <w:rPr/>
        <w:t xml:space="preserve">тебе, </w:t>
      </w:r>
      <w:r>
        <w:rPr/>
        <w:t xml:space="preserve">но </w:t>
      </w:r>
      <w:r>
        <w:rPr/>
        <w:t xml:space="preserve">в </w:t>
      </w:r>
      <w:r>
        <w:rPr/>
        <w:t xml:space="preserve">последний </w:t>
      </w:r>
      <w:r>
        <w:rPr/>
        <w:t xml:space="preserve">раз: </w:t>
      </w:r>
      <w:r>
        <w:rPr/>
        <w:t xml:space="preserve">перестань </w:t>
      </w:r>
      <w:r>
        <w:rPr/>
        <w:t xml:space="preserve">притворяться </w:t>
      </w:r>
      <w:r>
        <w:rPr/>
        <w:t xml:space="preserve">сумасшедшим, </w:t>
      </w:r>
      <w:r>
        <w:rPr/>
        <w:t xml:space="preserve">разбойник, </w:t>
      </w:r>
      <w:r>
        <w:rPr/>
        <w:t xml:space="preserve">– </w:t>
      </w:r>
      <w:r>
        <w:rPr/>
        <w:t xml:space="preserve">произнес </w:t>
      </w:r>
      <w:r>
        <w:rPr/>
        <w:t xml:space="preserve">Пилат </w:t>
      </w:r>
      <w:r>
        <w:rPr/>
        <w:t xml:space="preserve">мягко </w:t>
      </w:r>
      <w:r>
        <w:rPr/>
        <w:t xml:space="preserve">и </w:t>
      </w:r>
      <w:r>
        <w:rPr/>
        <w:t xml:space="preserve">монотонно, </w:t>
      </w:r>
      <w:r>
        <w:rPr/>
        <w:t xml:space="preserve">– </w:t>
      </w:r>
      <w:r>
        <w:rPr/>
        <w:t xml:space="preserve">за </w:t>
      </w:r>
      <w:r>
        <w:rPr/>
        <w:t xml:space="preserve">тобою </w:t>
      </w:r>
      <w:r>
        <w:rPr/>
        <w:t xml:space="preserve">записано </w:t>
      </w:r>
      <w:r>
        <w:rPr/>
        <w:t xml:space="preserve">немного, </w:t>
      </w:r>
      <w:r>
        <w:rPr/>
        <w:t xml:space="preserve">но </w:t>
      </w:r>
      <w:r>
        <w:rPr/>
        <w:t xml:space="preserve">записанного </w:t>
      </w:r>
      <w:r>
        <w:rPr/>
        <w:t xml:space="preserve">достаточно, </w:t>
      </w:r>
      <w:r>
        <w:rPr/>
        <w:t xml:space="preserve">чтобы </w:t>
      </w:r>
      <w:r>
        <w:rPr/>
        <w:t xml:space="preserve">тебя </w:t>
      </w:r>
      <w:r>
        <w:rPr/>
        <w:t xml:space="preserve">повесить.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весь </w:t>
      </w:r>
      <w:r>
        <w:rPr/>
        <w:t xml:space="preserve">напрягаясь </w:t>
      </w:r>
      <w:r>
        <w:rPr/>
        <w:t xml:space="preserve">в </w:t>
      </w:r>
      <w:r>
        <w:rPr/>
        <w:t xml:space="preserve">желании </w:t>
      </w:r>
      <w:r>
        <w:rPr/>
        <w:t xml:space="preserve">убедить, </w:t>
      </w:r>
      <w:r>
        <w:rPr/>
        <w:t xml:space="preserve">заговорил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ходит, </w:t>
      </w:r>
      <w:r>
        <w:rPr/>
        <w:t xml:space="preserve">ходит </w:t>
      </w:r>
      <w:r>
        <w:rPr/>
        <w:t xml:space="preserve">один </w:t>
      </w:r>
      <w:r>
        <w:rPr/>
        <w:t xml:space="preserve">с </w:t>
      </w:r>
      <w:r>
        <w:rPr/>
        <w:t xml:space="preserve">козлиным </w:t>
      </w:r>
      <w:r>
        <w:rPr/>
        <w:t xml:space="preserve">пергаментом </w:t>
      </w:r>
      <w:r>
        <w:rPr/>
        <w:t xml:space="preserve">и </w:t>
      </w:r>
      <w:r>
        <w:rPr/>
        <w:t xml:space="preserve">непрерывно </w:t>
      </w:r>
      <w:r>
        <w:rPr/>
        <w:t xml:space="preserve">пишет. </w:t>
      </w:r>
      <w:r>
        <w:rPr/>
        <w:t xml:space="preserve">Но </w:t>
      </w:r>
      <w:r>
        <w:rPr/>
        <w:t xml:space="preserve">я </w:t>
      </w:r>
      <w:r>
        <w:rPr/>
        <w:t xml:space="preserve">однажды </w:t>
      </w:r>
      <w:r>
        <w:rPr/>
        <w:t xml:space="preserve">заглянул </w:t>
      </w:r>
      <w:r>
        <w:rPr/>
        <w:t xml:space="preserve">в </w:t>
      </w:r>
      <w:r>
        <w:rPr/>
        <w:t xml:space="preserve">этот </w:t>
      </w:r>
      <w:r>
        <w:rPr/>
        <w:t xml:space="preserve">пергамент </w:t>
      </w:r>
      <w:r>
        <w:rPr/>
        <w:t xml:space="preserve">и </w:t>
      </w:r>
      <w:r>
        <w:rPr/>
        <w:t xml:space="preserve">ужаснулся. </w:t>
      </w:r>
      <w:r>
        <w:rPr/>
        <w:t xml:space="preserve">Решительно </w:t>
      </w:r>
      <w:r>
        <w:rPr/>
        <w:t xml:space="preserve">ничего </w:t>
      </w:r>
      <w:r>
        <w:rPr/>
        <w:t xml:space="preserve">из </w:t>
      </w:r>
      <w:r>
        <w:rPr/>
        <w:t xml:space="preserve">того, </w:t>
      </w:r>
      <w:r>
        <w:rPr/>
        <w:t xml:space="preserve">что </w:t>
      </w:r>
      <w:r>
        <w:rPr/>
        <w:t xml:space="preserve">там </w:t>
      </w:r>
      <w:r>
        <w:rPr/>
        <w:t xml:space="preserve">написано, </w:t>
      </w:r>
      <w:r>
        <w:rPr/>
        <w:t xml:space="preserve">я </w:t>
      </w:r>
      <w:r>
        <w:rPr/>
        <w:t xml:space="preserve">не </w:t>
      </w:r>
      <w:r>
        <w:rPr/>
        <w:t xml:space="preserve">говорил. </w:t>
      </w:r>
      <w:r>
        <w:rPr/>
        <w:t xml:space="preserve">Я </w:t>
      </w:r>
      <w:r>
        <w:rPr/>
        <w:t xml:space="preserve">его </w:t>
      </w:r>
      <w:r>
        <w:rPr/>
        <w:t xml:space="preserve">умолял: </w:t>
      </w:r>
      <w:r>
        <w:rPr/>
        <w:t xml:space="preserve">сожги </w:t>
      </w:r>
      <w:r>
        <w:rPr/>
        <w:t xml:space="preserve">ты </w:t>
      </w:r>
      <w:r>
        <w:rPr/>
        <w:t xml:space="preserve">бога </w:t>
      </w:r>
      <w:r>
        <w:rPr/>
        <w:t xml:space="preserve">ради </w:t>
      </w:r>
      <w:r>
        <w:rPr/>
        <w:t xml:space="preserve">свой </w:t>
      </w:r>
      <w:r>
        <w:rPr/>
        <w:t xml:space="preserve">пергамент! </w:t>
      </w:r>
      <w:r>
        <w:rPr/>
        <w:t xml:space="preserve">Но </w:t>
      </w:r>
      <w:r>
        <w:rPr/>
        <w:t xml:space="preserve">он </w:t>
      </w:r>
      <w:r>
        <w:rPr/>
        <w:t xml:space="preserve">вырвал </w:t>
      </w:r>
      <w:r>
        <w:rPr/>
        <w:t xml:space="preserve">его </w:t>
      </w:r>
      <w:r>
        <w:rPr/>
        <w:t xml:space="preserve">у </w:t>
      </w:r>
      <w:r>
        <w:rPr/>
        <w:t xml:space="preserve">меня </w:t>
      </w:r>
      <w:r>
        <w:rPr/>
        <w:t xml:space="preserve">из </w:t>
      </w:r>
      <w:r>
        <w:rPr/>
        <w:t xml:space="preserve">рук </w:t>
      </w:r>
      <w:r>
        <w:rPr/>
        <w:t xml:space="preserve">и </w:t>
      </w:r>
      <w:r>
        <w:rPr/>
        <w:t xml:space="preserve">убежал.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такой? </w:t>
      </w:r>
      <w:r>
        <w:rPr/>
        <w:t xml:space="preserve">– </w:t>
      </w:r>
      <w:r>
        <w:rPr/>
        <w:t xml:space="preserve">брезгливо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тронул </w:t>
      </w:r>
      <w:r>
        <w:rPr/>
        <w:t xml:space="preserve">висок </w:t>
      </w:r>
      <w:r>
        <w:rPr/>
        <w:t xml:space="preserve">рукой.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охотно </w:t>
      </w:r>
      <w:r>
        <w:rPr/>
        <w:t xml:space="preserve">объяснил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был </w:t>
      </w:r>
      <w:r>
        <w:rPr/>
        <w:t xml:space="preserve">сборщиком </w:t>
      </w:r>
      <w:r>
        <w:rPr/>
        <w:t xml:space="preserve">податей, </w:t>
      </w:r>
      <w:r>
        <w:rPr/>
        <w:t xml:space="preserve">и </w:t>
      </w:r>
      <w:r>
        <w:rPr/>
        <w:t xml:space="preserve">я </w:t>
      </w:r>
      <w:r>
        <w:rPr/>
        <w:t xml:space="preserve">с </w:t>
      </w:r>
      <w:r>
        <w:rPr/>
        <w:t xml:space="preserve">ним </w:t>
      </w:r>
      <w:r>
        <w:rPr/>
        <w:t xml:space="preserve">встретился </w:t>
      </w:r>
      <w:r>
        <w:rPr/>
        <w:t xml:space="preserve">впервые </w:t>
      </w:r>
      <w:r>
        <w:rPr/>
        <w:t xml:space="preserve">на </w:t>
      </w:r>
      <w:r>
        <w:rPr/>
        <w:t xml:space="preserve">дороге </w:t>
      </w:r>
      <w:r>
        <w:rPr/>
        <w:t xml:space="preserve">в </w:t>
      </w:r>
      <w:r>
        <w:rPr/>
        <w:t xml:space="preserve">Виффагии, </w:t>
      </w:r>
      <w:r>
        <w:rPr/>
        <w:t xml:space="preserve">там, </w:t>
      </w:r>
      <w:r>
        <w:rPr/>
        <w:t xml:space="preserve">где </w:t>
      </w:r>
      <w:r>
        <w:rPr/>
        <w:t xml:space="preserve">углом </w:t>
      </w:r>
      <w:r>
        <w:rPr/>
        <w:t xml:space="preserve">выходит </w:t>
      </w:r>
      <w:r>
        <w:rPr/>
        <w:t xml:space="preserve">фиговый </w:t>
      </w:r>
      <w:r>
        <w:rPr/>
        <w:t xml:space="preserve">сад, </w:t>
      </w:r>
      <w:r>
        <w:rPr/>
        <w:t xml:space="preserve">и </w:t>
      </w:r>
      <w:r>
        <w:rPr/>
        <w:t xml:space="preserve">разговорился </w:t>
      </w:r>
      <w:r>
        <w:rPr/>
        <w:t xml:space="preserve">с </w:t>
      </w:r>
      <w:r>
        <w:rPr/>
        <w:t xml:space="preserve">ним. </w:t>
      </w:r>
      <w:r>
        <w:rPr/>
        <w:t xml:space="preserve">Первоначально </w:t>
      </w:r>
      <w:r>
        <w:rPr/>
        <w:t xml:space="preserve">он </w:t>
      </w:r>
      <w:r>
        <w:rPr/>
        <w:t xml:space="preserve">отнесся </w:t>
      </w:r>
      <w:r>
        <w:rPr/>
        <w:t xml:space="preserve">ко </w:t>
      </w:r>
      <w:r>
        <w:rPr/>
        <w:t xml:space="preserve">мне </w:t>
      </w:r>
      <w:r>
        <w:rPr/>
        <w:t xml:space="preserve">неприязненно </w:t>
      </w:r>
      <w:r>
        <w:rPr/>
        <w:t xml:space="preserve">и </w:t>
      </w:r>
      <w:r>
        <w:rPr/>
        <w:t xml:space="preserve">даже </w:t>
      </w:r>
      <w:r>
        <w:rPr/>
        <w:t xml:space="preserve">оскорблял </w:t>
      </w:r>
      <w:r>
        <w:rPr/>
        <w:t xml:space="preserve">меня, </w:t>
      </w:r>
      <w:r>
        <w:rPr/>
        <w:t xml:space="preserve">то </w:t>
      </w:r>
      <w:r>
        <w:rPr/>
        <w:t xml:space="preserve">есть </w:t>
      </w:r>
      <w:r>
        <w:rPr/>
        <w:t xml:space="preserve">думал, </w:t>
      </w:r>
      <w:r>
        <w:rPr/>
        <w:t xml:space="preserve">что </w:t>
      </w:r>
      <w:r>
        <w:rPr/>
        <w:t xml:space="preserve">оскорбляет, </w:t>
      </w:r>
      <w:r>
        <w:rPr/>
        <w:t xml:space="preserve">называя </w:t>
      </w:r>
      <w:r>
        <w:rPr/>
        <w:t xml:space="preserve">меня </w:t>
      </w:r>
      <w:r>
        <w:rPr/>
        <w:t xml:space="preserve">собакой, </w:t>
      </w:r>
      <w:r>
        <w:rPr/>
        <w:t xml:space="preserve">– </w:t>
      </w:r>
      <w:r>
        <w:rPr/>
        <w:t xml:space="preserve">тут </w:t>
      </w:r>
      <w:r>
        <w:rPr/>
        <w:t xml:space="preserve">арестант </w:t>
      </w:r>
      <w:r>
        <w:rPr/>
        <w:t xml:space="preserve">усмехнулся, </w:t>
      </w:r>
      <w:r>
        <w:rPr/>
        <w:t xml:space="preserve">– </w:t>
      </w:r>
      <w:r>
        <w:rPr/>
        <w:t xml:space="preserve">я </w:t>
      </w:r>
      <w:r>
        <w:rPr/>
        <w:t xml:space="preserve">лично </w:t>
      </w:r>
      <w:r>
        <w:rPr/>
        <w:t xml:space="preserve">не </w:t>
      </w:r>
      <w:r>
        <w:rPr/>
        <w:t xml:space="preserve">вижу </w:t>
      </w:r>
      <w:r>
        <w:rPr/>
        <w:t xml:space="preserve">ничего </w:t>
      </w:r>
      <w:r>
        <w:rPr/>
        <w:t xml:space="preserve">дурного </w:t>
      </w:r>
      <w:r>
        <w:rPr/>
        <w:t xml:space="preserve">в </w:t>
      </w:r>
      <w:r>
        <w:rPr/>
        <w:t xml:space="preserve">этом </w:t>
      </w:r>
      <w:r>
        <w:rPr/>
        <w:t xml:space="preserve">звере, </w:t>
      </w:r>
      <w:r>
        <w:rPr/>
        <w:t xml:space="preserve">чтобы </w:t>
      </w:r>
      <w:r>
        <w:rPr/>
        <w:t xml:space="preserve">обижаться </w:t>
      </w:r>
      <w:r>
        <w:rPr/>
        <w:t xml:space="preserve">на </w:t>
      </w:r>
      <w:r>
        <w:rPr/>
        <w:t xml:space="preserve">это </w:t>
      </w:r>
      <w:r>
        <w:rPr/>
        <w:t xml:space="preserve">слово... </w:t>
      </w:r>
    </w:p>
    <w:p>
      <w:r>
        <w:rPr/>
        <w:t xml:space="preserve">Секретарь </w:t>
      </w:r>
      <w:r>
        <w:rPr/>
        <w:t xml:space="preserve">перестал </w:t>
      </w:r>
      <w:r>
        <w:rPr/>
        <w:t xml:space="preserve">записывать </w:t>
      </w:r>
      <w:r>
        <w:rPr/>
        <w:t xml:space="preserve">и </w:t>
      </w:r>
      <w:r>
        <w:rPr/>
        <w:t xml:space="preserve">исподтишка </w:t>
      </w:r>
      <w:r>
        <w:rPr/>
        <w:t xml:space="preserve">бросил </w:t>
      </w:r>
      <w:r>
        <w:rPr/>
        <w:t xml:space="preserve">удивленный </w:t>
      </w:r>
      <w:r>
        <w:rPr/>
        <w:t xml:space="preserve">взгляд, </w:t>
      </w:r>
      <w:r>
        <w:rPr/>
        <w:t xml:space="preserve">но </w:t>
      </w:r>
      <w:r>
        <w:rPr/>
        <w:t xml:space="preserve">не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а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...однако, </w:t>
      </w:r>
      <w:r>
        <w:rPr/>
        <w:t xml:space="preserve">послушав </w:t>
      </w:r>
      <w:r>
        <w:rPr/>
        <w:t xml:space="preserve">меня, </w:t>
      </w:r>
      <w:r>
        <w:rPr/>
        <w:t xml:space="preserve">он </w:t>
      </w:r>
      <w:r>
        <w:rPr/>
        <w:t xml:space="preserve">стал </w:t>
      </w:r>
      <w:r>
        <w:rPr/>
        <w:t xml:space="preserve">смягчаться, </w:t>
      </w:r>
      <w:r>
        <w:rPr/>
        <w:t xml:space="preserve">–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наконец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 </w:t>
      </w:r>
      <w:r>
        <w:rPr/>
        <w:t xml:space="preserve">и </w:t>
      </w:r>
      <w:r>
        <w:rPr/>
        <w:t xml:space="preserve">сказал, </w:t>
      </w:r>
      <w:r>
        <w:rPr/>
        <w:t xml:space="preserve">что </w:t>
      </w:r>
      <w:r>
        <w:rPr/>
        <w:t xml:space="preserve">пойдет </w:t>
      </w:r>
      <w:r>
        <w:rPr/>
        <w:t xml:space="preserve">со </w:t>
      </w:r>
      <w:r>
        <w:rPr/>
        <w:t xml:space="preserve">мной </w:t>
      </w:r>
      <w:r>
        <w:rPr/>
        <w:t xml:space="preserve">путешествовать... </w:t>
      </w:r>
    </w:p>
    <w:p>
      <w:r>
        <w:rPr/>
        <w:t xml:space="preserve">Пилат </w:t>
      </w:r>
      <w:r>
        <w:rPr/>
        <w:t xml:space="preserve">усмехнулся </w:t>
      </w:r>
      <w:r>
        <w:rPr/>
        <w:t xml:space="preserve">одною </w:t>
      </w:r>
      <w:r>
        <w:rPr/>
        <w:t xml:space="preserve">щекой, </w:t>
      </w:r>
      <w:r>
        <w:rPr/>
        <w:t xml:space="preserve">оскалив </w:t>
      </w:r>
      <w:r>
        <w:rPr/>
        <w:t xml:space="preserve">желтые </w:t>
      </w:r>
      <w:r>
        <w:rPr/>
        <w:t xml:space="preserve">зубы, </w:t>
      </w:r>
      <w:r>
        <w:rPr/>
        <w:t xml:space="preserve">и </w:t>
      </w:r>
      <w:r>
        <w:rPr/>
        <w:t xml:space="preserve">промолвил, </w:t>
      </w:r>
      <w:r>
        <w:rPr/>
        <w:t xml:space="preserve">повернувшись </w:t>
      </w:r>
      <w:r>
        <w:rPr/>
        <w:t xml:space="preserve">всем </w:t>
      </w:r>
      <w:r>
        <w:rPr/>
        <w:t xml:space="preserve">туловищем </w:t>
      </w:r>
      <w:r>
        <w:rPr/>
        <w:t xml:space="preserve">к </w:t>
      </w:r>
      <w:r>
        <w:rPr/>
        <w:t xml:space="preserve">секретарю: </w:t>
      </w:r>
    </w:p>
    <w:p>
      <w:r>
        <w:rPr/>
        <w:t xml:space="preserve">– </w:t>
      </w:r>
      <w:r>
        <w:rPr/>
        <w:t xml:space="preserve">О, </w:t>
      </w:r>
      <w:r>
        <w:rPr/>
        <w:t xml:space="preserve">город </w:t>
      </w:r>
      <w:r>
        <w:rPr/>
        <w:t xml:space="preserve">Ершалаим! </w:t>
      </w:r>
      <w:r>
        <w:rPr/>
        <w:t xml:space="preserve">Чего </w:t>
      </w:r>
      <w:r>
        <w:rPr/>
        <w:t xml:space="preserve">только </w:t>
      </w:r>
      <w:r>
        <w:rPr/>
        <w:t xml:space="preserve">не </w:t>
      </w:r>
      <w:r>
        <w:rPr/>
        <w:t xml:space="preserve">услышишь </w:t>
      </w:r>
      <w:r>
        <w:rPr/>
        <w:t xml:space="preserve">в </w:t>
      </w:r>
      <w:r>
        <w:rPr/>
        <w:t xml:space="preserve">нем. </w:t>
      </w:r>
      <w:r>
        <w:rPr/>
        <w:t xml:space="preserve">Сборщик </w:t>
      </w:r>
      <w:r>
        <w:rPr/>
        <w:t xml:space="preserve">податей, </w:t>
      </w:r>
      <w:r>
        <w:rPr/>
        <w:t xml:space="preserve">вы </w:t>
      </w:r>
      <w:r>
        <w:rPr/>
        <w:t xml:space="preserve">слышите,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дорогу! </w:t>
      </w:r>
    </w:p>
    <w:p>
      <w:r>
        <w:rPr/>
        <w:t xml:space="preserve">Не </w:t>
      </w:r>
      <w:r>
        <w:rPr/>
        <w:t xml:space="preserve">зная, </w:t>
      </w:r>
      <w:r>
        <w:rPr/>
        <w:t xml:space="preserve">как </w:t>
      </w:r>
      <w:r>
        <w:rPr/>
        <w:t xml:space="preserve">ответить </w:t>
      </w:r>
      <w:r>
        <w:rPr/>
        <w:t xml:space="preserve">на </w:t>
      </w:r>
      <w:r>
        <w:rPr/>
        <w:t xml:space="preserve">это, </w:t>
      </w:r>
      <w:r>
        <w:rPr/>
        <w:t xml:space="preserve">секретарь </w:t>
      </w:r>
      <w:r>
        <w:rPr/>
        <w:t xml:space="preserve">счел </w:t>
      </w:r>
      <w:r>
        <w:rPr/>
        <w:t xml:space="preserve">нужным </w:t>
      </w:r>
      <w:r>
        <w:rPr/>
        <w:t xml:space="preserve">повторить </w:t>
      </w:r>
      <w:r>
        <w:rPr/>
        <w:t xml:space="preserve">улыбку </w:t>
      </w:r>
      <w:r>
        <w:rPr/>
        <w:t xml:space="preserve">Пилата.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он </w:t>
      </w:r>
      <w:r>
        <w:rPr/>
        <w:t xml:space="preserve">сказал, </w:t>
      </w:r>
      <w:r>
        <w:rPr/>
        <w:t xml:space="preserve">что </w:t>
      </w:r>
      <w:r>
        <w:rPr/>
        <w:t xml:space="preserve">деньги </w:t>
      </w:r>
      <w:r>
        <w:rPr/>
        <w:t xml:space="preserve">ему </w:t>
      </w:r>
      <w:r>
        <w:rPr/>
        <w:t xml:space="preserve">отныне </w:t>
      </w:r>
      <w:r>
        <w:rPr/>
        <w:t xml:space="preserve">стали </w:t>
      </w:r>
      <w:r>
        <w:rPr/>
        <w:t xml:space="preserve">ненавистны, </w:t>
      </w:r>
      <w:r>
        <w:rPr/>
        <w:t xml:space="preserve">– </w:t>
      </w:r>
      <w:r>
        <w:rPr/>
        <w:t xml:space="preserve">объяснил </w:t>
      </w:r>
      <w:r>
        <w:rPr/>
        <w:t xml:space="preserve">Иешуа </w:t>
      </w:r>
      <w:r>
        <w:rPr/>
        <w:t xml:space="preserve">странные </w:t>
      </w:r>
      <w:r>
        <w:rPr/>
        <w:t xml:space="preserve">действия </w:t>
      </w:r>
      <w:r>
        <w:rPr/>
        <w:t xml:space="preserve">Левия </w:t>
      </w:r>
      <w:r>
        <w:rPr/>
        <w:t xml:space="preserve">Матвея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он </w:t>
      </w:r>
      <w:r>
        <w:rPr/>
        <w:t xml:space="preserve">стал </w:t>
      </w:r>
      <w:r>
        <w:rPr/>
        <w:t xml:space="preserve">моим </w:t>
      </w:r>
      <w:r>
        <w:rPr/>
        <w:t xml:space="preserve">спутником. </w:t>
      </w:r>
    </w:p>
    <w:p>
      <w:r>
        <w:rPr/>
        <w:t xml:space="preserve">Все </w:t>
      </w:r>
      <w:r>
        <w:rPr/>
        <w:t xml:space="preserve">еще </w:t>
      </w:r>
      <w:r>
        <w:rPr/>
        <w:t xml:space="preserve">скалясь, </w:t>
      </w:r>
      <w:r>
        <w:rPr/>
        <w:t xml:space="preserve">прокуратор </w:t>
      </w:r>
      <w:r>
        <w:rPr/>
        <w:t xml:space="preserve">поглядел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затем </w:t>
      </w:r>
      <w:r>
        <w:rPr/>
        <w:t xml:space="preserve">на </w:t>
      </w:r>
      <w:r>
        <w:rPr/>
        <w:t xml:space="preserve">солнце, </w:t>
      </w:r>
      <w:r>
        <w:rPr/>
        <w:t xml:space="preserve">неуклонно </w:t>
      </w:r>
      <w:r>
        <w:rPr/>
        <w:t xml:space="preserve">подымающееся </w:t>
      </w:r>
      <w:r>
        <w:rPr/>
        <w:t xml:space="preserve">вверх </w:t>
      </w:r>
      <w:r>
        <w:rPr/>
        <w:t xml:space="preserve">над </w:t>
      </w:r>
      <w:r>
        <w:rPr/>
        <w:t xml:space="preserve">конными </w:t>
      </w:r>
      <w:r>
        <w:rPr/>
        <w:t xml:space="preserve">статуями </w:t>
      </w:r>
      <w:r>
        <w:rPr/>
        <w:t xml:space="preserve">гипподрома, </w:t>
      </w:r>
      <w:r>
        <w:rPr/>
        <w:t xml:space="preserve">лежащего </w:t>
      </w:r>
      <w:r>
        <w:rPr/>
        <w:t xml:space="preserve">далеко </w:t>
      </w:r>
      <w:r>
        <w:rPr/>
        <w:t xml:space="preserve">внизу </w:t>
      </w:r>
      <w:r>
        <w:rPr/>
        <w:t xml:space="preserve">направо, </w:t>
      </w:r>
      <w:r>
        <w:rPr/>
        <w:t xml:space="preserve">и </w:t>
      </w:r>
      <w:r>
        <w:rPr/>
        <w:t xml:space="preserve">вдруг </w:t>
      </w:r>
      <w:r>
        <w:rPr/>
        <w:t xml:space="preserve">в </w:t>
      </w:r>
      <w:r>
        <w:rPr/>
        <w:t xml:space="preserve">какой-то </w:t>
      </w:r>
      <w:r>
        <w:rPr/>
        <w:t xml:space="preserve">тошной </w:t>
      </w:r>
      <w:r>
        <w:rPr/>
        <w:t xml:space="preserve">муке </w:t>
      </w:r>
      <w:r>
        <w:rPr/>
        <w:t xml:space="preserve">подумал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проще </w:t>
      </w:r>
      <w:r>
        <w:rPr/>
        <w:t xml:space="preserve">всего </w:t>
      </w:r>
      <w:r>
        <w:rPr/>
        <w:t xml:space="preserve">было </w:t>
      </w:r>
      <w:r>
        <w:rPr/>
        <w:t xml:space="preserve">бы </w:t>
      </w:r>
      <w:r>
        <w:rPr/>
        <w:t xml:space="preserve">изгнать </w:t>
      </w:r>
      <w:r>
        <w:rPr/>
        <w:t xml:space="preserve">с </w:t>
      </w:r>
      <w:r>
        <w:rPr/>
        <w:t xml:space="preserve">балкона </w:t>
      </w:r>
      <w:r>
        <w:rPr/>
        <w:t xml:space="preserve">этого </w:t>
      </w:r>
      <w:r>
        <w:rPr/>
        <w:t xml:space="preserve">странного </w:t>
      </w:r>
      <w:r>
        <w:rPr/>
        <w:t xml:space="preserve">разбойника, </w:t>
      </w:r>
      <w:r>
        <w:rPr/>
        <w:t xml:space="preserve">произнеся </w:t>
      </w:r>
      <w:r>
        <w:rPr/>
        <w:t xml:space="preserve">только </w:t>
      </w:r>
      <w:r>
        <w:rPr/>
        <w:t xml:space="preserve">два </w:t>
      </w:r>
      <w:r>
        <w:rPr/>
        <w:t xml:space="preserve">слова: </w:t>
      </w:r>
      <w:r>
        <w:rPr/>
        <w:t xml:space="preserve">«Повесить </w:t>
      </w:r>
      <w:r>
        <w:rPr/>
        <w:t xml:space="preserve">его». </w:t>
      </w:r>
      <w:r>
        <w:rPr/>
        <w:t xml:space="preserve">Изгнать </w:t>
      </w:r>
      <w:r>
        <w:rPr/>
        <w:t xml:space="preserve">и </w:t>
      </w:r>
      <w:r>
        <w:rPr/>
        <w:t xml:space="preserve">конвой, </w:t>
      </w:r>
      <w:r>
        <w:rPr/>
        <w:t xml:space="preserve">уйти </w:t>
      </w:r>
      <w:r>
        <w:rPr/>
        <w:t xml:space="preserve">из </w:t>
      </w:r>
      <w:r>
        <w:rPr/>
        <w:t xml:space="preserve">колоннады </w:t>
      </w:r>
      <w:r>
        <w:rPr/>
        <w:t xml:space="preserve">внутрь </w:t>
      </w:r>
      <w:r>
        <w:rPr/>
        <w:t xml:space="preserve">дворца, </w:t>
      </w:r>
      <w:r>
        <w:rPr/>
        <w:t xml:space="preserve">велеть </w:t>
      </w:r>
      <w:r>
        <w:rPr/>
        <w:t xml:space="preserve">затемнить </w:t>
      </w:r>
      <w:r>
        <w:rPr/>
        <w:t xml:space="preserve">комнату, </w:t>
      </w:r>
      <w:r>
        <w:rPr/>
        <w:t xml:space="preserve">повалиться </w:t>
      </w:r>
      <w:r>
        <w:rPr/>
        <w:t xml:space="preserve">на </w:t>
      </w:r>
      <w:r>
        <w:rPr/>
        <w:t xml:space="preserve">ложе, </w:t>
      </w:r>
      <w:r>
        <w:rPr/>
        <w:t xml:space="preserve">потребовать </w:t>
      </w:r>
      <w:r>
        <w:rPr/>
        <w:t xml:space="preserve">холодной </w:t>
      </w:r>
      <w:r>
        <w:rPr/>
        <w:t xml:space="preserve">воды, </w:t>
      </w:r>
      <w:r>
        <w:rPr/>
        <w:t xml:space="preserve">жалобным </w:t>
      </w:r>
      <w:r>
        <w:rPr/>
        <w:t xml:space="preserve">голосом </w:t>
      </w:r>
      <w:r>
        <w:rPr/>
        <w:t xml:space="preserve">позвать </w:t>
      </w:r>
      <w:r>
        <w:rPr/>
        <w:t xml:space="preserve">собаку </w:t>
      </w:r>
      <w:r>
        <w:rPr/>
        <w:t xml:space="preserve">Банга, </w:t>
      </w:r>
      <w:r>
        <w:rPr/>
        <w:t xml:space="preserve">пожаловаться </w:t>
      </w:r>
      <w:r>
        <w:rPr/>
        <w:t xml:space="preserve">ей </w:t>
      </w:r>
      <w:r>
        <w:rPr/>
        <w:t xml:space="preserve">на </w:t>
      </w:r>
      <w:r>
        <w:rPr/>
        <w:t xml:space="preserve">гемикранию. </w:t>
      </w:r>
      <w:r>
        <w:rPr/>
        <w:t xml:space="preserve">И </w:t>
      </w:r>
      <w:r>
        <w:rPr/>
        <w:t xml:space="preserve">мысль </w:t>
      </w:r>
      <w:r>
        <w:rPr/>
        <w:t xml:space="preserve">об </w:t>
      </w:r>
      <w:r>
        <w:rPr/>
        <w:t xml:space="preserve">яде </w:t>
      </w:r>
      <w:r>
        <w:rPr/>
        <w:t xml:space="preserve">вдруг </w:t>
      </w:r>
      <w:r>
        <w:rPr/>
        <w:t xml:space="preserve">соблазнительно </w:t>
      </w:r>
      <w:r>
        <w:rPr/>
        <w:t xml:space="preserve">мелькнула </w:t>
      </w:r>
      <w:r>
        <w:rPr/>
        <w:t xml:space="preserve">в </w:t>
      </w:r>
      <w:r>
        <w:rPr/>
        <w:t xml:space="preserve">больной </w:t>
      </w:r>
      <w:r>
        <w:rPr/>
        <w:t xml:space="preserve">голове </w:t>
      </w:r>
      <w:r>
        <w:rPr/>
        <w:t xml:space="preserve">прокуратора. </w:t>
      </w:r>
    </w:p>
    <w:p>
      <w:r>
        <w:rPr/>
        <w:t xml:space="preserve">Он </w:t>
      </w:r>
      <w:r>
        <w:rPr/>
        <w:t xml:space="preserve">смотрел </w:t>
      </w:r>
      <w:r>
        <w:rPr/>
        <w:t xml:space="preserve">мутными </w:t>
      </w:r>
      <w:r>
        <w:rPr/>
        <w:t xml:space="preserve">глазами </w:t>
      </w:r>
      <w:r>
        <w:rPr/>
        <w:t xml:space="preserve">на </w:t>
      </w:r>
      <w:r>
        <w:rPr/>
        <w:t xml:space="preserve">арестованного </w:t>
      </w:r>
      <w:r>
        <w:rPr/>
        <w:t xml:space="preserve">и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молчал, </w:t>
      </w:r>
      <w:r>
        <w:rPr/>
        <w:t xml:space="preserve">мучительно </w:t>
      </w:r>
      <w:r>
        <w:rPr/>
        <w:t xml:space="preserve">вспоминая, </w:t>
      </w:r>
      <w:r>
        <w:rPr/>
        <w:t xml:space="preserve">зачем </w:t>
      </w:r>
      <w:r>
        <w:rPr/>
        <w:t xml:space="preserve">на </w:t>
      </w:r>
      <w:r>
        <w:rPr/>
        <w:t xml:space="preserve">утреннем </w:t>
      </w:r>
      <w:r>
        <w:rPr/>
        <w:t xml:space="preserve">безжалостном </w:t>
      </w:r>
      <w:r>
        <w:rPr/>
        <w:t xml:space="preserve">Ершалаимском </w:t>
      </w:r>
      <w:r>
        <w:rPr/>
        <w:t xml:space="preserve">солнцепеке </w:t>
      </w:r>
      <w:r>
        <w:rPr/>
        <w:t xml:space="preserve">стоит </w:t>
      </w:r>
      <w:r>
        <w:rPr/>
        <w:t xml:space="preserve">перед </w:t>
      </w:r>
      <w:r>
        <w:rPr/>
        <w:t xml:space="preserve">ним </w:t>
      </w:r>
      <w:r>
        <w:rPr/>
        <w:t xml:space="preserve">арестант </w:t>
      </w:r>
      <w:r>
        <w:rPr/>
        <w:t xml:space="preserve">с </w:t>
      </w:r>
      <w:r>
        <w:rPr/>
        <w:t xml:space="preserve">обезображенным </w:t>
      </w:r>
      <w:r>
        <w:rPr/>
        <w:t xml:space="preserve">побоями </w:t>
      </w:r>
      <w:r>
        <w:rPr/>
        <w:t xml:space="preserve">лицом, </w:t>
      </w:r>
      <w:r>
        <w:rPr/>
        <w:t xml:space="preserve">и </w:t>
      </w:r>
      <w:r>
        <w:rPr/>
        <w:t xml:space="preserve">какие </w:t>
      </w:r>
      <w:r>
        <w:rPr/>
        <w:t xml:space="preserve">еще </w:t>
      </w:r>
      <w:r>
        <w:rPr/>
        <w:t xml:space="preserve">никому </w:t>
      </w:r>
      <w:r>
        <w:rPr/>
        <w:t xml:space="preserve">не </w:t>
      </w:r>
      <w:r>
        <w:rPr/>
        <w:t xml:space="preserve">нужные </w:t>
      </w:r>
      <w:r>
        <w:rPr/>
        <w:t xml:space="preserve">вопросы </w:t>
      </w:r>
      <w:r>
        <w:rPr/>
        <w:t xml:space="preserve">ему </w:t>
      </w:r>
      <w:r>
        <w:rPr/>
        <w:t xml:space="preserve">придется </w:t>
      </w:r>
      <w:r>
        <w:rPr/>
        <w:t xml:space="preserve">задавать.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Матвей? </w:t>
      </w:r>
      <w:r>
        <w:rPr/>
        <w:t xml:space="preserve">– </w:t>
      </w:r>
      <w:r>
        <w:rPr/>
        <w:t xml:space="preserve">хриплым </w:t>
      </w:r>
      <w:r>
        <w:rPr/>
        <w:t xml:space="preserve">голосом </w:t>
      </w:r>
      <w:r>
        <w:rPr/>
        <w:t xml:space="preserve">спросил </w:t>
      </w:r>
      <w:r>
        <w:rPr/>
        <w:t xml:space="preserve">больной </w:t>
      </w:r>
      <w:r>
        <w:rPr/>
        <w:t xml:space="preserve">и </w:t>
      </w:r>
      <w:r>
        <w:rPr/>
        <w:t xml:space="preserve">закрыл </w:t>
      </w:r>
      <w:r>
        <w:rPr/>
        <w:t xml:space="preserve">глаза.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донесся </w:t>
      </w:r>
      <w:r>
        <w:rPr/>
        <w:t xml:space="preserve">до </w:t>
      </w:r>
      <w:r>
        <w:rPr/>
        <w:t xml:space="preserve">него </w:t>
      </w:r>
      <w:r>
        <w:rPr/>
        <w:t xml:space="preserve">высокий, </w:t>
      </w:r>
      <w:r>
        <w:rPr/>
        <w:t xml:space="preserve">мучающий </w:t>
      </w:r>
      <w:r>
        <w:rPr/>
        <w:t xml:space="preserve">его </w:t>
      </w:r>
      <w:r>
        <w:rPr/>
        <w:t xml:space="preserve">голос.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 </w:t>
      </w:r>
      <w:r>
        <w:rPr/>
        <w:t xml:space="preserve">что </w:t>
      </w:r>
      <w:r>
        <w:rPr/>
        <w:t xml:space="preserve">ты </w:t>
      </w:r>
      <w:r>
        <w:rPr/>
        <w:t xml:space="preserve">все-таки </w:t>
      </w:r>
      <w:r>
        <w:rPr/>
        <w:t xml:space="preserve">говорил </w:t>
      </w:r>
      <w:r>
        <w:rPr/>
        <w:t xml:space="preserve">про </w:t>
      </w:r>
      <w:r>
        <w:rPr/>
        <w:t xml:space="preserve">храм </w:t>
      </w:r>
      <w:r>
        <w:rPr/>
        <w:t xml:space="preserve">толпе </w:t>
      </w:r>
      <w:r>
        <w:rPr/>
        <w:t xml:space="preserve">на </w:t>
      </w:r>
      <w:r>
        <w:rPr/>
        <w:t xml:space="preserve">базаре? </w:t>
      </w:r>
    </w:p>
    <w:p>
      <w:r>
        <w:rPr/>
        <w:t xml:space="preserve">Голос </w:t>
      </w:r>
      <w:r>
        <w:rPr/>
        <w:t xml:space="preserve">отвечавшего, </w:t>
      </w:r>
      <w:r>
        <w:rPr/>
        <w:t xml:space="preserve">казалось, </w:t>
      </w:r>
      <w:r>
        <w:rPr/>
        <w:t xml:space="preserve">колол </w:t>
      </w:r>
      <w:r>
        <w:rPr/>
        <w:t xml:space="preserve">Пилату </w:t>
      </w:r>
      <w:r>
        <w:rPr/>
        <w:t xml:space="preserve">в </w:t>
      </w:r>
      <w:r>
        <w:rPr/>
        <w:t xml:space="preserve">висок, </w:t>
      </w:r>
      <w:r>
        <w:rPr/>
        <w:t xml:space="preserve">был </w:t>
      </w:r>
      <w:r>
        <w:rPr/>
        <w:t xml:space="preserve">невыразимо </w:t>
      </w:r>
      <w:r>
        <w:rPr/>
        <w:t xml:space="preserve">мучителен, </w:t>
      </w:r>
      <w:r>
        <w:rPr/>
        <w:t xml:space="preserve">и </w:t>
      </w:r>
      <w:r>
        <w:rPr/>
        <w:t xml:space="preserve">этот </w:t>
      </w:r>
      <w:r>
        <w:rPr/>
        <w:t xml:space="preserve">голос </w:t>
      </w:r>
      <w:r>
        <w:rPr/>
        <w:t xml:space="preserve">говорил: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говорил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рухнет </w:t>
      </w:r>
      <w:r>
        <w:rPr/>
        <w:t xml:space="preserve">храм </w:t>
      </w:r>
      <w:r>
        <w:rPr/>
        <w:t xml:space="preserve">старой </w:t>
      </w:r>
      <w:r>
        <w:rPr/>
        <w:t xml:space="preserve">веры </w:t>
      </w:r>
      <w:r>
        <w:rPr/>
        <w:t xml:space="preserve">и </w:t>
      </w:r>
      <w:r>
        <w:rPr/>
        <w:t xml:space="preserve">создастся </w:t>
      </w:r>
      <w:r>
        <w:rPr/>
        <w:t xml:space="preserve">новый </w:t>
      </w:r>
      <w:r>
        <w:rPr/>
        <w:t xml:space="preserve">храм </w:t>
      </w:r>
      <w:r>
        <w:rPr/>
        <w:t xml:space="preserve">истины. </w:t>
      </w:r>
      <w:r>
        <w:rPr/>
        <w:t xml:space="preserve">Сказал </w:t>
      </w:r>
      <w:r>
        <w:rPr/>
        <w:t xml:space="preserve">так, </w:t>
      </w:r>
      <w:r>
        <w:rPr/>
        <w:t xml:space="preserve">чтобы </w:t>
      </w:r>
      <w:r>
        <w:rPr/>
        <w:t xml:space="preserve">было </w:t>
      </w:r>
      <w:r>
        <w:rPr/>
        <w:t xml:space="preserve">понятнее. </w:t>
      </w:r>
    </w:p>
    <w:p>
      <w:r>
        <w:rPr/>
        <w:t xml:space="preserve">– </w:t>
      </w:r>
      <w:r>
        <w:rPr/>
        <w:t xml:space="preserve">Зачем </w:t>
      </w:r>
      <w:r>
        <w:rPr/>
        <w:t xml:space="preserve">же </w:t>
      </w:r>
      <w:r>
        <w:rPr/>
        <w:t xml:space="preserve">ты, </w:t>
      </w:r>
      <w:r>
        <w:rPr/>
        <w:t xml:space="preserve">бродяга, </w:t>
      </w:r>
      <w:r>
        <w:rPr/>
        <w:t xml:space="preserve">на </w:t>
      </w:r>
      <w:r>
        <w:rPr/>
        <w:t xml:space="preserve">базаре </w:t>
      </w:r>
      <w:r>
        <w:rPr/>
        <w:t xml:space="preserve">смущал </w:t>
      </w:r>
      <w:r>
        <w:rPr/>
        <w:t xml:space="preserve">народ, </w:t>
      </w:r>
      <w:r>
        <w:rPr/>
        <w:t xml:space="preserve">рассказывая </w:t>
      </w:r>
      <w:r>
        <w:rPr/>
        <w:t xml:space="preserve">про </w:t>
      </w:r>
      <w:r>
        <w:rPr/>
        <w:t xml:space="preserve">истину, </w:t>
      </w:r>
      <w:r>
        <w:rPr/>
        <w:t xml:space="preserve">о </w:t>
      </w:r>
      <w:r>
        <w:rPr/>
        <w:t xml:space="preserve">которой </w:t>
      </w:r>
      <w:r>
        <w:rPr/>
        <w:t xml:space="preserve">ты </w:t>
      </w:r>
      <w:r>
        <w:rPr/>
        <w:t xml:space="preserve">не </w:t>
      </w:r>
      <w:r>
        <w:rPr/>
        <w:t xml:space="preserve">имеешь </w:t>
      </w:r>
      <w:r>
        <w:rPr/>
        <w:t xml:space="preserve">представления? </w:t>
      </w:r>
      <w:r>
        <w:rPr/>
        <w:t xml:space="preserve">Что </w:t>
      </w:r>
      <w:r>
        <w:rPr/>
        <w:t xml:space="preserve">такое </w:t>
      </w:r>
      <w:r>
        <w:rPr/>
        <w:t xml:space="preserve">истина? </w:t>
      </w:r>
    </w:p>
    <w:p>
      <w:r>
        <w:rPr/>
        <w:t xml:space="preserve">И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подумал: </w:t>
      </w:r>
      <w:r>
        <w:rPr/>
        <w:t xml:space="preserve">«О, </w:t>
      </w:r>
      <w:r>
        <w:rPr/>
        <w:t xml:space="preserve">боги </w:t>
      </w:r>
      <w:r>
        <w:rPr/>
        <w:t xml:space="preserve">мои! </w:t>
      </w:r>
      <w:r>
        <w:rPr/>
        <w:t xml:space="preserve">Я </w:t>
      </w:r>
      <w:r>
        <w:rPr/>
        <w:t xml:space="preserve">спрашиваю </w:t>
      </w:r>
      <w:r>
        <w:rPr/>
        <w:t xml:space="preserve">его </w:t>
      </w:r>
      <w:r>
        <w:rPr/>
        <w:t xml:space="preserve">о </w:t>
      </w:r>
      <w:r>
        <w:rPr/>
        <w:t xml:space="preserve">чем-то </w:t>
      </w:r>
      <w:r>
        <w:rPr/>
        <w:t xml:space="preserve">ненужном </w:t>
      </w:r>
      <w:r>
        <w:rPr/>
        <w:t xml:space="preserve">на </w:t>
      </w:r>
      <w:r>
        <w:rPr/>
        <w:t xml:space="preserve">суде... </w:t>
      </w:r>
      <w:r>
        <w:rPr/>
        <w:t xml:space="preserve">Мой </w:t>
      </w:r>
      <w:r>
        <w:rPr/>
        <w:t xml:space="preserve">ум </w:t>
      </w:r>
      <w:r>
        <w:rPr/>
        <w:t xml:space="preserve">не </w:t>
      </w:r>
      <w:r>
        <w:rPr/>
        <w:t xml:space="preserve">служит </w:t>
      </w:r>
      <w:r>
        <w:rPr/>
        <w:t xml:space="preserve">мне </w:t>
      </w:r>
      <w:r>
        <w:rPr/>
        <w:t xml:space="preserve">больше...» </w:t>
      </w:r>
      <w:r>
        <w:rPr/>
        <w:t xml:space="preserve">И </w:t>
      </w:r>
      <w:r>
        <w:rPr/>
        <w:t xml:space="preserve">опять </w:t>
      </w:r>
      <w:r>
        <w:rPr/>
        <w:t xml:space="preserve">померещилась </w:t>
      </w:r>
      <w:r>
        <w:rPr/>
        <w:t xml:space="preserve">ему </w:t>
      </w:r>
      <w:r>
        <w:rPr/>
        <w:t xml:space="preserve">чаша </w:t>
      </w:r>
      <w:r>
        <w:rPr/>
        <w:t xml:space="preserve">с </w:t>
      </w:r>
      <w:r>
        <w:rPr/>
        <w:t xml:space="preserve">темною </w:t>
      </w:r>
      <w:r>
        <w:rPr/>
        <w:t xml:space="preserve">жидкостью. </w:t>
      </w:r>
      <w:r>
        <w:rPr/>
        <w:t xml:space="preserve">«Яду </w:t>
      </w:r>
      <w:r>
        <w:rPr/>
        <w:t xml:space="preserve">мне, </w:t>
      </w:r>
      <w:r>
        <w:rPr/>
        <w:t xml:space="preserve">яду!» </w:t>
      </w:r>
    </w:p>
    <w:p>
      <w:r>
        <w:rPr/>
        <w:t xml:space="preserve">И </w:t>
      </w:r>
      <w:r>
        <w:rPr/>
        <w:t xml:space="preserve">вновь </w:t>
      </w:r>
      <w:r>
        <w:rPr/>
        <w:t xml:space="preserve">он </w:t>
      </w:r>
      <w:r>
        <w:rPr/>
        <w:t xml:space="preserve">услышал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Истина </w:t>
      </w:r>
      <w:r>
        <w:rPr/>
        <w:t xml:space="preserve">прежде </w:t>
      </w:r>
      <w:r>
        <w:rPr/>
        <w:t xml:space="preserve">всего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у </w:t>
      </w:r>
      <w:r>
        <w:rPr/>
        <w:t xml:space="preserve">тебя </w:t>
      </w:r>
      <w:r>
        <w:rPr/>
        <w:t xml:space="preserve">болит </w:t>
      </w:r>
      <w:r>
        <w:rPr/>
        <w:t xml:space="preserve">голова, </w:t>
      </w:r>
      <w:r>
        <w:rPr/>
        <w:t xml:space="preserve">и </w:t>
      </w:r>
      <w:r>
        <w:rPr/>
        <w:t xml:space="preserve">болит </w:t>
      </w:r>
      <w:r>
        <w:rPr/>
        <w:t xml:space="preserve">так </w:t>
      </w:r>
      <w:r>
        <w:rPr/>
        <w:t xml:space="preserve">сильно, </w:t>
      </w:r>
      <w:r>
        <w:rPr/>
        <w:t xml:space="preserve">что </w:t>
      </w:r>
      <w:r>
        <w:rPr/>
        <w:t xml:space="preserve">ты </w:t>
      </w:r>
      <w:r>
        <w:rPr/>
        <w:t xml:space="preserve">малодушно </w:t>
      </w:r>
      <w:r>
        <w:rPr/>
        <w:t xml:space="preserve">помышляешь </w:t>
      </w:r>
      <w:r>
        <w:rPr/>
        <w:t xml:space="preserve">о </w:t>
      </w:r>
      <w:r>
        <w:rPr/>
        <w:t xml:space="preserve">смерти. </w:t>
      </w:r>
      <w:r>
        <w:rPr/>
        <w:t xml:space="preserve">Ты </w:t>
      </w:r>
      <w:r>
        <w:rPr/>
        <w:t xml:space="preserve">не </w:t>
      </w:r>
      <w:r>
        <w:rPr/>
        <w:t xml:space="preserve">только </w:t>
      </w:r>
      <w:r>
        <w:rPr/>
        <w:t xml:space="preserve">не </w:t>
      </w:r>
      <w:r>
        <w:rPr/>
        <w:t xml:space="preserve">в </w:t>
      </w:r>
      <w:r>
        <w:rPr/>
        <w:t xml:space="preserve">силах </w:t>
      </w:r>
      <w:r>
        <w:rPr/>
        <w:t xml:space="preserve">говорить </w:t>
      </w:r>
      <w:r>
        <w:rPr/>
        <w:t xml:space="preserve">со </w:t>
      </w:r>
      <w:r>
        <w:rPr/>
        <w:t xml:space="preserve">мной, </w:t>
      </w:r>
      <w:r>
        <w:rPr/>
        <w:t xml:space="preserve">но </w:t>
      </w:r>
      <w:r>
        <w:rPr/>
        <w:t xml:space="preserve">тебе </w:t>
      </w:r>
      <w:r>
        <w:rPr/>
        <w:t xml:space="preserve">трудно </w:t>
      </w:r>
      <w:r>
        <w:rPr/>
        <w:t xml:space="preserve">даже </w:t>
      </w:r>
      <w:r>
        <w:rPr/>
        <w:t xml:space="preserve">глядеть </w:t>
      </w:r>
      <w:r>
        <w:rPr/>
        <w:t xml:space="preserve">на </w:t>
      </w:r>
      <w:r>
        <w:rPr/>
        <w:t xml:space="preserve">меня. </w:t>
      </w:r>
      <w:r>
        <w:rPr/>
        <w:t xml:space="preserve">И </w:t>
      </w:r>
      <w:r>
        <w:rPr/>
        <w:t xml:space="preserve">сейчас </w:t>
      </w:r>
      <w:r>
        <w:rPr/>
        <w:t xml:space="preserve">я </w:t>
      </w:r>
      <w:r>
        <w:rPr/>
        <w:t xml:space="preserve">невольно </w:t>
      </w:r>
      <w:r>
        <w:rPr/>
        <w:t xml:space="preserve">являюсь </w:t>
      </w:r>
      <w:r>
        <w:rPr/>
        <w:t xml:space="preserve">твоим </w:t>
      </w:r>
      <w:r>
        <w:rPr/>
        <w:t xml:space="preserve">палачом, </w:t>
      </w:r>
      <w:r>
        <w:rPr/>
        <w:t xml:space="preserve">что </w:t>
      </w:r>
      <w:r>
        <w:rPr/>
        <w:t xml:space="preserve">меня </w:t>
      </w:r>
      <w:r>
        <w:rPr/>
        <w:t xml:space="preserve">огорчает. </w:t>
      </w:r>
      <w:r>
        <w:rPr/>
        <w:t xml:space="preserve">Ты </w:t>
      </w:r>
      <w:r>
        <w:rPr/>
        <w:t xml:space="preserve">не </w:t>
      </w:r>
      <w:r>
        <w:rPr/>
        <w:t xml:space="preserve">можешь </w:t>
      </w:r>
      <w:r>
        <w:rPr/>
        <w:t xml:space="preserve">даже </w:t>
      </w:r>
      <w:r>
        <w:rPr/>
        <w:t xml:space="preserve">и </w:t>
      </w:r>
      <w:r>
        <w:rPr/>
        <w:t xml:space="preserve">думать </w:t>
      </w:r>
      <w:r>
        <w:rPr/>
        <w:t xml:space="preserve">о </w:t>
      </w:r>
      <w:r>
        <w:rPr/>
        <w:t xml:space="preserve">чем-нибудь </w:t>
      </w:r>
      <w:r>
        <w:rPr/>
        <w:t xml:space="preserve">и </w:t>
      </w:r>
      <w:r>
        <w:rPr/>
        <w:t xml:space="preserve">мечтаешь </w:t>
      </w:r>
      <w:r>
        <w:rPr/>
        <w:t xml:space="preserve">только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пришла </w:t>
      </w:r>
      <w:r>
        <w:rPr/>
        <w:t xml:space="preserve">твоя </w:t>
      </w:r>
      <w:r>
        <w:rPr/>
        <w:t xml:space="preserve">собака, </w:t>
      </w:r>
      <w:r>
        <w:rPr/>
        <w:t xml:space="preserve">единственное, </w:t>
      </w:r>
      <w:r>
        <w:rPr/>
        <w:t xml:space="preserve">по-видимому, </w:t>
      </w:r>
      <w:r>
        <w:rPr/>
        <w:t xml:space="preserve">существо, </w:t>
      </w:r>
      <w:r>
        <w:rPr/>
        <w:t xml:space="preserve">к </w:t>
      </w:r>
      <w:r>
        <w:rPr/>
        <w:t xml:space="preserve">которому </w:t>
      </w:r>
      <w:r>
        <w:rPr/>
        <w:t xml:space="preserve">ты </w:t>
      </w:r>
      <w:r>
        <w:rPr/>
        <w:t xml:space="preserve">привязан. </w:t>
      </w:r>
      <w:r>
        <w:rPr/>
        <w:t xml:space="preserve">Но </w:t>
      </w:r>
      <w:r>
        <w:rPr/>
        <w:t xml:space="preserve">мучения </w:t>
      </w:r>
      <w:r>
        <w:rPr/>
        <w:t xml:space="preserve">твои </w:t>
      </w:r>
      <w:r>
        <w:rPr/>
        <w:t xml:space="preserve">сейчас </w:t>
      </w:r>
      <w:r>
        <w:rPr/>
        <w:t xml:space="preserve">кончатся, </w:t>
      </w:r>
      <w:r>
        <w:rPr/>
        <w:t xml:space="preserve">голова </w:t>
      </w:r>
      <w:r>
        <w:rPr/>
        <w:t xml:space="preserve">пройдет. </w:t>
      </w:r>
    </w:p>
    <w:p>
      <w:r>
        <w:rPr/>
        <w:t xml:space="preserve">Секретарь </w:t>
      </w:r>
      <w:r>
        <w:rPr/>
        <w:t xml:space="preserve">вытаращил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не </w:t>
      </w:r>
      <w:r>
        <w:rPr/>
        <w:t xml:space="preserve">дописал </w:t>
      </w:r>
      <w:r>
        <w:rPr/>
        <w:t xml:space="preserve">слова. </w:t>
      </w:r>
    </w:p>
    <w:p>
      <w:r>
        <w:rPr/>
        <w:t xml:space="preserve">Пилат </w:t>
      </w:r>
      <w:r>
        <w:rPr/>
        <w:t xml:space="preserve">поднял </w:t>
      </w:r>
      <w:r>
        <w:rPr/>
        <w:t xml:space="preserve">мученические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солнце </w:t>
      </w:r>
      <w:r>
        <w:rPr/>
        <w:t xml:space="preserve">уже </w:t>
      </w:r>
      <w:r>
        <w:rPr/>
        <w:t xml:space="preserve">довольно </w:t>
      </w:r>
      <w:r>
        <w:rPr/>
        <w:t xml:space="preserve">высоко </w:t>
      </w:r>
      <w:r>
        <w:rPr/>
        <w:t xml:space="preserve">стоит </w:t>
      </w:r>
      <w:r>
        <w:rPr/>
        <w:t xml:space="preserve">над </w:t>
      </w:r>
      <w:r>
        <w:rPr/>
        <w:t xml:space="preserve">гипподромом, </w:t>
      </w:r>
      <w:r>
        <w:rPr/>
        <w:t xml:space="preserve">что </w:t>
      </w:r>
      <w:r>
        <w:rPr/>
        <w:t xml:space="preserve">луч </w:t>
      </w:r>
      <w:r>
        <w:rPr/>
        <w:t xml:space="preserve">пробрался </w:t>
      </w:r>
      <w:r>
        <w:rPr/>
        <w:t xml:space="preserve">в </w:t>
      </w:r>
      <w:r>
        <w:rPr/>
        <w:t xml:space="preserve">колоннаду </w:t>
      </w:r>
      <w:r>
        <w:rPr/>
        <w:t xml:space="preserve">и </w:t>
      </w:r>
      <w:r>
        <w:rPr/>
        <w:t xml:space="preserve">подползает </w:t>
      </w:r>
      <w:r>
        <w:rPr/>
        <w:t xml:space="preserve">к </w:t>
      </w:r>
      <w:r>
        <w:rPr/>
        <w:t xml:space="preserve">стоптанным </w:t>
      </w:r>
      <w:r>
        <w:rPr/>
        <w:t xml:space="preserve">сандалиям </w:t>
      </w:r>
      <w:r>
        <w:rPr/>
        <w:t xml:space="preserve">Иешуа, </w:t>
      </w:r>
      <w:r>
        <w:rPr/>
        <w:t xml:space="preserve">что </w:t>
      </w:r>
      <w:r>
        <w:rPr/>
        <w:t xml:space="preserve">тот </w:t>
      </w:r>
      <w:r>
        <w:rPr/>
        <w:t xml:space="preserve">сторонится </w:t>
      </w:r>
      <w:r>
        <w:rPr/>
        <w:t xml:space="preserve">от </w:t>
      </w:r>
      <w:r>
        <w:rPr/>
        <w:t xml:space="preserve">солнца. </w:t>
      </w:r>
    </w:p>
    <w:p>
      <w:r>
        <w:rPr/>
        <w:t xml:space="preserve">Тут </w:t>
      </w:r>
      <w:r>
        <w:rPr/>
        <w:t xml:space="preserve">прокуратор </w:t>
      </w:r>
      <w:r>
        <w:rPr/>
        <w:t xml:space="preserve">поднялся </w:t>
      </w:r>
      <w:r>
        <w:rPr/>
        <w:t xml:space="preserve">с </w:t>
      </w:r>
      <w:r>
        <w:rPr/>
        <w:t xml:space="preserve">кресла, </w:t>
      </w:r>
      <w:r>
        <w:rPr/>
        <w:t xml:space="preserve">сжал </w:t>
      </w:r>
      <w:r>
        <w:rPr/>
        <w:t xml:space="preserve">голову </w:t>
      </w:r>
      <w:r>
        <w:rPr/>
        <w:t xml:space="preserve">руками, </w:t>
      </w:r>
      <w:r>
        <w:rPr/>
        <w:t xml:space="preserve">и </w:t>
      </w:r>
      <w:r>
        <w:rPr/>
        <w:t xml:space="preserve">на </w:t>
      </w:r>
      <w:r>
        <w:rPr/>
        <w:t xml:space="preserve">желтоватом </w:t>
      </w:r>
      <w:r>
        <w:rPr/>
        <w:t xml:space="preserve">его </w:t>
      </w:r>
      <w:r>
        <w:rPr/>
        <w:t xml:space="preserve">бритом </w:t>
      </w:r>
      <w:r>
        <w:rPr/>
        <w:t xml:space="preserve">лице </w:t>
      </w:r>
      <w:r>
        <w:rPr/>
        <w:t xml:space="preserve">выразился </w:t>
      </w:r>
      <w:r>
        <w:rPr/>
        <w:t xml:space="preserve">ужас. </w:t>
      </w:r>
      <w:r>
        <w:rPr/>
        <w:t xml:space="preserve">Но </w:t>
      </w:r>
      <w:r>
        <w:rPr/>
        <w:t xml:space="preserve">он </w:t>
      </w:r>
      <w:r>
        <w:rPr/>
        <w:t xml:space="preserve">тотчас </w:t>
      </w:r>
      <w:r>
        <w:rPr/>
        <w:t xml:space="preserve">же </w:t>
      </w:r>
      <w:r>
        <w:rPr/>
        <w:t xml:space="preserve">подавил </w:t>
      </w:r>
      <w:r>
        <w:rPr/>
        <w:t xml:space="preserve">его </w:t>
      </w:r>
      <w:r>
        <w:rPr/>
        <w:t xml:space="preserve">своею </w:t>
      </w:r>
      <w:r>
        <w:rPr/>
        <w:t xml:space="preserve">волею </w:t>
      </w:r>
      <w:r>
        <w:rPr/>
        <w:t xml:space="preserve">и </w:t>
      </w:r>
      <w:r>
        <w:rPr/>
        <w:t xml:space="preserve">вновь </w:t>
      </w:r>
      <w:r>
        <w:rPr/>
        <w:t xml:space="preserve">опустился </w:t>
      </w:r>
      <w:r>
        <w:rPr/>
        <w:t xml:space="preserve">в </w:t>
      </w:r>
      <w:r>
        <w:rPr/>
        <w:t xml:space="preserve">кресло. </w:t>
      </w:r>
    </w:p>
    <w:p>
      <w:r>
        <w:rPr/>
        <w:t xml:space="preserve">Арестант </w:t>
      </w:r>
      <w:r>
        <w:rPr/>
        <w:t xml:space="preserve">же </w:t>
      </w:r>
      <w:r>
        <w:rPr/>
        <w:t xml:space="preserve">тем </w:t>
      </w:r>
      <w:r>
        <w:rPr/>
        <w:t xml:space="preserve">временем </w:t>
      </w:r>
      <w:r>
        <w:rPr/>
        <w:t xml:space="preserve">продолжал </w:t>
      </w:r>
      <w:r>
        <w:rPr/>
        <w:t xml:space="preserve">свою </w:t>
      </w:r>
      <w:r>
        <w:rPr/>
        <w:t xml:space="preserve">речь, </w:t>
      </w:r>
      <w:r>
        <w:rPr/>
        <w:t xml:space="preserve">но </w:t>
      </w:r>
      <w:r>
        <w:rPr/>
        <w:t xml:space="preserve">секретарь </w:t>
      </w:r>
      <w:r>
        <w:rPr/>
        <w:t xml:space="preserve">ничего </w:t>
      </w:r>
      <w:r>
        <w:rPr/>
        <w:t xml:space="preserve">более </w:t>
      </w:r>
      <w:r>
        <w:rPr/>
        <w:t xml:space="preserve">не </w:t>
      </w:r>
      <w:r>
        <w:rPr/>
        <w:t xml:space="preserve">записывал, </w:t>
      </w:r>
      <w:r>
        <w:rPr/>
        <w:t xml:space="preserve">а </w:t>
      </w:r>
      <w:r>
        <w:rPr/>
        <w:t xml:space="preserve">только, </w:t>
      </w:r>
      <w:r>
        <w:rPr/>
        <w:t xml:space="preserve">вытянув </w:t>
      </w:r>
      <w:r>
        <w:rPr/>
        <w:t xml:space="preserve">шею, </w:t>
      </w:r>
      <w:r>
        <w:rPr/>
        <w:t xml:space="preserve">как </w:t>
      </w:r>
      <w:r>
        <w:rPr/>
        <w:t xml:space="preserve">гусь, </w:t>
      </w:r>
      <w:r>
        <w:rPr/>
        <w:t xml:space="preserve">старался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одного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Ну </w:t>
      </w:r>
      <w:r>
        <w:rPr/>
        <w:t xml:space="preserve">вот, </w:t>
      </w:r>
      <w:r>
        <w:rPr/>
        <w:t xml:space="preserve">все </w:t>
      </w:r>
      <w:r>
        <w:rPr/>
        <w:t xml:space="preserve">и </w:t>
      </w:r>
      <w:r>
        <w:rPr/>
        <w:t xml:space="preserve">кончилось, </w:t>
      </w:r>
      <w:r>
        <w:rPr/>
        <w:t xml:space="preserve">– </w:t>
      </w:r>
      <w:r>
        <w:rPr/>
        <w:t xml:space="preserve">говорил </w:t>
      </w:r>
      <w:r>
        <w:rPr/>
        <w:t xml:space="preserve">арестованный, </w:t>
      </w:r>
      <w:r>
        <w:rPr/>
        <w:t xml:space="preserve">благожелательно </w:t>
      </w:r>
      <w:r>
        <w:rPr/>
        <w:t xml:space="preserve">поглядывая </w:t>
      </w:r>
      <w:r>
        <w:rPr/>
        <w:t xml:space="preserve">на </w:t>
      </w:r>
      <w:r>
        <w:rPr/>
        <w:t xml:space="preserve">Пилата, </w:t>
      </w:r>
      <w:r>
        <w:rPr/>
        <w:t xml:space="preserve">– </w:t>
      </w:r>
      <w:r>
        <w:rPr/>
        <w:t xml:space="preserve">и </w:t>
      </w:r>
      <w:r>
        <w:rPr/>
        <w:t xml:space="preserve">я </w:t>
      </w:r>
      <w:r>
        <w:rPr/>
        <w:t xml:space="preserve">чрезвычайно </w:t>
      </w:r>
      <w:r>
        <w:rPr/>
        <w:t xml:space="preserve">этому </w:t>
      </w:r>
      <w:r>
        <w:rPr/>
        <w:t xml:space="preserve">рад. </w:t>
      </w:r>
      <w:r>
        <w:rPr/>
        <w:t xml:space="preserve">Я </w:t>
      </w:r>
      <w:r>
        <w:rPr/>
        <w:t xml:space="preserve">советовал </w:t>
      </w:r>
      <w:r>
        <w:rPr/>
        <w:t xml:space="preserve">бы </w:t>
      </w:r>
      <w:r>
        <w:rPr/>
        <w:t xml:space="preserve">тебе, </w:t>
      </w:r>
      <w:r>
        <w:rPr/>
        <w:t xml:space="preserve">игемон, </w:t>
      </w:r>
      <w:r>
        <w:rPr/>
        <w:t xml:space="preserve">оставить </w:t>
      </w:r>
      <w:r>
        <w:rPr/>
        <w:t xml:space="preserve">на </w:t>
      </w:r>
      <w:r>
        <w:rPr/>
        <w:t xml:space="preserve">время </w:t>
      </w:r>
      <w:r>
        <w:rPr/>
        <w:t xml:space="preserve">дворец </w:t>
      </w:r>
      <w:r>
        <w:rPr/>
        <w:t xml:space="preserve">и </w:t>
      </w:r>
      <w:r>
        <w:rPr/>
        <w:t xml:space="preserve">погулять </w:t>
      </w:r>
      <w:r>
        <w:rPr/>
        <w:t xml:space="preserve">пешком </w:t>
      </w:r>
      <w:r>
        <w:rPr/>
        <w:t xml:space="preserve">где-нибудь </w:t>
      </w:r>
      <w:r>
        <w:rPr/>
        <w:t xml:space="preserve">в </w:t>
      </w:r>
      <w:r>
        <w:rPr/>
        <w:t xml:space="preserve">окрестностях, </w:t>
      </w:r>
      <w:r>
        <w:rPr/>
        <w:t xml:space="preserve">ну </w:t>
      </w:r>
      <w:r>
        <w:rPr/>
        <w:t xml:space="preserve">хотя </w:t>
      </w:r>
      <w:r>
        <w:rPr/>
        <w:t xml:space="preserve">бы </w:t>
      </w:r>
      <w:r>
        <w:rPr/>
        <w:t xml:space="preserve">в </w:t>
      </w:r>
      <w:r>
        <w:rPr/>
        <w:t xml:space="preserve">садах </w:t>
      </w:r>
      <w:r>
        <w:rPr/>
        <w:t xml:space="preserve">на </w:t>
      </w:r>
      <w:r>
        <w:rPr/>
        <w:t xml:space="preserve">Елеонской </w:t>
      </w:r>
      <w:r>
        <w:rPr/>
        <w:t xml:space="preserve">горе. </w:t>
      </w:r>
      <w:r>
        <w:rPr/>
        <w:t xml:space="preserve">Гроза </w:t>
      </w:r>
      <w:r>
        <w:rPr/>
        <w:t xml:space="preserve">начнется, </w:t>
      </w:r>
      <w:r>
        <w:rPr/>
        <w:t xml:space="preserve">– </w:t>
      </w:r>
      <w:r>
        <w:rPr/>
        <w:t xml:space="preserve">арестант </w:t>
      </w:r>
      <w:r>
        <w:rPr/>
        <w:t xml:space="preserve">повернулся, </w:t>
      </w:r>
      <w:r>
        <w:rPr/>
        <w:t xml:space="preserve">прищурился </w:t>
      </w:r>
      <w:r>
        <w:rPr/>
        <w:t xml:space="preserve">на </w:t>
      </w:r>
      <w:r>
        <w:rPr/>
        <w:t xml:space="preserve">солнце, </w:t>
      </w:r>
      <w:r>
        <w:rPr/>
        <w:t xml:space="preserve">– </w:t>
      </w:r>
      <w:r>
        <w:rPr/>
        <w:t xml:space="preserve">позже, </w:t>
      </w:r>
      <w:r>
        <w:rPr/>
        <w:t xml:space="preserve">к </w:t>
      </w:r>
      <w:r>
        <w:rPr/>
        <w:t xml:space="preserve">вечеру. </w:t>
      </w:r>
      <w:r>
        <w:rPr/>
        <w:t xml:space="preserve">Прогулка </w:t>
      </w:r>
      <w:r>
        <w:rPr/>
        <w:t xml:space="preserve">принесла </w:t>
      </w:r>
      <w:r>
        <w:rPr/>
        <w:t xml:space="preserve">бы </w:t>
      </w:r>
      <w:r>
        <w:rPr/>
        <w:t xml:space="preserve">тебе </w:t>
      </w:r>
      <w:r>
        <w:rPr/>
        <w:t xml:space="preserve">большую </w:t>
      </w:r>
      <w:r>
        <w:rPr/>
        <w:t xml:space="preserve">пользу, </w:t>
      </w:r>
      <w:r>
        <w:rPr/>
        <w:t xml:space="preserve">а </w:t>
      </w:r>
      <w:r>
        <w:rPr/>
        <w:t xml:space="preserve">я </w:t>
      </w:r>
      <w:r>
        <w:rPr/>
        <w:t xml:space="preserve">с </w:t>
      </w:r>
      <w:r>
        <w:rPr/>
        <w:t xml:space="preserve">удовольствием </w:t>
      </w:r>
      <w:r>
        <w:rPr/>
        <w:t xml:space="preserve">сопровождал </w:t>
      </w:r>
      <w:r>
        <w:rPr/>
        <w:t xml:space="preserve">бы </w:t>
      </w:r>
      <w:r>
        <w:rPr/>
        <w:t xml:space="preserve">тебя. </w:t>
      </w:r>
      <w:r>
        <w:rPr/>
        <w:t xml:space="preserve">Мне </w:t>
      </w:r>
      <w:r>
        <w:rPr/>
        <w:t xml:space="preserve">пришли </w:t>
      </w:r>
      <w:r>
        <w:rPr/>
        <w:t xml:space="preserve">в </w:t>
      </w:r>
      <w:r>
        <w:rPr/>
        <w:t xml:space="preserve">голову </w:t>
      </w:r>
      <w:r>
        <w:rPr/>
        <w:t xml:space="preserve">кое-какие </w:t>
      </w:r>
      <w:r>
        <w:rPr/>
        <w:t xml:space="preserve">новые </w:t>
      </w:r>
      <w:r>
        <w:rPr/>
        <w:t xml:space="preserve">мысли, </w:t>
      </w:r>
      <w:r>
        <w:rPr/>
        <w:t xml:space="preserve">которые </w:t>
      </w:r>
      <w:r>
        <w:rPr/>
        <w:t xml:space="preserve">могли </w:t>
      </w:r>
      <w:r>
        <w:rPr/>
        <w:t xml:space="preserve">бы, </w:t>
      </w:r>
      <w:r>
        <w:rPr/>
        <w:t xml:space="preserve">полагаю, </w:t>
      </w:r>
      <w:r>
        <w:rPr/>
        <w:t xml:space="preserve">показаться </w:t>
      </w:r>
      <w:r>
        <w:rPr/>
        <w:t xml:space="preserve">тебе </w:t>
      </w:r>
      <w:r>
        <w:rPr/>
        <w:t xml:space="preserve">интересными, </w:t>
      </w:r>
      <w:r>
        <w:rPr/>
        <w:t xml:space="preserve">и </w:t>
      </w:r>
      <w:r>
        <w:rPr/>
        <w:t xml:space="preserve">я </w:t>
      </w:r>
      <w:r>
        <w:rPr/>
        <w:t xml:space="preserve">охотно </w:t>
      </w:r>
      <w:r>
        <w:rPr/>
        <w:t xml:space="preserve">поделился </w:t>
      </w:r>
      <w:r>
        <w:rPr/>
        <w:t xml:space="preserve">бы </w:t>
      </w:r>
      <w:r>
        <w:rPr/>
        <w:t xml:space="preserve">ими </w:t>
      </w:r>
      <w:r>
        <w:rPr/>
        <w:t xml:space="preserve">с </w:t>
      </w:r>
      <w:r>
        <w:rPr/>
        <w:t xml:space="preserve">тобой, </w:t>
      </w:r>
      <w:r>
        <w:rPr/>
        <w:t xml:space="preserve">тем </w:t>
      </w:r>
      <w:r>
        <w:rPr/>
        <w:t xml:space="preserve">более </w:t>
      </w:r>
      <w:r>
        <w:rPr/>
        <w:t xml:space="preserve">что </w:t>
      </w:r>
      <w:r>
        <w:rPr/>
        <w:t xml:space="preserve">ты </w:t>
      </w:r>
      <w:r>
        <w:rPr/>
        <w:t xml:space="preserve">производишь </w:t>
      </w:r>
      <w:r>
        <w:rPr/>
        <w:t xml:space="preserve">впечатление </w:t>
      </w:r>
      <w:r>
        <w:rPr/>
        <w:t xml:space="preserve">очень </w:t>
      </w:r>
      <w:r>
        <w:rPr/>
        <w:t xml:space="preserve">умного </w:t>
      </w:r>
      <w:r>
        <w:rPr/>
        <w:t xml:space="preserve">человека. </w:t>
      </w:r>
    </w:p>
    <w:p>
      <w:r>
        <w:rPr/>
        <w:t xml:space="preserve">Секретарь </w:t>
      </w:r>
      <w:r>
        <w:rPr/>
        <w:t xml:space="preserve">смертельно </w:t>
      </w:r>
      <w:r>
        <w:rPr/>
        <w:t xml:space="preserve">побледнел </w:t>
      </w:r>
      <w:r>
        <w:rPr/>
        <w:t xml:space="preserve">и </w:t>
      </w:r>
      <w:r>
        <w:rPr/>
        <w:t xml:space="preserve">уронил </w:t>
      </w:r>
      <w:r>
        <w:rPr/>
        <w:t xml:space="preserve">свиток </w:t>
      </w:r>
      <w:r>
        <w:rPr/>
        <w:t xml:space="preserve">на </w:t>
      </w:r>
      <w:r>
        <w:rPr/>
        <w:t xml:space="preserve">пол. </w:t>
      </w:r>
    </w:p>
    <w:p>
      <w:r>
        <w:rPr/>
        <w:t xml:space="preserve">– </w:t>
      </w:r>
      <w:r>
        <w:rPr/>
        <w:t xml:space="preserve">Беда </w:t>
      </w:r>
      <w:r>
        <w:rPr/>
        <w:t xml:space="preserve">в </w:t>
      </w:r>
      <w:r>
        <w:rPr/>
        <w:t xml:space="preserve">том, </w:t>
      </w:r>
      <w:r>
        <w:rPr/>
        <w:t xml:space="preserve">– </w:t>
      </w:r>
      <w:r>
        <w:rPr/>
        <w:t xml:space="preserve">продолжал </w:t>
      </w:r>
      <w:r>
        <w:rPr/>
        <w:t xml:space="preserve">никем </w:t>
      </w:r>
      <w:r>
        <w:rPr/>
        <w:t xml:space="preserve">не </w:t>
      </w:r>
      <w:r>
        <w:rPr/>
        <w:t xml:space="preserve">останавливаемый </w:t>
      </w:r>
      <w:r>
        <w:rPr/>
        <w:t xml:space="preserve">связанный, </w:t>
      </w:r>
      <w:r>
        <w:rPr/>
        <w:t xml:space="preserve">– </w:t>
      </w:r>
      <w:r>
        <w:rPr/>
        <w:t xml:space="preserve">что </w:t>
      </w:r>
      <w:r>
        <w:rPr/>
        <w:t xml:space="preserve">ты </w:t>
      </w:r>
      <w:r>
        <w:rPr/>
        <w:t xml:space="preserve">слишком </w:t>
      </w:r>
      <w:r>
        <w:rPr/>
        <w:t xml:space="preserve">замкнут </w:t>
      </w:r>
      <w:r>
        <w:rPr/>
        <w:t xml:space="preserve">и </w:t>
      </w:r>
      <w:r>
        <w:rPr/>
        <w:t xml:space="preserve">окончательно </w:t>
      </w:r>
      <w:r>
        <w:rPr/>
        <w:t xml:space="preserve">потерял </w:t>
      </w:r>
      <w:r>
        <w:rPr/>
        <w:t xml:space="preserve">веру </w:t>
      </w:r>
      <w:r>
        <w:rPr/>
        <w:t xml:space="preserve">в </w:t>
      </w:r>
      <w:r>
        <w:rPr/>
        <w:t xml:space="preserve">людей. </w:t>
      </w:r>
      <w:r>
        <w:rPr/>
        <w:t xml:space="preserve">Ведь </w:t>
      </w:r>
      <w:r>
        <w:rPr/>
        <w:t xml:space="preserve">нельзя </w:t>
      </w:r>
      <w:r>
        <w:rPr/>
        <w:t xml:space="preserve">же, </w:t>
      </w:r>
      <w:r>
        <w:rPr/>
        <w:t xml:space="preserve">согласись, </w:t>
      </w:r>
      <w:r>
        <w:rPr/>
        <w:t xml:space="preserve">поместить </w:t>
      </w:r>
      <w:r>
        <w:rPr/>
        <w:t xml:space="preserve">всю </w:t>
      </w:r>
      <w:r>
        <w:rPr/>
        <w:t xml:space="preserve">свою </w:t>
      </w:r>
      <w:r>
        <w:rPr/>
        <w:t xml:space="preserve">привязанность </w:t>
      </w:r>
      <w:r>
        <w:rPr/>
        <w:t xml:space="preserve">в </w:t>
      </w:r>
      <w:r>
        <w:rPr/>
        <w:t xml:space="preserve">собаку. </w:t>
      </w:r>
      <w:r>
        <w:rPr/>
        <w:t xml:space="preserve">Твоя </w:t>
      </w:r>
      <w:r>
        <w:rPr/>
        <w:t xml:space="preserve">жизнь </w:t>
      </w:r>
      <w:r>
        <w:rPr/>
        <w:t xml:space="preserve">скудна, </w:t>
      </w:r>
      <w:r>
        <w:rPr/>
        <w:t xml:space="preserve">игемон,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говорящий </w:t>
      </w:r>
      <w:r>
        <w:rPr/>
        <w:t xml:space="preserve">позволил </w:t>
      </w:r>
      <w:r>
        <w:rPr/>
        <w:t xml:space="preserve">себе </w:t>
      </w:r>
      <w:r>
        <w:rPr/>
        <w:t xml:space="preserve">улыбнуться. </w:t>
      </w:r>
    </w:p>
    <w:p>
      <w:r>
        <w:rPr/>
        <w:t xml:space="preserve">Секретарь </w:t>
      </w:r>
      <w:r>
        <w:rPr/>
        <w:t xml:space="preserve">думал </w:t>
      </w:r>
      <w:r>
        <w:rPr/>
        <w:t xml:space="preserve">теперь </w:t>
      </w:r>
      <w:r>
        <w:rPr/>
        <w:t xml:space="preserve">только </w:t>
      </w:r>
      <w:r>
        <w:rPr/>
        <w:t xml:space="preserve">об </w:t>
      </w:r>
      <w:r>
        <w:rPr/>
        <w:t xml:space="preserve">одном, </w:t>
      </w:r>
      <w:r>
        <w:rPr/>
        <w:t xml:space="preserve">верить </w:t>
      </w:r>
      <w:r>
        <w:rPr/>
        <w:t xml:space="preserve">ли </w:t>
      </w:r>
      <w:r>
        <w:rPr/>
        <w:t xml:space="preserve">ему </w:t>
      </w:r>
      <w:r>
        <w:rPr/>
        <w:t xml:space="preserve">ушам </w:t>
      </w:r>
      <w:r>
        <w:rPr/>
        <w:t xml:space="preserve">своим </w:t>
      </w:r>
      <w:r>
        <w:rPr/>
        <w:t xml:space="preserve">или </w:t>
      </w:r>
      <w:r>
        <w:rPr/>
        <w:t xml:space="preserve">не </w:t>
      </w:r>
      <w:r>
        <w:rPr/>
        <w:t xml:space="preserve">верить. </w:t>
      </w:r>
      <w:r>
        <w:rPr/>
        <w:t xml:space="preserve">Приходилось </w:t>
      </w:r>
      <w:r>
        <w:rPr/>
        <w:t xml:space="preserve">верить. </w:t>
      </w:r>
      <w:r>
        <w:rPr/>
        <w:t xml:space="preserve">Тогда </w:t>
      </w:r>
      <w:r>
        <w:rPr/>
        <w:t xml:space="preserve">он </w:t>
      </w:r>
      <w:r>
        <w:rPr/>
        <w:t xml:space="preserve">постарался </w:t>
      </w:r>
      <w:r>
        <w:rPr/>
        <w:t xml:space="preserve">представить </w:t>
      </w:r>
      <w:r>
        <w:rPr/>
        <w:t xml:space="preserve">себе, </w:t>
      </w:r>
      <w:r>
        <w:rPr/>
        <w:t xml:space="preserve">в </w:t>
      </w:r>
      <w:r>
        <w:rPr/>
        <w:t xml:space="preserve">какую </w:t>
      </w:r>
      <w:r>
        <w:rPr/>
        <w:t xml:space="preserve">именно </w:t>
      </w:r>
      <w:r>
        <w:rPr/>
        <w:t xml:space="preserve">причудливую </w:t>
      </w:r>
      <w:r>
        <w:rPr/>
        <w:t xml:space="preserve">форму </w:t>
      </w:r>
      <w:r>
        <w:rPr/>
        <w:t xml:space="preserve">выльется </w:t>
      </w:r>
      <w:r>
        <w:rPr/>
        <w:t xml:space="preserve">гнев </w:t>
      </w:r>
      <w:r>
        <w:rPr/>
        <w:t xml:space="preserve">вспыльчивого </w:t>
      </w:r>
      <w:r>
        <w:rPr/>
        <w:t xml:space="preserve">прокуратора </w:t>
      </w:r>
      <w:r>
        <w:rPr/>
        <w:t xml:space="preserve">при </w:t>
      </w:r>
      <w:r>
        <w:rPr/>
        <w:t xml:space="preserve">этой </w:t>
      </w:r>
      <w:r>
        <w:rPr/>
        <w:t xml:space="preserve">неслыханной </w:t>
      </w:r>
      <w:r>
        <w:rPr/>
        <w:t xml:space="preserve">дерзости </w:t>
      </w:r>
      <w:r>
        <w:rPr/>
        <w:t xml:space="preserve">арестованного. </w:t>
      </w:r>
      <w:r>
        <w:rPr/>
        <w:t xml:space="preserve">И </w:t>
      </w:r>
      <w:r>
        <w:rPr/>
        <w:t xml:space="preserve">этого </w:t>
      </w:r>
      <w:r>
        <w:rPr/>
        <w:t xml:space="preserve">секретарь </w:t>
      </w:r>
      <w:r>
        <w:rPr/>
        <w:t xml:space="preserve">представить </w:t>
      </w:r>
      <w:r>
        <w:rPr/>
        <w:t xml:space="preserve">себе </w:t>
      </w:r>
      <w:r>
        <w:rPr/>
        <w:t xml:space="preserve">не </w:t>
      </w:r>
      <w:r>
        <w:rPr/>
        <w:t xml:space="preserve">мог, </w:t>
      </w:r>
      <w:r>
        <w:rPr/>
        <w:t xml:space="preserve">хотя </w:t>
      </w:r>
      <w:r>
        <w:rPr/>
        <w:t xml:space="preserve">и </w:t>
      </w:r>
      <w:r>
        <w:rPr/>
        <w:t xml:space="preserve">хорошо </w:t>
      </w:r>
      <w:r>
        <w:rPr/>
        <w:t xml:space="preserve">знал </w:t>
      </w:r>
      <w:r>
        <w:rPr/>
        <w:t xml:space="preserve">прокуратора. </w:t>
      </w:r>
    </w:p>
    <w:p>
      <w:r>
        <w:rPr/>
        <w:t xml:space="preserve">Тогда </w:t>
      </w:r>
      <w:r>
        <w:rPr/>
        <w:t xml:space="preserve">раздался </w:t>
      </w:r>
      <w:r>
        <w:rPr/>
        <w:t xml:space="preserve">сорванный, </w:t>
      </w:r>
      <w:r>
        <w:rPr/>
        <w:t xml:space="preserve">хрипловатый </w:t>
      </w:r>
      <w:r>
        <w:rPr/>
        <w:t xml:space="preserve">голос </w:t>
      </w:r>
      <w:r>
        <w:rPr/>
        <w:t xml:space="preserve">прокуратора, </w:t>
      </w:r>
      <w:r>
        <w:rPr/>
        <w:t xml:space="preserve">по-латыни </w:t>
      </w:r>
      <w:r>
        <w:rPr/>
        <w:t xml:space="preserve">сказавшего: </w:t>
      </w:r>
    </w:p>
    <w:p>
      <w:r>
        <w:rPr/>
        <w:t xml:space="preserve">– </w:t>
      </w:r>
      <w:r>
        <w:rPr/>
        <w:t xml:space="preserve">Развяжите </w:t>
      </w:r>
      <w:r>
        <w:rPr/>
        <w:t xml:space="preserve">ему </w:t>
      </w:r>
      <w:r>
        <w:rPr/>
        <w:t xml:space="preserve">руки. </w:t>
      </w:r>
    </w:p>
    <w:p>
      <w:r>
        <w:rPr/>
        <w:t xml:space="preserve">Один </w:t>
      </w:r>
      <w:r>
        <w:rPr/>
        <w:t xml:space="preserve">из </w:t>
      </w:r>
      <w:r>
        <w:rPr/>
        <w:t xml:space="preserve">конвойных </w:t>
      </w:r>
      <w:r>
        <w:rPr/>
        <w:t xml:space="preserve">легионеров </w:t>
      </w:r>
      <w:r>
        <w:rPr/>
        <w:t xml:space="preserve">стукнул </w:t>
      </w:r>
      <w:r>
        <w:rPr/>
        <w:t xml:space="preserve">копьем, </w:t>
      </w:r>
      <w:r>
        <w:rPr/>
        <w:t xml:space="preserve">передал </w:t>
      </w:r>
      <w:r>
        <w:rPr/>
        <w:t xml:space="preserve">его </w:t>
      </w:r>
      <w:r>
        <w:rPr/>
        <w:t xml:space="preserve">другому, </w:t>
      </w:r>
      <w:r>
        <w:rPr/>
        <w:t xml:space="preserve">подошел </w:t>
      </w:r>
      <w:r>
        <w:rPr/>
        <w:t xml:space="preserve">и </w:t>
      </w:r>
      <w:r>
        <w:rPr/>
        <w:t xml:space="preserve">снял </w:t>
      </w:r>
      <w:r>
        <w:rPr/>
        <w:t xml:space="preserve">веревки </w:t>
      </w:r>
      <w:r>
        <w:rPr/>
        <w:t xml:space="preserve">с </w:t>
      </w:r>
      <w:r>
        <w:rPr/>
        <w:t xml:space="preserve">арестанта. </w:t>
      </w:r>
      <w:r>
        <w:rPr/>
        <w:t xml:space="preserve">Секретарь </w:t>
      </w:r>
      <w:r>
        <w:rPr/>
        <w:t xml:space="preserve">поднял </w:t>
      </w:r>
      <w:r>
        <w:rPr/>
        <w:t xml:space="preserve">свиток, </w:t>
      </w:r>
      <w:r>
        <w:rPr/>
        <w:t xml:space="preserve">решил </w:t>
      </w:r>
      <w:r>
        <w:rPr/>
        <w:t xml:space="preserve">пока </w:t>
      </w:r>
      <w:r>
        <w:rPr/>
        <w:t xml:space="preserve">что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записывать </w:t>
      </w:r>
      <w:r>
        <w:rPr/>
        <w:t xml:space="preserve">и </w:t>
      </w:r>
      <w:r>
        <w:rPr/>
        <w:t xml:space="preserve">ничему </w:t>
      </w:r>
      <w:r>
        <w:rPr/>
        <w:t xml:space="preserve">не </w:t>
      </w:r>
      <w:r>
        <w:rPr/>
        <w:t xml:space="preserve">удивляться. </w:t>
      </w:r>
    </w:p>
    <w:p>
      <w:r>
        <w:rPr/>
        <w:t xml:space="preserve">– </w:t>
      </w:r>
      <w:r>
        <w:rPr/>
        <w:t xml:space="preserve">Сознайся, </w:t>
      </w:r>
      <w:r>
        <w:rPr/>
        <w:t xml:space="preserve">– </w:t>
      </w:r>
      <w:r>
        <w:rPr/>
        <w:t xml:space="preserve">тихо </w:t>
      </w:r>
      <w:r>
        <w:rPr/>
        <w:t xml:space="preserve">по-гречески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ты </w:t>
      </w:r>
      <w:r>
        <w:rPr/>
        <w:t xml:space="preserve">великий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прокуратор, </w:t>
      </w:r>
      <w:r>
        <w:rPr/>
        <w:t xml:space="preserve">я </w:t>
      </w:r>
      <w:r>
        <w:rPr/>
        <w:t xml:space="preserve">не </w:t>
      </w:r>
      <w:r>
        <w:rPr/>
        <w:t xml:space="preserve">врач,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с </w:t>
      </w:r>
      <w:r>
        <w:rPr/>
        <w:t xml:space="preserve">наслаждением </w:t>
      </w:r>
      <w:r>
        <w:rPr/>
        <w:t xml:space="preserve">потирая </w:t>
      </w:r>
      <w:r>
        <w:rPr/>
        <w:t xml:space="preserve">измятую </w:t>
      </w:r>
      <w:r>
        <w:rPr/>
        <w:t xml:space="preserve">и </w:t>
      </w:r>
      <w:r>
        <w:rPr/>
        <w:t xml:space="preserve">опухшую </w:t>
      </w:r>
      <w:r>
        <w:rPr/>
        <w:t xml:space="preserve">багровую </w:t>
      </w:r>
      <w:r>
        <w:rPr/>
        <w:t xml:space="preserve">кисть </w:t>
      </w:r>
      <w:r>
        <w:rPr/>
        <w:t xml:space="preserve">руки. </w:t>
      </w:r>
    </w:p>
    <w:p>
      <w:r>
        <w:rPr/>
        <w:t xml:space="preserve">Круто, </w:t>
      </w:r>
      <w:r>
        <w:rPr/>
        <w:t xml:space="preserve">исподлобья </w:t>
      </w:r>
      <w:r>
        <w:rPr/>
        <w:t xml:space="preserve">Пилат </w:t>
      </w:r>
      <w:r>
        <w:rPr/>
        <w:t xml:space="preserve">буравил </w:t>
      </w:r>
      <w:r>
        <w:rPr/>
        <w:t xml:space="preserve">глазами </w:t>
      </w:r>
      <w:r>
        <w:rPr/>
        <w:t xml:space="preserve">арестанта, </w:t>
      </w:r>
      <w:r>
        <w:rPr/>
        <w:t xml:space="preserve">и </w:t>
      </w:r>
      <w:r>
        <w:rPr/>
        <w:t xml:space="preserve">в </w:t>
      </w:r>
      <w:r>
        <w:rPr/>
        <w:t xml:space="preserve">этих </w:t>
      </w:r>
      <w:r>
        <w:rPr/>
        <w:t xml:space="preserve">глазах </w:t>
      </w:r>
      <w:r>
        <w:rPr/>
        <w:t xml:space="preserve">уже </w:t>
      </w:r>
      <w:r>
        <w:rPr/>
        <w:t xml:space="preserve">не </w:t>
      </w:r>
      <w:r>
        <w:rPr/>
        <w:t xml:space="preserve">было </w:t>
      </w:r>
      <w:r>
        <w:rPr/>
        <w:t xml:space="preserve">мути, </w:t>
      </w:r>
      <w:r>
        <w:rPr/>
        <w:t xml:space="preserve">в </w:t>
      </w:r>
      <w:r>
        <w:rPr/>
        <w:t xml:space="preserve">них </w:t>
      </w:r>
      <w:r>
        <w:rPr/>
        <w:t xml:space="preserve">появились </w:t>
      </w:r>
      <w:r>
        <w:rPr/>
        <w:t xml:space="preserve">всем </w:t>
      </w:r>
      <w:r>
        <w:rPr/>
        <w:t xml:space="preserve">знакомые </w:t>
      </w:r>
      <w:r>
        <w:rPr/>
        <w:t xml:space="preserve">искры.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спросил </w:t>
      </w:r>
      <w:r>
        <w:rPr/>
        <w:t xml:space="preserve">тебя,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ты, </w:t>
      </w:r>
      <w:r>
        <w:rPr/>
        <w:t xml:space="preserve">может </w:t>
      </w:r>
      <w:r>
        <w:rPr/>
        <w:t xml:space="preserve">быть, </w:t>
      </w:r>
      <w:r>
        <w:rPr/>
        <w:t xml:space="preserve">знаешь </w:t>
      </w:r>
      <w:r>
        <w:rPr/>
        <w:t xml:space="preserve">и </w:t>
      </w:r>
      <w:r>
        <w:rPr/>
        <w:t xml:space="preserve">латинский </w:t>
      </w:r>
      <w:r>
        <w:rPr/>
        <w:t xml:space="preserve">язык?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Краска </w:t>
      </w:r>
      <w:r>
        <w:rPr/>
        <w:t xml:space="preserve">выступила </w:t>
      </w:r>
      <w:r>
        <w:rPr/>
        <w:t xml:space="preserve">на </w:t>
      </w:r>
      <w:r>
        <w:rPr/>
        <w:t xml:space="preserve">желтоватых </w:t>
      </w:r>
      <w:r>
        <w:rPr/>
        <w:t xml:space="preserve">щеках </w:t>
      </w:r>
      <w:r>
        <w:rPr/>
        <w:t xml:space="preserve">Пилата, </w:t>
      </w:r>
      <w:r>
        <w:rPr/>
        <w:t xml:space="preserve">и </w:t>
      </w:r>
      <w:r>
        <w:rPr/>
        <w:t xml:space="preserve">он </w:t>
      </w:r>
      <w:r>
        <w:rPr/>
        <w:t xml:space="preserve">спросил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Как </w:t>
      </w:r>
      <w:r>
        <w:rPr/>
        <w:t xml:space="preserve">ты </w:t>
      </w:r>
      <w:r>
        <w:rPr/>
        <w:t xml:space="preserve">узнал, </w:t>
      </w:r>
      <w:r>
        <w:rPr/>
        <w:t xml:space="preserve">что </w:t>
      </w:r>
      <w:r>
        <w:rPr/>
        <w:t xml:space="preserve">я </w:t>
      </w:r>
      <w:r>
        <w:rPr/>
        <w:t xml:space="preserve">хотел </w:t>
      </w:r>
      <w:r>
        <w:rPr/>
        <w:t xml:space="preserve">позвать </w:t>
      </w:r>
      <w:r>
        <w:rPr/>
        <w:t xml:space="preserve">собаку?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очень </w:t>
      </w:r>
      <w:r>
        <w:rPr/>
        <w:t xml:space="preserve">просто,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 </w:t>
      </w:r>
      <w:r>
        <w:rPr/>
        <w:t xml:space="preserve">по-латыни, </w:t>
      </w:r>
      <w:r>
        <w:rPr/>
        <w:t xml:space="preserve">– </w:t>
      </w:r>
      <w:r>
        <w:rPr/>
        <w:t xml:space="preserve">ты </w:t>
      </w:r>
      <w:r>
        <w:rPr/>
        <w:t xml:space="preserve">водил </w:t>
      </w:r>
      <w:r>
        <w:rPr/>
        <w:t xml:space="preserve">рукой </w:t>
      </w:r>
      <w:r>
        <w:rPr/>
        <w:t xml:space="preserve">по </w:t>
      </w:r>
      <w:r>
        <w:rPr/>
        <w:t xml:space="preserve">воздуху, </w:t>
      </w:r>
      <w:r>
        <w:rPr/>
        <w:t xml:space="preserve">– </w:t>
      </w:r>
      <w:r>
        <w:rPr/>
        <w:t xml:space="preserve">арестант </w:t>
      </w:r>
      <w:r>
        <w:rPr/>
        <w:t xml:space="preserve">повторил </w:t>
      </w:r>
      <w:r>
        <w:rPr/>
        <w:t xml:space="preserve">жест </w:t>
      </w:r>
      <w:r>
        <w:rPr/>
        <w:t xml:space="preserve">Пилата, </w:t>
      </w:r>
      <w:r>
        <w:rPr/>
        <w:t xml:space="preserve">– </w:t>
      </w:r>
      <w:r>
        <w:rPr/>
        <w:t xml:space="preserve">как </w:t>
      </w:r>
      <w:r>
        <w:rPr/>
        <w:t xml:space="preserve">будто </w:t>
      </w:r>
      <w:r>
        <w:rPr/>
        <w:t xml:space="preserve">хотел </w:t>
      </w:r>
      <w:r>
        <w:rPr/>
        <w:t xml:space="preserve">погладить, </w:t>
      </w:r>
      <w:r>
        <w:rPr/>
        <w:t xml:space="preserve">и </w:t>
      </w:r>
      <w:r>
        <w:rPr/>
        <w:t xml:space="preserve">губы...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сказал </w:t>
      </w:r>
      <w:r>
        <w:rPr/>
        <w:t xml:space="preserve">Пилат. </w:t>
      </w:r>
    </w:p>
    <w:p>
      <w:r>
        <w:rPr/>
        <w:t xml:space="preserve">Помолчали, </w:t>
      </w:r>
      <w:r>
        <w:rPr/>
        <w:t xml:space="preserve">потом </w:t>
      </w:r>
      <w:r>
        <w:rPr/>
        <w:t xml:space="preserve">Пилат </w:t>
      </w:r>
      <w:r>
        <w:rPr/>
        <w:t xml:space="preserve">задал </w:t>
      </w:r>
      <w:r>
        <w:rPr/>
        <w:t xml:space="preserve">вопрос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ты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поверь </w:t>
      </w:r>
      <w:r>
        <w:rPr/>
        <w:t xml:space="preserve">мне, </w:t>
      </w:r>
      <w:r>
        <w:rPr/>
        <w:t xml:space="preserve">я </w:t>
      </w:r>
      <w:r>
        <w:rPr/>
        <w:t xml:space="preserve">не </w:t>
      </w:r>
      <w:r>
        <w:rPr/>
        <w:t xml:space="preserve">врач.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хорошо. </w:t>
      </w:r>
      <w:r>
        <w:rPr/>
        <w:t xml:space="preserve">Если </w:t>
      </w:r>
      <w:r>
        <w:rPr/>
        <w:t xml:space="preserve">хочешь </w:t>
      </w:r>
      <w:r>
        <w:rPr/>
        <w:t xml:space="preserve">это </w:t>
      </w:r>
      <w:r>
        <w:rPr/>
        <w:t xml:space="preserve">держать </w:t>
      </w:r>
      <w:r>
        <w:rPr/>
        <w:t xml:space="preserve">в </w:t>
      </w:r>
      <w:r>
        <w:rPr/>
        <w:t xml:space="preserve">тайне, </w:t>
      </w:r>
      <w:r>
        <w:rPr/>
        <w:t xml:space="preserve">держи. </w:t>
      </w:r>
      <w:r>
        <w:rPr/>
        <w:t xml:space="preserve">К </w:t>
      </w:r>
      <w:r>
        <w:rPr/>
        <w:t xml:space="preserve">делу </w:t>
      </w:r>
      <w:r>
        <w:rPr/>
        <w:t xml:space="preserve">это </w:t>
      </w:r>
      <w:r>
        <w:rPr/>
        <w:t xml:space="preserve">прямого </w:t>
      </w:r>
      <w:r>
        <w:rPr/>
        <w:t xml:space="preserve">отношения </w:t>
      </w:r>
      <w:r>
        <w:rPr/>
        <w:t xml:space="preserve">не </w:t>
      </w:r>
      <w:r>
        <w:rPr/>
        <w:t xml:space="preserve">имеет. </w:t>
      </w:r>
      <w:r>
        <w:rPr/>
        <w:t xml:space="preserve">Так </w:t>
      </w:r>
      <w:r>
        <w:rPr/>
        <w:t xml:space="preserve">ты </w:t>
      </w:r>
      <w:r>
        <w:rPr/>
        <w:t xml:space="preserve">утверждаешь, </w:t>
      </w:r>
      <w:r>
        <w:rPr/>
        <w:t xml:space="preserve">что </w:t>
      </w:r>
      <w:r>
        <w:rPr/>
        <w:t xml:space="preserve">не </w:t>
      </w:r>
      <w:r>
        <w:rPr/>
        <w:t xml:space="preserve">призывал </w:t>
      </w:r>
      <w:r>
        <w:rPr/>
        <w:t xml:space="preserve">разрушить... </w:t>
      </w:r>
      <w:r>
        <w:rPr/>
        <w:t xml:space="preserve">или </w:t>
      </w:r>
      <w:r>
        <w:rPr/>
        <w:t xml:space="preserve">поджечь, </w:t>
      </w:r>
      <w:r>
        <w:rPr/>
        <w:t xml:space="preserve">или </w:t>
      </w:r>
      <w:r>
        <w:rPr/>
        <w:t xml:space="preserve">каким-либо </w:t>
      </w:r>
      <w:r>
        <w:rPr/>
        <w:t xml:space="preserve">иным </w:t>
      </w:r>
      <w:r>
        <w:rPr/>
        <w:t xml:space="preserve">способом </w:t>
      </w:r>
      <w:r>
        <w:rPr/>
        <w:t xml:space="preserve">уничтожить </w:t>
      </w:r>
      <w:r>
        <w:rPr/>
        <w:t xml:space="preserve">храм?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никого </w:t>
      </w:r>
      <w:r>
        <w:rPr/>
        <w:t xml:space="preserve">не </w:t>
      </w:r>
      <w:r>
        <w:rPr/>
        <w:t xml:space="preserve">призывал </w:t>
      </w:r>
      <w:r>
        <w:rPr/>
        <w:t xml:space="preserve">к </w:t>
      </w:r>
      <w:r>
        <w:rPr/>
        <w:t xml:space="preserve">подобным </w:t>
      </w:r>
      <w:r>
        <w:rPr/>
        <w:t xml:space="preserve">действиям, </w:t>
      </w:r>
      <w:r>
        <w:rPr/>
        <w:t xml:space="preserve">повторяю.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слабоумного? </w:t>
      </w:r>
    </w:p>
    <w:p>
      <w:r>
        <w:rPr/>
        <w:t xml:space="preserve">– </w:t>
      </w:r>
      <w:r>
        <w:rPr/>
        <w:t xml:space="preserve">О </w:t>
      </w:r>
      <w:r>
        <w:rPr/>
        <w:t xml:space="preserve">да, </w:t>
      </w:r>
      <w:r>
        <w:rPr/>
        <w:t xml:space="preserve">ты </w:t>
      </w:r>
      <w:r>
        <w:rPr/>
        <w:t xml:space="preserve">не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слабоумного, </w:t>
      </w:r>
      <w:r>
        <w:rPr/>
        <w:t xml:space="preserve">– </w:t>
      </w:r>
      <w:r>
        <w:rPr/>
        <w:t xml:space="preserve">тихо </w:t>
      </w:r>
      <w:r>
        <w:rPr/>
        <w:t xml:space="preserve">ответил </w:t>
      </w:r>
      <w:r>
        <w:rPr/>
        <w:t xml:space="preserve">прокуратор </w:t>
      </w:r>
      <w:r>
        <w:rPr/>
        <w:t xml:space="preserve">и </w:t>
      </w:r>
      <w:r>
        <w:rPr/>
        <w:t xml:space="preserve">улыбнулся </w:t>
      </w:r>
      <w:r>
        <w:rPr/>
        <w:t xml:space="preserve">какой-то </w:t>
      </w:r>
      <w:r>
        <w:rPr/>
        <w:t xml:space="preserve">страшной </w:t>
      </w:r>
      <w:r>
        <w:rPr/>
        <w:t xml:space="preserve">улыбкой, </w:t>
      </w:r>
      <w:r>
        <w:rPr/>
        <w:t xml:space="preserve">– </w:t>
      </w:r>
      <w:r>
        <w:rPr/>
        <w:t xml:space="preserve">так </w:t>
      </w:r>
      <w:r>
        <w:rPr/>
        <w:t xml:space="preserve">поклянись, </w:t>
      </w:r>
      <w:r>
        <w:rPr/>
        <w:t xml:space="preserve">что </w:t>
      </w:r>
      <w:r>
        <w:rPr/>
        <w:t xml:space="preserve">этого </w:t>
      </w:r>
      <w:r>
        <w:rPr/>
        <w:t xml:space="preserve">не </w:t>
      </w:r>
      <w:r>
        <w:rPr/>
        <w:t xml:space="preserve">было. </w:t>
      </w:r>
    </w:p>
    <w:p>
      <w:r>
        <w:rPr/>
        <w:t xml:space="preserve">– </w:t>
      </w:r>
      <w:r>
        <w:rPr/>
        <w:t xml:space="preserve">Чем </w:t>
      </w:r>
      <w:r>
        <w:rPr/>
        <w:t xml:space="preserve">хочешь </w:t>
      </w:r>
      <w:r>
        <w:rPr/>
        <w:t xml:space="preserve">ты, </w:t>
      </w:r>
      <w:r>
        <w:rPr/>
        <w:t xml:space="preserve">чтобы </w:t>
      </w:r>
      <w:r>
        <w:rPr/>
        <w:t xml:space="preserve">я </w:t>
      </w:r>
      <w:r>
        <w:rPr/>
        <w:t xml:space="preserve">поклялся? </w:t>
      </w:r>
      <w:r>
        <w:rPr/>
        <w:t xml:space="preserve">– </w:t>
      </w:r>
      <w:r>
        <w:rPr/>
        <w:t xml:space="preserve">спросил, </w:t>
      </w:r>
      <w:r>
        <w:rPr/>
        <w:t xml:space="preserve">очень </w:t>
      </w:r>
      <w:r>
        <w:rPr/>
        <w:t xml:space="preserve">оживившись, </w:t>
      </w:r>
      <w:r>
        <w:rPr/>
        <w:t xml:space="preserve">развязанный.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хотя </w:t>
      </w:r>
      <w:r>
        <w:rPr/>
        <w:t xml:space="preserve">бы </w:t>
      </w:r>
      <w:r>
        <w:rPr/>
        <w:t xml:space="preserve">жизнью </w:t>
      </w:r>
      <w:r>
        <w:rPr/>
        <w:t xml:space="preserve">твоею, </w:t>
      </w:r>
      <w:r>
        <w:rPr/>
        <w:t xml:space="preserve">–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ею </w:t>
      </w:r>
      <w:r>
        <w:rPr/>
        <w:t xml:space="preserve">клясться </w:t>
      </w:r>
      <w:r>
        <w:rPr/>
        <w:t xml:space="preserve">самое </w:t>
      </w:r>
      <w:r>
        <w:rPr/>
        <w:t xml:space="preserve">время, </w:t>
      </w:r>
      <w:r>
        <w:rPr/>
        <w:t xml:space="preserve">так </w:t>
      </w:r>
      <w:r>
        <w:rPr/>
        <w:t xml:space="preserve">как </w:t>
      </w:r>
      <w:r>
        <w:rPr/>
        <w:t xml:space="preserve">она </w:t>
      </w:r>
      <w:r>
        <w:rPr/>
        <w:t xml:space="preserve">висит </w:t>
      </w:r>
      <w:r>
        <w:rPr/>
        <w:t xml:space="preserve">на </w:t>
      </w:r>
      <w:r>
        <w:rPr/>
        <w:t xml:space="preserve">волоске, </w:t>
      </w:r>
      <w:r>
        <w:rPr/>
        <w:t xml:space="preserve">знай </w:t>
      </w:r>
      <w:r>
        <w:rPr/>
        <w:t xml:space="preserve">это!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думаешь </w:t>
      </w:r>
      <w:r>
        <w:rPr/>
        <w:t xml:space="preserve">ли </w:t>
      </w:r>
      <w:r>
        <w:rPr/>
        <w:t xml:space="preserve">ты, </w:t>
      </w:r>
      <w:r>
        <w:rPr/>
        <w:t xml:space="preserve">что </w:t>
      </w:r>
      <w:r>
        <w:rPr/>
        <w:t xml:space="preserve">ты </w:t>
      </w:r>
      <w:r>
        <w:rPr/>
        <w:t xml:space="preserve">ее </w:t>
      </w:r>
      <w:r>
        <w:rPr/>
        <w:t xml:space="preserve">подвесил, </w:t>
      </w:r>
      <w:r>
        <w:rPr/>
        <w:t xml:space="preserve">игемон? </w:t>
      </w:r>
      <w:r>
        <w:rPr/>
        <w:t xml:space="preserve">– </w:t>
      </w:r>
      <w:r>
        <w:rPr/>
        <w:t xml:space="preserve">спросил </w:t>
      </w:r>
      <w:r>
        <w:rPr/>
        <w:t xml:space="preserve">арестант, </w:t>
      </w:r>
      <w:r>
        <w:rPr/>
        <w:t xml:space="preserve">– </w:t>
      </w:r>
      <w:r>
        <w:rPr/>
        <w:t xml:space="preserve">если </w:t>
      </w:r>
      <w:r>
        <w:rPr/>
        <w:t xml:space="preserve">это </w:t>
      </w:r>
      <w:r>
        <w:rPr/>
        <w:t xml:space="preserve">так, </w:t>
      </w:r>
      <w:r>
        <w:rPr/>
        <w:t xml:space="preserve">ты </w:t>
      </w:r>
      <w:r>
        <w:rPr/>
        <w:t xml:space="preserve">очень </w:t>
      </w:r>
      <w:r>
        <w:rPr/>
        <w:t xml:space="preserve">ошибаешься. </w:t>
      </w:r>
    </w:p>
    <w:p>
      <w:r>
        <w:rPr/>
        <w:t xml:space="preserve">Пилат </w:t>
      </w:r>
      <w:r>
        <w:rPr/>
        <w:t xml:space="preserve">вздрогнул </w:t>
      </w:r>
      <w:r>
        <w:rPr/>
        <w:t xml:space="preserve">и </w:t>
      </w:r>
      <w:r>
        <w:rPr/>
        <w:t xml:space="preserve">ответил </w:t>
      </w:r>
      <w:r>
        <w:rPr/>
        <w:t xml:space="preserve">сквозь </w:t>
      </w:r>
      <w:r>
        <w:rPr/>
        <w:t xml:space="preserve">зубы: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могу </w:t>
      </w:r>
      <w:r>
        <w:rPr/>
        <w:t xml:space="preserve">перерезать </w:t>
      </w:r>
      <w:r>
        <w:rPr/>
        <w:t xml:space="preserve">этот </w:t>
      </w:r>
      <w:r>
        <w:rPr/>
        <w:t xml:space="preserve">волосок.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ошибаешься, </w:t>
      </w:r>
      <w:r>
        <w:rPr/>
        <w:t xml:space="preserve">– </w:t>
      </w:r>
      <w:r>
        <w:rPr/>
        <w:t xml:space="preserve">светло </w:t>
      </w:r>
      <w:r>
        <w:rPr/>
        <w:t xml:space="preserve">улыбаясь </w:t>
      </w:r>
      <w:r>
        <w:rPr/>
        <w:t xml:space="preserve">и </w:t>
      </w:r>
      <w:r>
        <w:rPr/>
        <w:t xml:space="preserve">заслоняясь </w:t>
      </w:r>
      <w:r>
        <w:rPr/>
        <w:t xml:space="preserve">рукой </w:t>
      </w:r>
      <w:r>
        <w:rPr/>
        <w:t xml:space="preserve">от </w:t>
      </w:r>
      <w:r>
        <w:rPr/>
        <w:t xml:space="preserve">солнца, </w:t>
      </w:r>
      <w:r>
        <w:rPr/>
        <w:t xml:space="preserve">возразил </w:t>
      </w:r>
      <w:r>
        <w:rPr/>
        <w:t xml:space="preserve">арестант, </w:t>
      </w:r>
      <w:r>
        <w:rPr/>
        <w:t xml:space="preserve">– </w:t>
      </w:r>
      <w:r>
        <w:rPr/>
        <w:t xml:space="preserve">согласись, </w:t>
      </w:r>
      <w:r>
        <w:rPr/>
        <w:t xml:space="preserve">что </w:t>
      </w:r>
      <w:r>
        <w:rPr/>
        <w:t xml:space="preserve">перерезать </w:t>
      </w:r>
      <w:r>
        <w:rPr/>
        <w:t xml:space="preserve">волосок </w:t>
      </w:r>
      <w:r>
        <w:rPr/>
        <w:t xml:space="preserve">уж </w:t>
      </w:r>
      <w:r>
        <w:rPr/>
        <w:t xml:space="preserve">наверно </w:t>
      </w:r>
      <w:r>
        <w:rPr/>
        <w:t xml:space="preserve">может </w:t>
      </w:r>
      <w:r>
        <w:rPr/>
        <w:t xml:space="preserve">лишь </w:t>
      </w:r>
      <w:r>
        <w:rPr/>
        <w:t xml:space="preserve">тот, </w:t>
      </w:r>
      <w:r>
        <w:rPr/>
        <w:t xml:space="preserve">кто </w:t>
      </w:r>
      <w:r>
        <w:rPr/>
        <w:t xml:space="preserve">подвесил? </w:t>
      </w:r>
    </w:p>
    <w:p>
      <w:r>
        <w:rPr/>
        <w:t xml:space="preserve">– </w:t>
      </w:r>
      <w:r>
        <w:rPr/>
        <w:t xml:space="preserve">Так, </w:t>
      </w:r>
      <w:r>
        <w:rPr/>
        <w:t xml:space="preserve">так, </w:t>
      </w:r>
      <w:r>
        <w:rPr/>
        <w:t xml:space="preserve">– </w:t>
      </w:r>
      <w:r>
        <w:rPr/>
        <w:t xml:space="preserve">улыбнувшись,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теперь </w:t>
      </w:r>
      <w:r>
        <w:rPr/>
        <w:t xml:space="preserve">я </w:t>
      </w:r>
      <w:r>
        <w:rPr/>
        <w:t xml:space="preserve">не </w:t>
      </w:r>
      <w:r>
        <w:rPr/>
        <w:t xml:space="preserve">сомневаюсь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праздные </w:t>
      </w:r>
      <w:r>
        <w:rPr/>
        <w:t xml:space="preserve">зеваки </w:t>
      </w:r>
      <w:r>
        <w:rPr/>
        <w:t xml:space="preserve">в </w:t>
      </w:r>
      <w:r>
        <w:rPr/>
        <w:t xml:space="preserve">Ершалаиме </w:t>
      </w:r>
      <w:r>
        <w:rPr/>
        <w:t xml:space="preserve">ходили </w:t>
      </w:r>
      <w:r>
        <w:rPr/>
        <w:t xml:space="preserve">за </w:t>
      </w:r>
      <w:r>
        <w:rPr/>
        <w:t xml:space="preserve">тобою </w:t>
      </w:r>
      <w:r>
        <w:rPr/>
        <w:t xml:space="preserve">по </w:t>
      </w:r>
      <w:r>
        <w:rPr/>
        <w:t xml:space="preserve">пятам. </w:t>
      </w:r>
      <w:r>
        <w:rPr/>
        <w:t xml:space="preserve">Не </w:t>
      </w:r>
      <w:r>
        <w:rPr/>
        <w:t xml:space="preserve">знаю, </w:t>
      </w:r>
      <w:r>
        <w:rPr/>
        <w:t xml:space="preserve">кто </w:t>
      </w:r>
      <w:r>
        <w:rPr/>
        <w:t xml:space="preserve">подвесил </w:t>
      </w:r>
      <w:r>
        <w:rPr/>
        <w:t xml:space="preserve">твой </w:t>
      </w:r>
      <w:r>
        <w:rPr/>
        <w:t xml:space="preserve">язык, </w:t>
      </w:r>
      <w:r>
        <w:rPr/>
        <w:t xml:space="preserve">но </w:t>
      </w:r>
      <w:r>
        <w:rPr/>
        <w:t xml:space="preserve">подвешен </w:t>
      </w:r>
      <w:r>
        <w:rPr/>
        <w:t xml:space="preserve">он </w:t>
      </w:r>
      <w:r>
        <w:rPr/>
        <w:t xml:space="preserve">хорошо. </w:t>
      </w:r>
      <w:r>
        <w:rPr/>
        <w:t xml:space="preserve">Кстати, </w:t>
      </w:r>
      <w:r>
        <w:rPr/>
        <w:t xml:space="preserve">скажи: </w:t>
      </w:r>
      <w:r>
        <w:rPr/>
        <w:t xml:space="preserve">верно </w:t>
      </w:r>
      <w:r>
        <w:rPr/>
        <w:t xml:space="preserve">ли, </w:t>
      </w:r>
      <w:r>
        <w:rPr/>
        <w:t xml:space="preserve">что </w:t>
      </w:r>
      <w:r>
        <w:rPr/>
        <w:t xml:space="preserve">ты </w:t>
      </w:r>
      <w:r>
        <w:rPr/>
        <w:t xml:space="preserve">явился </w:t>
      </w:r>
      <w:r>
        <w:rPr/>
        <w:t xml:space="preserve">в </w:t>
      </w:r>
      <w:r>
        <w:rPr/>
        <w:t xml:space="preserve">Ершалаим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 </w:t>
      </w:r>
      <w:r>
        <w:rPr/>
        <w:t xml:space="preserve">верхом </w:t>
      </w:r>
      <w:r>
        <w:rPr/>
        <w:t xml:space="preserve">на </w:t>
      </w:r>
      <w:r>
        <w:rPr/>
        <w:t xml:space="preserve">осле, </w:t>
      </w:r>
      <w:r>
        <w:rPr/>
        <w:t xml:space="preserve">сопровождаемый </w:t>
      </w:r>
      <w:r>
        <w:rPr/>
        <w:t xml:space="preserve">толпою </w:t>
      </w:r>
      <w:r>
        <w:rPr/>
        <w:t xml:space="preserve">черни, </w:t>
      </w:r>
      <w:r>
        <w:rPr/>
        <w:t xml:space="preserve">кричавшей </w:t>
      </w:r>
      <w:r>
        <w:rPr/>
        <w:t xml:space="preserve">тебе </w:t>
      </w:r>
      <w:r>
        <w:rPr/>
        <w:t xml:space="preserve">приветствия </w:t>
      </w:r>
      <w:r>
        <w:rPr/>
        <w:t xml:space="preserve">как </w:t>
      </w:r>
      <w:r>
        <w:rPr/>
        <w:t xml:space="preserve">бы </w:t>
      </w:r>
      <w:r>
        <w:rPr/>
        <w:t xml:space="preserve">некоему </w:t>
      </w:r>
      <w:r>
        <w:rPr/>
        <w:t xml:space="preserve">пророку?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свиток </w:t>
      </w:r>
      <w:r>
        <w:rPr/>
        <w:t xml:space="preserve">пергамента. </w:t>
      </w:r>
    </w:p>
    <w:p>
      <w:r>
        <w:rPr/>
        <w:t xml:space="preserve">Арестант </w:t>
      </w:r>
      <w:r>
        <w:rPr/>
        <w:t xml:space="preserve">недоуменно </w:t>
      </w:r>
      <w:r>
        <w:rPr/>
        <w:t xml:space="preserve">поглядел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и </w:t>
      </w:r>
      <w:r>
        <w:rPr/>
        <w:t xml:space="preserve">осла-то </w:t>
      </w:r>
      <w:r>
        <w:rPr/>
        <w:t xml:space="preserve">никакого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сказал </w:t>
      </w:r>
      <w:r>
        <w:rPr/>
        <w:t xml:space="preserve">он. </w:t>
      </w:r>
      <w:r>
        <w:rPr/>
        <w:t xml:space="preserve">– </w:t>
      </w:r>
      <w:r>
        <w:rPr/>
        <w:t xml:space="preserve">Пришел </w:t>
      </w:r>
      <w:r>
        <w:rPr/>
        <w:t xml:space="preserve">я </w:t>
      </w:r>
      <w:r>
        <w:rPr/>
        <w:t xml:space="preserve">в </w:t>
      </w:r>
      <w:r>
        <w:rPr/>
        <w:t xml:space="preserve">Ершалаим </w:t>
      </w:r>
      <w:r>
        <w:rPr/>
        <w:t xml:space="preserve">точно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ворота, </w:t>
      </w:r>
      <w:r>
        <w:rPr/>
        <w:t xml:space="preserve">но </w:t>
      </w:r>
      <w:r>
        <w:rPr/>
        <w:t xml:space="preserve">пешком, </w:t>
      </w:r>
      <w:r>
        <w:rPr/>
        <w:t xml:space="preserve">в </w:t>
      </w:r>
      <w:r>
        <w:rPr/>
        <w:t xml:space="preserve">сопровождении </w:t>
      </w:r>
      <w:r>
        <w:rPr/>
        <w:t xml:space="preserve">одного </w:t>
      </w:r>
      <w:r>
        <w:rPr/>
        <w:t xml:space="preserve">Левия </w:t>
      </w:r>
      <w:r>
        <w:rPr/>
        <w:t xml:space="preserve">Матвея, </w:t>
      </w:r>
      <w:r>
        <w:rPr/>
        <w:t xml:space="preserve">и </w:t>
      </w:r>
      <w:r>
        <w:rPr/>
        <w:t xml:space="preserve">никто </w:t>
      </w:r>
      <w:r>
        <w:rPr/>
        <w:t xml:space="preserve">мне </w:t>
      </w:r>
      <w:r>
        <w:rPr/>
        <w:t xml:space="preserve">ничего </w:t>
      </w:r>
      <w:r>
        <w:rPr/>
        <w:t xml:space="preserve">не </w:t>
      </w:r>
      <w:r>
        <w:rPr/>
        <w:t xml:space="preserve">кричал, </w:t>
      </w:r>
      <w:r>
        <w:rPr/>
        <w:t xml:space="preserve">так </w:t>
      </w:r>
      <w:r>
        <w:rPr/>
        <w:t xml:space="preserve">как </w:t>
      </w:r>
      <w:r>
        <w:rPr/>
        <w:t xml:space="preserve">никто </w:t>
      </w:r>
      <w:r>
        <w:rPr/>
        <w:t xml:space="preserve">меня </w:t>
      </w:r>
      <w:r>
        <w:rPr/>
        <w:t xml:space="preserve">тогда </w:t>
      </w:r>
      <w:r>
        <w:rPr/>
        <w:t xml:space="preserve">в </w:t>
      </w:r>
      <w:r>
        <w:rPr/>
        <w:t xml:space="preserve">Ершалаиме </w:t>
      </w:r>
      <w:r>
        <w:rPr/>
        <w:t xml:space="preserve">не </w:t>
      </w:r>
      <w:r>
        <w:rPr/>
        <w:t xml:space="preserve">знал.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таких, </w:t>
      </w:r>
      <w:r>
        <w:rPr/>
        <w:t xml:space="preserve">– </w:t>
      </w:r>
      <w:r>
        <w:rPr/>
        <w:t xml:space="preserve">продолжал </w:t>
      </w:r>
      <w:r>
        <w:rPr/>
        <w:t xml:space="preserve">Пилат,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арестанта, </w:t>
      </w:r>
      <w:r>
        <w:rPr/>
        <w:t xml:space="preserve">– </w:t>
      </w:r>
      <w:r>
        <w:rPr/>
        <w:t xml:space="preserve">некоего </w:t>
      </w:r>
      <w:r>
        <w:rPr/>
        <w:t xml:space="preserve">Дисмаса, </w:t>
      </w:r>
      <w:r>
        <w:rPr/>
        <w:t xml:space="preserve">другого </w:t>
      </w:r>
      <w:r>
        <w:rPr/>
        <w:t xml:space="preserve">– </w:t>
      </w:r>
      <w:r>
        <w:rPr/>
        <w:t xml:space="preserve">Гестаса </w:t>
      </w:r>
      <w:r>
        <w:rPr/>
        <w:t xml:space="preserve">и </w:t>
      </w:r>
      <w:r>
        <w:rPr/>
        <w:t xml:space="preserve">третьего </w:t>
      </w:r>
      <w:r>
        <w:rPr/>
        <w:t xml:space="preserve">– </w:t>
      </w:r>
      <w:r>
        <w:rPr/>
        <w:t xml:space="preserve">Вар-раввана? </w:t>
      </w:r>
    </w:p>
    <w:p>
      <w:r>
        <w:rPr/>
        <w:t xml:space="preserve">– </w:t>
      </w:r>
      <w:r>
        <w:rPr/>
        <w:t xml:space="preserve">Этих </w:t>
      </w:r>
      <w:r>
        <w:rPr/>
        <w:t xml:space="preserve">добрых </w:t>
      </w:r>
      <w:r>
        <w:rPr/>
        <w:t xml:space="preserve">людей </w:t>
      </w:r>
      <w:r>
        <w:rPr/>
        <w:t xml:space="preserve">я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Правда? </w:t>
      </w:r>
    </w:p>
    <w:p>
      <w:r>
        <w:rPr/>
        <w:t xml:space="preserve">– </w:t>
      </w:r>
      <w:r>
        <w:rPr/>
        <w:t xml:space="preserve">Правда.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теперь </w:t>
      </w:r>
      <w:r>
        <w:rPr/>
        <w:t xml:space="preserve">скажи </w:t>
      </w:r>
      <w:r>
        <w:rPr/>
        <w:t xml:space="preserve">мне, </w:t>
      </w:r>
      <w:r>
        <w:rPr/>
        <w:t xml:space="preserve">что </w:t>
      </w:r>
      <w:r>
        <w:rPr/>
        <w:t xml:space="preserve">это </w:t>
      </w:r>
      <w:r>
        <w:rPr/>
        <w:t xml:space="preserve">ты </w:t>
      </w:r>
      <w:r>
        <w:rPr/>
        <w:t xml:space="preserve">все </w:t>
      </w:r>
      <w:r>
        <w:rPr/>
        <w:t xml:space="preserve">время </w:t>
      </w:r>
      <w:r>
        <w:rPr/>
        <w:t xml:space="preserve">употребляешь </w:t>
      </w:r>
      <w:r>
        <w:rPr/>
        <w:t xml:space="preserve">слова </w:t>
      </w:r>
      <w:r>
        <w:rPr/>
        <w:t xml:space="preserve">«добрые </w:t>
      </w:r>
      <w:r>
        <w:rPr/>
        <w:t xml:space="preserve">люди»? </w:t>
      </w:r>
      <w:r>
        <w:rPr/>
        <w:t xml:space="preserve">Ты </w:t>
      </w:r>
      <w:r>
        <w:rPr/>
        <w:t xml:space="preserve">всех, </w:t>
      </w:r>
      <w:r>
        <w:rPr/>
        <w:t xml:space="preserve">что </w:t>
      </w:r>
      <w:r>
        <w:rPr/>
        <w:t xml:space="preserve">ли, </w:t>
      </w:r>
      <w:r>
        <w:rPr/>
        <w:t xml:space="preserve">так </w:t>
      </w:r>
      <w:r>
        <w:rPr/>
        <w:t xml:space="preserve">называешь? </w:t>
      </w:r>
    </w:p>
    <w:p>
      <w:r>
        <w:rPr/>
        <w:t xml:space="preserve">– </w:t>
      </w:r>
      <w:r>
        <w:rPr/>
        <w:t xml:space="preserve">Всех,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злых </w:t>
      </w:r>
      <w:r>
        <w:rPr/>
        <w:t xml:space="preserve">людей </w:t>
      </w:r>
      <w:r>
        <w:rPr/>
        <w:t xml:space="preserve">нет </w:t>
      </w:r>
      <w:r>
        <w:rPr/>
        <w:t xml:space="preserve">на </w:t>
      </w:r>
      <w:r>
        <w:rPr/>
        <w:t xml:space="preserve">свете. </w:t>
      </w:r>
    </w:p>
    <w:p>
      <w:r>
        <w:rPr/>
        <w:t xml:space="preserve">– </w:t>
      </w:r>
      <w:r>
        <w:rPr/>
        <w:t xml:space="preserve">Впервые </w:t>
      </w:r>
      <w:r>
        <w:rPr/>
        <w:t xml:space="preserve">слышу </w:t>
      </w:r>
      <w:r>
        <w:rPr/>
        <w:t xml:space="preserve">об </w:t>
      </w:r>
      <w:r>
        <w:rPr/>
        <w:t xml:space="preserve">этом,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усмехнувшись, </w:t>
      </w:r>
      <w:r>
        <w:rPr/>
        <w:t xml:space="preserve">– </w:t>
      </w:r>
      <w:r>
        <w:rPr/>
        <w:t xml:space="preserve">но, </w:t>
      </w:r>
      <w:r>
        <w:rPr/>
        <w:t xml:space="preserve">может </w:t>
      </w:r>
      <w:r>
        <w:rPr/>
        <w:t xml:space="preserve">быть, </w:t>
      </w:r>
      <w:r>
        <w:rPr/>
        <w:t xml:space="preserve">я </w:t>
      </w:r>
      <w:r>
        <w:rPr/>
        <w:t xml:space="preserve">мало </w:t>
      </w:r>
      <w:r>
        <w:rPr/>
        <w:t xml:space="preserve">знаю </w:t>
      </w:r>
      <w:r>
        <w:rPr/>
        <w:t xml:space="preserve">жизнь! </w:t>
      </w:r>
      <w:r>
        <w:rPr/>
        <w:t xml:space="preserve">Можете </w:t>
      </w:r>
      <w:r>
        <w:rPr/>
        <w:t xml:space="preserve">дальнейшее </w:t>
      </w:r>
      <w:r>
        <w:rPr/>
        <w:t xml:space="preserve">не </w:t>
      </w:r>
      <w:r>
        <w:rPr/>
        <w:t xml:space="preserve">записывать, </w:t>
      </w:r>
      <w:r>
        <w:rPr/>
        <w:t xml:space="preserve">– </w:t>
      </w:r>
      <w:r>
        <w:rPr/>
        <w:t xml:space="preserve">обратился </w:t>
      </w:r>
      <w:r>
        <w:rPr/>
        <w:t xml:space="preserve">он </w:t>
      </w:r>
      <w:r>
        <w:rPr/>
        <w:t xml:space="preserve">к </w:t>
      </w:r>
      <w:r>
        <w:rPr/>
        <w:t xml:space="preserve">секретарю, </w:t>
      </w:r>
      <w:r>
        <w:rPr/>
        <w:t xml:space="preserve">хотя </w:t>
      </w:r>
      <w:r>
        <w:rPr/>
        <w:t xml:space="preserve">тот </w:t>
      </w:r>
      <w:r>
        <w:rPr/>
        <w:t xml:space="preserve">и </w:t>
      </w:r>
      <w:r>
        <w:rPr/>
        <w:t xml:space="preserve">так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записывал, </w:t>
      </w:r>
      <w:r>
        <w:rPr/>
        <w:t xml:space="preserve">и </w:t>
      </w:r>
      <w:r>
        <w:rPr/>
        <w:t xml:space="preserve">продолжал </w:t>
      </w:r>
      <w:r>
        <w:rPr/>
        <w:t xml:space="preserve">говорить </w:t>
      </w:r>
      <w:r>
        <w:rPr/>
        <w:t xml:space="preserve">арестанту: </w:t>
      </w:r>
      <w:r>
        <w:rPr/>
        <w:t xml:space="preserve">– </w:t>
      </w:r>
      <w:r>
        <w:rPr/>
        <w:t xml:space="preserve">В </w:t>
      </w:r>
      <w:r>
        <w:rPr/>
        <w:t xml:space="preserve">какой-нибудь </w:t>
      </w:r>
      <w:r>
        <w:rPr/>
        <w:t xml:space="preserve">из </w:t>
      </w:r>
      <w:r>
        <w:rPr/>
        <w:t xml:space="preserve">греческих </w:t>
      </w:r>
      <w:r>
        <w:rPr/>
        <w:t xml:space="preserve">книг </w:t>
      </w:r>
      <w:r>
        <w:rPr/>
        <w:t xml:space="preserve">ты </w:t>
      </w:r>
      <w:r>
        <w:rPr/>
        <w:t xml:space="preserve">прочел </w:t>
      </w:r>
      <w:r>
        <w:rPr/>
        <w:t xml:space="preserve">об </w:t>
      </w:r>
      <w:r>
        <w:rPr/>
        <w:t xml:space="preserve">этом?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своим </w:t>
      </w:r>
      <w:r>
        <w:rPr/>
        <w:t xml:space="preserve">умом </w:t>
      </w:r>
      <w:r>
        <w:rPr/>
        <w:t xml:space="preserve">дошел </w:t>
      </w:r>
      <w:r>
        <w:rPr/>
        <w:t xml:space="preserve">до </w:t>
      </w:r>
      <w:r>
        <w:rPr/>
        <w:t xml:space="preserve">этого.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ты </w:t>
      </w:r>
      <w:r>
        <w:rPr/>
        <w:t xml:space="preserve">проповедуешь </w:t>
      </w:r>
      <w:r>
        <w:rPr/>
        <w:t xml:space="preserve">это?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вот, </w:t>
      </w:r>
      <w:r>
        <w:rPr/>
        <w:t xml:space="preserve">например, </w:t>
      </w:r>
      <w:r>
        <w:rPr/>
        <w:t xml:space="preserve">кентурион </w:t>
      </w:r>
      <w:r>
        <w:rPr/>
        <w:t xml:space="preserve">Марк, </w:t>
      </w:r>
      <w:r>
        <w:rPr/>
        <w:t xml:space="preserve">его </w:t>
      </w:r>
      <w:r>
        <w:rPr/>
        <w:t xml:space="preserve">прозвали </w:t>
      </w:r>
      <w:r>
        <w:rPr/>
        <w:t xml:space="preserve">Крысобоем, </w:t>
      </w:r>
      <w:r>
        <w:rPr/>
        <w:t xml:space="preserve">– </w:t>
      </w:r>
      <w:r>
        <w:rPr/>
        <w:t xml:space="preserve">он </w:t>
      </w:r>
      <w:r>
        <w:rPr/>
        <w:t xml:space="preserve">– </w:t>
      </w:r>
      <w:r>
        <w:rPr/>
        <w:t xml:space="preserve">добрый?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он, </w:t>
      </w:r>
      <w:r>
        <w:rPr/>
        <w:t xml:space="preserve">правда, </w:t>
      </w:r>
      <w:r>
        <w:rPr/>
        <w:t xml:space="preserve">несчастливый </w:t>
      </w:r>
      <w:r>
        <w:rPr/>
        <w:t xml:space="preserve">человек.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как </w:t>
      </w:r>
      <w:r>
        <w:rPr/>
        <w:t xml:space="preserve">добрые </w:t>
      </w:r>
      <w:r>
        <w:rPr/>
        <w:t xml:space="preserve">люди </w:t>
      </w:r>
      <w:r>
        <w:rPr/>
        <w:t xml:space="preserve">изуродовали </w:t>
      </w:r>
      <w:r>
        <w:rPr/>
        <w:t xml:space="preserve">его, </w:t>
      </w:r>
      <w:r>
        <w:rPr/>
        <w:t xml:space="preserve">он </w:t>
      </w:r>
      <w:r>
        <w:rPr/>
        <w:t xml:space="preserve">стал </w:t>
      </w:r>
      <w:r>
        <w:rPr/>
        <w:t xml:space="preserve">жесток </w:t>
      </w:r>
      <w:r>
        <w:rPr/>
        <w:t xml:space="preserve">и </w:t>
      </w:r>
      <w:r>
        <w:rPr/>
        <w:t xml:space="preserve">черств. </w:t>
      </w:r>
      <w:r>
        <w:rPr/>
        <w:t xml:space="preserve">Интересно </w:t>
      </w:r>
      <w:r>
        <w:rPr/>
        <w:t xml:space="preserve">бы </w:t>
      </w:r>
      <w:r>
        <w:rPr/>
        <w:t xml:space="preserve">знать, </w:t>
      </w:r>
      <w:r>
        <w:rPr/>
        <w:t xml:space="preserve">кто </w:t>
      </w:r>
      <w:r>
        <w:rPr/>
        <w:t xml:space="preserve">его </w:t>
      </w:r>
      <w:r>
        <w:rPr/>
        <w:t xml:space="preserve">искалечил. </w:t>
      </w:r>
    </w:p>
    <w:p>
      <w:r>
        <w:rPr/>
        <w:t xml:space="preserve">– </w:t>
      </w:r>
      <w:r>
        <w:rPr/>
        <w:t xml:space="preserve">Охотно </w:t>
      </w:r>
      <w:r>
        <w:rPr/>
        <w:t xml:space="preserve">могу </w:t>
      </w:r>
      <w:r>
        <w:rPr/>
        <w:t xml:space="preserve">сообщить </w:t>
      </w:r>
      <w:r>
        <w:rPr/>
        <w:t xml:space="preserve">это,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ибо </w:t>
      </w:r>
      <w:r>
        <w:rPr/>
        <w:t xml:space="preserve">я </w:t>
      </w:r>
      <w:r>
        <w:rPr/>
        <w:t xml:space="preserve">был </w:t>
      </w:r>
      <w:r>
        <w:rPr/>
        <w:t xml:space="preserve">свидетелем </w:t>
      </w:r>
      <w:r>
        <w:rPr/>
        <w:t xml:space="preserve">этого. </w:t>
      </w:r>
      <w:r>
        <w:rPr/>
        <w:t xml:space="preserve">Добрые </w:t>
      </w:r>
      <w:r>
        <w:rPr/>
        <w:t xml:space="preserve">люди </w:t>
      </w:r>
      <w:r>
        <w:rPr/>
        <w:t xml:space="preserve">бросались </w:t>
      </w:r>
      <w:r>
        <w:rPr/>
        <w:t xml:space="preserve">на </w:t>
      </w:r>
      <w:r>
        <w:rPr/>
        <w:t xml:space="preserve">него, </w:t>
      </w:r>
      <w:r>
        <w:rPr/>
        <w:t xml:space="preserve">как </w:t>
      </w:r>
      <w:r>
        <w:rPr/>
        <w:t xml:space="preserve">собаки </w:t>
      </w:r>
      <w:r>
        <w:rPr/>
        <w:t xml:space="preserve">на </w:t>
      </w:r>
      <w:r>
        <w:rPr/>
        <w:t xml:space="preserve">медведя. </w:t>
      </w:r>
      <w:r>
        <w:rPr/>
        <w:t xml:space="preserve">Германцы </w:t>
      </w:r>
      <w:r>
        <w:rPr/>
        <w:t xml:space="preserve">вцепились </w:t>
      </w:r>
      <w:r>
        <w:rPr/>
        <w:t xml:space="preserve">ему </w:t>
      </w:r>
      <w:r>
        <w:rPr/>
        <w:t xml:space="preserve">в </w:t>
      </w:r>
      <w:r>
        <w:rPr/>
        <w:t xml:space="preserve">шею, </w:t>
      </w:r>
      <w:r>
        <w:rPr/>
        <w:t xml:space="preserve">в </w:t>
      </w:r>
      <w:r>
        <w:rPr/>
        <w:t xml:space="preserve">руки, </w:t>
      </w:r>
      <w:r>
        <w:rPr/>
        <w:t xml:space="preserve">в </w:t>
      </w:r>
      <w:r>
        <w:rPr/>
        <w:t xml:space="preserve">ноги. </w:t>
      </w:r>
      <w:r>
        <w:rPr/>
        <w:t xml:space="preserve">Пехотный </w:t>
      </w:r>
      <w:r>
        <w:rPr/>
        <w:t xml:space="preserve">манипул </w:t>
      </w:r>
      <w:r>
        <w:rPr/>
        <w:t xml:space="preserve">попал </w:t>
      </w:r>
      <w:r>
        <w:rPr/>
        <w:t xml:space="preserve">в </w:t>
      </w:r>
      <w:r>
        <w:rPr/>
        <w:t xml:space="preserve">мешок, </w:t>
      </w:r>
      <w:r>
        <w:rPr/>
        <w:t xml:space="preserve">и </w:t>
      </w:r>
      <w:r>
        <w:rPr/>
        <w:t xml:space="preserve">если </w:t>
      </w:r>
      <w:r>
        <w:rPr/>
        <w:t xml:space="preserve">бы </w:t>
      </w:r>
      <w:r>
        <w:rPr/>
        <w:t xml:space="preserve">не </w:t>
      </w:r>
      <w:r>
        <w:rPr/>
        <w:t xml:space="preserve">врубилась </w:t>
      </w:r>
      <w:r>
        <w:rPr/>
        <w:t xml:space="preserve">с </w:t>
      </w:r>
      <w:r>
        <w:rPr/>
        <w:t xml:space="preserve">фланга </w:t>
      </w:r>
      <w:r>
        <w:rPr/>
        <w:t xml:space="preserve">кавалерийская </w:t>
      </w:r>
      <w:r>
        <w:rPr/>
        <w:t xml:space="preserve">турма, </w:t>
      </w:r>
      <w:r>
        <w:rPr/>
        <w:t xml:space="preserve">а </w:t>
      </w:r>
      <w:r>
        <w:rPr/>
        <w:t xml:space="preserve">командовал </w:t>
      </w:r>
      <w:r>
        <w:rPr/>
        <w:t xml:space="preserve">ею </w:t>
      </w:r>
      <w:r>
        <w:rPr/>
        <w:t xml:space="preserve">я, </w:t>
      </w:r>
      <w:r>
        <w:rPr/>
        <w:t xml:space="preserve">– </w:t>
      </w:r>
      <w:r>
        <w:rPr/>
        <w:t xml:space="preserve">тебе, </w:t>
      </w:r>
      <w:r>
        <w:rPr/>
        <w:t xml:space="preserve">философ, </w:t>
      </w:r>
      <w:r>
        <w:rPr/>
        <w:t xml:space="preserve">не </w:t>
      </w:r>
      <w:r>
        <w:rPr/>
        <w:t xml:space="preserve">пришлось </w:t>
      </w:r>
      <w:r>
        <w:rPr/>
        <w:t xml:space="preserve">бы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Крысобоем. </w:t>
      </w:r>
      <w:r>
        <w:rPr/>
        <w:t xml:space="preserve">Это </w:t>
      </w:r>
      <w:r>
        <w:rPr/>
        <w:t xml:space="preserve">было </w:t>
      </w:r>
      <w:r>
        <w:rPr/>
        <w:t xml:space="preserve">в </w:t>
      </w:r>
      <w:r>
        <w:rPr/>
        <w:t xml:space="preserve">бою </w:t>
      </w:r>
      <w:r>
        <w:rPr/>
        <w:t xml:space="preserve">при </w:t>
      </w:r>
      <w:r>
        <w:rPr/>
        <w:t xml:space="preserve">Идиставизо, </w:t>
      </w:r>
      <w:r>
        <w:rPr/>
        <w:t xml:space="preserve">в </w:t>
      </w:r>
      <w:r>
        <w:rPr/>
        <w:t xml:space="preserve">долине </w:t>
      </w:r>
      <w:r>
        <w:rPr/>
        <w:t xml:space="preserve">Дев. </w:t>
      </w:r>
    </w:p>
    <w:p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с </w:t>
      </w:r>
      <w:r>
        <w:rPr/>
        <w:t xml:space="preserve">ним </w:t>
      </w:r>
      <w:r>
        <w:rPr/>
        <w:t xml:space="preserve">поговорить, </w:t>
      </w:r>
      <w:r>
        <w:rPr/>
        <w:t xml:space="preserve">– </w:t>
      </w:r>
      <w:r>
        <w:rPr/>
        <w:t xml:space="preserve">вдруг </w:t>
      </w:r>
      <w:r>
        <w:rPr/>
        <w:t xml:space="preserve">мечтательно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уверен, </w:t>
      </w:r>
      <w:r>
        <w:rPr/>
        <w:t xml:space="preserve">что </w:t>
      </w:r>
      <w:r>
        <w:rPr/>
        <w:t xml:space="preserve">он </w:t>
      </w:r>
      <w:r>
        <w:rPr/>
        <w:t xml:space="preserve">резко </w:t>
      </w:r>
      <w:r>
        <w:rPr/>
        <w:t xml:space="preserve">изменился </w:t>
      </w:r>
      <w:r>
        <w:rPr/>
        <w:t xml:space="preserve">бы.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полагаю,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что </w:t>
      </w:r>
      <w:r>
        <w:rPr/>
        <w:t xml:space="preserve">мало </w:t>
      </w:r>
      <w:r>
        <w:rPr/>
        <w:t xml:space="preserve">радости </w:t>
      </w:r>
      <w:r>
        <w:rPr/>
        <w:t xml:space="preserve">ты </w:t>
      </w:r>
      <w:r>
        <w:rPr/>
        <w:t xml:space="preserve">доставил </w:t>
      </w:r>
      <w:r>
        <w:rPr/>
        <w:t xml:space="preserve">бы </w:t>
      </w:r>
      <w:r>
        <w:rPr/>
        <w:t xml:space="preserve">легату </w:t>
      </w:r>
      <w:r>
        <w:rPr/>
        <w:t xml:space="preserve">легиона, </w:t>
      </w:r>
      <w:r>
        <w:rPr/>
        <w:t xml:space="preserve">если </w:t>
      </w:r>
      <w:r>
        <w:rPr/>
        <w:t xml:space="preserve">бы </w:t>
      </w:r>
      <w:r>
        <w:rPr/>
        <w:t xml:space="preserve">вздумал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кем-нибудь </w:t>
      </w:r>
      <w:r>
        <w:rPr/>
        <w:t xml:space="preserve">из </w:t>
      </w:r>
      <w:r>
        <w:rPr/>
        <w:t xml:space="preserve">его </w:t>
      </w:r>
      <w:r>
        <w:rPr/>
        <w:t xml:space="preserve">офицеров </w:t>
      </w:r>
      <w:r>
        <w:rPr/>
        <w:t xml:space="preserve">или </w:t>
      </w:r>
      <w:r>
        <w:rPr/>
        <w:t xml:space="preserve">солдат. </w:t>
      </w:r>
      <w:r>
        <w:rPr/>
        <w:t xml:space="preserve">Впрочем, </w:t>
      </w:r>
      <w:r>
        <w:rPr/>
        <w:t xml:space="preserve">этого </w:t>
      </w:r>
      <w:r>
        <w:rPr/>
        <w:t xml:space="preserve">и </w:t>
      </w:r>
      <w:r>
        <w:rPr/>
        <w:t xml:space="preserve">не </w:t>
      </w:r>
      <w:r>
        <w:rPr/>
        <w:t xml:space="preserve">случится, </w:t>
      </w:r>
      <w:r>
        <w:rPr/>
        <w:t xml:space="preserve">к </w:t>
      </w:r>
      <w:r>
        <w:rPr/>
        <w:t xml:space="preserve">общему </w:t>
      </w:r>
      <w:r>
        <w:rPr/>
        <w:t xml:space="preserve">счастью, </w:t>
      </w:r>
      <w:r>
        <w:rPr/>
        <w:t xml:space="preserve">и </w:t>
      </w:r>
      <w:r>
        <w:rPr/>
        <w:t xml:space="preserve">первый, </w:t>
      </w:r>
      <w:r>
        <w:rPr/>
        <w:t xml:space="preserve">кто </w:t>
      </w:r>
      <w:r>
        <w:rPr/>
        <w:t xml:space="preserve">об </w:t>
      </w:r>
      <w:r>
        <w:rPr/>
        <w:t xml:space="preserve">этом </w:t>
      </w:r>
      <w:r>
        <w:rPr/>
        <w:t xml:space="preserve">позаботится, </w:t>
      </w:r>
      <w:r>
        <w:rPr/>
        <w:t xml:space="preserve">буду </w:t>
      </w:r>
      <w:r>
        <w:rPr/>
        <w:t xml:space="preserve">я. </w:t>
      </w:r>
    </w:p>
    <w:p>
      <w:r>
        <w:rPr/>
        <w:t xml:space="preserve">В </w:t>
      </w:r>
      <w:r>
        <w:rPr/>
        <w:t xml:space="preserve">это </w:t>
      </w:r>
      <w:r>
        <w:rPr/>
        <w:t xml:space="preserve">время </w:t>
      </w:r>
      <w:r>
        <w:rPr/>
        <w:t xml:space="preserve">в </w:t>
      </w:r>
      <w:r>
        <w:rPr/>
        <w:t xml:space="preserve">колоннаду </w:t>
      </w:r>
      <w:r>
        <w:rPr/>
        <w:t xml:space="preserve">стремительно </w:t>
      </w:r>
      <w:r>
        <w:rPr/>
        <w:t xml:space="preserve">влетела </w:t>
      </w:r>
      <w:r>
        <w:rPr/>
        <w:t xml:space="preserve">ласточка, </w:t>
      </w:r>
      <w:r>
        <w:rPr/>
        <w:t xml:space="preserve">сделала </w:t>
      </w:r>
      <w:r>
        <w:rPr/>
        <w:t xml:space="preserve">под </w:t>
      </w:r>
      <w:r>
        <w:rPr/>
        <w:t xml:space="preserve">золотым </w:t>
      </w:r>
      <w:r>
        <w:rPr/>
        <w:t xml:space="preserve">потолком </w:t>
      </w:r>
      <w:r>
        <w:rPr/>
        <w:t xml:space="preserve">круг, </w:t>
      </w:r>
      <w:r>
        <w:rPr/>
        <w:t xml:space="preserve">снизилась, </w:t>
      </w:r>
      <w:r>
        <w:rPr/>
        <w:t xml:space="preserve">чуть </w:t>
      </w:r>
      <w:r>
        <w:rPr/>
        <w:t xml:space="preserve">не </w:t>
      </w:r>
      <w:r>
        <w:rPr/>
        <w:t xml:space="preserve">задела </w:t>
      </w:r>
      <w:r>
        <w:rPr/>
        <w:t xml:space="preserve">острым </w:t>
      </w:r>
      <w:r>
        <w:rPr/>
        <w:t xml:space="preserve">крылом </w:t>
      </w:r>
      <w:r>
        <w:rPr/>
        <w:t xml:space="preserve">лица </w:t>
      </w:r>
      <w:r>
        <w:rPr/>
        <w:t xml:space="preserve">медной </w:t>
      </w:r>
      <w:r>
        <w:rPr/>
        <w:t xml:space="preserve">статуи </w:t>
      </w:r>
      <w:r>
        <w:rPr/>
        <w:t xml:space="preserve">в </w:t>
      </w:r>
      <w:r>
        <w:rPr/>
        <w:t xml:space="preserve">нише </w:t>
      </w:r>
      <w:r>
        <w:rPr/>
        <w:t xml:space="preserve">и </w:t>
      </w:r>
      <w:r>
        <w:rPr/>
        <w:t xml:space="preserve">скрылась </w:t>
      </w:r>
      <w:r>
        <w:rPr/>
        <w:t xml:space="preserve">за </w:t>
      </w:r>
      <w:r>
        <w:rPr/>
        <w:t xml:space="preserve">капителью </w:t>
      </w:r>
      <w:r>
        <w:rPr/>
        <w:t xml:space="preserve">колонны. </w:t>
      </w:r>
      <w:r>
        <w:rPr/>
        <w:t xml:space="preserve">Быть </w:t>
      </w:r>
      <w:r>
        <w:rPr/>
        <w:t xml:space="preserve">может, </w:t>
      </w:r>
      <w:r>
        <w:rPr/>
        <w:t xml:space="preserve">ей </w:t>
      </w:r>
      <w:r>
        <w:rPr/>
        <w:t xml:space="preserve">пришла </w:t>
      </w:r>
      <w:r>
        <w:rPr/>
        <w:t xml:space="preserve">мысль, </w:t>
      </w:r>
      <w:r>
        <w:rPr/>
        <w:t xml:space="preserve">вить </w:t>
      </w:r>
      <w:r>
        <w:rPr/>
        <w:t xml:space="preserve">там </w:t>
      </w:r>
      <w:r>
        <w:rPr/>
        <w:t xml:space="preserve">гнездо. </w:t>
      </w:r>
    </w:p>
    <w:p>
      <w:r>
        <w:rPr/>
        <w:t xml:space="preserve">В </w:t>
      </w:r>
      <w:r>
        <w:rPr/>
        <w:t xml:space="preserve">течение </w:t>
      </w:r>
      <w:r>
        <w:rPr/>
        <w:t xml:space="preserve">ее </w:t>
      </w:r>
      <w:r>
        <w:rPr/>
        <w:t xml:space="preserve">полета </w:t>
      </w:r>
      <w:r>
        <w:rPr/>
        <w:t xml:space="preserve">в </w:t>
      </w:r>
      <w:r>
        <w:rPr/>
        <w:t xml:space="preserve">светлой </w:t>
      </w:r>
      <w:r>
        <w:rPr/>
        <w:t xml:space="preserve">теперь </w:t>
      </w:r>
      <w:r>
        <w:rPr/>
        <w:t xml:space="preserve">и </w:t>
      </w:r>
      <w:r>
        <w:rPr/>
        <w:t xml:space="preserve">легкой </w:t>
      </w:r>
      <w:r>
        <w:rPr/>
        <w:t xml:space="preserve">голове </w:t>
      </w:r>
      <w:r>
        <w:rPr/>
        <w:t xml:space="preserve">прокуратора </w:t>
      </w:r>
      <w:r>
        <w:rPr/>
        <w:t xml:space="preserve">сложилась </w:t>
      </w:r>
      <w:r>
        <w:rPr/>
        <w:t xml:space="preserve">формула. </w:t>
      </w:r>
      <w:r>
        <w:rPr/>
        <w:t xml:space="preserve">Она </w:t>
      </w:r>
      <w:r>
        <w:rPr/>
        <w:t xml:space="preserve">была </w:t>
      </w:r>
      <w:r>
        <w:rPr/>
        <w:t xml:space="preserve">такова: </w:t>
      </w:r>
      <w:r>
        <w:rPr/>
        <w:t xml:space="preserve">игемон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бродячего </w:t>
      </w:r>
      <w:r>
        <w:rPr/>
        <w:t xml:space="preserve">философа </w:t>
      </w:r>
      <w:r>
        <w:rPr/>
        <w:t xml:space="preserve">Иешуа </w:t>
      </w:r>
      <w:r>
        <w:rPr/>
        <w:t xml:space="preserve">по </w:t>
      </w:r>
      <w:r>
        <w:rPr/>
        <w:t xml:space="preserve">кличке </w:t>
      </w:r>
      <w:r>
        <w:rPr/>
        <w:t xml:space="preserve">Га-Ноцри, </w:t>
      </w:r>
      <w:r>
        <w:rPr/>
        <w:t xml:space="preserve">и </w:t>
      </w:r>
      <w:r>
        <w:rPr/>
        <w:t xml:space="preserve">состава </w:t>
      </w:r>
      <w:r>
        <w:rPr/>
        <w:t xml:space="preserve">преступления </w:t>
      </w:r>
      <w:r>
        <w:rPr/>
        <w:t xml:space="preserve">в </w:t>
      </w:r>
      <w:r>
        <w:rPr/>
        <w:t xml:space="preserve">нем </w:t>
      </w:r>
      <w:r>
        <w:rPr/>
        <w:t xml:space="preserve">не </w:t>
      </w:r>
      <w:r>
        <w:rPr/>
        <w:t xml:space="preserve">нашел. </w:t>
      </w:r>
      <w:r>
        <w:rPr/>
        <w:t xml:space="preserve">В </w:t>
      </w:r>
      <w:r>
        <w:rPr/>
        <w:t xml:space="preserve">частности, </w:t>
      </w:r>
      <w:r>
        <w:rPr/>
        <w:t xml:space="preserve">не </w:t>
      </w:r>
      <w:r>
        <w:rPr/>
        <w:t xml:space="preserve">нашел </w:t>
      </w:r>
      <w:r>
        <w:rPr/>
        <w:t xml:space="preserve">ни </w:t>
      </w:r>
      <w:r>
        <w:rPr/>
        <w:t xml:space="preserve">малейшей </w:t>
      </w:r>
      <w:r>
        <w:rPr/>
        <w:t xml:space="preserve">связи </w:t>
      </w:r>
      <w:r>
        <w:rPr/>
        <w:t xml:space="preserve">между </w:t>
      </w:r>
      <w:r>
        <w:rPr/>
        <w:t xml:space="preserve">действиями </w:t>
      </w:r>
      <w:r>
        <w:rPr/>
        <w:t xml:space="preserve">Иешуа </w:t>
      </w:r>
      <w:r>
        <w:rPr/>
        <w:t xml:space="preserve">и </w:t>
      </w:r>
      <w:r>
        <w:rPr/>
        <w:t xml:space="preserve">беспорядками, </w:t>
      </w:r>
      <w:r>
        <w:rPr/>
        <w:t xml:space="preserve">происшедшими </w:t>
      </w:r>
      <w:r>
        <w:rPr/>
        <w:t xml:space="preserve">в </w:t>
      </w:r>
      <w:r>
        <w:rPr/>
        <w:t xml:space="preserve">Ершалаиме </w:t>
      </w:r>
      <w:r>
        <w:rPr/>
        <w:t xml:space="preserve">недавно. </w:t>
      </w:r>
      <w:r>
        <w:rPr/>
        <w:t xml:space="preserve">Бродячий </w:t>
      </w:r>
      <w:r>
        <w:rPr/>
        <w:t xml:space="preserve">философ </w:t>
      </w:r>
      <w:r>
        <w:rPr/>
        <w:t xml:space="preserve">оказался </w:t>
      </w:r>
      <w:r>
        <w:rPr/>
        <w:t xml:space="preserve">душевнобольным. </w:t>
      </w:r>
      <w:r>
        <w:rPr/>
        <w:t xml:space="preserve">Вследствие </w:t>
      </w:r>
      <w:r>
        <w:rPr/>
        <w:t xml:space="preserve">этого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Га-Ноцри, </w:t>
      </w:r>
      <w:r>
        <w:rPr/>
        <w:t xml:space="preserve">вынесенный </w:t>
      </w:r>
      <w:r>
        <w:rPr/>
        <w:t xml:space="preserve">Малым </w:t>
      </w:r>
      <w:r>
        <w:rPr/>
        <w:t xml:space="preserve">Синедрионом, </w:t>
      </w:r>
      <w:r>
        <w:rPr/>
        <w:t xml:space="preserve">прокуратор </w:t>
      </w:r>
      <w:r>
        <w:rPr/>
        <w:t xml:space="preserve">не </w:t>
      </w:r>
      <w:r>
        <w:rPr/>
        <w:t xml:space="preserve">утверждает. </w:t>
      </w:r>
      <w:r>
        <w:rPr/>
        <w:t xml:space="preserve">Но </w:t>
      </w:r>
      <w:r>
        <w:rPr/>
        <w:t xml:space="preserve">ввиду </w:t>
      </w:r>
      <w:r>
        <w:rPr/>
        <w:t xml:space="preserve">того, </w:t>
      </w:r>
      <w:r>
        <w:rPr/>
        <w:t xml:space="preserve">что </w:t>
      </w:r>
      <w:r>
        <w:rPr/>
        <w:t xml:space="preserve">безумные, </w:t>
      </w:r>
      <w:r>
        <w:rPr/>
        <w:t xml:space="preserve">утопические </w:t>
      </w:r>
      <w:r>
        <w:rPr/>
        <w:t xml:space="preserve">речи </w:t>
      </w:r>
      <w:r>
        <w:rPr/>
        <w:t xml:space="preserve">Га-Ноцри </w:t>
      </w:r>
      <w:r>
        <w:rPr/>
        <w:t xml:space="preserve">могут </w:t>
      </w:r>
      <w:r>
        <w:rPr/>
        <w:t xml:space="preserve">быть </w:t>
      </w:r>
      <w:r>
        <w:rPr/>
        <w:t xml:space="preserve">причиною </w:t>
      </w:r>
      <w:r>
        <w:rPr/>
        <w:t xml:space="preserve">волнений </w:t>
      </w:r>
      <w:r>
        <w:rPr/>
        <w:t xml:space="preserve">в </w:t>
      </w:r>
      <w:r>
        <w:rPr/>
        <w:t xml:space="preserve">Ершалаиме, </w:t>
      </w:r>
      <w:r>
        <w:rPr/>
        <w:t xml:space="preserve">прокуратор </w:t>
      </w:r>
      <w:r>
        <w:rPr/>
        <w:t xml:space="preserve">удаляет </w:t>
      </w:r>
      <w:r>
        <w:rPr/>
        <w:t xml:space="preserve">Иешуа </w:t>
      </w:r>
      <w:r>
        <w:rPr/>
        <w:t xml:space="preserve">из </w:t>
      </w:r>
      <w:r>
        <w:rPr/>
        <w:t xml:space="preserve">Ершалаима </w:t>
      </w:r>
      <w:r>
        <w:rPr/>
        <w:t xml:space="preserve">и </w:t>
      </w:r>
      <w:r>
        <w:rPr/>
        <w:t xml:space="preserve">подвергает </w:t>
      </w:r>
      <w:r>
        <w:rPr/>
        <w:t xml:space="preserve">его </w:t>
      </w:r>
      <w:r>
        <w:rPr/>
        <w:t xml:space="preserve">заключению </w:t>
      </w:r>
      <w:r>
        <w:rPr/>
        <w:t xml:space="preserve">в </w:t>
      </w:r>
      <w:r>
        <w:rPr/>
        <w:t xml:space="preserve">Кесарии </w:t>
      </w:r>
      <w:r>
        <w:rPr/>
        <w:t xml:space="preserve">Стратоновой </w:t>
      </w:r>
      <w:r>
        <w:rPr/>
        <w:t xml:space="preserve">на </w:t>
      </w:r>
      <w:r>
        <w:rPr/>
        <w:t xml:space="preserve">Средиземном </w:t>
      </w:r>
      <w:r>
        <w:rPr/>
        <w:t xml:space="preserve">море, </w:t>
      </w:r>
      <w:r>
        <w:rPr/>
        <w:t xml:space="preserve">то </w:t>
      </w:r>
      <w:r>
        <w:rPr/>
        <w:t xml:space="preserve">есть </w:t>
      </w:r>
      <w:r>
        <w:rPr/>
        <w:t xml:space="preserve">именно </w:t>
      </w:r>
      <w:r>
        <w:rPr/>
        <w:t xml:space="preserve">там, </w:t>
      </w:r>
      <w:r>
        <w:rPr/>
        <w:t xml:space="preserve">где </w:t>
      </w:r>
      <w:r>
        <w:rPr/>
        <w:t xml:space="preserve">резиденция </w:t>
      </w:r>
      <w:r>
        <w:rPr/>
        <w:t xml:space="preserve">прокуратора. </w:t>
      </w:r>
    </w:p>
    <w:p>
      <w:r>
        <w:rPr/>
        <w:t xml:space="preserve">Оставалось </w:t>
      </w:r>
      <w:r>
        <w:rPr/>
        <w:t xml:space="preserve">это </w:t>
      </w:r>
      <w:r>
        <w:rPr/>
        <w:t xml:space="preserve">продиктовать </w:t>
      </w:r>
      <w:r>
        <w:rPr/>
        <w:t xml:space="preserve">секретарю. </w:t>
      </w:r>
    </w:p>
    <w:p>
      <w:r>
        <w:rPr/>
        <w:t xml:space="preserve">Крылья </w:t>
      </w:r>
      <w:r>
        <w:rPr/>
        <w:t xml:space="preserve">ласточки </w:t>
      </w:r>
      <w:r>
        <w:rPr/>
        <w:t xml:space="preserve">фыркнули </w:t>
      </w:r>
      <w:r>
        <w:rPr/>
        <w:t xml:space="preserve">над </w:t>
      </w:r>
      <w:r>
        <w:rPr/>
        <w:t xml:space="preserve">самой </w:t>
      </w:r>
      <w:r>
        <w:rPr/>
        <w:t xml:space="preserve">головой </w:t>
      </w:r>
      <w:r>
        <w:rPr/>
        <w:t xml:space="preserve">игемона, </w:t>
      </w:r>
      <w:r>
        <w:rPr/>
        <w:t xml:space="preserve">птица </w:t>
      </w:r>
      <w:r>
        <w:rPr/>
        <w:t xml:space="preserve">метнулась </w:t>
      </w:r>
      <w:r>
        <w:rPr/>
        <w:t xml:space="preserve">к </w:t>
      </w:r>
      <w:r>
        <w:rPr/>
        <w:t xml:space="preserve">чаше </w:t>
      </w:r>
      <w:r>
        <w:rPr/>
        <w:t xml:space="preserve">фонтана </w:t>
      </w:r>
      <w:r>
        <w:rPr/>
        <w:t xml:space="preserve">и </w:t>
      </w:r>
      <w:r>
        <w:rPr/>
        <w:t xml:space="preserve">вылетела </w:t>
      </w:r>
      <w:r>
        <w:rPr/>
        <w:t xml:space="preserve">на </w:t>
      </w:r>
      <w:r>
        <w:rPr/>
        <w:t xml:space="preserve">волю. </w:t>
      </w:r>
      <w:r>
        <w:rPr/>
        <w:t xml:space="preserve">Прокуратор </w:t>
      </w:r>
      <w:r>
        <w:rPr/>
        <w:t xml:space="preserve">поднял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возле </w:t>
      </w:r>
      <w:r>
        <w:rPr/>
        <w:t xml:space="preserve">того </w:t>
      </w:r>
      <w:r>
        <w:rPr/>
        <w:t xml:space="preserve">столбом </w:t>
      </w:r>
      <w:r>
        <w:rPr/>
        <w:t xml:space="preserve">загорелась </w:t>
      </w:r>
      <w:r>
        <w:rPr/>
        <w:t xml:space="preserve">пыль. </w:t>
      </w:r>
    </w:p>
    <w:p>
      <w:r>
        <w:rPr/>
        <w:t xml:space="preserve">– </w:t>
      </w:r>
      <w:r>
        <w:rPr/>
        <w:t xml:space="preserve">Все </w:t>
      </w:r>
      <w:r>
        <w:rPr/>
        <w:t xml:space="preserve">о </w:t>
      </w:r>
      <w:r>
        <w:rPr/>
        <w:t xml:space="preserve">нем?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у </w:t>
      </w:r>
      <w:r>
        <w:rPr/>
        <w:t xml:space="preserve">секретаря.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к </w:t>
      </w:r>
      <w:r>
        <w:rPr/>
        <w:t xml:space="preserve">сожалению, </w:t>
      </w:r>
      <w:r>
        <w:rPr/>
        <w:t xml:space="preserve">– </w:t>
      </w:r>
      <w:r>
        <w:rPr/>
        <w:t xml:space="preserve">неожиданно </w:t>
      </w:r>
      <w:r>
        <w:rPr/>
        <w:t xml:space="preserve">ответил </w:t>
      </w:r>
      <w:r>
        <w:rPr/>
        <w:t xml:space="preserve">секретарь </w:t>
      </w:r>
      <w:r>
        <w:rPr/>
        <w:t xml:space="preserve">и </w:t>
      </w:r>
      <w:r>
        <w:rPr/>
        <w:t xml:space="preserve">подал </w:t>
      </w:r>
      <w:r>
        <w:rPr/>
        <w:t xml:space="preserve">Пилату </w:t>
      </w:r>
      <w:r>
        <w:rPr/>
        <w:t xml:space="preserve">другой </w:t>
      </w:r>
      <w:r>
        <w:rPr/>
        <w:t xml:space="preserve">кусок </w:t>
      </w:r>
      <w:r>
        <w:rPr/>
        <w:t xml:space="preserve">пергамента.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еще </w:t>
      </w:r>
      <w:r>
        <w:rPr/>
        <w:t xml:space="preserve">там?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нахмурился. </w:t>
      </w:r>
    </w:p>
    <w:p>
      <w:r>
        <w:rPr/>
        <w:t xml:space="preserve">Прочитав </w:t>
      </w:r>
      <w:r>
        <w:rPr/>
        <w:t xml:space="preserve">поданное, </w:t>
      </w:r>
      <w:r>
        <w:rPr/>
        <w:t xml:space="preserve">он </w:t>
      </w:r>
      <w:r>
        <w:rPr/>
        <w:t xml:space="preserve">еще </w:t>
      </w:r>
      <w:r>
        <w:rPr/>
        <w:t xml:space="preserve">более </w:t>
      </w:r>
      <w:r>
        <w:rPr/>
        <w:t xml:space="preserve">изменился </w:t>
      </w:r>
      <w:r>
        <w:rPr/>
        <w:t xml:space="preserve">в </w:t>
      </w:r>
      <w:r>
        <w:rPr/>
        <w:t xml:space="preserve">лице. </w:t>
      </w:r>
      <w:r>
        <w:rPr/>
        <w:t xml:space="preserve">Темная </w:t>
      </w:r>
      <w:r>
        <w:rPr/>
        <w:t xml:space="preserve">ли </w:t>
      </w:r>
      <w:r>
        <w:rPr/>
        <w:t xml:space="preserve">кровь </w:t>
      </w:r>
      <w:r>
        <w:rPr/>
        <w:t xml:space="preserve">прилила </w:t>
      </w:r>
      <w:r>
        <w:rPr/>
        <w:t xml:space="preserve">к </w:t>
      </w:r>
      <w:r>
        <w:rPr/>
        <w:t xml:space="preserve">шее </w:t>
      </w:r>
      <w:r>
        <w:rPr/>
        <w:t xml:space="preserve">и </w:t>
      </w:r>
      <w:r>
        <w:rPr/>
        <w:t xml:space="preserve">лицу </w:t>
      </w:r>
      <w:r>
        <w:rPr/>
        <w:t xml:space="preserve">или </w:t>
      </w:r>
      <w:r>
        <w:rPr/>
        <w:t xml:space="preserve">случилось </w:t>
      </w:r>
      <w:r>
        <w:rPr/>
        <w:t xml:space="preserve">что-либо </w:t>
      </w:r>
      <w:r>
        <w:rPr/>
        <w:t xml:space="preserve">другое, </w:t>
      </w:r>
      <w:r>
        <w:rPr/>
        <w:t xml:space="preserve">но </w:t>
      </w:r>
      <w:r>
        <w:rPr/>
        <w:t xml:space="preserve">только </w:t>
      </w:r>
      <w:r>
        <w:rPr/>
        <w:t xml:space="preserve">кожа </w:t>
      </w:r>
      <w:r>
        <w:rPr/>
        <w:t xml:space="preserve">его </w:t>
      </w:r>
      <w:r>
        <w:rPr/>
        <w:t xml:space="preserve">утратила </w:t>
      </w:r>
      <w:r>
        <w:rPr/>
        <w:t xml:space="preserve">желтизну, </w:t>
      </w:r>
      <w:r>
        <w:rPr/>
        <w:t xml:space="preserve">побурела, </w:t>
      </w:r>
      <w:r>
        <w:rPr/>
        <w:t xml:space="preserve">а </w:t>
      </w:r>
      <w:r>
        <w:rPr/>
        <w:t xml:space="preserve">глаза </w:t>
      </w:r>
      <w:r>
        <w:rPr/>
        <w:t xml:space="preserve">как </w:t>
      </w:r>
      <w:r>
        <w:rPr/>
        <w:t xml:space="preserve">будто </w:t>
      </w:r>
      <w:r>
        <w:rPr/>
        <w:t xml:space="preserve">провалились. </w:t>
      </w:r>
    </w:p>
    <w:p>
      <w:r>
        <w:rPr/>
        <w:t xml:space="preserve">Опять-таки </w:t>
      </w:r>
      <w:r>
        <w:rPr/>
        <w:t xml:space="preserve">виновата </w:t>
      </w:r>
      <w:r>
        <w:rPr/>
        <w:t xml:space="preserve">была, </w:t>
      </w:r>
      <w:r>
        <w:rPr/>
        <w:t xml:space="preserve">вероятно, </w:t>
      </w:r>
      <w:r>
        <w:rPr/>
        <w:t xml:space="preserve">кровь, </w:t>
      </w:r>
      <w:r>
        <w:rPr/>
        <w:t xml:space="preserve">прилившая </w:t>
      </w:r>
      <w:r>
        <w:rPr/>
        <w:t xml:space="preserve">к </w:t>
      </w:r>
      <w:r>
        <w:rPr/>
        <w:t xml:space="preserve">вискам </w:t>
      </w:r>
      <w:r>
        <w:rPr/>
        <w:t xml:space="preserve">и </w:t>
      </w:r>
      <w:r>
        <w:rPr/>
        <w:t xml:space="preserve">застучавшая </w:t>
      </w:r>
      <w:r>
        <w:rPr/>
        <w:t xml:space="preserve">в </w:t>
      </w:r>
      <w:r>
        <w:rPr/>
        <w:t xml:space="preserve">них, </w:t>
      </w:r>
      <w:r>
        <w:rPr/>
        <w:t xml:space="preserve">только </w:t>
      </w:r>
      <w:r>
        <w:rPr/>
        <w:t xml:space="preserve">у </w:t>
      </w:r>
      <w:r>
        <w:rPr/>
        <w:t xml:space="preserve">прокуратора </w:t>
      </w:r>
      <w:r>
        <w:rPr/>
        <w:t xml:space="preserve">что-то </w:t>
      </w:r>
      <w:r>
        <w:rPr/>
        <w:t xml:space="preserve">случилось </w:t>
      </w:r>
      <w:r>
        <w:rPr/>
        <w:t xml:space="preserve">со </w:t>
      </w:r>
      <w:r>
        <w:rPr/>
        <w:t xml:space="preserve">зрением. </w:t>
      </w:r>
      <w:r>
        <w:rPr/>
        <w:t xml:space="preserve">Так, </w:t>
      </w:r>
      <w:r>
        <w:rPr/>
        <w:t xml:space="preserve">померещилось </w:t>
      </w:r>
      <w:r>
        <w:rPr/>
        <w:t xml:space="preserve">ему, </w:t>
      </w:r>
      <w:r>
        <w:rPr/>
        <w:t xml:space="preserve">что </w:t>
      </w:r>
      <w:r>
        <w:rPr/>
        <w:t xml:space="preserve">голова </w:t>
      </w:r>
      <w:r>
        <w:rPr/>
        <w:t xml:space="preserve">арестанта </w:t>
      </w:r>
      <w:r>
        <w:rPr/>
        <w:t xml:space="preserve">уплыла </w:t>
      </w:r>
      <w:r>
        <w:rPr/>
        <w:t xml:space="preserve">куда-то, </w:t>
      </w:r>
      <w:r>
        <w:rPr/>
        <w:t xml:space="preserve">а </w:t>
      </w:r>
      <w:r>
        <w:rPr/>
        <w:t xml:space="preserve">вместо </w:t>
      </w:r>
      <w:r>
        <w:rPr/>
        <w:t xml:space="preserve">нее </w:t>
      </w:r>
      <w:r>
        <w:rPr/>
        <w:t xml:space="preserve">появилась </w:t>
      </w:r>
      <w:r>
        <w:rPr/>
        <w:t xml:space="preserve">другая. </w:t>
      </w:r>
      <w:r>
        <w:rPr/>
        <w:t xml:space="preserve">На </w:t>
      </w:r>
      <w:r>
        <w:rPr/>
        <w:t xml:space="preserve">этой </w:t>
      </w:r>
      <w:r>
        <w:rPr/>
        <w:t xml:space="preserve">плешивой </w:t>
      </w:r>
      <w:r>
        <w:rPr/>
        <w:t xml:space="preserve">голове </w:t>
      </w:r>
      <w:r>
        <w:rPr/>
        <w:t xml:space="preserve">сидел </w:t>
      </w:r>
      <w:r>
        <w:rPr/>
        <w:t xml:space="preserve">редкозубый </w:t>
      </w:r>
      <w:r>
        <w:rPr/>
        <w:t xml:space="preserve">золотой </w:t>
      </w:r>
      <w:r>
        <w:rPr/>
        <w:t xml:space="preserve">венец; </w:t>
      </w:r>
      <w:r>
        <w:rPr/>
        <w:t xml:space="preserve">на </w:t>
      </w:r>
      <w:r>
        <w:rPr/>
        <w:t xml:space="preserve">лбу </w:t>
      </w:r>
      <w:r>
        <w:rPr/>
        <w:t xml:space="preserve">была </w:t>
      </w:r>
      <w:r>
        <w:rPr/>
        <w:t xml:space="preserve">круглая </w:t>
      </w:r>
      <w:r>
        <w:rPr/>
        <w:t xml:space="preserve">язва, </w:t>
      </w:r>
      <w:r>
        <w:rPr/>
        <w:t xml:space="preserve">разъедающая </w:t>
      </w:r>
      <w:r>
        <w:rPr/>
        <w:t xml:space="preserve">кожу </w:t>
      </w:r>
      <w:r>
        <w:rPr/>
        <w:t xml:space="preserve">и </w:t>
      </w:r>
      <w:r>
        <w:rPr/>
        <w:t xml:space="preserve">смазанная </w:t>
      </w:r>
      <w:r>
        <w:rPr/>
        <w:t xml:space="preserve">мазью; </w:t>
      </w:r>
      <w:r>
        <w:rPr/>
        <w:t xml:space="preserve">запавший </w:t>
      </w:r>
      <w:r>
        <w:rPr/>
        <w:t xml:space="preserve">беззубый </w:t>
      </w:r>
      <w:r>
        <w:rPr/>
        <w:t xml:space="preserve">рот </w:t>
      </w:r>
      <w:r>
        <w:rPr/>
        <w:t xml:space="preserve">с </w:t>
      </w:r>
      <w:r>
        <w:rPr/>
        <w:t xml:space="preserve">отвисшей </w:t>
      </w:r>
      <w:r>
        <w:rPr/>
        <w:t xml:space="preserve">нижней </w:t>
      </w:r>
      <w:r>
        <w:rPr/>
        <w:t xml:space="preserve">капризною </w:t>
      </w:r>
      <w:r>
        <w:rPr/>
        <w:t xml:space="preserve">губой.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исчезли </w:t>
      </w:r>
      <w:r>
        <w:rPr/>
        <w:t xml:space="preserve">розовые </w:t>
      </w:r>
      <w:r>
        <w:rPr/>
        <w:t xml:space="preserve">колонны </w:t>
      </w:r>
      <w:r>
        <w:rPr/>
        <w:t xml:space="preserve">балкона </w:t>
      </w:r>
      <w:r>
        <w:rPr/>
        <w:t xml:space="preserve">и </w:t>
      </w:r>
      <w:r>
        <w:rPr/>
        <w:t xml:space="preserve">кровли </w:t>
      </w:r>
      <w:r>
        <w:rPr/>
        <w:t xml:space="preserve">Ершалаима </w:t>
      </w:r>
      <w:r>
        <w:rPr/>
        <w:t xml:space="preserve">вдали, </w:t>
      </w:r>
      <w:r>
        <w:rPr/>
        <w:t xml:space="preserve">внизу </w:t>
      </w:r>
      <w:r>
        <w:rPr/>
        <w:t xml:space="preserve">за </w:t>
      </w:r>
      <w:r>
        <w:rPr/>
        <w:t xml:space="preserve">садом, </w:t>
      </w:r>
      <w:r>
        <w:rPr/>
        <w:t xml:space="preserve">и </w:t>
      </w:r>
      <w:r>
        <w:rPr/>
        <w:t xml:space="preserve">все </w:t>
      </w:r>
      <w:r>
        <w:rPr/>
        <w:t xml:space="preserve">утонуло </w:t>
      </w:r>
      <w:r>
        <w:rPr/>
        <w:t xml:space="preserve">вокруг </w:t>
      </w:r>
      <w:r>
        <w:rPr/>
        <w:t xml:space="preserve">в </w:t>
      </w:r>
      <w:r>
        <w:rPr/>
        <w:t xml:space="preserve">густейшей </w:t>
      </w:r>
      <w:r>
        <w:rPr/>
        <w:t xml:space="preserve">зелени </w:t>
      </w:r>
      <w:r>
        <w:rPr/>
        <w:t xml:space="preserve">Капрейских </w:t>
      </w:r>
      <w:r>
        <w:rPr/>
        <w:t xml:space="preserve">садов. </w:t>
      </w:r>
      <w:r>
        <w:rPr/>
        <w:t xml:space="preserve">И </w:t>
      </w:r>
      <w:r>
        <w:rPr/>
        <w:t xml:space="preserve">со </w:t>
      </w:r>
      <w:r>
        <w:rPr/>
        <w:t xml:space="preserve">слухом </w:t>
      </w:r>
      <w:r>
        <w:rPr/>
        <w:t xml:space="preserve">совершилось </w:t>
      </w:r>
      <w:r>
        <w:rPr/>
        <w:t xml:space="preserve">что-то </w:t>
      </w:r>
      <w:r>
        <w:rPr/>
        <w:t xml:space="preserve">странное, </w:t>
      </w:r>
      <w:r>
        <w:rPr/>
        <w:t xml:space="preserve">как </w:t>
      </w:r>
      <w:r>
        <w:rPr/>
        <w:t xml:space="preserve">будто </w:t>
      </w:r>
      <w:r>
        <w:rPr/>
        <w:t xml:space="preserve">вдали </w:t>
      </w:r>
      <w:r>
        <w:rPr/>
        <w:t xml:space="preserve">проиграли </w:t>
      </w:r>
      <w:r>
        <w:rPr/>
        <w:t xml:space="preserve">негромко </w:t>
      </w:r>
      <w:r>
        <w:rPr/>
        <w:t xml:space="preserve">и </w:t>
      </w:r>
      <w:r>
        <w:rPr/>
        <w:t xml:space="preserve">грозно </w:t>
      </w:r>
      <w:r>
        <w:rPr/>
        <w:t xml:space="preserve">трубы </w:t>
      </w:r>
      <w:r>
        <w:rPr/>
        <w:t xml:space="preserve">и </w:t>
      </w:r>
      <w:r>
        <w:rPr/>
        <w:t xml:space="preserve">очень </w:t>
      </w:r>
      <w:r>
        <w:rPr/>
        <w:t xml:space="preserve">явственно </w:t>
      </w:r>
      <w:r>
        <w:rPr/>
        <w:t xml:space="preserve">послышался </w:t>
      </w:r>
      <w:r>
        <w:rPr/>
        <w:t xml:space="preserve">носовой </w:t>
      </w:r>
      <w:r>
        <w:rPr/>
        <w:t xml:space="preserve">голос, </w:t>
      </w:r>
      <w:r>
        <w:rPr/>
        <w:t xml:space="preserve">надменно </w:t>
      </w:r>
      <w:r>
        <w:rPr/>
        <w:t xml:space="preserve">тянущий </w:t>
      </w:r>
      <w:r>
        <w:rPr/>
        <w:t xml:space="preserve">слова: </w:t>
      </w:r>
      <w:r>
        <w:rPr/>
        <w:t xml:space="preserve">«Закон </w:t>
      </w:r>
      <w:r>
        <w:rPr/>
        <w:t xml:space="preserve">об </w:t>
      </w:r>
      <w:r>
        <w:rPr/>
        <w:t xml:space="preserve">оскорблении </w:t>
      </w:r>
      <w:r>
        <w:rPr/>
        <w:t xml:space="preserve">величества...» </w:t>
      </w:r>
    </w:p>
    <w:p>
      <w:r>
        <w:rPr/>
        <w:t xml:space="preserve">Мысли </w:t>
      </w:r>
      <w:r>
        <w:rPr/>
        <w:t xml:space="preserve">понеслись </w:t>
      </w:r>
      <w:r>
        <w:rPr/>
        <w:t xml:space="preserve">короткие, </w:t>
      </w:r>
      <w:r>
        <w:rPr/>
        <w:t xml:space="preserve">бессвязные </w:t>
      </w:r>
      <w:r>
        <w:rPr/>
        <w:t xml:space="preserve">и </w:t>
      </w:r>
      <w:r>
        <w:rPr/>
        <w:t xml:space="preserve">необыкновенные: </w:t>
      </w:r>
      <w:r>
        <w:rPr/>
        <w:t xml:space="preserve">«Погиб!», </w:t>
      </w:r>
      <w:r>
        <w:rPr/>
        <w:t xml:space="preserve">потом: </w:t>
      </w:r>
      <w:r>
        <w:rPr/>
        <w:t xml:space="preserve">«Погибли!..» </w:t>
      </w:r>
      <w:r>
        <w:rPr/>
        <w:t xml:space="preserve">И </w:t>
      </w:r>
      <w:r>
        <w:rPr/>
        <w:t xml:space="preserve">какая-то </w:t>
      </w:r>
      <w:r>
        <w:rPr/>
        <w:t xml:space="preserve">совсем </w:t>
      </w:r>
      <w:r>
        <w:rPr/>
        <w:t xml:space="preserve">нелепая </w:t>
      </w:r>
      <w:r>
        <w:rPr/>
        <w:t xml:space="preserve">среди </w:t>
      </w:r>
      <w:r>
        <w:rPr/>
        <w:t xml:space="preserve">них </w:t>
      </w:r>
      <w:r>
        <w:rPr/>
        <w:t xml:space="preserve">о </w:t>
      </w:r>
      <w:r>
        <w:rPr/>
        <w:t xml:space="preserve">каком-то </w:t>
      </w:r>
      <w:r>
        <w:rPr/>
        <w:t xml:space="preserve">долженствующем </w:t>
      </w:r>
      <w:r>
        <w:rPr/>
        <w:t xml:space="preserve">непременно </w:t>
      </w:r>
      <w:r>
        <w:rPr/>
        <w:t xml:space="preserve">быть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кем?! </w:t>
      </w:r>
      <w:r>
        <w:rPr/>
        <w:t xml:space="preserve">– </w:t>
      </w:r>
      <w:r>
        <w:rPr/>
        <w:t xml:space="preserve">бессмертии, </w:t>
      </w:r>
      <w:r>
        <w:rPr/>
        <w:t xml:space="preserve">причем </w:t>
      </w:r>
      <w:r>
        <w:rPr/>
        <w:t xml:space="preserve">бессмертие </w:t>
      </w:r>
      <w:r>
        <w:rPr/>
        <w:t xml:space="preserve">почему-то </w:t>
      </w:r>
      <w:r>
        <w:rPr/>
        <w:t xml:space="preserve">вызывало </w:t>
      </w:r>
      <w:r>
        <w:rPr/>
        <w:t xml:space="preserve">нестерпимую </w:t>
      </w:r>
      <w:r>
        <w:rPr/>
        <w:t xml:space="preserve">тоску. </w:t>
      </w:r>
    </w:p>
    <w:p>
      <w:r>
        <w:rPr/>
        <w:t xml:space="preserve">Пилат </w:t>
      </w:r>
      <w:r>
        <w:rPr/>
        <w:t xml:space="preserve">напрягся, </w:t>
      </w:r>
      <w:r>
        <w:rPr/>
        <w:t xml:space="preserve">изгнал </w:t>
      </w:r>
      <w:r>
        <w:rPr/>
        <w:t xml:space="preserve">видение, </w:t>
      </w:r>
      <w:r>
        <w:rPr/>
        <w:t xml:space="preserve">вернулся </w:t>
      </w:r>
      <w:r>
        <w:rPr/>
        <w:t xml:space="preserve">взором </w:t>
      </w:r>
      <w:r>
        <w:rPr/>
        <w:t xml:space="preserve">на </w:t>
      </w:r>
      <w:r>
        <w:rPr/>
        <w:t xml:space="preserve">балкон, </w:t>
      </w:r>
      <w:r>
        <w:rPr/>
        <w:t xml:space="preserve">и </w:t>
      </w:r>
      <w:r>
        <w:rPr/>
        <w:t xml:space="preserve">опять </w:t>
      </w:r>
      <w:r>
        <w:rPr/>
        <w:t xml:space="preserve">перед </w:t>
      </w:r>
      <w:r>
        <w:rPr/>
        <w:t xml:space="preserve">ним </w:t>
      </w:r>
      <w:r>
        <w:rPr/>
        <w:t xml:space="preserve">оказались </w:t>
      </w:r>
      <w:r>
        <w:rPr/>
        <w:t xml:space="preserve">глаза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Слушай, </w:t>
      </w:r>
      <w:r>
        <w:rPr/>
        <w:t xml:space="preserve">Га-Ноцри, </w:t>
      </w:r>
      <w:r>
        <w:rPr/>
        <w:t xml:space="preserve">–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глядя </w:t>
      </w:r>
      <w:r>
        <w:rPr/>
        <w:t xml:space="preserve">на </w:t>
      </w:r>
      <w:r>
        <w:rPr/>
        <w:t xml:space="preserve">Иешуа </w:t>
      </w:r>
      <w:r>
        <w:rPr/>
        <w:t xml:space="preserve">как-то </w:t>
      </w:r>
      <w:r>
        <w:rPr/>
        <w:t xml:space="preserve">странно: </w:t>
      </w:r>
      <w:r>
        <w:rPr/>
        <w:t xml:space="preserve">лицо </w:t>
      </w:r>
      <w:r>
        <w:rPr/>
        <w:t xml:space="preserve">прокуратора </w:t>
      </w:r>
      <w:r>
        <w:rPr/>
        <w:t xml:space="preserve">было </w:t>
      </w:r>
      <w:r>
        <w:rPr/>
        <w:t xml:space="preserve">грозно, </w:t>
      </w:r>
      <w:r>
        <w:rPr/>
        <w:t xml:space="preserve">но </w:t>
      </w:r>
      <w:r>
        <w:rPr/>
        <w:t xml:space="preserve">глаза </w:t>
      </w:r>
      <w:r>
        <w:rPr/>
        <w:t xml:space="preserve">тревожны, </w:t>
      </w:r>
      <w:r>
        <w:rPr/>
        <w:t xml:space="preserve">– </w:t>
      </w:r>
      <w:r>
        <w:rPr/>
        <w:t xml:space="preserve">ты </w:t>
      </w:r>
      <w:r>
        <w:rPr/>
        <w:t xml:space="preserve">когда-либо </w:t>
      </w:r>
      <w:r>
        <w:rPr/>
        <w:t xml:space="preserve">говорил </w:t>
      </w:r>
      <w:r>
        <w:rPr/>
        <w:t xml:space="preserve">что-нибудь </w:t>
      </w:r>
      <w:r>
        <w:rPr/>
        <w:t xml:space="preserve">о </w:t>
      </w:r>
      <w:r>
        <w:rPr/>
        <w:t xml:space="preserve">великом </w:t>
      </w:r>
      <w:r>
        <w:rPr/>
        <w:t xml:space="preserve">кесаре? </w:t>
      </w:r>
      <w:r>
        <w:rPr/>
        <w:t xml:space="preserve">Отвечай! </w:t>
      </w:r>
      <w:r>
        <w:rPr/>
        <w:t xml:space="preserve">Говорил?.. </w:t>
      </w:r>
      <w:r>
        <w:rPr/>
        <w:t xml:space="preserve">Или... </w:t>
      </w:r>
      <w:r>
        <w:rPr/>
        <w:t xml:space="preserve">не... </w:t>
      </w:r>
      <w:r>
        <w:rPr/>
        <w:t xml:space="preserve">говорил? </w:t>
      </w:r>
      <w:r>
        <w:rPr/>
        <w:t xml:space="preserve">– </w:t>
      </w:r>
      <w:r>
        <w:rPr/>
        <w:t xml:space="preserve">Пилат </w:t>
      </w:r>
      <w:r>
        <w:rPr/>
        <w:t xml:space="preserve">протянул </w:t>
      </w:r>
      <w:r>
        <w:rPr/>
        <w:t xml:space="preserve">слово </w:t>
      </w:r>
      <w:r>
        <w:rPr/>
        <w:t xml:space="preserve">«не» </w:t>
      </w:r>
      <w:r>
        <w:rPr/>
        <w:t xml:space="preserve">несколько </w:t>
      </w:r>
      <w:r>
        <w:rPr/>
        <w:t xml:space="preserve">больше, </w:t>
      </w:r>
      <w:r>
        <w:rPr/>
        <w:t xml:space="preserve">чем </w:t>
      </w:r>
      <w:r>
        <w:rPr/>
        <w:t xml:space="preserve">это </w:t>
      </w:r>
      <w:r>
        <w:rPr/>
        <w:t xml:space="preserve">полагается </w:t>
      </w:r>
      <w:r>
        <w:rPr/>
        <w:t xml:space="preserve">на </w:t>
      </w:r>
      <w:r>
        <w:rPr/>
        <w:t xml:space="preserve">суде, </w:t>
      </w:r>
      <w:r>
        <w:rPr/>
        <w:t xml:space="preserve">и </w:t>
      </w:r>
      <w:r>
        <w:rPr/>
        <w:t xml:space="preserve">послал </w:t>
      </w:r>
      <w:r>
        <w:rPr/>
        <w:t xml:space="preserve">Иешуа </w:t>
      </w:r>
      <w:r>
        <w:rPr/>
        <w:t xml:space="preserve">в </w:t>
      </w:r>
      <w:r>
        <w:rPr/>
        <w:t xml:space="preserve">своем </w:t>
      </w:r>
      <w:r>
        <w:rPr/>
        <w:t xml:space="preserve">взгляде </w:t>
      </w:r>
      <w:r>
        <w:rPr/>
        <w:t xml:space="preserve">какую-то </w:t>
      </w:r>
      <w:r>
        <w:rPr/>
        <w:t xml:space="preserve">мысль, </w:t>
      </w:r>
      <w:r>
        <w:rPr/>
        <w:t xml:space="preserve">которую </w:t>
      </w:r>
      <w:r>
        <w:rPr/>
        <w:t xml:space="preserve">как </w:t>
      </w:r>
      <w:r>
        <w:rPr/>
        <w:t xml:space="preserve">бы </w:t>
      </w:r>
      <w:r>
        <w:rPr/>
        <w:t xml:space="preserve">хотел </w:t>
      </w:r>
      <w:r>
        <w:rPr/>
        <w:t xml:space="preserve">внушить </w:t>
      </w:r>
      <w:r>
        <w:rPr/>
        <w:t xml:space="preserve">арестанту. </w:t>
      </w:r>
    </w:p>
    <w:p>
      <w:r>
        <w:rPr/>
        <w:t xml:space="preserve">– </w:t>
      </w:r>
      <w:r>
        <w:rPr/>
        <w:t xml:space="preserve">Правду </w:t>
      </w:r>
      <w:r>
        <w:rPr/>
        <w:t xml:space="preserve">говорить </w:t>
      </w:r>
      <w:r>
        <w:rPr/>
        <w:t xml:space="preserve">легко </w:t>
      </w:r>
      <w:r>
        <w:rPr/>
        <w:t xml:space="preserve">и </w:t>
      </w:r>
      <w:r>
        <w:rPr/>
        <w:t xml:space="preserve">приятно, </w:t>
      </w:r>
      <w:r>
        <w:rPr/>
        <w:t xml:space="preserve">– </w:t>
      </w:r>
      <w:r>
        <w:rPr/>
        <w:t xml:space="preserve">заметил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Мне </w:t>
      </w:r>
      <w:r>
        <w:rPr/>
        <w:t xml:space="preserve">не </w:t>
      </w:r>
      <w:r>
        <w:rPr/>
        <w:t xml:space="preserve">нужно </w:t>
      </w:r>
      <w:r>
        <w:rPr/>
        <w:t xml:space="preserve">знать, </w:t>
      </w:r>
      <w:r>
        <w:rPr/>
        <w:t xml:space="preserve">– </w:t>
      </w:r>
      <w:r>
        <w:rPr/>
        <w:t xml:space="preserve">придушенным, </w:t>
      </w:r>
      <w:r>
        <w:rPr/>
        <w:t xml:space="preserve">злым </w:t>
      </w:r>
      <w:r>
        <w:rPr/>
        <w:t xml:space="preserve">голосом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приятно </w:t>
      </w:r>
      <w:r>
        <w:rPr/>
        <w:t xml:space="preserve">или </w:t>
      </w:r>
      <w:r>
        <w:rPr/>
        <w:t xml:space="preserve">неприятно </w:t>
      </w:r>
      <w:r>
        <w:rPr/>
        <w:t xml:space="preserve">тебе </w:t>
      </w:r>
      <w:r>
        <w:rPr/>
        <w:t xml:space="preserve">говорить </w:t>
      </w:r>
      <w:r>
        <w:rPr/>
        <w:t xml:space="preserve">правду. </w:t>
      </w:r>
      <w:r>
        <w:rPr/>
        <w:t xml:space="preserve">Но </w:t>
      </w:r>
      <w:r>
        <w:rPr/>
        <w:t xml:space="preserve">тебе </w:t>
      </w:r>
      <w:r>
        <w:rPr/>
        <w:t xml:space="preserve">придется </w:t>
      </w:r>
      <w:r>
        <w:rPr/>
        <w:t xml:space="preserve">ее </w:t>
      </w:r>
      <w:r>
        <w:rPr/>
        <w:t xml:space="preserve">говорить. </w:t>
      </w:r>
      <w:r>
        <w:rPr/>
        <w:t xml:space="preserve">Но, </w:t>
      </w:r>
      <w:r>
        <w:rPr/>
        <w:t xml:space="preserve">говоря, </w:t>
      </w:r>
      <w:r>
        <w:rPr/>
        <w:t xml:space="preserve">взвешивай </w:t>
      </w:r>
      <w:r>
        <w:rPr/>
        <w:t xml:space="preserve">каждое </w:t>
      </w:r>
      <w:r>
        <w:rPr/>
        <w:t xml:space="preserve">слово, </w:t>
      </w:r>
      <w:r>
        <w:rPr/>
        <w:t xml:space="preserve">если </w:t>
      </w:r>
      <w:r>
        <w:rPr/>
        <w:t xml:space="preserve">не </w:t>
      </w:r>
      <w:r>
        <w:rPr/>
        <w:t xml:space="preserve">хочешь </w:t>
      </w:r>
      <w:r>
        <w:rPr/>
        <w:t xml:space="preserve">не </w:t>
      </w:r>
      <w:r>
        <w:rPr/>
        <w:t xml:space="preserve">только </w:t>
      </w:r>
      <w:r>
        <w:rPr/>
        <w:t xml:space="preserve">неизбежной, </w:t>
      </w:r>
      <w:r>
        <w:rPr/>
        <w:t xml:space="preserve">но </w:t>
      </w:r>
      <w:r>
        <w:rPr/>
        <w:t xml:space="preserve">и </w:t>
      </w:r>
      <w:r>
        <w:rPr/>
        <w:t xml:space="preserve">мучительной </w:t>
      </w:r>
      <w:r>
        <w:rPr/>
        <w:t xml:space="preserve">смерти. </w:t>
      </w:r>
    </w:p>
    <w:p>
      <w:r>
        <w:rPr/>
        <w:t xml:space="preserve">Никто </w:t>
      </w:r>
      <w:r>
        <w:rPr/>
        <w:t xml:space="preserve">не </w:t>
      </w:r>
      <w:r>
        <w:rPr/>
        <w:t xml:space="preserve">знает, </w:t>
      </w:r>
      <w:r>
        <w:rPr/>
        <w:t xml:space="preserve">что </w:t>
      </w:r>
      <w:r>
        <w:rPr/>
        <w:t xml:space="preserve">случилось </w:t>
      </w:r>
      <w:r>
        <w:rPr/>
        <w:t xml:space="preserve">с </w:t>
      </w:r>
      <w:r>
        <w:rPr/>
        <w:t xml:space="preserve">прокуратором </w:t>
      </w:r>
      <w:r>
        <w:rPr/>
        <w:t xml:space="preserve">Иудеи, </w:t>
      </w:r>
      <w:r>
        <w:rPr/>
        <w:t xml:space="preserve">но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поднять </w:t>
      </w:r>
      <w:r>
        <w:rPr/>
        <w:t xml:space="preserve">руку, </w:t>
      </w:r>
      <w:r>
        <w:rPr/>
        <w:t xml:space="preserve">как </w:t>
      </w:r>
      <w:r>
        <w:rPr/>
        <w:t xml:space="preserve">бы </w:t>
      </w:r>
      <w:r>
        <w:rPr/>
        <w:t xml:space="preserve">заслоняясь </w:t>
      </w:r>
      <w:r>
        <w:rPr/>
        <w:t xml:space="preserve">от </w:t>
      </w:r>
      <w:r>
        <w:rPr/>
        <w:t xml:space="preserve">солнечного </w:t>
      </w:r>
      <w:r>
        <w:rPr/>
        <w:t xml:space="preserve">луча, </w:t>
      </w:r>
      <w:r>
        <w:rPr/>
        <w:t xml:space="preserve">и </w:t>
      </w:r>
      <w:r>
        <w:rPr/>
        <w:t xml:space="preserve">за </w:t>
      </w:r>
      <w:r>
        <w:rPr/>
        <w:t xml:space="preserve">этой </w:t>
      </w:r>
      <w:r>
        <w:rPr/>
        <w:t xml:space="preserve">рукой, </w:t>
      </w:r>
      <w:r>
        <w:rPr/>
        <w:t xml:space="preserve">как </w:t>
      </w:r>
      <w:r>
        <w:rPr/>
        <w:t xml:space="preserve">за </w:t>
      </w:r>
      <w:r>
        <w:rPr/>
        <w:t xml:space="preserve">щитом, </w:t>
      </w:r>
      <w:r>
        <w:rPr/>
        <w:t xml:space="preserve">послать </w:t>
      </w:r>
      <w:r>
        <w:rPr/>
        <w:t xml:space="preserve">арестанту </w:t>
      </w:r>
      <w:r>
        <w:rPr/>
        <w:t xml:space="preserve">какой-то </w:t>
      </w:r>
      <w:r>
        <w:rPr/>
        <w:t xml:space="preserve">намекающий </w:t>
      </w:r>
      <w:r>
        <w:rPr/>
        <w:t xml:space="preserve">взор.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– </w:t>
      </w:r>
      <w:r>
        <w:rPr/>
        <w:t xml:space="preserve">говорил </w:t>
      </w:r>
      <w:r>
        <w:rPr/>
        <w:t xml:space="preserve">он, </w:t>
      </w:r>
      <w:r>
        <w:rPr/>
        <w:t xml:space="preserve">– </w:t>
      </w:r>
      <w:r>
        <w:rPr/>
        <w:t xml:space="preserve">отвечай,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некоего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что </w:t>
      </w:r>
      <w:r>
        <w:rPr/>
        <w:t xml:space="preserve">именно </w:t>
      </w:r>
      <w:r>
        <w:rPr/>
        <w:t xml:space="preserve">ты </w:t>
      </w:r>
      <w:r>
        <w:rPr/>
        <w:t xml:space="preserve">говорил </w:t>
      </w:r>
      <w:r>
        <w:rPr/>
        <w:t xml:space="preserve">ему, </w:t>
      </w:r>
      <w:r>
        <w:rPr/>
        <w:t xml:space="preserve">если </w:t>
      </w:r>
      <w:r>
        <w:rPr/>
        <w:t xml:space="preserve">говорил, </w:t>
      </w:r>
      <w:r>
        <w:rPr/>
        <w:t xml:space="preserve">о </w:t>
      </w:r>
      <w:r>
        <w:rPr/>
        <w:t xml:space="preserve">кесаре?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было </w:t>
      </w:r>
      <w:r>
        <w:rPr/>
        <w:t xml:space="preserve">так, </w:t>
      </w:r>
      <w:r>
        <w:rPr/>
        <w:t xml:space="preserve">– </w:t>
      </w:r>
      <w:r>
        <w:rPr/>
        <w:t xml:space="preserve">охотно </w:t>
      </w:r>
      <w:r>
        <w:rPr/>
        <w:t xml:space="preserve">начал </w:t>
      </w:r>
      <w:r>
        <w:rPr/>
        <w:t xml:space="preserve">рассказывать </w:t>
      </w:r>
      <w:r>
        <w:rPr/>
        <w:t xml:space="preserve">арестант, </w:t>
      </w:r>
      <w:r>
        <w:rPr/>
        <w:t xml:space="preserve">– </w:t>
      </w:r>
      <w:r>
        <w:rPr/>
        <w:t xml:space="preserve">позавчера </w:t>
      </w:r>
      <w:r>
        <w:rPr/>
        <w:t xml:space="preserve">вечером </w:t>
      </w:r>
      <w:r>
        <w:rPr/>
        <w:t xml:space="preserve">я </w:t>
      </w:r>
      <w:r>
        <w:rPr/>
        <w:t xml:space="preserve">познакомился </w:t>
      </w:r>
      <w:r>
        <w:rPr/>
        <w:t xml:space="preserve">возле </w:t>
      </w:r>
      <w:r>
        <w:rPr/>
        <w:t xml:space="preserve">храма </w:t>
      </w:r>
      <w:r>
        <w:rPr/>
        <w:t xml:space="preserve">с </w:t>
      </w:r>
      <w:r>
        <w:rPr/>
        <w:t xml:space="preserve">одним </w:t>
      </w:r>
      <w:r>
        <w:rPr/>
        <w:t xml:space="preserve">молодым </w:t>
      </w:r>
      <w:r>
        <w:rPr/>
        <w:t xml:space="preserve">человеком, </w:t>
      </w:r>
      <w:r>
        <w:rPr/>
        <w:t xml:space="preserve">который </w:t>
      </w:r>
      <w:r>
        <w:rPr/>
        <w:t xml:space="preserve">назвал </w:t>
      </w:r>
      <w:r>
        <w:rPr/>
        <w:t xml:space="preserve">себя </w:t>
      </w:r>
      <w:r>
        <w:rPr/>
        <w:t xml:space="preserve">Иудой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Он </w:t>
      </w:r>
      <w:r>
        <w:rPr/>
        <w:t xml:space="preserve">пригласил </w:t>
      </w:r>
      <w:r>
        <w:rPr/>
        <w:t xml:space="preserve">меня </w:t>
      </w:r>
      <w:r>
        <w:rPr/>
        <w:t xml:space="preserve">к </w:t>
      </w:r>
      <w:r>
        <w:rPr/>
        <w:t xml:space="preserve">себе </w:t>
      </w:r>
      <w:r>
        <w:rPr/>
        <w:t xml:space="preserve">в </w:t>
      </w:r>
      <w:r>
        <w:rPr/>
        <w:t xml:space="preserve">дом </w:t>
      </w:r>
      <w:r>
        <w:rPr/>
        <w:t xml:space="preserve">в </w:t>
      </w:r>
      <w:r>
        <w:rPr/>
        <w:t xml:space="preserve">Нижнем </w:t>
      </w:r>
      <w:r>
        <w:rPr/>
        <w:t xml:space="preserve">Городе </w:t>
      </w:r>
      <w:r>
        <w:rPr/>
        <w:t xml:space="preserve">и </w:t>
      </w:r>
      <w:r>
        <w:rPr/>
        <w:t xml:space="preserve">угостил...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и </w:t>
      </w:r>
      <w:r>
        <w:rPr/>
        <w:t xml:space="preserve">дьявольский </w:t>
      </w:r>
      <w:r>
        <w:rPr/>
        <w:t xml:space="preserve">огонь </w:t>
      </w:r>
      <w:r>
        <w:rPr/>
        <w:t xml:space="preserve">сверкнул </w:t>
      </w:r>
      <w:r>
        <w:rPr/>
        <w:t xml:space="preserve">в </w:t>
      </w:r>
      <w:r>
        <w:rPr/>
        <w:t xml:space="preserve">его </w:t>
      </w:r>
      <w:r>
        <w:rPr/>
        <w:t xml:space="preserve">глазах.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добрый </w:t>
      </w:r>
      <w:r>
        <w:rPr/>
        <w:t xml:space="preserve">и </w:t>
      </w:r>
      <w:r>
        <w:rPr/>
        <w:t xml:space="preserve">любознательный </w:t>
      </w:r>
      <w:r>
        <w:rPr/>
        <w:t xml:space="preserve">человек, </w:t>
      </w:r>
      <w:r>
        <w:rPr/>
        <w:t xml:space="preserve">– </w:t>
      </w:r>
      <w:r>
        <w:rPr/>
        <w:t xml:space="preserve">подтвердил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высказал </w:t>
      </w:r>
      <w:r>
        <w:rPr/>
        <w:t xml:space="preserve">величайший </w:t>
      </w:r>
      <w:r>
        <w:rPr/>
        <w:t xml:space="preserve">интерес </w:t>
      </w:r>
      <w:r>
        <w:rPr/>
        <w:t xml:space="preserve">к </w:t>
      </w:r>
      <w:r>
        <w:rPr/>
        <w:t xml:space="preserve">моим </w:t>
      </w:r>
      <w:r>
        <w:rPr/>
        <w:t xml:space="preserve">мыслям, </w:t>
      </w:r>
      <w:r>
        <w:rPr/>
        <w:t xml:space="preserve">принял </w:t>
      </w:r>
      <w:r>
        <w:rPr/>
        <w:t xml:space="preserve">меня </w:t>
      </w:r>
      <w:r>
        <w:rPr/>
        <w:t xml:space="preserve">весьма </w:t>
      </w:r>
      <w:r>
        <w:rPr/>
        <w:t xml:space="preserve">радушно... </w:t>
      </w:r>
    </w:p>
    <w:p>
      <w:r>
        <w:rPr/>
        <w:t xml:space="preserve">– </w:t>
      </w:r>
      <w:r>
        <w:rPr/>
        <w:t xml:space="preserve">Светильники </w:t>
      </w:r>
      <w:r>
        <w:rPr/>
        <w:t xml:space="preserve">зажег... </w:t>
      </w:r>
      <w:r>
        <w:rPr/>
        <w:t xml:space="preserve">– </w:t>
      </w:r>
      <w:r>
        <w:rPr/>
        <w:t xml:space="preserve">сквозь </w:t>
      </w:r>
      <w:r>
        <w:rPr/>
        <w:t xml:space="preserve">зубы </w:t>
      </w:r>
      <w:r>
        <w:rPr/>
        <w:t xml:space="preserve">в </w:t>
      </w:r>
      <w:r>
        <w:rPr/>
        <w:t xml:space="preserve">тон </w:t>
      </w:r>
      <w:r>
        <w:rPr/>
        <w:t xml:space="preserve">арестанту </w:t>
      </w:r>
      <w:r>
        <w:rPr/>
        <w:t xml:space="preserve">проговорил </w:t>
      </w:r>
      <w:r>
        <w:rPr/>
        <w:t xml:space="preserve">Пилат,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при </w:t>
      </w:r>
      <w:r>
        <w:rPr/>
        <w:t xml:space="preserve">этом </w:t>
      </w:r>
      <w:r>
        <w:rPr/>
        <w:t xml:space="preserve">мерцали.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немного </w:t>
      </w:r>
      <w:r>
        <w:rPr/>
        <w:t xml:space="preserve">удивившись </w:t>
      </w:r>
      <w:r>
        <w:rPr/>
        <w:t xml:space="preserve">осведомленности </w:t>
      </w:r>
      <w:r>
        <w:rPr/>
        <w:t xml:space="preserve">прокуратора,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попросил </w:t>
      </w:r>
      <w:r>
        <w:rPr/>
        <w:t xml:space="preserve">меня </w:t>
      </w:r>
      <w:r>
        <w:rPr/>
        <w:t xml:space="preserve">высказать </w:t>
      </w:r>
      <w:r>
        <w:rPr/>
        <w:t xml:space="preserve">свой </w:t>
      </w:r>
      <w:r>
        <w:rPr/>
        <w:t xml:space="preserve">взгляд </w:t>
      </w:r>
      <w:r>
        <w:rPr/>
        <w:t xml:space="preserve">на </w:t>
      </w:r>
      <w:r>
        <w:rPr/>
        <w:t xml:space="preserve">государственную </w:t>
      </w:r>
      <w:r>
        <w:rPr/>
        <w:t xml:space="preserve">власть. </w:t>
      </w:r>
      <w:r>
        <w:rPr/>
        <w:t xml:space="preserve">Его </w:t>
      </w:r>
      <w:r>
        <w:rPr/>
        <w:t xml:space="preserve">этот </w:t>
      </w:r>
      <w:r>
        <w:rPr/>
        <w:t xml:space="preserve">вопрос </w:t>
      </w:r>
      <w:r>
        <w:rPr/>
        <w:t xml:space="preserve">чрезвычайно </w:t>
      </w:r>
      <w:r>
        <w:rPr/>
        <w:t xml:space="preserve">интересовал.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что </w:t>
      </w:r>
      <w:r>
        <w:rPr/>
        <w:t xml:space="preserve">же </w:t>
      </w:r>
      <w:r>
        <w:rPr/>
        <w:t xml:space="preserve">ты </w:t>
      </w:r>
      <w:r>
        <w:rPr/>
        <w:t xml:space="preserve">сказал?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или </w:t>
      </w:r>
      <w:r>
        <w:rPr/>
        <w:t xml:space="preserve">ты </w:t>
      </w:r>
      <w:r>
        <w:rPr/>
        <w:t xml:space="preserve">ответишь, </w:t>
      </w:r>
      <w:r>
        <w:rPr/>
        <w:t xml:space="preserve">что </w:t>
      </w:r>
      <w:r>
        <w:rPr/>
        <w:t xml:space="preserve">ты </w:t>
      </w:r>
      <w:r>
        <w:rPr/>
        <w:t xml:space="preserve">забыл, </w:t>
      </w:r>
      <w:r>
        <w:rPr/>
        <w:t xml:space="preserve">что </w:t>
      </w:r>
      <w:r>
        <w:rPr/>
        <w:t xml:space="preserve">говорил? </w:t>
      </w:r>
      <w:r>
        <w:rPr/>
        <w:t xml:space="preserve">– </w:t>
      </w:r>
      <w:r>
        <w:rPr/>
        <w:t xml:space="preserve">но </w:t>
      </w:r>
      <w:r>
        <w:rPr/>
        <w:t xml:space="preserve">в </w:t>
      </w:r>
      <w:r>
        <w:rPr/>
        <w:t xml:space="preserve">тоне </w:t>
      </w:r>
      <w:r>
        <w:rPr/>
        <w:t xml:space="preserve">Пилата </w:t>
      </w:r>
      <w:r>
        <w:rPr/>
        <w:t xml:space="preserve">была </w:t>
      </w:r>
      <w:r>
        <w:rPr/>
        <w:t xml:space="preserve">уже </w:t>
      </w:r>
      <w:r>
        <w:rPr/>
        <w:t xml:space="preserve">безнадежность. </w:t>
      </w:r>
    </w:p>
    <w:p>
      <w:r>
        <w:rPr/>
        <w:t xml:space="preserve">– </w:t>
      </w:r>
      <w:r>
        <w:rPr/>
        <w:t xml:space="preserve">В </w:t>
      </w:r>
      <w:r>
        <w:rPr/>
        <w:t xml:space="preserve">числе </w:t>
      </w:r>
      <w:r>
        <w:rPr/>
        <w:t xml:space="preserve">прочего </w:t>
      </w:r>
      <w:r>
        <w:rPr/>
        <w:t xml:space="preserve">я </w:t>
      </w:r>
      <w:r>
        <w:rPr/>
        <w:t xml:space="preserve">говорил, </w:t>
      </w:r>
      <w:r>
        <w:rPr/>
        <w:t xml:space="preserve">– </w:t>
      </w:r>
      <w:r>
        <w:rPr/>
        <w:t xml:space="preserve">рассказывал </w:t>
      </w:r>
      <w:r>
        <w:rPr/>
        <w:t xml:space="preserve">арестант, </w:t>
      </w:r>
      <w:r>
        <w:rPr/>
        <w:t xml:space="preserve">– </w:t>
      </w:r>
      <w:r>
        <w:rPr/>
        <w:t xml:space="preserve">что </w:t>
      </w:r>
      <w:r>
        <w:rPr/>
        <w:t xml:space="preserve">всякая </w:t>
      </w:r>
      <w:r>
        <w:rPr/>
        <w:t xml:space="preserve">власть </w:t>
      </w:r>
      <w:r>
        <w:rPr/>
        <w:t xml:space="preserve">является </w:t>
      </w:r>
      <w:r>
        <w:rPr/>
        <w:t xml:space="preserve">насилием </w:t>
      </w:r>
      <w:r>
        <w:rPr/>
        <w:t xml:space="preserve">над </w:t>
      </w:r>
      <w:r>
        <w:rPr/>
        <w:t xml:space="preserve">людьми </w:t>
      </w:r>
      <w:r>
        <w:rPr/>
        <w:t xml:space="preserve">и </w:t>
      </w:r>
      <w:r>
        <w:rPr/>
        <w:t xml:space="preserve">что </w:t>
      </w:r>
      <w:r>
        <w:rPr/>
        <w:t xml:space="preserve">настанет </w:t>
      </w:r>
      <w:r>
        <w:rPr/>
        <w:t xml:space="preserve">время, </w:t>
      </w:r>
      <w:r>
        <w:rPr/>
        <w:t xml:space="preserve">когда </w:t>
      </w:r>
      <w:r>
        <w:rPr/>
        <w:t xml:space="preserve">не </w:t>
      </w:r>
      <w:r>
        <w:rPr/>
        <w:t xml:space="preserve">будет </w:t>
      </w:r>
      <w:r>
        <w:rPr/>
        <w:t xml:space="preserve">власти </w:t>
      </w:r>
      <w:r>
        <w:rPr/>
        <w:t xml:space="preserve">ни </w:t>
      </w:r>
      <w:r>
        <w:rPr/>
        <w:t xml:space="preserve">кесарей, </w:t>
      </w:r>
      <w:r>
        <w:rPr/>
        <w:t xml:space="preserve">ни </w:t>
      </w:r>
      <w:r>
        <w:rPr/>
        <w:t xml:space="preserve">какой-либо </w:t>
      </w:r>
      <w:r>
        <w:rPr/>
        <w:t xml:space="preserve">иной </w:t>
      </w:r>
      <w:r>
        <w:rPr/>
        <w:t xml:space="preserve">власти. </w:t>
      </w:r>
      <w:r>
        <w:rPr/>
        <w:t xml:space="preserve">Человек </w:t>
      </w:r>
      <w:r>
        <w:rPr/>
        <w:t xml:space="preserve">перейдет </w:t>
      </w:r>
      <w:r>
        <w:rPr/>
        <w:t xml:space="preserve">в </w:t>
      </w:r>
      <w:r>
        <w:rPr/>
        <w:t xml:space="preserve">царство </w:t>
      </w:r>
      <w:r>
        <w:rPr/>
        <w:t xml:space="preserve">истины </w:t>
      </w:r>
      <w:r>
        <w:rPr/>
        <w:t xml:space="preserve">и </w:t>
      </w:r>
      <w:r>
        <w:rPr/>
        <w:t xml:space="preserve">справедливости, </w:t>
      </w:r>
      <w:r>
        <w:rPr/>
        <w:t xml:space="preserve">где </w:t>
      </w:r>
      <w:r>
        <w:rPr/>
        <w:t xml:space="preserve">вообще </w:t>
      </w:r>
      <w:r>
        <w:rPr/>
        <w:t xml:space="preserve">не </w:t>
      </w:r>
      <w:r>
        <w:rPr/>
        <w:t xml:space="preserve">будет </w:t>
      </w:r>
      <w:r>
        <w:rPr/>
        <w:t xml:space="preserve">надобна </w:t>
      </w:r>
      <w:r>
        <w:rPr/>
        <w:t xml:space="preserve">никакая </w:t>
      </w:r>
      <w:r>
        <w:rPr/>
        <w:t xml:space="preserve">власть. </w:t>
      </w:r>
    </w:p>
    <w:p>
      <w:r>
        <w:rPr/>
        <w:t xml:space="preserve">– </w:t>
      </w:r>
      <w:r>
        <w:rPr/>
        <w:t xml:space="preserve">Далее! </w:t>
      </w:r>
    </w:p>
    <w:p>
      <w:r>
        <w:rPr/>
        <w:t xml:space="preserve">– </w:t>
      </w:r>
      <w:r>
        <w:rPr/>
        <w:t xml:space="preserve">Далее </w:t>
      </w:r>
      <w:r>
        <w:rPr/>
        <w:t xml:space="preserve">ничего </w:t>
      </w:r>
      <w:r>
        <w:rPr/>
        <w:t xml:space="preserve">не </w:t>
      </w:r>
      <w:r>
        <w:rPr/>
        <w:t xml:space="preserve">было, </w:t>
      </w:r>
      <w:r>
        <w:rPr/>
        <w:t xml:space="preserve">–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тут </w:t>
      </w:r>
      <w:r>
        <w:rPr/>
        <w:t xml:space="preserve">вбежали </w:t>
      </w:r>
      <w:r>
        <w:rPr/>
        <w:t xml:space="preserve">люди, </w:t>
      </w:r>
      <w:r>
        <w:rPr/>
        <w:t xml:space="preserve">стали </w:t>
      </w:r>
      <w:r>
        <w:rPr/>
        <w:t xml:space="preserve">меня </w:t>
      </w:r>
      <w:r>
        <w:rPr/>
        <w:t xml:space="preserve">вязать </w:t>
      </w:r>
      <w:r>
        <w:rPr/>
        <w:t xml:space="preserve">и </w:t>
      </w:r>
      <w:r>
        <w:rPr/>
        <w:t xml:space="preserve">повели </w:t>
      </w:r>
      <w:r>
        <w:rPr/>
        <w:t xml:space="preserve">в </w:t>
      </w:r>
      <w:r>
        <w:rPr/>
        <w:t xml:space="preserve">тюрьму. </w:t>
      </w:r>
    </w:p>
    <w:p>
      <w:r>
        <w:rPr/>
        <w:t xml:space="preserve">Секретарь, </w:t>
      </w:r>
      <w:r>
        <w:rPr/>
        <w:t xml:space="preserve">стараясь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слова, </w:t>
      </w:r>
      <w:r>
        <w:rPr/>
        <w:t xml:space="preserve">быстро </w:t>
      </w:r>
      <w:r>
        <w:rPr/>
        <w:t xml:space="preserve">чертил </w:t>
      </w:r>
      <w:r>
        <w:rPr/>
        <w:t xml:space="preserve">на </w:t>
      </w:r>
      <w:r>
        <w:rPr/>
        <w:t xml:space="preserve">пергаменте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На </w:t>
      </w:r>
      <w:r>
        <w:rPr/>
        <w:t xml:space="preserve">свете </w:t>
      </w:r>
      <w:r>
        <w:rPr/>
        <w:t xml:space="preserve">не </w:t>
      </w:r>
      <w:r>
        <w:rPr/>
        <w:t xml:space="preserve">было, </w:t>
      </w:r>
      <w:r>
        <w:rPr/>
        <w:t xml:space="preserve">нет </w:t>
      </w:r>
      <w:r>
        <w:rPr/>
        <w:t xml:space="preserve">и </w:t>
      </w:r>
      <w:r>
        <w:rPr/>
        <w:t xml:space="preserve">не </w:t>
      </w:r>
      <w:r>
        <w:rPr/>
        <w:t xml:space="preserve">будет </w:t>
      </w:r>
      <w:r>
        <w:rPr/>
        <w:t xml:space="preserve">никогда </w:t>
      </w:r>
      <w:r>
        <w:rPr/>
        <w:t xml:space="preserve">более </w:t>
      </w:r>
      <w:r>
        <w:rPr/>
        <w:t xml:space="preserve">великой </w:t>
      </w:r>
      <w:r>
        <w:rPr/>
        <w:t xml:space="preserve">и </w:t>
      </w:r>
      <w:r>
        <w:rPr/>
        <w:t xml:space="preserve">прекрасной </w:t>
      </w:r>
      <w:r>
        <w:rPr/>
        <w:t xml:space="preserve">для </w:t>
      </w:r>
      <w:r>
        <w:rPr/>
        <w:t xml:space="preserve">людей </w:t>
      </w:r>
      <w:r>
        <w:rPr/>
        <w:t xml:space="preserve">власти, </w:t>
      </w:r>
      <w:r>
        <w:rPr/>
        <w:t xml:space="preserve">чем </w:t>
      </w:r>
      <w:r>
        <w:rPr/>
        <w:t xml:space="preserve">власть </w:t>
      </w:r>
      <w:r>
        <w:rPr/>
        <w:t xml:space="preserve">императора </w:t>
      </w:r>
      <w:r>
        <w:rPr/>
        <w:t xml:space="preserve">Тиверия! </w:t>
      </w:r>
      <w:r>
        <w:rPr/>
        <w:t xml:space="preserve">– </w:t>
      </w:r>
      <w:r>
        <w:rPr/>
        <w:t xml:space="preserve">сорванный </w:t>
      </w:r>
      <w:r>
        <w:rPr/>
        <w:t xml:space="preserve">и </w:t>
      </w:r>
      <w:r>
        <w:rPr/>
        <w:t xml:space="preserve">больной </w:t>
      </w:r>
      <w:r>
        <w:rPr/>
        <w:t xml:space="preserve">голос </w:t>
      </w:r>
      <w:r>
        <w:rPr/>
        <w:t xml:space="preserve">Пилата </w:t>
      </w:r>
      <w:r>
        <w:rPr/>
        <w:t xml:space="preserve">разросся. </w:t>
      </w:r>
    </w:p>
    <w:p>
      <w:r>
        <w:rPr/>
        <w:t xml:space="preserve">Прокуратор </w:t>
      </w:r>
      <w:r>
        <w:rPr/>
        <w:t xml:space="preserve">с </w:t>
      </w:r>
      <w:r>
        <w:rPr/>
        <w:t xml:space="preserve">ненавистью </w:t>
      </w:r>
      <w:r>
        <w:rPr/>
        <w:t xml:space="preserve">почему-то </w:t>
      </w:r>
      <w:r>
        <w:rPr/>
        <w:t xml:space="preserve">глядел </w:t>
      </w:r>
      <w:r>
        <w:rPr/>
        <w:t xml:space="preserve">на </w:t>
      </w:r>
      <w:r>
        <w:rPr/>
        <w:t xml:space="preserve">секретаря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не </w:t>
      </w:r>
      <w:r>
        <w:rPr/>
        <w:t xml:space="preserve">тебе, </w:t>
      </w:r>
      <w:r>
        <w:rPr/>
        <w:t xml:space="preserve">безумный </w:t>
      </w:r>
      <w:r>
        <w:rPr/>
        <w:t xml:space="preserve">преступник, </w:t>
      </w:r>
      <w:r>
        <w:rPr/>
        <w:t xml:space="preserve">рассуждать </w:t>
      </w:r>
      <w:r>
        <w:rPr/>
        <w:t xml:space="preserve">о </w:t>
      </w:r>
      <w:r>
        <w:rPr/>
        <w:t xml:space="preserve">ней! </w:t>
      </w:r>
      <w:r>
        <w:rPr/>
        <w:t xml:space="preserve">– </w:t>
      </w:r>
      <w:r>
        <w:rPr/>
        <w:t xml:space="preserve">тут </w:t>
      </w:r>
      <w:r>
        <w:rPr/>
        <w:t xml:space="preserve">Пилат </w:t>
      </w:r>
      <w:r>
        <w:rPr/>
        <w:t xml:space="preserve">вскричал: </w:t>
      </w:r>
      <w:r>
        <w:rPr/>
        <w:t xml:space="preserve">– </w:t>
      </w:r>
      <w:r>
        <w:rPr/>
        <w:t xml:space="preserve">Вывести </w:t>
      </w:r>
      <w:r>
        <w:rPr/>
        <w:t xml:space="preserve">конвой </w:t>
      </w:r>
      <w:r>
        <w:rPr/>
        <w:t xml:space="preserve">с </w:t>
      </w:r>
      <w:r>
        <w:rPr/>
        <w:t xml:space="preserve">балкона! </w:t>
      </w:r>
      <w:r>
        <w:rPr/>
        <w:t xml:space="preserve">– </w:t>
      </w:r>
      <w:r>
        <w:rPr/>
        <w:t xml:space="preserve">и, </w:t>
      </w:r>
      <w:r>
        <w:rPr/>
        <w:t xml:space="preserve">повернувшись </w:t>
      </w:r>
      <w:r>
        <w:rPr/>
        <w:t xml:space="preserve">к </w:t>
      </w:r>
      <w:r>
        <w:rPr/>
        <w:t xml:space="preserve">секретарю, </w:t>
      </w:r>
      <w:r>
        <w:rPr/>
        <w:t xml:space="preserve">добавил: </w:t>
      </w:r>
      <w:r>
        <w:rPr/>
        <w:t xml:space="preserve">– </w:t>
      </w:r>
      <w:r>
        <w:rPr/>
        <w:t xml:space="preserve">Оставьте </w:t>
      </w:r>
      <w:r>
        <w:rPr/>
        <w:t xml:space="preserve">меня </w:t>
      </w:r>
      <w:r>
        <w:rPr/>
        <w:t xml:space="preserve">с </w:t>
      </w:r>
      <w:r>
        <w:rPr/>
        <w:t xml:space="preserve">преступником </w:t>
      </w:r>
      <w:r>
        <w:rPr/>
        <w:t xml:space="preserve">наедине, </w:t>
      </w:r>
      <w:r>
        <w:rPr/>
        <w:t xml:space="preserve">здесь </w:t>
      </w:r>
      <w:r>
        <w:rPr/>
        <w:t xml:space="preserve">государственное </w:t>
      </w:r>
      <w:r>
        <w:rPr/>
        <w:t xml:space="preserve">дело. </w:t>
      </w:r>
    </w:p>
    <w:p>
      <w:r>
        <w:rPr/>
        <w:t xml:space="preserve">Конвой </w:t>
      </w:r>
      <w:r>
        <w:rPr/>
        <w:t xml:space="preserve">поднял </w:t>
      </w:r>
      <w:r>
        <w:rPr/>
        <w:t xml:space="preserve">копья </w:t>
      </w:r>
      <w:r>
        <w:rPr/>
        <w:t xml:space="preserve">и, </w:t>
      </w:r>
      <w:r>
        <w:rPr/>
        <w:t xml:space="preserve">мерно </w:t>
      </w:r>
      <w:r>
        <w:rPr/>
        <w:t xml:space="preserve">стуча </w:t>
      </w:r>
      <w:r>
        <w:rPr/>
        <w:t xml:space="preserve">подкованными </w:t>
      </w:r>
      <w:r>
        <w:rPr/>
        <w:t xml:space="preserve">калигами, </w:t>
      </w:r>
      <w:r>
        <w:rPr/>
        <w:t xml:space="preserve">вышел </w:t>
      </w:r>
      <w:r>
        <w:rPr/>
        <w:t xml:space="preserve">с </w:t>
      </w:r>
      <w:r>
        <w:rPr/>
        <w:t xml:space="preserve">балкона </w:t>
      </w:r>
      <w:r>
        <w:rPr/>
        <w:t xml:space="preserve">в </w:t>
      </w:r>
      <w:r>
        <w:rPr/>
        <w:t xml:space="preserve">сад, </w:t>
      </w:r>
      <w:r>
        <w:rPr/>
        <w:t xml:space="preserve">а </w:t>
      </w:r>
      <w:r>
        <w:rPr/>
        <w:t xml:space="preserve">за </w:t>
      </w:r>
      <w:r>
        <w:rPr/>
        <w:t xml:space="preserve">конвоем </w:t>
      </w:r>
      <w:r>
        <w:rPr/>
        <w:t xml:space="preserve">вышел </w:t>
      </w:r>
      <w:r>
        <w:rPr/>
        <w:t xml:space="preserve">и </w:t>
      </w:r>
      <w:r>
        <w:rPr/>
        <w:t xml:space="preserve">секретарь. </w:t>
      </w:r>
    </w:p>
    <w:p>
      <w:r>
        <w:rPr/>
        <w:t xml:space="preserve">Молчание </w:t>
      </w:r>
      <w:r>
        <w:rPr/>
        <w:t xml:space="preserve">на </w:t>
      </w:r>
      <w:r>
        <w:rPr/>
        <w:t xml:space="preserve">балконе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нарушала </w:t>
      </w:r>
      <w:r>
        <w:rPr/>
        <w:t xml:space="preserve">только </w:t>
      </w:r>
      <w:r>
        <w:rPr/>
        <w:t xml:space="preserve">песня </w:t>
      </w:r>
      <w:r>
        <w:rPr/>
        <w:t xml:space="preserve">воды </w:t>
      </w:r>
      <w:r>
        <w:rPr/>
        <w:t xml:space="preserve">в </w:t>
      </w:r>
      <w:r>
        <w:rPr/>
        <w:t xml:space="preserve">фонтане. </w:t>
      </w:r>
      <w:r>
        <w:rPr/>
        <w:t xml:space="preserve">Пилат </w:t>
      </w:r>
      <w:r>
        <w:rPr/>
        <w:t xml:space="preserve">видел, </w:t>
      </w:r>
      <w:r>
        <w:rPr/>
        <w:t xml:space="preserve">как </w:t>
      </w:r>
      <w:r>
        <w:rPr/>
        <w:t xml:space="preserve">вздувалась </w:t>
      </w:r>
      <w:r>
        <w:rPr/>
        <w:t xml:space="preserve">над </w:t>
      </w:r>
      <w:r>
        <w:rPr/>
        <w:t xml:space="preserve">трубочкой </w:t>
      </w:r>
      <w:r>
        <w:rPr/>
        <w:t xml:space="preserve">водяная </w:t>
      </w:r>
      <w:r>
        <w:rPr/>
        <w:t xml:space="preserve">тарелка, </w:t>
      </w:r>
      <w:r>
        <w:rPr/>
        <w:t xml:space="preserve">как </w:t>
      </w:r>
      <w:r>
        <w:rPr/>
        <w:t xml:space="preserve">отламывались </w:t>
      </w:r>
      <w:r>
        <w:rPr/>
        <w:t xml:space="preserve">ее </w:t>
      </w:r>
      <w:r>
        <w:rPr/>
        <w:t xml:space="preserve">края, </w:t>
      </w:r>
      <w:r>
        <w:rPr/>
        <w:t xml:space="preserve">как </w:t>
      </w:r>
      <w:r>
        <w:rPr/>
        <w:t xml:space="preserve">падали </w:t>
      </w:r>
      <w:r>
        <w:rPr/>
        <w:t xml:space="preserve">струйками. </w:t>
      </w:r>
    </w:p>
    <w:p>
      <w:r>
        <w:rPr/>
        <w:t xml:space="preserve">Первым </w:t>
      </w:r>
      <w:r>
        <w:rPr/>
        <w:t xml:space="preserve">заговорил </w:t>
      </w:r>
      <w:r>
        <w:rPr/>
        <w:t xml:space="preserve">арестант: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совершается </w:t>
      </w:r>
      <w:r>
        <w:rPr/>
        <w:t xml:space="preserve">какая-то </w:t>
      </w:r>
      <w:r>
        <w:rPr/>
        <w:t xml:space="preserve">беда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я </w:t>
      </w:r>
      <w:r>
        <w:rPr/>
        <w:t xml:space="preserve">говорил </w:t>
      </w:r>
      <w:r>
        <w:rPr/>
        <w:t xml:space="preserve">с </w:t>
      </w:r>
      <w:r>
        <w:rPr/>
        <w:t xml:space="preserve">этим </w:t>
      </w:r>
      <w:r>
        <w:rPr/>
        <w:t xml:space="preserve">юношей </w:t>
      </w:r>
      <w:r>
        <w:rPr/>
        <w:t xml:space="preserve">из </w:t>
      </w:r>
      <w:r>
        <w:rPr/>
        <w:t xml:space="preserve">Кириафа. </w:t>
      </w:r>
      <w:r>
        <w:rPr/>
        <w:t xml:space="preserve">У </w:t>
      </w:r>
      <w:r>
        <w:rPr/>
        <w:t xml:space="preserve">меня, </w:t>
      </w:r>
      <w:r>
        <w:rPr/>
        <w:t xml:space="preserve">игемон, </w:t>
      </w:r>
      <w:r>
        <w:rPr/>
        <w:t xml:space="preserve">есть </w:t>
      </w:r>
      <w:r>
        <w:rPr/>
        <w:t xml:space="preserve">предчувствие,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случится </w:t>
      </w:r>
      <w:r>
        <w:rPr/>
        <w:t xml:space="preserve">несчастье, </w:t>
      </w:r>
      <w:r>
        <w:rPr/>
        <w:t xml:space="preserve">и </w:t>
      </w:r>
      <w:r>
        <w:rPr/>
        <w:t xml:space="preserve">мне </w:t>
      </w:r>
      <w:r>
        <w:rPr/>
        <w:t xml:space="preserve">его </w:t>
      </w:r>
      <w:r>
        <w:rPr/>
        <w:t xml:space="preserve">очень </w:t>
      </w:r>
      <w:r>
        <w:rPr/>
        <w:t xml:space="preserve">жаль.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думаю, </w:t>
      </w:r>
      <w:r>
        <w:rPr/>
        <w:t xml:space="preserve">– </w:t>
      </w:r>
      <w:r>
        <w:rPr/>
        <w:t xml:space="preserve">странно </w:t>
      </w:r>
      <w:r>
        <w:rPr/>
        <w:t xml:space="preserve">усмехнувшись,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что </w:t>
      </w:r>
      <w:r>
        <w:rPr/>
        <w:t xml:space="preserve">есть </w:t>
      </w:r>
      <w:r>
        <w:rPr/>
        <w:t xml:space="preserve">еще </w:t>
      </w:r>
      <w:r>
        <w:rPr/>
        <w:t xml:space="preserve">кое-кто </w:t>
      </w:r>
      <w:r>
        <w:rPr/>
        <w:t xml:space="preserve">на </w:t>
      </w:r>
      <w:r>
        <w:rPr/>
        <w:t xml:space="preserve">свете, </w:t>
      </w:r>
      <w:r>
        <w:rPr/>
        <w:t xml:space="preserve">кого </w:t>
      </w:r>
      <w:r>
        <w:rPr/>
        <w:t xml:space="preserve">тебе </w:t>
      </w:r>
      <w:r>
        <w:rPr/>
        <w:t xml:space="preserve">следовало </w:t>
      </w:r>
      <w:r>
        <w:rPr/>
        <w:t xml:space="preserve">бы </w:t>
      </w:r>
      <w:r>
        <w:rPr/>
        <w:t xml:space="preserve">пожалеть </w:t>
      </w:r>
      <w:r>
        <w:rPr/>
        <w:t xml:space="preserve">более, </w:t>
      </w:r>
      <w:r>
        <w:rPr/>
        <w:t xml:space="preserve">чем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кому </w:t>
      </w:r>
      <w:r>
        <w:rPr/>
        <w:t xml:space="preserve">придется </w:t>
      </w:r>
      <w:r>
        <w:rPr/>
        <w:t xml:space="preserve">гораздо </w:t>
      </w:r>
      <w:r>
        <w:rPr/>
        <w:t xml:space="preserve">хуже, </w:t>
      </w:r>
      <w:r>
        <w:rPr/>
        <w:t xml:space="preserve">чем </w:t>
      </w:r>
      <w:r>
        <w:rPr/>
        <w:t xml:space="preserve">Иуде! </w:t>
      </w:r>
      <w:r>
        <w:rPr/>
        <w:t xml:space="preserve">Итак, </w:t>
      </w:r>
      <w:r>
        <w:rPr/>
        <w:t xml:space="preserve">Марк </w:t>
      </w:r>
      <w:r>
        <w:rPr/>
        <w:t xml:space="preserve">Крысобой, </w:t>
      </w:r>
      <w:r>
        <w:rPr/>
        <w:t xml:space="preserve">холодный </w:t>
      </w:r>
      <w:r>
        <w:rPr/>
        <w:t xml:space="preserve">и </w:t>
      </w:r>
      <w:r>
        <w:rPr/>
        <w:t xml:space="preserve">убежденный </w:t>
      </w:r>
      <w:r>
        <w:rPr/>
        <w:t xml:space="preserve">палач, </w:t>
      </w:r>
      <w:r>
        <w:rPr/>
        <w:t xml:space="preserve">люди, </w:t>
      </w:r>
      <w:r>
        <w:rPr/>
        <w:t xml:space="preserve">которые, </w:t>
      </w:r>
      <w:r>
        <w:rPr/>
        <w:t xml:space="preserve">как </w:t>
      </w:r>
      <w:r>
        <w:rPr/>
        <w:t xml:space="preserve">я </w:t>
      </w:r>
      <w:r>
        <w:rPr/>
        <w:t xml:space="preserve">вижу, </w:t>
      </w:r>
      <w:r>
        <w:rPr/>
        <w:t xml:space="preserve">–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изуродованное </w:t>
      </w:r>
      <w:r>
        <w:rPr/>
        <w:t xml:space="preserve">лицо </w:t>
      </w:r>
      <w:r>
        <w:rPr/>
        <w:t xml:space="preserve">Иешуа, </w:t>
      </w:r>
      <w:r>
        <w:rPr/>
        <w:t xml:space="preserve">– </w:t>
      </w:r>
      <w:r>
        <w:rPr/>
        <w:t xml:space="preserve">тебя </w:t>
      </w:r>
      <w:r>
        <w:rPr/>
        <w:t xml:space="preserve">били </w:t>
      </w:r>
      <w:r>
        <w:rPr/>
        <w:t xml:space="preserve">за </w:t>
      </w:r>
      <w:r>
        <w:rPr/>
        <w:t xml:space="preserve">твои </w:t>
      </w:r>
      <w:r>
        <w:rPr/>
        <w:t xml:space="preserve">проповеди, </w:t>
      </w:r>
      <w:r>
        <w:rPr/>
        <w:t xml:space="preserve">разбойники </w:t>
      </w:r>
      <w:r>
        <w:rPr/>
        <w:t xml:space="preserve">Дисмас </w:t>
      </w:r>
      <w:r>
        <w:rPr/>
        <w:t xml:space="preserve">и </w:t>
      </w:r>
      <w:r>
        <w:rPr/>
        <w:t xml:space="preserve">Гестас, </w:t>
      </w:r>
      <w:r>
        <w:rPr/>
        <w:t xml:space="preserve">убившие </w:t>
      </w:r>
      <w:r>
        <w:rPr/>
        <w:t xml:space="preserve">со </w:t>
      </w:r>
      <w:r>
        <w:rPr/>
        <w:t xml:space="preserve">своими </w:t>
      </w:r>
      <w:r>
        <w:rPr/>
        <w:t xml:space="preserve">присными </w:t>
      </w:r>
      <w:r>
        <w:rPr/>
        <w:t xml:space="preserve">четырех </w:t>
      </w:r>
      <w:r>
        <w:rPr/>
        <w:t xml:space="preserve">солдат, </w:t>
      </w:r>
      <w:r>
        <w:rPr/>
        <w:t xml:space="preserve">и, </w:t>
      </w:r>
      <w:r>
        <w:rPr/>
        <w:t xml:space="preserve">наконец, </w:t>
      </w:r>
      <w:r>
        <w:rPr/>
        <w:t xml:space="preserve">грязный </w:t>
      </w:r>
      <w:r>
        <w:rPr/>
        <w:t xml:space="preserve">предатель </w:t>
      </w:r>
      <w:r>
        <w:rPr/>
        <w:t xml:space="preserve">Иуда </w:t>
      </w:r>
      <w:r>
        <w:rPr/>
        <w:t xml:space="preserve">– </w:t>
      </w:r>
      <w:r>
        <w:rPr/>
        <w:t xml:space="preserve">все </w:t>
      </w:r>
      <w:r>
        <w:rPr/>
        <w:t xml:space="preserve">они </w:t>
      </w:r>
      <w:r>
        <w:rPr/>
        <w:t xml:space="preserve">добрые </w:t>
      </w:r>
      <w:r>
        <w:rPr/>
        <w:t xml:space="preserve">люди?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настанет </w:t>
      </w:r>
      <w:r>
        <w:rPr/>
        <w:t xml:space="preserve">царство </w:t>
      </w:r>
      <w:r>
        <w:rPr/>
        <w:t xml:space="preserve">истины? </w:t>
      </w:r>
    </w:p>
    <w:p>
      <w:r>
        <w:rPr/>
        <w:t xml:space="preserve">– </w:t>
      </w:r>
      <w:r>
        <w:rPr/>
        <w:t xml:space="preserve">Настанет, </w:t>
      </w:r>
      <w:r>
        <w:rPr/>
        <w:t xml:space="preserve">игемон, </w:t>
      </w:r>
      <w:r>
        <w:rPr/>
        <w:t xml:space="preserve">– </w:t>
      </w:r>
      <w:r>
        <w:rPr/>
        <w:t xml:space="preserve">убежденно </w:t>
      </w:r>
      <w:r>
        <w:rPr/>
        <w:t xml:space="preserve">ответил </w:t>
      </w:r>
      <w:r>
        <w:rPr/>
        <w:t xml:space="preserve">Иешуа. </w:t>
      </w:r>
    </w:p>
    <w:p>
      <w:r>
        <w:rPr/>
        <w:t xml:space="preserve">– </w:t>
      </w:r>
      <w:r>
        <w:rPr/>
        <w:t xml:space="preserve">Оно </w:t>
      </w:r>
      <w:r>
        <w:rPr/>
        <w:t xml:space="preserve">никогда </w:t>
      </w:r>
      <w:r>
        <w:rPr/>
        <w:t xml:space="preserve">не </w:t>
      </w:r>
      <w:r>
        <w:rPr/>
        <w:t xml:space="preserve">настанет! </w:t>
      </w:r>
      <w:r>
        <w:rPr/>
        <w:t xml:space="preserve">– </w:t>
      </w:r>
      <w:r>
        <w:rPr/>
        <w:t xml:space="preserve">вдруг </w:t>
      </w:r>
      <w:r>
        <w:rPr/>
        <w:t xml:space="preserve">закричал </w:t>
      </w:r>
      <w:r>
        <w:rPr/>
        <w:t xml:space="preserve">Пилат </w:t>
      </w:r>
      <w:r>
        <w:rPr/>
        <w:t xml:space="preserve">таким </w:t>
      </w:r>
      <w:r>
        <w:rPr/>
        <w:t xml:space="preserve">страшным </w:t>
      </w:r>
      <w:r>
        <w:rPr/>
        <w:t xml:space="preserve">голосом, </w:t>
      </w:r>
      <w:r>
        <w:rPr/>
        <w:t xml:space="preserve">что </w:t>
      </w:r>
      <w:r>
        <w:rPr/>
        <w:t xml:space="preserve">Иешуа </w:t>
      </w:r>
      <w:r>
        <w:rPr/>
        <w:t xml:space="preserve">отшатнулся. </w:t>
      </w:r>
      <w:r>
        <w:rPr/>
        <w:t xml:space="preserve">Так </w:t>
      </w:r>
      <w:r>
        <w:rPr/>
        <w:t xml:space="preserve">много </w:t>
      </w:r>
      <w:r>
        <w:rPr/>
        <w:t xml:space="preserve">лет </w:t>
      </w:r>
      <w:r>
        <w:rPr/>
        <w:t xml:space="preserve">тому </w:t>
      </w:r>
      <w:r>
        <w:rPr/>
        <w:t xml:space="preserve">назад </w:t>
      </w:r>
      <w:r>
        <w:rPr/>
        <w:t xml:space="preserve">в </w:t>
      </w:r>
      <w:r>
        <w:rPr/>
        <w:t xml:space="preserve">долине </w:t>
      </w:r>
      <w:r>
        <w:rPr/>
        <w:t xml:space="preserve">дев </w:t>
      </w:r>
      <w:r>
        <w:rPr/>
        <w:t xml:space="preserve">кричал </w:t>
      </w:r>
      <w:r>
        <w:rPr/>
        <w:t xml:space="preserve">Пилат </w:t>
      </w:r>
      <w:r>
        <w:rPr/>
        <w:t xml:space="preserve">своим </w:t>
      </w:r>
      <w:r>
        <w:rPr/>
        <w:t xml:space="preserve">всадникам </w:t>
      </w:r>
      <w:r>
        <w:rPr/>
        <w:t xml:space="preserve">слова: </w:t>
      </w:r>
      <w:r>
        <w:rPr/>
        <w:t xml:space="preserve">«Руби </w:t>
      </w:r>
      <w:r>
        <w:rPr/>
        <w:t xml:space="preserve">их! </w:t>
      </w:r>
      <w:r>
        <w:rPr/>
        <w:t xml:space="preserve">Руби </w:t>
      </w:r>
      <w:r>
        <w:rPr/>
        <w:t xml:space="preserve">их! </w:t>
      </w:r>
      <w:r>
        <w:rPr/>
        <w:t xml:space="preserve">Великан </w:t>
      </w:r>
      <w:r>
        <w:rPr/>
        <w:t xml:space="preserve">Крысобой </w:t>
      </w:r>
      <w:r>
        <w:rPr/>
        <w:t xml:space="preserve">попался!» </w:t>
      </w:r>
      <w:r>
        <w:rPr/>
        <w:t xml:space="preserve">Он </w:t>
      </w:r>
      <w:r>
        <w:rPr/>
        <w:t xml:space="preserve">еще </w:t>
      </w:r>
      <w:r>
        <w:rPr/>
        <w:t xml:space="preserve">повысил </w:t>
      </w:r>
      <w:r>
        <w:rPr/>
        <w:t xml:space="preserve">сорванный </w:t>
      </w:r>
      <w:r>
        <w:rPr/>
        <w:t xml:space="preserve">командами </w:t>
      </w:r>
      <w:r>
        <w:rPr/>
        <w:t xml:space="preserve">голос, </w:t>
      </w:r>
      <w:r>
        <w:rPr/>
        <w:t xml:space="preserve">выкликая </w:t>
      </w:r>
      <w:r>
        <w:rPr/>
        <w:t xml:space="preserve">слова </w:t>
      </w:r>
      <w:r>
        <w:rPr/>
        <w:t xml:space="preserve">так, </w:t>
      </w:r>
      <w:r>
        <w:rPr/>
        <w:t xml:space="preserve">чтобы </w:t>
      </w:r>
      <w:r>
        <w:rPr/>
        <w:t xml:space="preserve">их </w:t>
      </w:r>
      <w:r>
        <w:rPr/>
        <w:t xml:space="preserve">слышали </w:t>
      </w:r>
      <w:r>
        <w:rPr/>
        <w:t xml:space="preserve">в </w:t>
      </w:r>
      <w:r>
        <w:rPr/>
        <w:t xml:space="preserve">саду: </w:t>
      </w:r>
      <w:r>
        <w:rPr/>
        <w:t xml:space="preserve">– </w:t>
      </w:r>
      <w:r>
        <w:rPr/>
        <w:t xml:space="preserve">Преступник! </w:t>
      </w:r>
      <w:r>
        <w:rPr/>
        <w:t xml:space="preserve">Преступник! </w:t>
      </w:r>
      <w:r>
        <w:rPr/>
        <w:t xml:space="preserve">Преступник! </w:t>
      </w:r>
    </w:p>
    <w:p>
      <w:r>
        <w:rPr/>
        <w:t xml:space="preserve">А </w:t>
      </w:r>
      <w:r>
        <w:rPr/>
        <w:t xml:space="preserve">затем, </w:t>
      </w:r>
      <w:r>
        <w:rPr/>
        <w:t xml:space="preserve">понизив </w:t>
      </w:r>
      <w:r>
        <w:rPr/>
        <w:t xml:space="preserve">голос, </w:t>
      </w:r>
      <w:r>
        <w:rPr/>
        <w:t xml:space="preserve">он </w:t>
      </w:r>
      <w:r>
        <w:rPr/>
        <w:t xml:space="preserve">спросил: </w:t>
      </w:r>
    </w:p>
    <w:p>
      <w:r>
        <w:rPr/>
        <w:t xml:space="preserve">– </w:t>
      </w:r>
      <w:r>
        <w:rPr/>
        <w:t xml:space="preserve">Иешуа </w:t>
      </w:r>
      <w:r>
        <w:rPr/>
        <w:t xml:space="preserve">Га-Ноцри, </w:t>
      </w:r>
      <w:r>
        <w:rPr/>
        <w:t xml:space="preserve">веришь </w:t>
      </w:r>
      <w:r>
        <w:rPr/>
        <w:t xml:space="preserve">ли </w:t>
      </w:r>
      <w:r>
        <w:rPr/>
        <w:t xml:space="preserve">ты </w:t>
      </w:r>
      <w:r>
        <w:rPr/>
        <w:t xml:space="preserve">в </w:t>
      </w:r>
      <w:r>
        <w:rPr/>
        <w:t xml:space="preserve">каких-нибудь </w:t>
      </w:r>
      <w:r>
        <w:rPr/>
        <w:t xml:space="preserve">богов? </w:t>
      </w:r>
    </w:p>
    <w:p>
      <w:r>
        <w:rPr/>
        <w:t xml:space="preserve">– </w:t>
      </w:r>
      <w:r>
        <w:rPr/>
        <w:t xml:space="preserve">Бог </w:t>
      </w:r>
      <w:r>
        <w:rPr/>
        <w:t xml:space="preserve">один, </w:t>
      </w:r>
      <w:r>
        <w:rPr/>
        <w:t xml:space="preserve">– </w:t>
      </w:r>
      <w:r>
        <w:rPr/>
        <w:t xml:space="preserve">ответил </w:t>
      </w:r>
      <w:r>
        <w:rPr/>
        <w:t xml:space="preserve">Иешуа, </w:t>
      </w:r>
      <w:r>
        <w:rPr/>
        <w:t xml:space="preserve">– </w:t>
      </w:r>
      <w:r>
        <w:rPr/>
        <w:t xml:space="preserve">в </w:t>
      </w:r>
      <w:r>
        <w:rPr/>
        <w:t xml:space="preserve">него </w:t>
      </w:r>
      <w:r>
        <w:rPr/>
        <w:t xml:space="preserve">я </w:t>
      </w:r>
      <w:r>
        <w:rPr/>
        <w:t xml:space="preserve">верю.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помолись </w:t>
      </w:r>
      <w:r>
        <w:rPr/>
        <w:t xml:space="preserve">ему! </w:t>
      </w:r>
      <w:r>
        <w:rPr/>
        <w:t xml:space="preserve">Покрепче </w:t>
      </w:r>
      <w:r>
        <w:rPr/>
        <w:t xml:space="preserve">помолись! </w:t>
      </w:r>
      <w:r>
        <w:rPr/>
        <w:t xml:space="preserve">Впрочем, </w:t>
      </w:r>
      <w:r>
        <w:rPr/>
        <w:t xml:space="preserve">– </w:t>
      </w:r>
      <w:r>
        <w:rPr/>
        <w:t xml:space="preserve">тут </w:t>
      </w:r>
      <w:r>
        <w:rPr/>
        <w:t xml:space="preserve">голос </w:t>
      </w:r>
      <w:r>
        <w:rPr/>
        <w:t xml:space="preserve">Пилата </w:t>
      </w:r>
      <w:r>
        <w:rPr/>
        <w:t xml:space="preserve">сел,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поможет. </w:t>
      </w:r>
      <w:r>
        <w:rPr/>
        <w:t xml:space="preserve">Жены </w:t>
      </w:r>
      <w:r>
        <w:rPr/>
        <w:t xml:space="preserve">нет? </w:t>
      </w:r>
      <w:r>
        <w:rPr/>
        <w:t xml:space="preserve">– </w:t>
      </w:r>
      <w:r>
        <w:rPr/>
        <w:t xml:space="preserve">почему-то </w:t>
      </w:r>
      <w:r>
        <w:rPr/>
        <w:t xml:space="preserve">тоскливо </w:t>
      </w:r>
      <w:r>
        <w:rPr/>
        <w:t xml:space="preserve">спросил </w:t>
      </w:r>
      <w:r>
        <w:rPr/>
        <w:t xml:space="preserve">Пилат, </w:t>
      </w:r>
      <w:r>
        <w:rPr/>
        <w:t xml:space="preserve">не </w:t>
      </w:r>
      <w:r>
        <w:rPr/>
        <w:t xml:space="preserve">понимая,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происходит.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один. </w:t>
      </w:r>
    </w:p>
    <w:p>
      <w:r>
        <w:rPr/>
        <w:t xml:space="preserve">– </w:t>
      </w:r>
      <w:r>
        <w:rPr/>
        <w:t xml:space="preserve">Ненавистный </w:t>
      </w:r>
      <w:r>
        <w:rPr/>
        <w:t xml:space="preserve">город, </w:t>
      </w:r>
      <w:r>
        <w:rPr/>
        <w:t xml:space="preserve">– </w:t>
      </w:r>
      <w:r>
        <w:rPr/>
        <w:t xml:space="preserve">вдруг </w:t>
      </w:r>
      <w:r>
        <w:rPr/>
        <w:t xml:space="preserve">почему-то </w:t>
      </w:r>
      <w:r>
        <w:rPr/>
        <w:t xml:space="preserve">пробормотал </w:t>
      </w:r>
      <w:r>
        <w:rPr/>
        <w:t xml:space="preserve">прокуратор </w:t>
      </w:r>
      <w:r>
        <w:rPr/>
        <w:t xml:space="preserve">и </w:t>
      </w:r>
      <w:r>
        <w:rPr/>
        <w:t xml:space="preserve">передернул </w:t>
      </w:r>
      <w:r>
        <w:rPr/>
        <w:t xml:space="preserve">плечами, </w:t>
      </w:r>
      <w:r>
        <w:rPr/>
        <w:t xml:space="preserve">как </w:t>
      </w:r>
      <w:r>
        <w:rPr/>
        <w:t xml:space="preserve">будто </w:t>
      </w:r>
      <w:r>
        <w:rPr/>
        <w:t xml:space="preserve">озяб, </w:t>
      </w:r>
      <w:r>
        <w:rPr/>
        <w:t xml:space="preserve">а </w:t>
      </w:r>
      <w:r>
        <w:rPr/>
        <w:t xml:space="preserve">руки </w:t>
      </w:r>
      <w:r>
        <w:rPr/>
        <w:t xml:space="preserve">потер, </w:t>
      </w:r>
      <w:r>
        <w:rPr/>
        <w:t xml:space="preserve">как </w:t>
      </w:r>
      <w:r>
        <w:rPr/>
        <w:t xml:space="preserve">бы </w:t>
      </w:r>
      <w:r>
        <w:rPr/>
        <w:t xml:space="preserve">обмывая </w:t>
      </w:r>
      <w:r>
        <w:rPr/>
        <w:t xml:space="preserve">их, </w:t>
      </w:r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тебя </w:t>
      </w:r>
      <w:r>
        <w:rPr/>
        <w:t xml:space="preserve">зарезали </w:t>
      </w:r>
      <w:r>
        <w:rPr/>
        <w:t xml:space="preserve">перед </w:t>
      </w:r>
      <w:r>
        <w:rPr/>
        <w:t xml:space="preserve">твоим </w:t>
      </w:r>
      <w:r>
        <w:rPr/>
        <w:t xml:space="preserve">свиданием </w:t>
      </w:r>
      <w:r>
        <w:rPr/>
        <w:t xml:space="preserve">с </w:t>
      </w:r>
      <w:r>
        <w:rPr/>
        <w:t xml:space="preserve">Иудою </w:t>
      </w:r>
      <w:r>
        <w:rPr/>
        <w:t xml:space="preserve">из </w:t>
      </w:r>
      <w:r>
        <w:rPr/>
        <w:t xml:space="preserve">Кириафа, </w:t>
      </w:r>
      <w:r>
        <w:rPr/>
        <w:t xml:space="preserve">право, </w:t>
      </w:r>
      <w:r>
        <w:rPr/>
        <w:t xml:space="preserve">это </w:t>
      </w:r>
      <w:r>
        <w:rPr/>
        <w:t xml:space="preserve">было </w:t>
      </w:r>
      <w:r>
        <w:rPr/>
        <w:t xml:space="preserve">бы </w:t>
      </w:r>
      <w:r>
        <w:rPr/>
        <w:t xml:space="preserve">лучше.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ты </w:t>
      </w:r>
      <w:r>
        <w:rPr/>
        <w:t xml:space="preserve">бы </w:t>
      </w:r>
      <w:r>
        <w:rPr/>
        <w:t xml:space="preserve">меня </w:t>
      </w:r>
      <w:r>
        <w:rPr/>
        <w:t xml:space="preserve">отпустил, </w:t>
      </w:r>
      <w:r>
        <w:rPr/>
        <w:t xml:space="preserve">игемон, </w:t>
      </w:r>
      <w:r>
        <w:rPr/>
        <w:t xml:space="preserve">– </w:t>
      </w:r>
      <w:r>
        <w:rPr/>
        <w:t xml:space="preserve">неожиданно </w:t>
      </w:r>
      <w:r>
        <w:rPr/>
        <w:t xml:space="preserve">попросил </w:t>
      </w:r>
      <w:r>
        <w:rPr/>
        <w:t xml:space="preserve">арестант, </w:t>
      </w:r>
      <w:r>
        <w:rPr/>
        <w:t xml:space="preserve">и </w:t>
      </w:r>
      <w:r>
        <w:rPr/>
        <w:t xml:space="preserve">голос </w:t>
      </w:r>
      <w:r>
        <w:rPr/>
        <w:t xml:space="preserve">его </w:t>
      </w:r>
      <w:r>
        <w:rPr/>
        <w:t xml:space="preserve">стал </w:t>
      </w:r>
      <w:r>
        <w:rPr/>
        <w:t xml:space="preserve">тревожен, </w:t>
      </w:r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меня </w:t>
      </w:r>
      <w:r>
        <w:rPr/>
        <w:t xml:space="preserve">хотят </w:t>
      </w:r>
      <w:r>
        <w:rPr/>
        <w:t xml:space="preserve">убить. </w:t>
      </w:r>
    </w:p>
    <w:p>
      <w:r>
        <w:rPr/>
        <w:t xml:space="preserve">Лицо </w:t>
      </w:r>
      <w:r>
        <w:rPr/>
        <w:t xml:space="preserve">Пилата </w:t>
      </w:r>
      <w:r>
        <w:rPr/>
        <w:t xml:space="preserve">исказилось </w:t>
      </w:r>
      <w:r>
        <w:rPr/>
        <w:t xml:space="preserve">судорогой, </w:t>
      </w:r>
      <w:r>
        <w:rPr/>
        <w:t xml:space="preserve">он </w:t>
      </w:r>
      <w:r>
        <w:rPr/>
        <w:t xml:space="preserve">обратил </w:t>
      </w:r>
      <w:r>
        <w:rPr/>
        <w:t xml:space="preserve">к </w:t>
      </w:r>
      <w:r>
        <w:rPr/>
        <w:t xml:space="preserve">Иешуа </w:t>
      </w:r>
      <w:r>
        <w:rPr/>
        <w:t xml:space="preserve">воспаленные, </w:t>
      </w:r>
      <w:r>
        <w:rPr/>
        <w:t xml:space="preserve">в </w:t>
      </w:r>
      <w:r>
        <w:rPr/>
        <w:t xml:space="preserve">красных </w:t>
      </w:r>
      <w:r>
        <w:rPr/>
        <w:t xml:space="preserve">жилках </w:t>
      </w:r>
      <w:r>
        <w:rPr/>
        <w:t xml:space="preserve">белки </w:t>
      </w:r>
      <w:r>
        <w:rPr/>
        <w:t xml:space="preserve">глаз </w:t>
      </w:r>
      <w:r>
        <w:rPr/>
        <w:t xml:space="preserve">и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полагаешь, </w:t>
      </w:r>
      <w:r>
        <w:rPr/>
        <w:t xml:space="preserve">несчастный,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отпустит </w:t>
      </w:r>
      <w:r>
        <w:rPr/>
        <w:t xml:space="preserve">человека, </w:t>
      </w:r>
      <w:r>
        <w:rPr/>
        <w:t xml:space="preserve">говорившего </w:t>
      </w:r>
      <w:r>
        <w:rPr/>
        <w:t xml:space="preserve">то, </w:t>
      </w:r>
      <w:r>
        <w:rPr/>
        <w:t xml:space="preserve">что </w:t>
      </w:r>
      <w:r>
        <w:rPr/>
        <w:t xml:space="preserve">говорил </w:t>
      </w:r>
      <w:r>
        <w:rPr/>
        <w:t xml:space="preserve">ты? </w:t>
      </w:r>
      <w:r>
        <w:rPr/>
        <w:t xml:space="preserve">О, </w:t>
      </w:r>
      <w:r>
        <w:rPr/>
        <w:t xml:space="preserve">боги, </w:t>
      </w:r>
      <w:r>
        <w:rPr/>
        <w:t xml:space="preserve">боги! </w:t>
      </w:r>
      <w:r>
        <w:rPr/>
        <w:t xml:space="preserve">Или </w:t>
      </w:r>
      <w:r>
        <w:rPr/>
        <w:t xml:space="preserve">ты </w:t>
      </w:r>
      <w:r>
        <w:rPr/>
        <w:t xml:space="preserve">думаешь, </w:t>
      </w:r>
      <w:r>
        <w:rPr/>
        <w:t xml:space="preserve">что </w:t>
      </w:r>
      <w:r>
        <w:rPr/>
        <w:t xml:space="preserve">я </w:t>
      </w:r>
      <w:r>
        <w:rPr/>
        <w:t xml:space="preserve">готов </w:t>
      </w:r>
      <w:r>
        <w:rPr/>
        <w:t xml:space="preserve">занять </w:t>
      </w:r>
      <w:r>
        <w:rPr/>
        <w:t xml:space="preserve">твое </w:t>
      </w:r>
      <w:r>
        <w:rPr/>
        <w:t xml:space="preserve">место? </w:t>
      </w:r>
      <w:r>
        <w:rPr/>
        <w:t xml:space="preserve">Я </w:t>
      </w:r>
      <w:r>
        <w:rPr/>
        <w:t xml:space="preserve">твоих </w:t>
      </w:r>
      <w:r>
        <w:rPr/>
        <w:t xml:space="preserve">мыслей </w:t>
      </w:r>
      <w:r>
        <w:rPr/>
        <w:t xml:space="preserve">не </w:t>
      </w:r>
      <w:r>
        <w:rPr/>
        <w:t xml:space="preserve">разделяю! </w:t>
      </w:r>
      <w:r>
        <w:rPr/>
        <w:t xml:space="preserve">И </w:t>
      </w:r>
      <w:r>
        <w:rPr/>
        <w:t xml:space="preserve">слушай </w:t>
      </w:r>
      <w:r>
        <w:rPr/>
        <w:t xml:space="preserve">меня: </w:t>
      </w:r>
      <w:r>
        <w:rPr/>
        <w:t xml:space="preserve">если </w:t>
      </w:r>
      <w:r>
        <w:rPr/>
        <w:t xml:space="preserve">с </w:t>
      </w:r>
      <w:r>
        <w:rPr/>
        <w:t xml:space="preserve">этой </w:t>
      </w:r>
      <w:r>
        <w:rPr/>
        <w:t xml:space="preserve">минуты </w:t>
      </w:r>
      <w:r>
        <w:rPr/>
        <w:t xml:space="preserve">ты </w:t>
      </w:r>
      <w:r>
        <w:rPr/>
        <w:t xml:space="preserve">произнесешь </w:t>
      </w:r>
      <w:r>
        <w:rPr/>
        <w:t xml:space="preserve">хотя </w:t>
      </w:r>
      <w:r>
        <w:rPr/>
        <w:t xml:space="preserve">бы </w:t>
      </w:r>
      <w:r>
        <w:rPr/>
        <w:t xml:space="preserve">одно </w:t>
      </w:r>
      <w:r>
        <w:rPr/>
        <w:t xml:space="preserve">слово, </w:t>
      </w:r>
      <w:r>
        <w:rPr/>
        <w:t xml:space="preserve">заговоришь </w:t>
      </w:r>
      <w:r>
        <w:rPr/>
        <w:t xml:space="preserve">с </w:t>
      </w:r>
      <w:r>
        <w:rPr/>
        <w:t xml:space="preserve">кем-нибудь, </w:t>
      </w:r>
      <w:r>
        <w:rPr/>
        <w:t xml:space="preserve">берегись </w:t>
      </w:r>
      <w:r>
        <w:rPr/>
        <w:t xml:space="preserve">меня! </w:t>
      </w:r>
      <w:r>
        <w:rPr/>
        <w:t xml:space="preserve">Повторяю </w:t>
      </w:r>
      <w:r>
        <w:rPr/>
        <w:t xml:space="preserve">тебе: </w:t>
      </w:r>
      <w:r>
        <w:rPr/>
        <w:t xml:space="preserve">берегись. </w:t>
      </w:r>
    </w:p>
    <w:p>
      <w:r>
        <w:rPr/>
        <w:t xml:space="preserve">– </w:t>
      </w:r>
      <w:r>
        <w:rPr/>
        <w:t xml:space="preserve">Игемон... </w:t>
      </w:r>
    </w:p>
    <w:p>
      <w:r>
        <w:rPr/>
        <w:t xml:space="preserve">– </w:t>
      </w:r>
      <w:r>
        <w:rPr/>
        <w:t xml:space="preserve">Молчать! </w:t>
      </w:r>
      <w:r>
        <w:rPr/>
        <w:t xml:space="preserve">– </w:t>
      </w:r>
      <w:r>
        <w:rPr/>
        <w:t xml:space="preserve">вскричал </w:t>
      </w:r>
      <w:r>
        <w:rPr/>
        <w:t xml:space="preserve">Пилат </w:t>
      </w:r>
      <w:r>
        <w:rPr/>
        <w:t xml:space="preserve">и </w:t>
      </w:r>
      <w:r>
        <w:rPr/>
        <w:t xml:space="preserve">бешеным </w:t>
      </w:r>
      <w:r>
        <w:rPr/>
        <w:t xml:space="preserve">взором </w:t>
      </w:r>
      <w:r>
        <w:rPr/>
        <w:t xml:space="preserve">проводил </w:t>
      </w:r>
      <w:r>
        <w:rPr/>
        <w:t xml:space="preserve">ласточку, </w:t>
      </w:r>
      <w:r>
        <w:rPr/>
        <w:t xml:space="preserve">опять </w:t>
      </w:r>
      <w:r>
        <w:rPr/>
        <w:t xml:space="preserve">впорхнувшую </w:t>
      </w:r>
      <w:r>
        <w:rPr/>
        <w:t xml:space="preserve">на </w:t>
      </w:r>
      <w:r>
        <w:rPr/>
        <w:t xml:space="preserve">балкон. </w:t>
      </w:r>
      <w:r>
        <w:rPr/>
        <w:t xml:space="preserve">– </w:t>
      </w:r>
      <w:r>
        <w:rPr/>
        <w:t xml:space="preserve">Ко </w:t>
      </w:r>
      <w:r>
        <w:rPr/>
        <w:t xml:space="preserve">мне! </w:t>
      </w:r>
      <w:r>
        <w:rPr/>
        <w:t xml:space="preserve">– </w:t>
      </w:r>
      <w:r>
        <w:rPr/>
        <w:t xml:space="preserve">крикнул </w:t>
      </w:r>
      <w:r>
        <w:rPr/>
        <w:t xml:space="preserve">Пилат.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вернулись </w:t>
      </w:r>
      <w:r>
        <w:rPr/>
        <w:t xml:space="preserve">на </w:t>
      </w:r>
      <w:r>
        <w:rPr/>
        <w:t xml:space="preserve">свои </w:t>
      </w:r>
      <w:r>
        <w:rPr/>
        <w:t xml:space="preserve">места, </w:t>
      </w:r>
      <w:r>
        <w:rPr/>
        <w:t xml:space="preserve">Пилат </w:t>
      </w:r>
      <w:r>
        <w:rPr/>
        <w:t xml:space="preserve">объявил, </w:t>
      </w:r>
      <w:r>
        <w:rPr/>
        <w:t xml:space="preserve">что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приговор, </w:t>
      </w:r>
      <w:r>
        <w:rPr/>
        <w:t xml:space="preserve">вынесенный </w:t>
      </w:r>
      <w:r>
        <w:rPr/>
        <w:t xml:space="preserve">в </w:t>
      </w:r>
      <w:r>
        <w:rPr/>
        <w:t xml:space="preserve">собрании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преступнику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секретарь </w:t>
      </w:r>
      <w:r>
        <w:rPr/>
        <w:t xml:space="preserve">записал </w:t>
      </w:r>
      <w:r>
        <w:rPr/>
        <w:t xml:space="preserve">сказанное </w:t>
      </w:r>
      <w:r>
        <w:rPr/>
        <w:t xml:space="preserve">Пилатом.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стоял </w:t>
      </w:r>
      <w:r>
        <w:rPr/>
        <w:t xml:space="preserve">Марк </w:t>
      </w:r>
      <w:r>
        <w:rPr/>
        <w:t xml:space="preserve">Крысобой. </w:t>
      </w:r>
      <w:r>
        <w:rPr/>
        <w:t xml:space="preserve">Ему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сдать </w:t>
      </w:r>
      <w:r>
        <w:rPr/>
        <w:t xml:space="preserve">преступника </w:t>
      </w:r>
      <w:r>
        <w:rPr/>
        <w:t xml:space="preserve">начальнику </w:t>
      </w:r>
      <w:r>
        <w:rPr/>
        <w:t xml:space="preserve">тайной </w:t>
      </w:r>
      <w:r>
        <w:rPr/>
        <w:t xml:space="preserve">службы </w:t>
      </w:r>
      <w:r>
        <w:rPr/>
        <w:t xml:space="preserve">и </w:t>
      </w:r>
      <w:r>
        <w:rPr/>
        <w:t xml:space="preserve">при </w:t>
      </w:r>
      <w:r>
        <w:rPr/>
        <w:t xml:space="preserve">этом </w:t>
      </w:r>
      <w:r>
        <w:rPr/>
        <w:t xml:space="preserve">передать </w:t>
      </w:r>
      <w:r>
        <w:rPr/>
        <w:t xml:space="preserve">ему </w:t>
      </w:r>
      <w:r>
        <w:rPr/>
        <w:t xml:space="preserve">распоряжение </w:t>
      </w:r>
      <w:r>
        <w:rPr/>
        <w:t xml:space="preserve">прокуратора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Иешуа </w:t>
      </w:r>
      <w:r>
        <w:rPr/>
        <w:t xml:space="preserve">Га-Ноцри </w:t>
      </w:r>
      <w:r>
        <w:rPr/>
        <w:t xml:space="preserve">был </w:t>
      </w:r>
      <w:r>
        <w:rPr/>
        <w:t xml:space="preserve">отделен </w:t>
      </w:r>
      <w:r>
        <w:rPr/>
        <w:t xml:space="preserve">от </w:t>
      </w:r>
      <w:r>
        <w:rPr/>
        <w:t xml:space="preserve">других </w:t>
      </w:r>
      <w:r>
        <w:rPr/>
        <w:t xml:space="preserve">осужденных, </w:t>
      </w:r>
      <w:r>
        <w:rPr/>
        <w:t xml:space="preserve">а </w:t>
      </w:r>
      <w:r>
        <w:rPr/>
        <w:t xml:space="preserve">также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команде </w:t>
      </w:r>
      <w:r>
        <w:rPr/>
        <w:t xml:space="preserve">тайной </w:t>
      </w:r>
      <w:r>
        <w:rPr/>
        <w:t xml:space="preserve">службы </w:t>
      </w:r>
      <w:r>
        <w:rPr/>
        <w:t xml:space="preserve">было </w:t>
      </w:r>
      <w:r>
        <w:rPr/>
        <w:t xml:space="preserve">под </w:t>
      </w:r>
      <w:r>
        <w:rPr/>
        <w:t xml:space="preserve">страхом </w:t>
      </w:r>
      <w:r>
        <w:rPr/>
        <w:t xml:space="preserve">тяжкой </w:t>
      </w:r>
      <w:r>
        <w:rPr/>
        <w:t xml:space="preserve">кары </w:t>
      </w:r>
      <w:r>
        <w:rPr/>
        <w:t xml:space="preserve">запрещено </w:t>
      </w:r>
      <w:r>
        <w:rPr/>
        <w:t xml:space="preserve">о </w:t>
      </w:r>
      <w:r>
        <w:rPr/>
        <w:t xml:space="preserve">чем </w:t>
      </w:r>
      <w:r>
        <w:rPr/>
        <w:t xml:space="preserve">бы </w:t>
      </w:r>
      <w:r>
        <w:rPr/>
        <w:t xml:space="preserve">то </w:t>
      </w:r>
      <w:r>
        <w:rPr/>
        <w:t xml:space="preserve">ни </w:t>
      </w:r>
      <w:r>
        <w:rPr/>
        <w:t xml:space="preserve">было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Иешуа </w:t>
      </w:r>
      <w:r>
        <w:rPr/>
        <w:t xml:space="preserve">или </w:t>
      </w:r>
      <w:r>
        <w:rPr/>
        <w:t xml:space="preserve">отвечать </w:t>
      </w:r>
      <w:r>
        <w:rPr/>
        <w:t xml:space="preserve">на </w:t>
      </w:r>
      <w:r>
        <w:rPr/>
        <w:t xml:space="preserve">какие-либо </w:t>
      </w:r>
      <w:r>
        <w:rPr/>
        <w:t xml:space="preserve">его </w:t>
      </w:r>
      <w:r>
        <w:rPr/>
        <w:t xml:space="preserve">вопросы. </w:t>
      </w:r>
    </w:p>
    <w:p>
      <w:r>
        <w:rPr/>
        <w:t xml:space="preserve">По </w:t>
      </w:r>
      <w:r>
        <w:rPr/>
        <w:t xml:space="preserve">знаку </w:t>
      </w:r>
      <w:r>
        <w:rPr/>
        <w:t xml:space="preserve">Марка </w:t>
      </w:r>
      <w:r>
        <w:rPr/>
        <w:t xml:space="preserve">вокруг </w:t>
      </w:r>
      <w:r>
        <w:rPr/>
        <w:t xml:space="preserve">Иешуа </w:t>
      </w:r>
      <w:r>
        <w:rPr/>
        <w:t xml:space="preserve">сомкнулся </w:t>
      </w:r>
      <w:r>
        <w:rPr/>
        <w:t xml:space="preserve">конвой </w:t>
      </w:r>
      <w:r>
        <w:rPr/>
        <w:t xml:space="preserve">и </w:t>
      </w:r>
      <w:r>
        <w:rPr/>
        <w:t xml:space="preserve">вывел </w:t>
      </w:r>
      <w:r>
        <w:rPr/>
        <w:t xml:space="preserve">его </w:t>
      </w:r>
      <w:r>
        <w:rPr/>
        <w:t xml:space="preserve">с </w:t>
      </w:r>
      <w:r>
        <w:rPr/>
        <w:t xml:space="preserve">балкона. </w:t>
      </w:r>
    </w:p>
    <w:p>
      <w:r>
        <w:rPr/>
        <w:t xml:space="preserve">Затем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предстал </w:t>
      </w:r>
      <w:r>
        <w:rPr/>
        <w:t xml:space="preserve">стройный, </w:t>
      </w:r>
      <w:r>
        <w:rPr/>
        <w:t xml:space="preserve">светлобородый </w:t>
      </w:r>
      <w:r>
        <w:rPr/>
        <w:t xml:space="preserve">красавец </w:t>
      </w:r>
      <w:r>
        <w:rPr/>
        <w:t xml:space="preserve">со </w:t>
      </w:r>
      <w:r>
        <w:rPr/>
        <w:t xml:space="preserve">сверкающими </w:t>
      </w:r>
      <w:r>
        <w:rPr/>
        <w:t xml:space="preserve">на </w:t>
      </w:r>
      <w:r>
        <w:rPr/>
        <w:t xml:space="preserve">груди </w:t>
      </w:r>
      <w:r>
        <w:rPr/>
        <w:t xml:space="preserve">львиными </w:t>
      </w:r>
      <w:r>
        <w:rPr/>
        <w:t xml:space="preserve">мордами, </w:t>
      </w:r>
      <w:r>
        <w:rPr/>
        <w:t xml:space="preserve">с </w:t>
      </w:r>
      <w:r>
        <w:rPr/>
        <w:t xml:space="preserve">орлиными </w:t>
      </w:r>
      <w:r>
        <w:rPr/>
        <w:t xml:space="preserve">перьями </w:t>
      </w:r>
      <w:r>
        <w:rPr/>
        <w:t xml:space="preserve">на </w:t>
      </w:r>
      <w:r>
        <w:rPr/>
        <w:t xml:space="preserve">гребне </w:t>
      </w:r>
      <w:r>
        <w:rPr/>
        <w:t xml:space="preserve">шлема, </w:t>
      </w:r>
      <w:r>
        <w:rPr/>
        <w:t xml:space="preserve">с </w:t>
      </w:r>
      <w:r>
        <w:rPr/>
        <w:t xml:space="preserve">золотыми </w:t>
      </w:r>
      <w:r>
        <w:rPr/>
        <w:t xml:space="preserve">бляшками </w:t>
      </w:r>
      <w:r>
        <w:rPr/>
        <w:t xml:space="preserve">на </w:t>
      </w:r>
      <w:r>
        <w:rPr/>
        <w:t xml:space="preserve">портупее </w:t>
      </w:r>
      <w:r>
        <w:rPr/>
        <w:t xml:space="preserve">меча, </w:t>
      </w:r>
      <w:r>
        <w:rPr/>
        <w:t xml:space="preserve">в </w:t>
      </w:r>
      <w:r>
        <w:rPr/>
        <w:t xml:space="preserve">зашнурованной </w:t>
      </w:r>
      <w:r>
        <w:rPr/>
        <w:t xml:space="preserve">до </w:t>
      </w:r>
      <w:r>
        <w:rPr/>
        <w:t xml:space="preserve">колен </w:t>
      </w:r>
      <w:r>
        <w:rPr/>
        <w:t xml:space="preserve">обуви </w:t>
      </w:r>
      <w:r>
        <w:rPr/>
        <w:t xml:space="preserve">на </w:t>
      </w:r>
      <w:r>
        <w:rPr/>
        <w:t xml:space="preserve">тройной </w:t>
      </w:r>
      <w:r>
        <w:rPr/>
        <w:t xml:space="preserve">подошве, </w:t>
      </w:r>
      <w:r>
        <w:rPr/>
        <w:t xml:space="preserve">в </w:t>
      </w:r>
      <w:r>
        <w:rPr/>
        <w:t xml:space="preserve">наброшенном </w:t>
      </w:r>
      <w:r>
        <w:rPr/>
        <w:t xml:space="preserve">на </w:t>
      </w:r>
      <w:r>
        <w:rPr/>
        <w:t xml:space="preserve">левое </w:t>
      </w:r>
      <w:r>
        <w:rPr/>
        <w:t xml:space="preserve">плечо </w:t>
      </w:r>
      <w:r>
        <w:rPr/>
        <w:t xml:space="preserve">багряном </w:t>
      </w:r>
      <w:r>
        <w:rPr/>
        <w:t xml:space="preserve">плаще. </w:t>
      </w:r>
      <w:r>
        <w:rPr/>
        <w:t xml:space="preserve">Это </w:t>
      </w:r>
      <w:r>
        <w:rPr/>
        <w:t xml:space="preserve">был </w:t>
      </w:r>
      <w:r>
        <w:rPr/>
        <w:t xml:space="preserve">командующий </w:t>
      </w:r>
      <w:r>
        <w:rPr/>
        <w:t xml:space="preserve">легионом </w:t>
      </w:r>
      <w:r>
        <w:rPr/>
        <w:t xml:space="preserve">легат. </w:t>
      </w:r>
      <w:r>
        <w:rPr/>
        <w:t xml:space="preserve">Его </w:t>
      </w:r>
      <w:r>
        <w:rPr/>
        <w:t xml:space="preserve">прокуратор </w:t>
      </w:r>
      <w:r>
        <w:rPr/>
        <w:t xml:space="preserve">спросил </w:t>
      </w:r>
      <w:r>
        <w:rPr/>
        <w:t xml:space="preserve">о </w:t>
      </w:r>
      <w:r>
        <w:rPr/>
        <w:t xml:space="preserve">том, </w:t>
      </w:r>
      <w:r>
        <w:rPr/>
        <w:t xml:space="preserve">где </w:t>
      </w:r>
      <w:r>
        <w:rPr/>
        <w:t xml:space="preserve">сейчас </w:t>
      </w:r>
      <w:r>
        <w:rPr/>
        <w:t xml:space="preserve">находится </w:t>
      </w:r>
      <w:r>
        <w:rPr/>
        <w:t xml:space="preserve">себастийская </w:t>
      </w:r>
      <w:r>
        <w:rPr/>
        <w:t xml:space="preserve">когорта. </w:t>
      </w:r>
      <w:r>
        <w:rPr/>
        <w:t xml:space="preserve">Легат </w:t>
      </w:r>
      <w:r>
        <w:rPr/>
        <w:t xml:space="preserve">сообщил, </w:t>
      </w:r>
      <w:r>
        <w:rPr/>
        <w:t xml:space="preserve">что </w:t>
      </w:r>
      <w:r>
        <w:rPr/>
        <w:t xml:space="preserve">себастийцы </w:t>
      </w:r>
      <w:r>
        <w:rPr/>
        <w:t xml:space="preserve">держат </w:t>
      </w:r>
      <w:r>
        <w:rPr/>
        <w:t xml:space="preserve">оцепление </w:t>
      </w:r>
      <w:r>
        <w:rPr/>
        <w:t xml:space="preserve">на </w:t>
      </w:r>
      <w:r>
        <w:rPr/>
        <w:t xml:space="preserve">площади </w:t>
      </w:r>
      <w:r>
        <w:rPr/>
        <w:t xml:space="preserve">перед </w:t>
      </w:r>
      <w:r>
        <w:rPr/>
        <w:t xml:space="preserve">гипподромом, </w:t>
      </w:r>
      <w:r>
        <w:rPr/>
        <w:t xml:space="preserve">где </w:t>
      </w:r>
      <w:r>
        <w:rPr/>
        <w:t xml:space="preserve">будет </w:t>
      </w:r>
      <w:r>
        <w:rPr/>
        <w:t xml:space="preserve">объявлен </w:t>
      </w:r>
      <w:r>
        <w:rPr/>
        <w:t xml:space="preserve">народу </w:t>
      </w:r>
      <w:r>
        <w:rPr/>
        <w:t xml:space="preserve">приговор </w:t>
      </w:r>
      <w:r>
        <w:rPr/>
        <w:t xml:space="preserve">над </w:t>
      </w:r>
      <w:r>
        <w:rPr/>
        <w:t xml:space="preserve">преступниками. </w:t>
      </w:r>
    </w:p>
    <w:p>
      <w:r>
        <w:rPr/>
        <w:t xml:space="preserve">Тогда </w:t>
      </w:r>
      <w:r>
        <w:rPr/>
        <w:t xml:space="preserve">прокуратор </w:t>
      </w:r>
      <w:r>
        <w:rPr/>
        <w:t xml:space="preserve">распорядился, </w:t>
      </w:r>
      <w:r>
        <w:rPr/>
        <w:t xml:space="preserve">чтобы </w:t>
      </w:r>
      <w:r>
        <w:rPr/>
        <w:t xml:space="preserve">легат </w:t>
      </w:r>
      <w:r>
        <w:rPr/>
        <w:t xml:space="preserve">выделил </w:t>
      </w:r>
      <w:r>
        <w:rPr/>
        <w:t xml:space="preserve">из </w:t>
      </w:r>
      <w:r>
        <w:rPr/>
        <w:t xml:space="preserve">римской </w:t>
      </w:r>
      <w:r>
        <w:rPr/>
        <w:t xml:space="preserve">когорты </w:t>
      </w:r>
      <w:r>
        <w:rPr/>
        <w:t xml:space="preserve">две </w:t>
      </w:r>
      <w:r>
        <w:rPr/>
        <w:t xml:space="preserve">кентурии. </w:t>
      </w:r>
      <w:r>
        <w:rPr/>
        <w:t xml:space="preserve">Одна </w:t>
      </w:r>
      <w:r>
        <w:rPr/>
        <w:t xml:space="preserve">из </w:t>
      </w:r>
      <w:r>
        <w:rPr/>
        <w:t xml:space="preserve">них, </w:t>
      </w:r>
      <w:r>
        <w:rPr/>
        <w:t xml:space="preserve">под </w:t>
      </w:r>
      <w:r>
        <w:rPr/>
        <w:t xml:space="preserve">командою </w:t>
      </w:r>
      <w:r>
        <w:rPr/>
        <w:t xml:space="preserve">Крысобоя, </w:t>
      </w:r>
      <w:r>
        <w:rPr/>
        <w:t xml:space="preserve">должна </w:t>
      </w:r>
      <w:r>
        <w:rPr/>
        <w:t xml:space="preserve">будет </w:t>
      </w:r>
      <w:r>
        <w:rPr/>
        <w:t xml:space="preserve">конвоировать </w:t>
      </w:r>
      <w:r>
        <w:rPr/>
        <w:t xml:space="preserve">преступников, </w:t>
      </w:r>
      <w:r>
        <w:rPr/>
        <w:t xml:space="preserve">повозки </w:t>
      </w:r>
      <w:r>
        <w:rPr/>
        <w:t xml:space="preserve">с </w:t>
      </w:r>
      <w:r>
        <w:rPr/>
        <w:t xml:space="preserve">приспособлениями </w:t>
      </w:r>
      <w:r>
        <w:rPr/>
        <w:t xml:space="preserve">для </w:t>
      </w:r>
      <w:r>
        <w:rPr/>
        <w:t xml:space="preserve">казни </w:t>
      </w:r>
      <w:r>
        <w:rPr/>
        <w:t xml:space="preserve">и </w:t>
      </w:r>
      <w:r>
        <w:rPr/>
        <w:t xml:space="preserve">палачей </w:t>
      </w:r>
      <w:r>
        <w:rPr/>
        <w:t xml:space="preserve">при </w:t>
      </w:r>
      <w:r>
        <w:rPr/>
        <w:t xml:space="preserve">отправлении </w:t>
      </w:r>
      <w:r>
        <w:rPr/>
        <w:t xml:space="preserve">на </w:t>
      </w:r>
      <w:r>
        <w:rPr/>
        <w:t xml:space="preserve">Лысую </w:t>
      </w:r>
      <w:r>
        <w:rPr/>
        <w:t xml:space="preserve">Гору, </w:t>
      </w:r>
      <w:r>
        <w:rPr/>
        <w:t xml:space="preserve">а </w:t>
      </w:r>
      <w:r>
        <w:rPr/>
        <w:t xml:space="preserve">при </w:t>
      </w:r>
      <w:r>
        <w:rPr/>
        <w:t xml:space="preserve">прибытии </w:t>
      </w:r>
      <w:r>
        <w:rPr/>
        <w:t xml:space="preserve">на </w:t>
      </w:r>
      <w:r>
        <w:rPr/>
        <w:t xml:space="preserve">нее </w:t>
      </w:r>
      <w:r>
        <w:rPr/>
        <w:t xml:space="preserve">войти </w:t>
      </w:r>
      <w:r>
        <w:rPr/>
        <w:t xml:space="preserve">в </w:t>
      </w:r>
      <w:r>
        <w:rPr/>
        <w:t xml:space="preserve">верхнее </w:t>
      </w:r>
      <w:r>
        <w:rPr/>
        <w:t xml:space="preserve">оцепление. </w:t>
      </w:r>
      <w:r>
        <w:rPr/>
        <w:t xml:space="preserve">Другая </w:t>
      </w:r>
      <w:r>
        <w:rPr/>
        <w:t xml:space="preserve">же </w:t>
      </w:r>
      <w:r>
        <w:rPr/>
        <w:t xml:space="preserve">должна </w:t>
      </w:r>
      <w:r>
        <w:rPr/>
        <w:t xml:space="preserve">быть </w:t>
      </w:r>
      <w:r>
        <w:rPr/>
        <w:t xml:space="preserve">сейчас </w:t>
      </w:r>
      <w:r>
        <w:rPr/>
        <w:t xml:space="preserve">же </w:t>
      </w:r>
      <w:r>
        <w:rPr/>
        <w:t xml:space="preserve">отправлена </w:t>
      </w:r>
      <w:r>
        <w:rPr/>
        <w:t xml:space="preserve">на </w:t>
      </w:r>
      <w:r>
        <w:rPr/>
        <w:t xml:space="preserve">Лысую </w:t>
      </w:r>
      <w:r>
        <w:rPr/>
        <w:t xml:space="preserve">Гору </w:t>
      </w:r>
      <w:r>
        <w:rPr/>
        <w:t xml:space="preserve">и </w:t>
      </w:r>
      <w:r>
        <w:rPr/>
        <w:t xml:space="preserve">начинать </w:t>
      </w:r>
      <w:r>
        <w:rPr/>
        <w:t xml:space="preserve">оцепление </w:t>
      </w:r>
      <w:r>
        <w:rPr/>
        <w:t xml:space="preserve">немедленно. </w:t>
      </w:r>
      <w:r>
        <w:rPr/>
        <w:t xml:space="preserve">Для </w:t>
      </w:r>
      <w:r>
        <w:rPr/>
        <w:t xml:space="preserve">этой </w:t>
      </w:r>
      <w:r>
        <w:rPr/>
        <w:t xml:space="preserve">же </w:t>
      </w:r>
      <w:r>
        <w:rPr/>
        <w:t xml:space="preserve">цели, </w:t>
      </w:r>
      <w:r>
        <w:rPr/>
        <w:t xml:space="preserve">то </w:t>
      </w:r>
      <w:r>
        <w:rPr/>
        <w:t xml:space="preserve">есть </w:t>
      </w:r>
      <w:r>
        <w:rPr/>
        <w:t xml:space="preserve">для </w:t>
      </w:r>
      <w:r>
        <w:rPr/>
        <w:t xml:space="preserve">охраны </w:t>
      </w:r>
      <w:r>
        <w:rPr/>
        <w:t xml:space="preserve">Горы, </w:t>
      </w:r>
      <w:r>
        <w:rPr/>
        <w:t xml:space="preserve">прокуратор </w:t>
      </w:r>
      <w:r>
        <w:rPr/>
        <w:t xml:space="preserve">попросил </w:t>
      </w:r>
      <w:r>
        <w:rPr/>
        <w:t xml:space="preserve">легата </w:t>
      </w:r>
      <w:r>
        <w:rPr/>
        <w:t xml:space="preserve">отправить </w:t>
      </w:r>
      <w:r>
        <w:rPr/>
        <w:t xml:space="preserve">вспомогательный </w:t>
      </w:r>
      <w:r>
        <w:rPr/>
        <w:t xml:space="preserve">кавалерийский </w:t>
      </w:r>
      <w:r>
        <w:rPr/>
        <w:t xml:space="preserve">полк </w:t>
      </w:r>
      <w:r>
        <w:rPr/>
        <w:t xml:space="preserve">– </w:t>
      </w:r>
      <w:r>
        <w:rPr/>
        <w:t xml:space="preserve">сирийскую </w:t>
      </w:r>
      <w:r>
        <w:rPr/>
        <w:t xml:space="preserve">алу. </w:t>
      </w:r>
    </w:p>
    <w:p>
      <w:r>
        <w:rPr/>
        <w:t xml:space="preserve">Когда </w:t>
      </w:r>
      <w:r>
        <w:rPr/>
        <w:t xml:space="preserve">легат </w:t>
      </w:r>
      <w:r>
        <w:rPr/>
        <w:t xml:space="preserve">покинул </w:t>
      </w:r>
      <w:r>
        <w:rPr/>
        <w:t xml:space="preserve">балкон,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секретарю </w:t>
      </w:r>
      <w:r>
        <w:rPr/>
        <w:t xml:space="preserve">пригласить </w:t>
      </w:r>
      <w:r>
        <w:rPr/>
        <w:t xml:space="preserve">президента </w:t>
      </w:r>
      <w:r>
        <w:rPr/>
        <w:t xml:space="preserve">Синедриона, </w:t>
      </w:r>
      <w:r>
        <w:rPr/>
        <w:t xml:space="preserve">двух </w:t>
      </w:r>
      <w:r>
        <w:rPr/>
        <w:t xml:space="preserve">членов </w:t>
      </w:r>
      <w:r>
        <w:rPr/>
        <w:t xml:space="preserve">его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 </w:t>
      </w:r>
      <w:r>
        <w:rPr/>
        <w:t xml:space="preserve">Ершалаима </w:t>
      </w:r>
      <w:r>
        <w:rPr/>
        <w:t xml:space="preserve">во </w:t>
      </w:r>
      <w:r>
        <w:rPr/>
        <w:t xml:space="preserve">дворец, </w:t>
      </w:r>
      <w:r>
        <w:rPr/>
        <w:t xml:space="preserve">но </w:t>
      </w:r>
      <w:r>
        <w:rPr/>
        <w:t xml:space="preserve">при </w:t>
      </w:r>
      <w:r>
        <w:rPr/>
        <w:t xml:space="preserve">этом </w:t>
      </w:r>
      <w:r>
        <w:rPr/>
        <w:t xml:space="preserve">добавил, </w:t>
      </w:r>
      <w:r>
        <w:rPr/>
        <w:t xml:space="preserve">что </w:t>
      </w:r>
      <w:r>
        <w:rPr/>
        <w:t xml:space="preserve">просит </w:t>
      </w:r>
      <w:r>
        <w:rPr/>
        <w:t xml:space="preserve">устроить </w:t>
      </w:r>
      <w:r>
        <w:rPr/>
        <w:t xml:space="preserve">так, </w:t>
      </w:r>
      <w:r>
        <w:rPr/>
        <w:t xml:space="preserve">чтобы </w:t>
      </w:r>
      <w:r>
        <w:rPr/>
        <w:t xml:space="preserve">до </w:t>
      </w:r>
      <w:r>
        <w:rPr/>
        <w:t xml:space="preserve">совещания </w:t>
      </w:r>
      <w:r>
        <w:rPr/>
        <w:t xml:space="preserve">со </w:t>
      </w:r>
      <w:r>
        <w:rPr/>
        <w:t xml:space="preserve">всеми </w:t>
      </w:r>
      <w:r>
        <w:rPr/>
        <w:t xml:space="preserve">этими </w:t>
      </w:r>
      <w:r>
        <w:rPr/>
        <w:t xml:space="preserve">людьми </w:t>
      </w:r>
      <w:r>
        <w:rPr/>
        <w:t xml:space="preserve">он </w:t>
      </w:r>
      <w:r>
        <w:rPr/>
        <w:t xml:space="preserve">мог </w:t>
      </w:r>
      <w:r>
        <w:rPr/>
        <w:t xml:space="preserve">говорить </w:t>
      </w:r>
      <w:r>
        <w:rPr/>
        <w:t xml:space="preserve">с </w:t>
      </w:r>
      <w:r>
        <w:rPr/>
        <w:t xml:space="preserve">президентом </w:t>
      </w:r>
      <w:r>
        <w:rPr/>
        <w:t xml:space="preserve">раньше </w:t>
      </w:r>
      <w:r>
        <w:rPr/>
        <w:t xml:space="preserve">и </w:t>
      </w:r>
      <w:r>
        <w:rPr/>
        <w:t xml:space="preserve">наедине. </w:t>
      </w:r>
    </w:p>
    <w:p>
      <w:r>
        <w:rPr/>
        <w:t xml:space="preserve">Приказания </w:t>
      </w:r>
      <w:r>
        <w:rPr/>
        <w:t xml:space="preserve">прокуратора </w:t>
      </w:r>
      <w:r>
        <w:rPr/>
        <w:t xml:space="preserve">были </w:t>
      </w:r>
      <w:r>
        <w:rPr/>
        <w:t xml:space="preserve">исполнены </w:t>
      </w:r>
      <w:r>
        <w:rPr/>
        <w:t xml:space="preserve">быстро </w:t>
      </w:r>
      <w:r>
        <w:rPr/>
        <w:t xml:space="preserve">и </w:t>
      </w:r>
      <w:r>
        <w:rPr/>
        <w:t xml:space="preserve">точно, </w:t>
      </w:r>
      <w:r>
        <w:rPr/>
        <w:t xml:space="preserve">и </w:t>
      </w:r>
      <w:r>
        <w:rPr/>
        <w:t xml:space="preserve">солнце, </w:t>
      </w:r>
      <w:r>
        <w:rPr/>
        <w:t xml:space="preserve">с </w:t>
      </w:r>
      <w:r>
        <w:rPr/>
        <w:t xml:space="preserve">какой-то </w:t>
      </w:r>
      <w:r>
        <w:rPr/>
        <w:t xml:space="preserve">необыкновенною </w:t>
      </w:r>
      <w:r>
        <w:rPr/>
        <w:t xml:space="preserve">яростью </w:t>
      </w:r>
      <w:r>
        <w:rPr/>
        <w:t xml:space="preserve">сжигавшее </w:t>
      </w:r>
      <w:r>
        <w:rPr/>
        <w:t xml:space="preserve">в </w:t>
      </w:r>
      <w:r>
        <w:rPr/>
        <w:t xml:space="preserve">эти </w:t>
      </w:r>
      <w:r>
        <w:rPr/>
        <w:t xml:space="preserve">дни </w:t>
      </w:r>
      <w:r>
        <w:rPr/>
        <w:t xml:space="preserve">Ершалаим, </w:t>
      </w:r>
      <w:r>
        <w:rPr/>
        <w:t xml:space="preserve">не </w:t>
      </w:r>
      <w:r>
        <w:rPr/>
        <w:t xml:space="preserve">успело </w:t>
      </w:r>
      <w:r>
        <w:rPr/>
        <w:t xml:space="preserve">еще </w:t>
      </w:r>
      <w:r>
        <w:rPr/>
        <w:t xml:space="preserve">приблизиться </w:t>
      </w:r>
      <w:r>
        <w:rPr/>
        <w:t xml:space="preserve">к </w:t>
      </w:r>
      <w:r>
        <w:rPr/>
        <w:t xml:space="preserve">своей </w:t>
      </w:r>
      <w:r>
        <w:rPr/>
        <w:t xml:space="preserve">наивысшей </w:t>
      </w:r>
      <w:r>
        <w:rPr/>
        <w:t xml:space="preserve">точке, </w:t>
      </w:r>
      <w:r>
        <w:rPr/>
        <w:t xml:space="preserve">когда </w:t>
      </w:r>
      <w:r>
        <w:rPr/>
        <w:t xml:space="preserve">на </w:t>
      </w:r>
      <w:r>
        <w:rPr/>
        <w:t xml:space="preserve">верхней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у </w:t>
      </w:r>
      <w:r>
        <w:rPr/>
        <w:t xml:space="preserve">двух </w:t>
      </w:r>
      <w:r>
        <w:rPr/>
        <w:t xml:space="preserve">мраморных </w:t>
      </w:r>
      <w:r>
        <w:rPr/>
        <w:t xml:space="preserve">белых </w:t>
      </w:r>
      <w:r>
        <w:rPr/>
        <w:t xml:space="preserve">львов, </w:t>
      </w:r>
      <w:r>
        <w:rPr/>
        <w:t xml:space="preserve">стороживших </w:t>
      </w:r>
      <w:r>
        <w:rPr/>
        <w:t xml:space="preserve">лестницу, </w:t>
      </w:r>
      <w:r>
        <w:rPr/>
        <w:t xml:space="preserve">встретились </w:t>
      </w:r>
      <w:r>
        <w:rPr/>
        <w:t xml:space="preserve">прокуратор </w:t>
      </w:r>
      <w:r>
        <w:rPr/>
        <w:t xml:space="preserve">и </w:t>
      </w:r>
      <w:r>
        <w:rPr/>
        <w:t xml:space="preserve">исполняющий </w:t>
      </w:r>
      <w:r>
        <w:rPr/>
        <w:t xml:space="preserve">обязанности </w:t>
      </w:r>
      <w:r>
        <w:rPr/>
        <w:t xml:space="preserve">президента </w:t>
      </w:r>
      <w:r>
        <w:rPr/>
        <w:t xml:space="preserve">Синедриона </w:t>
      </w:r>
      <w:r>
        <w:rPr/>
        <w:t xml:space="preserve">первосвященник </w:t>
      </w:r>
      <w:r>
        <w:rPr/>
        <w:t xml:space="preserve">иудейский </w:t>
      </w:r>
      <w:r>
        <w:rPr/>
        <w:t xml:space="preserve">Иосиф </w:t>
      </w:r>
      <w:r>
        <w:rPr/>
        <w:t xml:space="preserve">Каифа. </w:t>
      </w:r>
    </w:p>
    <w:p>
      <w:r>
        <w:rPr/>
        <w:t xml:space="preserve">В </w:t>
      </w:r>
      <w:r>
        <w:rPr/>
        <w:t xml:space="preserve">саду </w:t>
      </w:r>
      <w:r>
        <w:rPr/>
        <w:t xml:space="preserve">было </w:t>
      </w:r>
      <w:r>
        <w:rPr/>
        <w:t xml:space="preserve">тихо. </w:t>
      </w:r>
      <w:r>
        <w:rPr/>
        <w:t xml:space="preserve">Но, </w:t>
      </w:r>
      <w:r>
        <w:rPr/>
        <w:t xml:space="preserve">выйдя </w:t>
      </w:r>
      <w:r>
        <w:rPr/>
        <w:t xml:space="preserve">из-под </w:t>
      </w:r>
      <w:r>
        <w:rPr/>
        <w:t xml:space="preserve">колоннады </w:t>
      </w:r>
      <w:r>
        <w:rPr/>
        <w:t xml:space="preserve">на </w:t>
      </w:r>
      <w:r>
        <w:rPr/>
        <w:t xml:space="preserve">заливаемую </w:t>
      </w:r>
      <w:r>
        <w:rPr/>
        <w:t xml:space="preserve">солнцем </w:t>
      </w:r>
      <w:r>
        <w:rPr/>
        <w:t xml:space="preserve">верхнюю </w:t>
      </w:r>
      <w:r>
        <w:rPr/>
        <w:t xml:space="preserve">площадь </w:t>
      </w:r>
      <w:r>
        <w:rPr/>
        <w:t xml:space="preserve">сада </w:t>
      </w:r>
      <w:r>
        <w:rPr/>
        <w:t xml:space="preserve">с </w:t>
      </w:r>
      <w:r>
        <w:rPr/>
        <w:t xml:space="preserve">пальмами </w:t>
      </w:r>
      <w:r>
        <w:rPr/>
        <w:t xml:space="preserve">на </w:t>
      </w:r>
      <w:r>
        <w:rPr/>
        <w:t xml:space="preserve">чудовищных </w:t>
      </w:r>
      <w:r>
        <w:rPr/>
        <w:t xml:space="preserve">слоновых </w:t>
      </w:r>
      <w:r>
        <w:rPr/>
        <w:t xml:space="preserve">ногах, </w:t>
      </w:r>
      <w:r>
        <w:rPr/>
        <w:t xml:space="preserve">площадь, </w:t>
      </w:r>
      <w:r>
        <w:rPr/>
        <w:t xml:space="preserve">с </w:t>
      </w:r>
      <w:r>
        <w:rPr/>
        <w:t xml:space="preserve">которой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развернулся </w:t>
      </w:r>
      <w:r>
        <w:rPr/>
        <w:t xml:space="preserve">весь </w:t>
      </w:r>
      <w:r>
        <w:rPr/>
        <w:t xml:space="preserve">ненавистный </w:t>
      </w:r>
      <w:r>
        <w:rPr/>
        <w:t xml:space="preserve">ему </w:t>
      </w:r>
      <w:r>
        <w:rPr/>
        <w:t xml:space="preserve">Ершалаим </w:t>
      </w:r>
      <w:r>
        <w:rPr/>
        <w:t xml:space="preserve">с </w:t>
      </w:r>
      <w:r>
        <w:rPr/>
        <w:t xml:space="preserve">висячими </w:t>
      </w:r>
      <w:r>
        <w:rPr/>
        <w:t xml:space="preserve">мостами, </w:t>
      </w:r>
      <w:r>
        <w:rPr/>
        <w:t xml:space="preserve">крепостями </w:t>
      </w:r>
      <w:r>
        <w:rPr/>
        <w:t xml:space="preserve">и </w:t>
      </w:r>
      <w:r>
        <w:rPr/>
        <w:t xml:space="preserve">– </w:t>
      </w:r>
      <w:r>
        <w:rPr/>
        <w:t xml:space="preserve">самое </w:t>
      </w:r>
      <w:r>
        <w:rPr/>
        <w:t xml:space="preserve">главное </w:t>
      </w:r>
      <w:r>
        <w:rPr/>
        <w:t xml:space="preserve">– </w:t>
      </w:r>
      <w:r>
        <w:rPr/>
        <w:t xml:space="preserve">с </w:t>
      </w:r>
      <w:r>
        <w:rPr/>
        <w:t xml:space="preserve">не </w:t>
      </w:r>
      <w:r>
        <w:rPr/>
        <w:t xml:space="preserve">поддающейся </w:t>
      </w:r>
      <w:r>
        <w:rPr/>
        <w:t xml:space="preserve">никакому </w:t>
      </w:r>
      <w:r>
        <w:rPr/>
        <w:t xml:space="preserve">описанию </w:t>
      </w:r>
      <w:r>
        <w:rPr/>
        <w:t xml:space="preserve">глыбой </w:t>
      </w:r>
      <w:r>
        <w:rPr/>
        <w:t xml:space="preserve">мрамора </w:t>
      </w:r>
      <w:r>
        <w:rPr/>
        <w:t xml:space="preserve">с </w:t>
      </w:r>
      <w:r>
        <w:rPr/>
        <w:t xml:space="preserve">золотою </w:t>
      </w:r>
      <w:r>
        <w:rPr/>
        <w:t xml:space="preserve">драконовой </w:t>
      </w:r>
      <w:r>
        <w:rPr/>
        <w:t xml:space="preserve">чешуею </w:t>
      </w:r>
      <w:r>
        <w:rPr/>
        <w:t xml:space="preserve">вместо </w:t>
      </w:r>
      <w:r>
        <w:rPr/>
        <w:t xml:space="preserve">крыши </w:t>
      </w:r>
      <w:r>
        <w:rPr/>
        <w:t xml:space="preserve">– </w:t>
      </w:r>
      <w:r>
        <w:rPr/>
        <w:t xml:space="preserve">храмом </w:t>
      </w:r>
      <w:r>
        <w:rPr/>
        <w:t xml:space="preserve">Ершалаимским, </w:t>
      </w:r>
      <w:r>
        <w:rPr/>
        <w:t xml:space="preserve">– </w:t>
      </w:r>
      <w:r>
        <w:rPr/>
        <w:t xml:space="preserve">острым </w:t>
      </w:r>
      <w:r>
        <w:rPr/>
        <w:t xml:space="preserve">слухом </w:t>
      </w:r>
      <w:r>
        <w:rPr/>
        <w:t xml:space="preserve">уловил </w:t>
      </w:r>
      <w:r>
        <w:rPr/>
        <w:t xml:space="preserve">прокуратор </w:t>
      </w:r>
      <w:r>
        <w:rPr/>
        <w:t xml:space="preserve">далеко </w:t>
      </w:r>
      <w:r>
        <w:rPr/>
        <w:t xml:space="preserve">и </w:t>
      </w:r>
      <w:r>
        <w:rPr/>
        <w:t xml:space="preserve">внизу, </w:t>
      </w:r>
      <w:r>
        <w:rPr/>
        <w:t xml:space="preserve">там, </w:t>
      </w:r>
      <w:r>
        <w:rPr/>
        <w:t xml:space="preserve">где </w:t>
      </w:r>
      <w:r>
        <w:rPr/>
        <w:t xml:space="preserve">каменная </w:t>
      </w:r>
      <w:r>
        <w:rPr/>
        <w:t xml:space="preserve">стена </w:t>
      </w:r>
      <w:r>
        <w:rPr/>
        <w:t xml:space="preserve">отделяла </w:t>
      </w:r>
      <w:r>
        <w:rPr/>
        <w:t xml:space="preserve">нижние </w:t>
      </w:r>
      <w:r>
        <w:rPr/>
        <w:t xml:space="preserve">террасы </w:t>
      </w:r>
      <w:r>
        <w:rPr/>
        <w:t xml:space="preserve">дворцового </w:t>
      </w:r>
      <w:r>
        <w:rPr/>
        <w:t xml:space="preserve">сада </w:t>
      </w:r>
      <w:r>
        <w:rPr/>
        <w:t xml:space="preserve">от </w:t>
      </w:r>
      <w:r>
        <w:rPr/>
        <w:t xml:space="preserve">городской </w:t>
      </w:r>
      <w:r>
        <w:rPr/>
        <w:t xml:space="preserve">площади, </w:t>
      </w:r>
      <w:r>
        <w:rPr/>
        <w:t xml:space="preserve">низкое </w:t>
      </w:r>
      <w:r>
        <w:rPr/>
        <w:t xml:space="preserve">ворчание, </w:t>
      </w:r>
      <w:r>
        <w:rPr/>
        <w:t xml:space="preserve">над </w:t>
      </w:r>
      <w:r>
        <w:rPr/>
        <w:t xml:space="preserve">которым </w:t>
      </w:r>
      <w:r>
        <w:rPr/>
        <w:t xml:space="preserve">взмывали </w:t>
      </w:r>
      <w:r>
        <w:rPr/>
        <w:t xml:space="preserve">по </w:t>
      </w:r>
      <w:r>
        <w:rPr/>
        <w:t xml:space="preserve">временам </w:t>
      </w:r>
      <w:r>
        <w:rPr/>
        <w:t xml:space="preserve">слабенькие, </w:t>
      </w:r>
      <w:r>
        <w:rPr/>
        <w:t xml:space="preserve">тонкие </w:t>
      </w:r>
      <w:r>
        <w:rPr/>
        <w:t xml:space="preserve">не </w:t>
      </w:r>
      <w:r>
        <w:rPr/>
        <w:t xml:space="preserve">то </w:t>
      </w:r>
      <w:r>
        <w:rPr/>
        <w:t xml:space="preserve">стоны, </w:t>
      </w:r>
      <w:r>
        <w:rPr/>
        <w:t xml:space="preserve">не </w:t>
      </w:r>
      <w:r>
        <w:rPr/>
        <w:t xml:space="preserve">то </w:t>
      </w:r>
      <w:r>
        <w:rPr/>
        <w:t xml:space="preserve">крики. </w:t>
      </w:r>
    </w:p>
    <w:p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там </w:t>
      </w:r>
      <w:r>
        <w:rPr/>
        <w:t xml:space="preserve">на </w:t>
      </w:r>
      <w:r>
        <w:rPr/>
        <w:t xml:space="preserve">площади </w:t>
      </w:r>
      <w:r>
        <w:rPr/>
        <w:t xml:space="preserve">уже </w:t>
      </w:r>
      <w:r>
        <w:rPr/>
        <w:t xml:space="preserve">собралась </w:t>
      </w:r>
      <w:r>
        <w:rPr/>
        <w:t xml:space="preserve">несметная </w:t>
      </w:r>
      <w:r>
        <w:rPr/>
        <w:t xml:space="preserve">толпа </w:t>
      </w:r>
      <w:r>
        <w:rPr/>
        <w:t xml:space="preserve">взволнованных </w:t>
      </w:r>
      <w:r>
        <w:rPr/>
        <w:t xml:space="preserve">последними </w:t>
      </w:r>
      <w:r>
        <w:rPr/>
        <w:t xml:space="preserve">беспорядками </w:t>
      </w:r>
      <w:r>
        <w:rPr/>
        <w:t xml:space="preserve">жителей </w:t>
      </w:r>
      <w:r>
        <w:rPr/>
        <w:t xml:space="preserve">Ершалаима, </w:t>
      </w:r>
      <w:r>
        <w:rPr/>
        <w:t xml:space="preserve">что </w:t>
      </w:r>
      <w:r>
        <w:rPr/>
        <w:t xml:space="preserve">эта </w:t>
      </w:r>
      <w:r>
        <w:rPr/>
        <w:t xml:space="preserve">толпа </w:t>
      </w:r>
      <w:r>
        <w:rPr/>
        <w:t xml:space="preserve">в </w:t>
      </w:r>
      <w:r>
        <w:rPr/>
        <w:t xml:space="preserve">нетерпении </w:t>
      </w:r>
      <w:r>
        <w:rPr/>
        <w:t xml:space="preserve">ожидает </w:t>
      </w:r>
      <w:r>
        <w:rPr/>
        <w:t xml:space="preserve">вынесения </w:t>
      </w:r>
      <w:r>
        <w:rPr/>
        <w:t xml:space="preserve">приговора </w:t>
      </w:r>
      <w:r>
        <w:rPr/>
        <w:t xml:space="preserve">и </w:t>
      </w:r>
      <w:r>
        <w:rPr/>
        <w:t xml:space="preserve">что </w:t>
      </w:r>
      <w:r>
        <w:rPr/>
        <w:t xml:space="preserve">в </w:t>
      </w:r>
      <w:r>
        <w:rPr/>
        <w:t xml:space="preserve">ней </w:t>
      </w:r>
      <w:r>
        <w:rPr/>
        <w:t xml:space="preserve">кричат </w:t>
      </w:r>
      <w:r>
        <w:rPr/>
        <w:t xml:space="preserve">беспокойные </w:t>
      </w:r>
      <w:r>
        <w:rPr/>
        <w:t xml:space="preserve">продавцы </w:t>
      </w:r>
      <w:r>
        <w:rPr/>
        <w:t xml:space="preserve">воды. </w:t>
      </w:r>
    </w:p>
    <w:p>
      <w:r>
        <w:rPr/>
        <w:t xml:space="preserve">Прокуратор </w:t>
      </w:r>
      <w:r>
        <w:rPr/>
        <w:t xml:space="preserve">начал </w:t>
      </w:r>
      <w:r>
        <w:rPr/>
        <w:t xml:space="preserve">с </w:t>
      </w:r>
      <w:r>
        <w:rPr/>
        <w:t xml:space="preserve">того, </w:t>
      </w:r>
      <w:r>
        <w:rPr/>
        <w:t xml:space="preserve">что </w:t>
      </w:r>
      <w:r>
        <w:rPr/>
        <w:t xml:space="preserve">пригласил </w:t>
      </w:r>
      <w:r>
        <w:rPr/>
        <w:t xml:space="preserve">первосвященника </w:t>
      </w:r>
      <w:r>
        <w:rPr/>
        <w:t xml:space="preserve">на </w:t>
      </w:r>
      <w:r>
        <w:rPr/>
        <w:t xml:space="preserve">балкон, </w:t>
      </w:r>
      <w:r>
        <w:rPr/>
        <w:t xml:space="preserve">с </w:t>
      </w:r>
      <w:r>
        <w:rPr/>
        <w:t xml:space="preserve">тем </w:t>
      </w:r>
      <w:r>
        <w:rPr/>
        <w:t xml:space="preserve">чтобы </w:t>
      </w:r>
      <w:r>
        <w:rPr/>
        <w:t xml:space="preserve">укрыться </w:t>
      </w:r>
      <w:r>
        <w:rPr/>
        <w:t xml:space="preserve">от </w:t>
      </w:r>
      <w:r>
        <w:rPr/>
        <w:t xml:space="preserve">безжалостного </w:t>
      </w:r>
      <w:r>
        <w:rPr/>
        <w:t xml:space="preserve">зноя, </w:t>
      </w:r>
      <w:r>
        <w:rPr/>
        <w:t xml:space="preserve">но </w:t>
      </w:r>
      <w:r>
        <w:rPr/>
        <w:t xml:space="preserve">Каифа </w:t>
      </w:r>
      <w:r>
        <w:rPr/>
        <w:t xml:space="preserve">вежливо </w:t>
      </w:r>
      <w:r>
        <w:rPr/>
        <w:t xml:space="preserve">извинился </w:t>
      </w:r>
      <w:r>
        <w:rPr/>
        <w:t xml:space="preserve">и </w:t>
      </w:r>
      <w:r>
        <w:rPr/>
        <w:t xml:space="preserve">объяснил, </w:t>
      </w:r>
      <w:r>
        <w:rPr/>
        <w:t xml:space="preserve">что </w:t>
      </w:r>
      <w:r>
        <w:rPr/>
        <w:t xml:space="preserve">сделать </w:t>
      </w:r>
      <w:r>
        <w:rPr/>
        <w:t xml:space="preserve">этого </w:t>
      </w:r>
      <w:r>
        <w:rPr/>
        <w:t xml:space="preserve">не </w:t>
      </w:r>
      <w:r>
        <w:rPr/>
        <w:t xml:space="preserve">может. </w:t>
      </w:r>
      <w:r>
        <w:rPr/>
        <w:t xml:space="preserve">Пилат </w:t>
      </w:r>
      <w:r>
        <w:rPr/>
        <w:t xml:space="preserve">накинул </w:t>
      </w:r>
      <w:r>
        <w:rPr/>
        <w:t xml:space="preserve">капюшон </w:t>
      </w:r>
      <w:r>
        <w:rPr/>
        <w:t xml:space="preserve">на </w:t>
      </w:r>
      <w:r>
        <w:rPr/>
        <w:t xml:space="preserve">свою </w:t>
      </w:r>
      <w:r>
        <w:rPr/>
        <w:t xml:space="preserve">чуть </w:t>
      </w:r>
      <w:r>
        <w:rPr/>
        <w:t xml:space="preserve">лысеющую </w:t>
      </w:r>
      <w:r>
        <w:rPr/>
        <w:t xml:space="preserve">голову </w:t>
      </w:r>
      <w:r>
        <w:rPr/>
        <w:t xml:space="preserve">и </w:t>
      </w:r>
      <w:r>
        <w:rPr/>
        <w:t xml:space="preserve">начал </w:t>
      </w:r>
      <w:r>
        <w:rPr/>
        <w:t xml:space="preserve">разговор. </w:t>
      </w:r>
      <w:r>
        <w:rPr/>
        <w:t xml:space="preserve">Разговор </w:t>
      </w:r>
      <w:r>
        <w:rPr/>
        <w:t xml:space="preserve">этот </w:t>
      </w:r>
      <w:r>
        <w:rPr/>
        <w:t xml:space="preserve">шел </w:t>
      </w:r>
      <w:r>
        <w:rPr/>
        <w:t xml:space="preserve">по-гречески. </w:t>
      </w:r>
    </w:p>
    <w:p>
      <w:r>
        <w:rPr/>
        <w:t xml:space="preserve">Пилат </w:t>
      </w:r>
      <w:r>
        <w:rPr/>
        <w:t xml:space="preserve">сказал, </w:t>
      </w:r>
      <w:r>
        <w:rPr/>
        <w:t xml:space="preserve">что </w:t>
      </w:r>
      <w:r>
        <w:rPr/>
        <w:t xml:space="preserve">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Иешуа </w:t>
      </w:r>
      <w:r>
        <w:rPr/>
        <w:t xml:space="preserve">Га-Ноцри </w:t>
      </w:r>
      <w:r>
        <w:rPr/>
        <w:t xml:space="preserve">и </w:t>
      </w:r>
      <w:r>
        <w:rPr/>
        <w:t xml:space="preserve">утвердил </w:t>
      </w:r>
      <w:r>
        <w:rPr/>
        <w:t xml:space="preserve">смертный </w:t>
      </w:r>
      <w:r>
        <w:rPr/>
        <w:t xml:space="preserve">приговор. </w:t>
      </w:r>
    </w:p>
    <w:p>
      <w:r>
        <w:rPr/>
        <w:t xml:space="preserve">Таким </w:t>
      </w:r>
      <w:r>
        <w:rPr/>
        <w:t xml:space="preserve">образом, </w:t>
      </w:r>
      <w:r>
        <w:rPr/>
        <w:t xml:space="preserve">к </w:t>
      </w:r>
      <w:r>
        <w:rPr/>
        <w:t xml:space="preserve">смертной </w:t>
      </w:r>
      <w:r>
        <w:rPr/>
        <w:t xml:space="preserve">казни, </w:t>
      </w:r>
      <w:r>
        <w:rPr/>
        <w:t xml:space="preserve">которая </w:t>
      </w:r>
      <w:r>
        <w:rPr/>
        <w:t xml:space="preserve">должна </w:t>
      </w:r>
      <w:r>
        <w:rPr/>
        <w:t xml:space="preserve">совершиться </w:t>
      </w:r>
      <w:r>
        <w:rPr/>
        <w:t xml:space="preserve">сегодня, </w:t>
      </w:r>
      <w:r>
        <w:rPr/>
        <w:t xml:space="preserve">приговорены </w:t>
      </w:r>
      <w:r>
        <w:rPr/>
        <w:t xml:space="preserve">трое </w:t>
      </w:r>
      <w:r>
        <w:rPr/>
        <w:t xml:space="preserve">разбойников: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и, </w:t>
      </w:r>
      <w:r>
        <w:rPr/>
        <w:t xml:space="preserve">кроме </w:t>
      </w:r>
      <w:r>
        <w:rPr/>
        <w:t xml:space="preserve">того, </w:t>
      </w:r>
      <w:r>
        <w:rPr/>
        <w:t xml:space="preserve">этот </w:t>
      </w:r>
      <w:r>
        <w:rPr/>
        <w:t xml:space="preserve">Иешуа </w:t>
      </w:r>
      <w:r>
        <w:rPr/>
        <w:t xml:space="preserve">Га-Ноцри. </w:t>
      </w:r>
      <w:r>
        <w:rPr/>
        <w:t xml:space="preserve">Первые </w:t>
      </w:r>
      <w:r>
        <w:rPr/>
        <w:t xml:space="preserve">двое, </w:t>
      </w:r>
      <w:r>
        <w:rPr/>
        <w:t xml:space="preserve">вздумавшие </w:t>
      </w:r>
      <w:r>
        <w:rPr/>
        <w:t xml:space="preserve">подбивать </w:t>
      </w:r>
      <w:r>
        <w:rPr/>
        <w:t xml:space="preserve">народ </w:t>
      </w:r>
      <w:r>
        <w:rPr/>
        <w:t xml:space="preserve">на </w:t>
      </w:r>
      <w:r>
        <w:rPr/>
        <w:t xml:space="preserve">бунт </w:t>
      </w:r>
      <w:r>
        <w:rPr/>
        <w:t xml:space="preserve">против </w:t>
      </w:r>
      <w:r>
        <w:rPr/>
        <w:t xml:space="preserve">кесаря, </w:t>
      </w:r>
      <w:r>
        <w:rPr/>
        <w:t xml:space="preserve">взяты </w:t>
      </w:r>
      <w:r>
        <w:rPr/>
        <w:t xml:space="preserve">с </w:t>
      </w:r>
      <w:r>
        <w:rPr/>
        <w:t xml:space="preserve">боем </w:t>
      </w:r>
      <w:r>
        <w:rPr/>
        <w:t xml:space="preserve">римскою </w:t>
      </w:r>
      <w:r>
        <w:rPr/>
        <w:t xml:space="preserve">властью, </w:t>
      </w:r>
      <w:r>
        <w:rPr/>
        <w:t xml:space="preserve">числятся </w:t>
      </w:r>
      <w:r>
        <w:rPr/>
        <w:t xml:space="preserve">за </w:t>
      </w:r>
      <w:r>
        <w:rPr/>
        <w:t xml:space="preserve">прокуратором, </w:t>
      </w:r>
      <w:r>
        <w:rPr/>
        <w:t xml:space="preserve">и, </w:t>
      </w:r>
      <w:r>
        <w:rPr/>
        <w:t xml:space="preserve">следовательно, </w:t>
      </w:r>
      <w:r>
        <w:rPr/>
        <w:t xml:space="preserve">о </w:t>
      </w:r>
      <w:r>
        <w:rPr/>
        <w:t xml:space="preserve">них </w:t>
      </w:r>
      <w:r>
        <w:rPr/>
        <w:t xml:space="preserve">здесь </w:t>
      </w:r>
      <w:r>
        <w:rPr/>
        <w:t xml:space="preserve">речь </w:t>
      </w:r>
      <w:r>
        <w:rPr/>
        <w:t xml:space="preserve">идти </w:t>
      </w:r>
      <w:r>
        <w:rPr/>
        <w:t xml:space="preserve">не </w:t>
      </w:r>
      <w:r>
        <w:rPr/>
        <w:t xml:space="preserve">будет. </w:t>
      </w:r>
      <w:r>
        <w:rPr/>
        <w:t xml:space="preserve">Последние </w:t>
      </w:r>
      <w:r>
        <w:rPr/>
        <w:t xml:space="preserve">же,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Га-Ноцри, </w:t>
      </w:r>
      <w:r>
        <w:rPr/>
        <w:t xml:space="preserve">схвачены </w:t>
      </w:r>
      <w:r>
        <w:rPr/>
        <w:t xml:space="preserve">местной </w:t>
      </w:r>
      <w:r>
        <w:rPr/>
        <w:t xml:space="preserve">властью </w:t>
      </w:r>
      <w:r>
        <w:rPr/>
        <w:t xml:space="preserve">и </w:t>
      </w:r>
      <w:r>
        <w:rPr/>
        <w:t xml:space="preserve">осуждены </w:t>
      </w:r>
      <w:r>
        <w:rPr/>
        <w:t xml:space="preserve">Синедрионом. </w:t>
      </w:r>
      <w:r>
        <w:rPr/>
        <w:t xml:space="preserve">Согласно </w:t>
      </w:r>
      <w:r>
        <w:rPr/>
        <w:t xml:space="preserve">закону, </w:t>
      </w:r>
      <w:r>
        <w:rPr/>
        <w:t xml:space="preserve">согласно </w:t>
      </w:r>
      <w:r>
        <w:rPr/>
        <w:t xml:space="preserve">обычаю, </w:t>
      </w:r>
      <w:r>
        <w:rPr/>
        <w:t xml:space="preserve">одного </w:t>
      </w:r>
      <w:r>
        <w:rPr/>
        <w:t xml:space="preserve">из </w:t>
      </w:r>
      <w:r>
        <w:rPr/>
        <w:t xml:space="preserve">этих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нужно </w:t>
      </w:r>
      <w:r>
        <w:rPr/>
        <w:t xml:space="preserve">будет </w:t>
      </w:r>
      <w:r>
        <w:rPr/>
        <w:t xml:space="preserve">отпустить </w:t>
      </w:r>
      <w:r>
        <w:rPr/>
        <w:t xml:space="preserve">на </w:t>
      </w:r>
      <w:r>
        <w:rPr/>
        <w:t xml:space="preserve">свободу </w:t>
      </w:r>
      <w:r>
        <w:rPr/>
        <w:t xml:space="preserve">в </w:t>
      </w:r>
      <w:r>
        <w:rPr/>
        <w:t xml:space="preserve">честь </w:t>
      </w:r>
      <w:r>
        <w:rPr/>
        <w:t xml:space="preserve">наступающего </w:t>
      </w:r>
      <w:r>
        <w:rPr/>
        <w:t xml:space="preserve">сегодня </w:t>
      </w:r>
      <w:r>
        <w:rPr/>
        <w:t xml:space="preserve">великого </w:t>
      </w:r>
      <w:r>
        <w:rPr/>
        <w:t xml:space="preserve">праздника </w:t>
      </w:r>
      <w:r>
        <w:rPr/>
        <w:t xml:space="preserve">пасхи. </w:t>
      </w:r>
    </w:p>
    <w:p>
      <w:r>
        <w:rPr/>
        <w:t xml:space="preserve">Итак, </w:t>
      </w:r>
      <w:r>
        <w:rPr/>
        <w:t xml:space="preserve">прокуратор </w:t>
      </w:r>
      <w:r>
        <w:rPr/>
        <w:t xml:space="preserve">желает </w:t>
      </w:r>
      <w:r>
        <w:rPr/>
        <w:t xml:space="preserve">знать, </w:t>
      </w:r>
      <w:r>
        <w:rPr/>
        <w:t xml:space="preserve">кого </w:t>
      </w:r>
      <w:r>
        <w:rPr/>
        <w:t xml:space="preserve">из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Синедрион: </w:t>
      </w:r>
      <w:r>
        <w:rPr/>
        <w:t xml:space="preserve">Вар-раввана </w:t>
      </w:r>
      <w:r>
        <w:rPr/>
        <w:t xml:space="preserve">или </w:t>
      </w:r>
      <w:r>
        <w:rPr/>
        <w:t xml:space="preserve">Га-Ноцри? </w:t>
      </w:r>
      <w:r>
        <w:rPr/>
        <w:t xml:space="preserve">Каифа </w:t>
      </w:r>
      <w:r>
        <w:rPr/>
        <w:t xml:space="preserve">склонил </w:t>
      </w:r>
      <w:r>
        <w:rPr/>
        <w:t xml:space="preserve">голову </w:t>
      </w:r>
      <w:r>
        <w:rPr/>
        <w:t xml:space="preserve">в </w:t>
      </w:r>
      <w:r>
        <w:rPr/>
        <w:t xml:space="preserve">знак </w:t>
      </w:r>
      <w:r>
        <w:rPr/>
        <w:t xml:space="preserve">того, </w:t>
      </w:r>
      <w:r>
        <w:rPr/>
        <w:t xml:space="preserve">что </w:t>
      </w:r>
      <w:r>
        <w:rPr/>
        <w:t xml:space="preserve">вопрос </w:t>
      </w:r>
      <w:r>
        <w:rPr/>
        <w:t xml:space="preserve">ему </w:t>
      </w:r>
      <w:r>
        <w:rPr/>
        <w:t xml:space="preserve">ясен,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Синедрион </w:t>
      </w:r>
      <w:r>
        <w:rPr/>
        <w:t xml:space="preserve">просит </w:t>
      </w:r>
      <w:r>
        <w:rPr/>
        <w:t xml:space="preserve">отпустить </w:t>
      </w:r>
      <w:r>
        <w:rPr/>
        <w:t xml:space="preserve">Вар-раввана. </w:t>
      </w:r>
    </w:p>
    <w:p>
      <w:r>
        <w:rPr/>
        <w:t xml:space="preserve">Прокуратор </w:t>
      </w:r>
      <w:r>
        <w:rPr/>
        <w:t xml:space="preserve">хорошо </w:t>
      </w:r>
      <w:r>
        <w:rPr/>
        <w:t xml:space="preserve">знал, </w:t>
      </w:r>
      <w:r>
        <w:rPr/>
        <w:t xml:space="preserve">что </w:t>
      </w:r>
      <w:r>
        <w:rPr/>
        <w:t xml:space="preserve">именно </w:t>
      </w:r>
      <w:r>
        <w:rPr/>
        <w:t xml:space="preserve">так </w:t>
      </w:r>
      <w:r>
        <w:rPr/>
        <w:t xml:space="preserve">ему </w:t>
      </w:r>
      <w:r>
        <w:rPr/>
        <w:t xml:space="preserve">ответит </w:t>
      </w:r>
      <w:r>
        <w:rPr/>
        <w:t xml:space="preserve">первосвященник, </w:t>
      </w:r>
      <w:r>
        <w:rPr/>
        <w:t xml:space="preserve">но </w:t>
      </w:r>
      <w:r>
        <w:rPr/>
        <w:t xml:space="preserve">задача </w:t>
      </w:r>
      <w:r>
        <w:rPr/>
        <w:t xml:space="preserve">его </w:t>
      </w:r>
      <w:r>
        <w:rPr/>
        <w:t xml:space="preserve">заключалась </w:t>
      </w:r>
      <w:r>
        <w:rPr/>
        <w:t xml:space="preserve">в </w:t>
      </w:r>
      <w:r>
        <w:rPr/>
        <w:t xml:space="preserve">том, </w:t>
      </w:r>
      <w:r>
        <w:rPr/>
        <w:t xml:space="preserve">чтобы </w:t>
      </w:r>
      <w:r>
        <w:rPr/>
        <w:t xml:space="preserve">показать, </w:t>
      </w:r>
      <w:r>
        <w:rPr/>
        <w:t xml:space="preserve">что </w:t>
      </w:r>
      <w:r>
        <w:rPr/>
        <w:t xml:space="preserve">такой </w:t>
      </w:r>
      <w:r>
        <w:rPr/>
        <w:t xml:space="preserve">ответ </w:t>
      </w:r>
      <w:r>
        <w:rPr/>
        <w:t xml:space="preserve">вызывает </w:t>
      </w:r>
      <w:r>
        <w:rPr/>
        <w:t xml:space="preserve">его </w:t>
      </w:r>
      <w:r>
        <w:rPr/>
        <w:t xml:space="preserve">изумление. </w:t>
      </w:r>
    </w:p>
    <w:p>
      <w:r>
        <w:rPr/>
        <w:t xml:space="preserve">Пилат </w:t>
      </w:r>
      <w:r>
        <w:rPr/>
        <w:t xml:space="preserve">это </w:t>
      </w:r>
      <w:r>
        <w:rPr/>
        <w:t xml:space="preserve">и </w:t>
      </w:r>
      <w:r>
        <w:rPr/>
        <w:t xml:space="preserve">сделал </w:t>
      </w:r>
      <w:r>
        <w:rPr/>
        <w:t xml:space="preserve">с </w:t>
      </w:r>
      <w:r>
        <w:rPr/>
        <w:t xml:space="preserve">большим </w:t>
      </w:r>
      <w:r>
        <w:rPr/>
        <w:t xml:space="preserve">искусством. </w:t>
      </w:r>
      <w:r>
        <w:rPr/>
        <w:t xml:space="preserve">Брови </w:t>
      </w:r>
      <w:r>
        <w:rPr/>
        <w:t xml:space="preserve">на </w:t>
      </w:r>
      <w:r>
        <w:rPr/>
        <w:t xml:space="preserve">надменном </w:t>
      </w:r>
      <w:r>
        <w:rPr/>
        <w:t xml:space="preserve">лице </w:t>
      </w:r>
      <w:r>
        <w:rPr/>
        <w:t xml:space="preserve">поднялись, </w:t>
      </w:r>
      <w:r>
        <w:rPr/>
        <w:t xml:space="preserve">прокуратор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поглядел </w:t>
      </w:r>
      <w:r>
        <w:rPr/>
        <w:t xml:space="preserve">первосвященнику </w:t>
      </w:r>
      <w:r>
        <w:rPr/>
        <w:t xml:space="preserve">с </w:t>
      </w:r>
      <w:r>
        <w:rPr/>
        <w:t xml:space="preserve">изумлением. </w:t>
      </w:r>
    </w:p>
    <w:p>
      <w:r>
        <w:rPr/>
        <w:t xml:space="preserve">– </w:t>
      </w:r>
      <w:r>
        <w:rPr/>
        <w:t xml:space="preserve">Признаюсь, </w:t>
      </w:r>
      <w:r>
        <w:rPr/>
        <w:t xml:space="preserve">этот </w:t>
      </w:r>
      <w:r>
        <w:rPr/>
        <w:t xml:space="preserve">ответ </w:t>
      </w:r>
      <w:r>
        <w:rPr/>
        <w:t xml:space="preserve">меня </w:t>
      </w:r>
      <w:r>
        <w:rPr/>
        <w:t xml:space="preserve">удивил, </w:t>
      </w:r>
      <w:r>
        <w:rPr/>
        <w:t xml:space="preserve">– </w:t>
      </w:r>
      <w:r>
        <w:rPr/>
        <w:t xml:space="preserve">мягко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боюсь, </w:t>
      </w:r>
      <w:r>
        <w:rPr/>
        <w:t xml:space="preserve">нет </w:t>
      </w:r>
      <w:r>
        <w:rPr/>
        <w:t xml:space="preserve">ли </w:t>
      </w:r>
      <w:r>
        <w:rPr/>
        <w:t xml:space="preserve">здесь </w:t>
      </w:r>
      <w:r>
        <w:rPr/>
        <w:t xml:space="preserve">недоразумения. </w:t>
      </w:r>
    </w:p>
    <w:p>
      <w:r>
        <w:rPr/>
        <w:t xml:space="preserve">Пилат </w:t>
      </w:r>
      <w:r>
        <w:rPr/>
        <w:t xml:space="preserve">объяснился. </w:t>
      </w:r>
      <w:r>
        <w:rPr/>
        <w:t xml:space="preserve">Римская </w:t>
      </w:r>
      <w:r>
        <w:rPr/>
        <w:t xml:space="preserve">власть </w:t>
      </w:r>
      <w:r>
        <w:rPr/>
        <w:t xml:space="preserve">ничуть </w:t>
      </w:r>
      <w:r>
        <w:rPr/>
        <w:t xml:space="preserve">не </w:t>
      </w:r>
      <w:r>
        <w:rPr/>
        <w:t xml:space="preserve">покушается </w:t>
      </w:r>
      <w:r>
        <w:rPr/>
        <w:t xml:space="preserve">на </w:t>
      </w:r>
      <w:r>
        <w:rPr/>
        <w:t xml:space="preserve">права </w:t>
      </w:r>
      <w:r>
        <w:rPr/>
        <w:t xml:space="preserve">духовной </w:t>
      </w:r>
      <w:r>
        <w:rPr/>
        <w:t xml:space="preserve">местной </w:t>
      </w:r>
      <w:r>
        <w:rPr/>
        <w:t xml:space="preserve">власти, </w:t>
      </w:r>
      <w:r>
        <w:rPr/>
        <w:t xml:space="preserve">первосвященнику </w:t>
      </w:r>
      <w:r>
        <w:rPr/>
        <w:t xml:space="preserve">это </w:t>
      </w:r>
      <w:r>
        <w:rPr/>
        <w:t xml:space="preserve">хорошо </w:t>
      </w:r>
      <w:r>
        <w:rPr/>
        <w:t xml:space="preserve">известно, </w:t>
      </w:r>
      <w:r>
        <w:rPr/>
        <w:t xml:space="preserve">но </w:t>
      </w:r>
      <w:r>
        <w:rPr/>
        <w:t xml:space="preserve">в </w:t>
      </w:r>
      <w:r>
        <w:rPr/>
        <w:t xml:space="preserve">данном </w:t>
      </w:r>
      <w:r>
        <w:rPr/>
        <w:t xml:space="preserve">случае </w:t>
      </w:r>
      <w:r>
        <w:rPr/>
        <w:t xml:space="preserve">налицо </w:t>
      </w:r>
      <w:r>
        <w:rPr/>
        <w:t xml:space="preserve">явная </w:t>
      </w:r>
      <w:r>
        <w:rPr/>
        <w:t xml:space="preserve">ошибка. </w:t>
      </w:r>
      <w:r>
        <w:rPr/>
        <w:t xml:space="preserve">И </w:t>
      </w:r>
      <w:r>
        <w:rPr/>
        <w:t xml:space="preserve">в </w:t>
      </w:r>
      <w:r>
        <w:rPr/>
        <w:t xml:space="preserve">исправлении </w:t>
      </w:r>
      <w:r>
        <w:rPr/>
        <w:t xml:space="preserve">этой </w:t>
      </w:r>
      <w:r>
        <w:rPr/>
        <w:t xml:space="preserve">ошибки </w:t>
      </w:r>
      <w:r>
        <w:rPr/>
        <w:t xml:space="preserve">римская </w:t>
      </w:r>
      <w:r>
        <w:rPr/>
        <w:t xml:space="preserve">власть, </w:t>
      </w:r>
      <w:r>
        <w:rPr/>
        <w:t xml:space="preserve">конечно, </w:t>
      </w:r>
      <w:r>
        <w:rPr/>
        <w:t xml:space="preserve">заинтересована. </w:t>
      </w:r>
    </w:p>
    <w:p>
      <w:r>
        <w:rPr/>
        <w:t xml:space="preserve">В </w:t>
      </w:r>
      <w:r>
        <w:rPr/>
        <w:t xml:space="preserve">самом </w:t>
      </w:r>
      <w:r>
        <w:rPr/>
        <w:t xml:space="preserve">деле: </w:t>
      </w:r>
      <w:r>
        <w:rPr/>
        <w:t xml:space="preserve">преступления </w:t>
      </w:r>
      <w:r>
        <w:rPr/>
        <w:t xml:space="preserve">Вар-раввана </w:t>
      </w:r>
      <w:r>
        <w:rPr/>
        <w:t xml:space="preserve">и </w:t>
      </w:r>
      <w:r>
        <w:rPr/>
        <w:t xml:space="preserve">Га-Ноцри </w:t>
      </w:r>
      <w:r>
        <w:rPr/>
        <w:t xml:space="preserve">совершенно </w:t>
      </w:r>
      <w:r>
        <w:rPr/>
        <w:t xml:space="preserve">не </w:t>
      </w:r>
      <w:r>
        <w:rPr/>
        <w:t xml:space="preserve">сравнимы </w:t>
      </w:r>
      <w:r>
        <w:rPr/>
        <w:t xml:space="preserve">по </w:t>
      </w:r>
      <w:r>
        <w:rPr/>
        <w:t xml:space="preserve">тяжести. </w:t>
      </w:r>
      <w:r>
        <w:rPr/>
        <w:t xml:space="preserve">Если </w:t>
      </w:r>
      <w:r>
        <w:rPr/>
        <w:t xml:space="preserve">второй, </w:t>
      </w:r>
      <w:r>
        <w:rPr/>
        <w:t xml:space="preserve">явно </w:t>
      </w:r>
      <w:r>
        <w:rPr/>
        <w:t xml:space="preserve">сумасшедший </w:t>
      </w:r>
      <w:r>
        <w:rPr/>
        <w:t xml:space="preserve">человек, </w:t>
      </w:r>
      <w:r>
        <w:rPr/>
        <w:t xml:space="preserve">повинен </w:t>
      </w:r>
      <w:r>
        <w:rPr/>
        <w:t xml:space="preserve">в </w:t>
      </w:r>
      <w:r>
        <w:rPr/>
        <w:t xml:space="preserve">произнесении </w:t>
      </w:r>
      <w:r>
        <w:rPr/>
        <w:t xml:space="preserve">нелепых </w:t>
      </w:r>
      <w:r>
        <w:rPr/>
        <w:t xml:space="preserve">речей, </w:t>
      </w:r>
      <w:r>
        <w:rPr/>
        <w:t xml:space="preserve">смущавших </w:t>
      </w:r>
      <w:r>
        <w:rPr/>
        <w:t xml:space="preserve">народ </w:t>
      </w:r>
      <w:r>
        <w:rPr/>
        <w:t xml:space="preserve">в </w:t>
      </w:r>
      <w:r>
        <w:rPr/>
        <w:t xml:space="preserve">Ершалаиме </w:t>
      </w:r>
      <w:r>
        <w:rPr/>
        <w:t xml:space="preserve">и </w:t>
      </w:r>
      <w:r>
        <w:rPr/>
        <w:t xml:space="preserve">других </w:t>
      </w:r>
      <w:r>
        <w:rPr/>
        <w:t xml:space="preserve">некоторых </w:t>
      </w:r>
      <w:r>
        <w:rPr/>
        <w:t xml:space="preserve">местах, </w:t>
      </w:r>
      <w:r>
        <w:rPr/>
        <w:t xml:space="preserve">то </w:t>
      </w:r>
      <w:r>
        <w:rPr/>
        <w:t xml:space="preserve">первый </w:t>
      </w:r>
      <w:r>
        <w:rPr/>
        <w:t xml:space="preserve">отягощен </w:t>
      </w:r>
      <w:r>
        <w:rPr/>
        <w:t xml:space="preserve">гораздо </w:t>
      </w:r>
      <w:r>
        <w:rPr/>
        <w:t xml:space="preserve">значительнее. </w:t>
      </w:r>
      <w:r>
        <w:rPr/>
        <w:t xml:space="preserve">Мало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прямые </w:t>
      </w:r>
      <w:r>
        <w:rPr/>
        <w:t xml:space="preserve">призывы </w:t>
      </w:r>
      <w:r>
        <w:rPr/>
        <w:t xml:space="preserve">к </w:t>
      </w:r>
      <w:r>
        <w:rPr/>
        <w:t xml:space="preserve">мятежу, </w:t>
      </w:r>
      <w:r>
        <w:rPr/>
        <w:t xml:space="preserve">но </w:t>
      </w:r>
      <w:r>
        <w:rPr/>
        <w:t xml:space="preserve">он </w:t>
      </w:r>
      <w:r>
        <w:rPr/>
        <w:t xml:space="preserve">еще </w:t>
      </w:r>
      <w:r>
        <w:rPr/>
        <w:t xml:space="preserve">убил </w:t>
      </w:r>
      <w:r>
        <w:rPr/>
        <w:t xml:space="preserve">стража </w:t>
      </w:r>
      <w:r>
        <w:rPr/>
        <w:t xml:space="preserve">при </w:t>
      </w:r>
      <w:r>
        <w:rPr/>
        <w:t xml:space="preserve">попытках </w:t>
      </w:r>
      <w:r>
        <w:rPr/>
        <w:t xml:space="preserve">брать </w:t>
      </w:r>
      <w:r>
        <w:rPr/>
        <w:t xml:space="preserve">его. </w:t>
      </w:r>
      <w:r>
        <w:rPr/>
        <w:t xml:space="preserve">Вар-равван </w:t>
      </w:r>
      <w:r>
        <w:rPr/>
        <w:t xml:space="preserve">гораздо </w:t>
      </w:r>
      <w:r>
        <w:rPr/>
        <w:t xml:space="preserve">опаснее, </w:t>
      </w:r>
      <w:r>
        <w:rPr/>
        <w:t xml:space="preserve">нежели </w:t>
      </w:r>
      <w:r>
        <w:rPr/>
        <w:t xml:space="preserve">Га-Ноцри. </w:t>
      </w:r>
    </w:p>
    <w:p>
      <w:r>
        <w:rPr/>
        <w:t xml:space="preserve">В </w:t>
      </w:r>
      <w:r>
        <w:rPr/>
        <w:t xml:space="preserve">силу </w:t>
      </w:r>
      <w:r>
        <w:rPr/>
        <w:t xml:space="preserve">всего </w:t>
      </w:r>
      <w:r>
        <w:rPr/>
        <w:t xml:space="preserve">изложенного </w:t>
      </w:r>
      <w:r>
        <w:rPr/>
        <w:t xml:space="preserve">прокуратор </w:t>
      </w:r>
      <w:r>
        <w:rPr/>
        <w:t xml:space="preserve">просит </w:t>
      </w:r>
      <w:r>
        <w:rPr/>
        <w:t xml:space="preserve">первосвященника </w:t>
      </w:r>
      <w:r>
        <w:rPr/>
        <w:t xml:space="preserve">пересмотреть </w:t>
      </w:r>
      <w:r>
        <w:rPr/>
        <w:t xml:space="preserve">решение </w:t>
      </w:r>
      <w:r>
        <w:rPr/>
        <w:t xml:space="preserve">и </w:t>
      </w:r>
      <w:r>
        <w:rPr/>
        <w:t xml:space="preserve">оставить </w:t>
      </w:r>
      <w:r>
        <w:rPr/>
        <w:t xml:space="preserve">на </w:t>
      </w:r>
      <w:r>
        <w:rPr/>
        <w:t xml:space="preserve">свободе </w:t>
      </w:r>
      <w:r>
        <w:rPr/>
        <w:t xml:space="preserve">того </w:t>
      </w:r>
      <w:r>
        <w:rPr/>
        <w:t xml:space="preserve">из </w:t>
      </w:r>
      <w:r>
        <w:rPr/>
        <w:t xml:space="preserve">двух </w:t>
      </w:r>
      <w:r>
        <w:rPr/>
        <w:t xml:space="preserve">осужденных, </w:t>
      </w:r>
      <w:r>
        <w:rPr/>
        <w:t xml:space="preserve">кто </w:t>
      </w:r>
      <w:r>
        <w:rPr/>
        <w:t xml:space="preserve">менее </w:t>
      </w:r>
      <w:r>
        <w:rPr/>
        <w:t xml:space="preserve">вреден, </w:t>
      </w:r>
      <w:r>
        <w:rPr/>
        <w:t xml:space="preserve">а </w:t>
      </w:r>
      <w:r>
        <w:rPr/>
        <w:t xml:space="preserve">таким, </w:t>
      </w:r>
      <w:r>
        <w:rPr/>
        <w:t xml:space="preserve">без </w:t>
      </w:r>
      <w:r>
        <w:rPr/>
        <w:t xml:space="preserve">сомнения, </w:t>
      </w:r>
      <w:r>
        <w:rPr/>
        <w:t xml:space="preserve">является </w:t>
      </w:r>
      <w:r>
        <w:rPr/>
        <w:t xml:space="preserve">Га-Ноцри. </w:t>
      </w:r>
      <w:r>
        <w:rPr/>
        <w:t xml:space="preserve">Итак? </w:t>
      </w:r>
    </w:p>
    <w:p>
      <w:r>
        <w:rPr/>
        <w:t xml:space="preserve">Каифа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посмотрел </w:t>
      </w:r>
      <w:r>
        <w:rPr/>
        <w:t xml:space="preserve">Пилату </w:t>
      </w:r>
      <w:r>
        <w:rPr/>
        <w:t xml:space="preserve">и </w:t>
      </w:r>
      <w:r>
        <w:rPr/>
        <w:t xml:space="preserve">сказал </w:t>
      </w:r>
      <w:r>
        <w:rPr/>
        <w:t xml:space="preserve">тихим, </w:t>
      </w:r>
      <w:r>
        <w:rPr/>
        <w:t xml:space="preserve">но </w:t>
      </w:r>
      <w:r>
        <w:rPr/>
        <w:t xml:space="preserve">твердым </w:t>
      </w:r>
      <w:r>
        <w:rPr/>
        <w:t xml:space="preserve">голосом, </w:t>
      </w:r>
      <w:r>
        <w:rPr/>
        <w:t xml:space="preserve">что </w:t>
      </w:r>
      <w:r>
        <w:rPr/>
        <w:t xml:space="preserve">Синедрион </w:t>
      </w:r>
      <w:r>
        <w:rPr/>
        <w:t xml:space="preserve">внимательно </w:t>
      </w:r>
      <w:r>
        <w:rPr/>
        <w:t xml:space="preserve">ознакомился </w:t>
      </w:r>
      <w:r>
        <w:rPr/>
        <w:t xml:space="preserve">с </w:t>
      </w:r>
      <w:r>
        <w:rPr/>
        <w:t xml:space="preserve">делом </w:t>
      </w:r>
      <w:r>
        <w:rPr/>
        <w:t xml:space="preserve">и </w:t>
      </w:r>
      <w:r>
        <w:rPr/>
        <w:t xml:space="preserve">вторично </w:t>
      </w:r>
      <w:r>
        <w:rPr/>
        <w:t xml:space="preserve">сообщает, </w:t>
      </w:r>
      <w:r>
        <w:rPr/>
        <w:t xml:space="preserve">что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Вар-раввана. </w:t>
      </w:r>
    </w:p>
    <w:p>
      <w:r>
        <w:rPr/>
        <w:t xml:space="preserve">– </w:t>
      </w:r>
      <w:r>
        <w:rPr/>
        <w:t xml:space="preserve">Как? </w:t>
      </w:r>
      <w:r>
        <w:rPr/>
        <w:t xml:space="preserve">Даже </w:t>
      </w:r>
      <w:r>
        <w:rPr/>
        <w:t xml:space="preserve">после </w:t>
      </w:r>
      <w:r>
        <w:rPr/>
        <w:t xml:space="preserve">моего </w:t>
      </w:r>
      <w:r>
        <w:rPr/>
        <w:t xml:space="preserve">ходатайства? </w:t>
      </w:r>
      <w:r>
        <w:rPr/>
        <w:t xml:space="preserve">Ходатайства </w:t>
      </w:r>
      <w:r>
        <w:rPr/>
        <w:t xml:space="preserve">того, </w:t>
      </w:r>
      <w:r>
        <w:rPr/>
        <w:t xml:space="preserve">в </w:t>
      </w:r>
      <w:r>
        <w:rPr/>
        <w:t xml:space="preserve">лице </w:t>
      </w:r>
      <w:r>
        <w:rPr/>
        <w:t xml:space="preserve">которого </w:t>
      </w:r>
      <w:r>
        <w:rPr/>
        <w:t xml:space="preserve">говорит </w:t>
      </w:r>
      <w:r>
        <w:rPr/>
        <w:t xml:space="preserve">римская </w:t>
      </w:r>
      <w:r>
        <w:rPr/>
        <w:t xml:space="preserve">власть? </w:t>
      </w:r>
      <w:r>
        <w:rPr/>
        <w:t xml:space="preserve">Первосвященник, </w:t>
      </w:r>
      <w:r>
        <w:rPr/>
        <w:t xml:space="preserve">повтори </w:t>
      </w:r>
      <w:r>
        <w:rPr/>
        <w:t xml:space="preserve">в </w:t>
      </w:r>
      <w:r>
        <w:rPr/>
        <w:t xml:space="preserve">третий </w:t>
      </w:r>
      <w:r>
        <w:rPr/>
        <w:t xml:space="preserve">раз.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третий </w:t>
      </w:r>
      <w:r>
        <w:rPr/>
        <w:t xml:space="preserve">раз </w:t>
      </w:r>
      <w:r>
        <w:rPr/>
        <w:t xml:space="preserve">мы </w:t>
      </w:r>
      <w:r>
        <w:rPr/>
        <w:t xml:space="preserve">сообщаем, </w:t>
      </w:r>
      <w:r>
        <w:rPr/>
        <w:t xml:space="preserve">что </w:t>
      </w:r>
      <w:r>
        <w:rPr/>
        <w:t xml:space="preserve">освобождаем </w:t>
      </w:r>
      <w:r>
        <w:rPr/>
        <w:t xml:space="preserve">Вар-раввана, </w:t>
      </w:r>
      <w:r>
        <w:rPr/>
        <w:t xml:space="preserve">– </w:t>
      </w:r>
      <w:r>
        <w:rPr/>
        <w:t xml:space="preserve">тихо </w:t>
      </w:r>
      <w:r>
        <w:rPr/>
        <w:t xml:space="preserve">сказал </w:t>
      </w:r>
      <w:r>
        <w:rPr/>
        <w:t xml:space="preserve">Каифа. </w:t>
      </w:r>
    </w:p>
    <w:p>
      <w:r>
        <w:rPr/>
        <w:t xml:space="preserve">Все </w:t>
      </w:r>
      <w:r>
        <w:rPr/>
        <w:t xml:space="preserve">было </w:t>
      </w:r>
      <w:r>
        <w:rPr/>
        <w:t xml:space="preserve">кончено, </w:t>
      </w:r>
      <w:r>
        <w:rPr/>
        <w:t xml:space="preserve">и </w:t>
      </w:r>
      <w:r>
        <w:rPr/>
        <w:t xml:space="preserve">говорить </w:t>
      </w:r>
      <w:r>
        <w:rPr/>
        <w:t xml:space="preserve">более </w:t>
      </w:r>
      <w:r>
        <w:rPr/>
        <w:t xml:space="preserve">было </w:t>
      </w:r>
      <w:r>
        <w:rPr/>
        <w:t xml:space="preserve">не </w:t>
      </w:r>
      <w:r>
        <w:rPr/>
        <w:t xml:space="preserve">о </w:t>
      </w:r>
      <w:r>
        <w:rPr/>
        <w:t xml:space="preserve">чем. </w:t>
      </w:r>
      <w:r>
        <w:rPr/>
        <w:t xml:space="preserve">Га-Ноцри </w:t>
      </w:r>
      <w:r>
        <w:rPr/>
        <w:t xml:space="preserve">уходил </w:t>
      </w:r>
      <w:r>
        <w:rPr/>
        <w:t xml:space="preserve">навсегда, </w:t>
      </w:r>
      <w:r>
        <w:rPr/>
        <w:t xml:space="preserve">и </w:t>
      </w:r>
      <w:r>
        <w:rPr/>
        <w:t xml:space="preserve">страшные, </w:t>
      </w:r>
      <w:r>
        <w:rPr/>
        <w:t xml:space="preserve">злые </w:t>
      </w:r>
      <w:r>
        <w:rPr/>
        <w:t xml:space="preserve">боли </w:t>
      </w:r>
      <w:r>
        <w:rPr/>
        <w:t xml:space="preserve">прокуратора </w:t>
      </w:r>
      <w:r>
        <w:rPr/>
        <w:t xml:space="preserve">некому </w:t>
      </w:r>
      <w:r>
        <w:rPr/>
        <w:t xml:space="preserve">излечить; </w:t>
      </w:r>
      <w:r>
        <w:rPr/>
        <w:t xml:space="preserve">от </w:t>
      </w:r>
      <w:r>
        <w:rPr/>
        <w:t xml:space="preserve">них </w:t>
      </w:r>
      <w:r>
        <w:rPr/>
        <w:t xml:space="preserve">нет </w:t>
      </w:r>
      <w:r>
        <w:rPr/>
        <w:t xml:space="preserve">средства, </w:t>
      </w:r>
      <w:r>
        <w:rPr/>
        <w:t xml:space="preserve">кроме </w:t>
      </w:r>
      <w:r>
        <w:rPr/>
        <w:t xml:space="preserve">смерти. </w:t>
      </w:r>
      <w:r>
        <w:rPr/>
        <w:t xml:space="preserve">Но </w:t>
      </w:r>
      <w:r>
        <w:rPr/>
        <w:t xml:space="preserve">не </w:t>
      </w:r>
      <w:r>
        <w:rPr/>
        <w:t xml:space="preserve">эта </w:t>
      </w:r>
      <w:r>
        <w:rPr/>
        <w:t xml:space="preserve">мысль </w:t>
      </w:r>
      <w:r>
        <w:rPr/>
        <w:t xml:space="preserve">поразила </w:t>
      </w:r>
      <w:r>
        <w:rPr/>
        <w:t xml:space="preserve">сейчас </w:t>
      </w:r>
      <w:r>
        <w:rPr/>
        <w:t xml:space="preserve">Пилата. </w:t>
      </w:r>
      <w:r>
        <w:rPr/>
        <w:t xml:space="preserve">Все </w:t>
      </w:r>
      <w:r>
        <w:rPr/>
        <w:t xml:space="preserve">та </w:t>
      </w:r>
      <w:r>
        <w:rPr/>
        <w:t xml:space="preserve">же </w:t>
      </w:r>
      <w:r>
        <w:rPr/>
        <w:t xml:space="preserve">непонятная </w:t>
      </w:r>
      <w:r>
        <w:rPr/>
        <w:t xml:space="preserve">тоска, </w:t>
      </w:r>
      <w:r>
        <w:rPr/>
        <w:t xml:space="preserve">что </w:t>
      </w:r>
      <w:r>
        <w:rPr/>
        <w:t xml:space="preserve">уже </w:t>
      </w:r>
      <w:r>
        <w:rPr/>
        <w:t xml:space="preserve">приходила </w:t>
      </w:r>
      <w:r>
        <w:rPr/>
        <w:t xml:space="preserve">на </w:t>
      </w:r>
      <w:r>
        <w:rPr/>
        <w:t xml:space="preserve">балконе, </w:t>
      </w:r>
      <w:r>
        <w:rPr/>
        <w:t xml:space="preserve">пронизала </w:t>
      </w:r>
      <w:r>
        <w:rPr/>
        <w:t xml:space="preserve">все </w:t>
      </w:r>
      <w:r>
        <w:rPr/>
        <w:t xml:space="preserve">его </w:t>
      </w:r>
      <w:r>
        <w:rPr/>
        <w:t xml:space="preserve">существо. </w:t>
      </w:r>
      <w:r>
        <w:rPr/>
        <w:t xml:space="preserve">Он </w:t>
      </w:r>
      <w:r>
        <w:rPr/>
        <w:t xml:space="preserve">тотчас </w:t>
      </w:r>
      <w:r>
        <w:rPr/>
        <w:t xml:space="preserve">постарался </w:t>
      </w:r>
      <w:r>
        <w:rPr/>
        <w:t xml:space="preserve">ее </w:t>
      </w:r>
      <w:r>
        <w:rPr/>
        <w:t xml:space="preserve">объяснить, </w:t>
      </w:r>
      <w:r>
        <w:rPr/>
        <w:t xml:space="preserve">и </w:t>
      </w:r>
      <w:r>
        <w:rPr/>
        <w:t xml:space="preserve">объяснение </w:t>
      </w:r>
      <w:r>
        <w:rPr/>
        <w:t xml:space="preserve">было </w:t>
      </w:r>
      <w:r>
        <w:rPr/>
        <w:t xml:space="preserve">странное: </w:t>
      </w:r>
      <w:r>
        <w:rPr/>
        <w:t xml:space="preserve">показалось </w:t>
      </w:r>
      <w:r>
        <w:rPr/>
        <w:t xml:space="preserve">смутно </w:t>
      </w:r>
      <w:r>
        <w:rPr/>
        <w:t xml:space="preserve">прокуратору, </w:t>
      </w:r>
      <w:r>
        <w:rPr/>
        <w:t xml:space="preserve">что </w:t>
      </w:r>
      <w:r>
        <w:rPr/>
        <w:t xml:space="preserve">он </w:t>
      </w:r>
      <w:r>
        <w:rPr/>
        <w:t xml:space="preserve">чего-то </w:t>
      </w:r>
      <w:r>
        <w:rPr/>
        <w:t xml:space="preserve">не </w:t>
      </w:r>
      <w:r>
        <w:rPr/>
        <w:t xml:space="preserve">договорил </w:t>
      </w:r>
      <w:r>
        <w:rPr/>
        <w:t xml:space="preserve">с </w:t>
      </w:r>
      <w:r>
        <w:rPr/>
        <w:t xml:space="preserve">осужденным, </w:t>
      </w:r>
      <w:r>
        <w:rPr/>
        <w:t xml:space="preserve">а </w:t>
      </w:r>
      <w:r>
        <w:rPr/>
        <w:t xml:space="preserve">может </w:t>
      </w:r>
      <w:r>
        <w:rPr/>
        <w:t xml:space="preserve">быть, </w:t>
      </w:r>
      <w:r>
        <w:rPr/>
        <w:t xml:space="preserve">чего-то </w:t>
      </w:r>
      <w:r>
        <w:rPr/>
        <w:t xml:space="preserve">не </w:t>
      </w:r>
      <w:r>
        <w:rPr/>
        <w:t xml:space="preserve">дослушал. </w:t>
      </w:r>
    </w:p>
    <w:p>
      <w:r>
        <w:rPr/>
        <w:t xml:space="preserve">Пилат </w:t>
      </w:r>
      <w:r>
        <w:rPr/>
        <w:t xml:space="preserve">прогнал </w:t>
      </w:r>
      <w:r>
        <w:rPr/>
        <w:t xml:space="preserve">эту </w:t>
      </w:r>
      <w:r>
        <w:rPr/>
        <w:t xml:space="preserve">мысль, </w:t>
      </w:r>
      <w:r>
        <w:rPr/>
        <w:t xml:space="preserve">и </w:t>
      </w:r>
      <w:r>
        <w:rPr/>
        <w:t xml:space="preserve">она </w:t>
      </w:r>
      <w:r>
        <w:rPr/>
        <w:t xml:space="preserve">улетела </w:t>
      </w:r>
      <w:r>
        <w:rPr/>
        <w:t xml:space="preserve">в </w:t>
      </w:r>
      <w:r>
        <w:rPr/>
        <w:t xml:space="preserve">одно </w:t>
      </w:r>
      <w:r>
        <w:rPr/>
        <w:t xml:space="preserve">мгновение, </w:t>
      </w:r>
      <w:r>
        <w:rPr/>
        <w:t xml:space="preserve">как </w:t>
      </w:r>
      <w:r>
        <w:rPr/>
        <w:t xml:space="preserve">и </w:t>
      </w:r>
      <w:r>
        <w:rPr/>
        <w:t xml:space="preserve">прилетела. </w:t>
      </w:r>
      <w:r>
        <w:rPr/>
        <w:t xml:space="preserve">Она </w:t>
      </w:r>
      <w:r>
        <w:rPr/>
        <w:t xml:space="preserve">улетела, </w:t>
      </w:r>
      <w:r>
        <w:rPr/>
        <w:t xml:space="preserve">а </w:t>
      </w:r>
      <w:r>
        <w:rPr/>
        <w:t xml:space="preserve">тоска </w:t>
      </w:r>
      <w:r>
        <w:rPr/>
        <w:t xml:space="preserve">осталась </w:t>
      </w:r>
      <w:r>
        <w:rPr/>
        <w:t xml:space="preserve">необъясненной, </w:t>
      </w:r>
      <w:r>
        <w:rPr/>
        <w:t xml:space="preserve">ибо </w:t>
      </w:r>
      <w:r>
        <w:rPr/>
        <w:t xml:space="preserve">не </w:t>
      </w:r>
      <w:r>
        <w:rPr/>
        <w:t xml:space="preserve">могла </w:t>
      </w:r>
      <w:r>
        <w:rPr/>
        <w:t xml:space="preserve">же </w:t>
      </w:r>
      <w:r>
        <w:rPr/>
        <w:t xml:space="preserve">ее </w:t>
      </w:r>
      <w:r>
        <w:rPr/>
        <w:t xml:space="preserve">объяснить </w:t>
      </w:r>
      <w:r>
        <w:rPr/>
        <w:t xml:space="preserve">мелькнувшая </w:t>
      </w:r>
      <w:r>
        <w:rPr/>
        <w:t xml:space="preserve">как </w:t>
      </w:r>
      <w:r>
        <w:rPr/>
        <w:t xml:space="preserve">молния </w:t>
      </w:r>
      <w:r>
        <w:rPr/>
        <w:t xml:space="preserve">и </w:t>
      </w:r>
      <w:r>
        <w:rPr/>
        <w:t xml:space="preserve">тут </w:t>
      </w:r>
      <w:r>
        <w:rPr/>
        <w:t xml:space="preserve">же </w:t>
      </w:r>
      <w:r>
        <w:rPr/>
        <w:t xml:space="preserve">погасшая </w:t>
      </w:r>
      <w:r>
        <w:rPr/>
        <w:t xml:space="preserve">какая-то </w:t>
      </w:r>
      <w:r>
        <w:rPr/>
        <w:t xml:space="preserve">короткая </w:t>
      </w:r>
      <w:r>
        <w:rPr/>
        <w:t xml:space="preserve">другая </w:t>
      </w:r>
      <w:r>
        <w:rPr/>
        <w:t xml:space="preserve">мысль: </w:t>
      </w:r>
      <w:r>
        <w:rPr/>
        <w:t xml:space="preserve">«Бессмертие... </w:t>
      </w:r>
      <w:r>
        <w:rPr/>
        <w:t xml:space="preserve">пришло </w:t>
      </w:r>
      <w:r>
        <w:rPr/>
        <w:t xml:space="preserve">бессмертие...» </w:t>
      </w:r>
      <w:r>
        <w:rPr/>
        <w:t xml:space="preserve">Чье </w:t>
      </w:r>
      <w:r>
        <w:rPr/>
        <w:t xml:space="preserve">бессмертие </w:t>
      </w:r>
      <w:r>
        <w:rPr/>
        <w:t xml:space="preserve">пришло? </w:t>
      </w:r>
      <w:r>
        <w:rPr/>
        <w:t xml:space="preserve">Этого </w:t>
      </w:r>
      <w:r>
        <w:rPr/>
        <w:t xml:space="preserve">не </w:t>
      </w:r>
      <w:r>
        <w:rPr/>
        <w:t xml:space="preserve">понял </w:t>
      </w:r>
      <w:r>
        <w:rPr/>
        <w:t xml:space="preserve">прокуратор, </w:t>
      </w:r>
      <w:r>
        <w:rPr/>
        <w:t xml:space="preserve">но </w:t>
      </w:r>
      <w:r>
        <w:rPr/>
        <w:t xml:space="preserve">мысль </w:t>
      </w:r>
      <w:r>
        <w:rPr/>
        <w:t xml:space="preserve">об </w:t>
      </w:r>
      <w:r>
        <w:rPr/>
        <w:t xml:space="preserve">этом </w:t>
      </w:r>
      <w:r>
        <w:rPr/>
        <w:t xml:space="preserve">загадочном </w:t>
      </w:r>
      <w:r>
        <w:rPr/>
        <w:t xml:space="preserve">бессмертии </w:t>
      </w:r>
      <w:r>
        <w:rPr/>
        <w:t xml:space="preserve">заставила </w:t>
      </w:r>
      <w:r>
        <w:rPr/>
        <w:t xml:space="preserve">его </w:t>
      </w:r>
      <w:r>
        <w:rPr/>
        <w:t xml:space="preserve">похолодеть </w:t>
      </w:r>
      <w:r>
        <w:rPr/>
        <w:t xml:space="preserve">на </w:t>
      </w:r>
      <w:r>
        <w:rPr/>
        <w:t xml:space="preserve">солнцепеке. </w:t>
      </w:r>
    </w:p>
    <w:p>
      <w:r>
        <w:rPr/>
        <w:t xml:space="preserve">– </w:t>
      </w:r>
      <w:r>
        <w:rPr/>
        <w:t xml:space="preserve">Хорошо,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да </w:t>
      </w:r>
      <w:r>
        <w:rPr/>
        <w:t xml:space="preserve">будет </w:t>
      </w:r>
      <w:r>
        <w:rPr/>
        <w:t xml:space="preserve">так. </w:t>
      </w:r>
    </w:p>
    <w:p>
      <w:r>
        <w:rPr/>
        <w:t xml:space="preserve">Тут </w:t>
      </w:r>
      <w:r>
        <w:rPr/>
        <w:t xml:space="preserve">он </w:t>
      </w:r>
      <w:r>
        <w:rPr/>
        <w:t xml:space="preserve">оглянулся, </w:t>
      </w:r>
      <w:r>
        <w:rPr/>
        <w:t xml:space="preserve">окинул </w:t>
      </w:r>
      <w:r>
        <w:rPr/>
        <w:t xml:space="preserve">взором </w:t>
      </w:r>
      <w:r>
        <w:rPr/>
        <w:t xml:space="preserve">видимый </w:t>
      </w:r>
      <w:r>
        <w:rPr/>
        <w:t xml:space="preserve">ему </w:t>
      </w:r>
      <w:r>
        <w:rPr/>
        <w:t xml:space="preserve">мир </w:t>
      </w:r>
      <w:r>
        <w:rPr/>
        <w:t xml:space="preserve">и </w:t>
      </w:r>
      <w:r>
        <w:rPr/>
        <w:t xml:space="preserve">удивился </w:t>
      </w:r>
      <w:r>
        <w:rPr/>
        <w:t xml:space="preserve">происшедшей </w:t>
      </w:r>
      <w:r>
        <w:rPr/>
        <w:t xml:space="preserve">перемене. </w:t>
      </w:r>
      <w:r>
        <w:rPr/>
        <w:t xml:space="preserve">Пропал </w:t>
      </w:r>
      <w:r>
        <w:rPr/>
        <w:t xml:space="preserve">отягощенный </w:t>
      </w:r>
      <w:r>
        <w:rPr/>
        <w:t xml:space="preserve">розами </w:t>
      </w:r>
      <w:r>
        <w:rPr/>
        <w:t xml:space="preserve">куст, </w:t>
      </w:r>
      <w:r>
        <w:rPr/>
        <w:t xml:space="preserve">пропали </w:t>
      </w:r>
      <w:r>
        <w:rPr/>
        <w:t xml:space="preserve">кипарисы, </w:t>
      </w:r>
      <w:r>
        <w:rPr/>
        <w:t xml:space="preserve">окаймляющие </w:t>
      </w:r>
      <w:r>
        <w:rPr/>
        <w:t xml:space="preserve">верхнюю </w:t>
      </w:r>
      <w:r>
        <w:rPr/>
        <w:t xml:space="preserve">террасу, </w:t>
      </w:r>
      <w:r>
        <w:rPr/>
        <w:t xml:space="preserve">и </w:t>
      </w:r>
      <w:r>
        <w:rPr/>
        <w:t xml:space="preserve">гранатовое </w:t>
      </w:r>
      <w:r>
        <w:rPr/>
        <w:t xml:space="preserve">дерево, </w:t>
      </w:r>
      <w:r>
        <w:rPr/>
        <w:t xml:space="preserve">и </w:t>
      </w:r>
      <w:r>
        <w:rPr/>
        <w:t xml:space="preserve">белая </w:t>
      </w:r>
      <w:r>
        <w:rPr/>
        <w:t xml:space="preserve">статуя </w:t>
      </w:r>
      <w:r>
        <w:rPr/>
        <w:t xml:space="preserve">в </w:t>
      </w:r>
      <w:r>
        <w:rPr/>
        <w:t xml:space="preserve">зелени, </w:t>
      </w:r>
      <w:r>
        <w:rPr/>
        <w:t xml:space="preserve">да </w:t>
      </w:r>
      <w:r>
        <w:rPr/>
        <w:t xml:space="preserve">и </w:t>
      </w:r>
      <w:r>
        <w:rPr/>
        <w:t xml:space="preserve">сама </w:t>
      </w:r>
      <w:r>
        <w:rPr/>
        <w:t xml:space="preserve">зелень. </w:t>
      </w:r>
      <w:r>
        <w:rPr/>
        <w:t xml:space="preserve">Поплыла </w:t>
      </w:r>
      <w:r>
        <w:rPr/>
        <w:t xml:space="preserve">вместо </w:t>
      </w:r>
      <w:r>
        <w:rPr/>
        <w:t xml:space="preserve">этого </w:t>
      </w:r>
      <w:r>
        <w:rPr/>
        <w:t xml:space="preserve">всего </w:t>
      </w:r>
      <w:r>
        <w:rPr/>
        <w:t xml:space="preserve">какая-то </w:t>
      </w:r>
      <w:r>
        <w:rPr/>
        <w:t xml:space="preserve">багровая </w:t>
      </w:r>
      <w:r>
        <w:rPr/>
        <w:t xml:space="preserve">гуща, </w:t>
      </w:r>
      <w:r>
        <w:rPr/>
        <w:t xml:space="preserve">в </w:t>
      </w:r>
      <w:r>
        <w:rPr/>
        <w:t xml:space="preserve">ней </w:t>
      </w:r>
      <w:r>
        <w:rPr/>
        <w:t xml:space="preserve">закачались </w:t>
      </w:r>
      <w:r>
        <w:rPr/>
        <w:t xml:space="preserve">водоросли </w:t>
      </w:r>
      <w:r>
        <w:rPr/>
        <w:t xml:space="preserve">и </w:t>
      </w:r>
      <w:r>
        <w:rPr/>
        <w:t xml:space="preserve">двинулись </w:t>
      </w:r>
      <w:r>
        <w:rPr/>
        <w:t xml:space="preserve">куда-то, </w:t>
      </w:r>
      <w:r>
        <w:rPr/>
        <w:t xml:space="preserve">а </w:t>
      </w:r>
      <w:r>
        <w:rPr/>
        <w:t xml:space="preserve">вместе </w:t>
      </w:r>
      <w:r>
        <w:rPr/>
        <w:t xml:space="preserve">с </w:t>
      </w:r>
      <w:r>
        <w:rPr/>
        <w:t xml:space="preserve">ними </w:t>
      </w:r>
      <w:r>
        <w:rPr/>
        <w:t xml:space="preserve">двинулся </w:t>
      </w:r>
      <w:r>
        <w:rPr/>
        <w:t xml:space="preserve">и </w:t>
      </w:r>
      <w:r>
        <w:rPr/>
        <w:t xml:space="preserve">сам </w:t>
      </w:r>
      <w:r>
        <w:rPr/>
        <w:t xml:space="preserve">Пилат. </w:t>
      </w:r>
      <w:r>
        <w:rPr/>
        <w:t xml:space="preserve">Теперь </w:t>
      </w:r>
      <w:r>
        <w:rPr/>
        <w:t xml:space="preserve">его </w:t>
      </w:r>
      <w:r>
        <w:rPr/>
        <w:t xml:space="preserve">уносил, </w:t>
      </w:r>
      <w:r>
        <w:rPr/>
        <w:t xml:space="preserve">удушая </w:t>
      </w:r>
      <w:r>
        <w:rPr/>
        <w:t xml:space="preserve">и </w:t>
      </w:r>
      <w:r>
        <w:rPr/>
        <w:t xml:space="preserve">обжигая, </w:t>
      </w:r>
      <w:r>
        <w:rPr/>
        <w:t xml:space="preserve">самый </w:t>
      </w:r>
      <w:r>
        <w:rPr/>
        <w:t xml:space="preserve">страшный </w:t>
      </w:r>
      <w:r>
        <w:rPr/>
        <w:t xml:space="preserve">гнев, </w:t>
      </w:r>
      <w:r>
        <w:rPr/>
        <w:t xml:space="preserve">гнев </w:t>
      </w:r>
      <w:r>
        <w:rPr/>
        <w:t xml:space="preserve">бессилия. </w:t>
      </w:r>
    </w:p>
    <w:p>
      <w:r>
        <w:rPr/>
        <w:t xml:space="preserve">– </w:t>
      </w:r>
      <w:r>
        <w:rPr/>
        <w:t xml:space="preserve">Тесно </w:t>
      </w:r>
      <w:r>
        <w:rPr/>
        <w:t xml:space="preserve">мне, </w:t>
      </w:r>
      <w:r>
        <w:rPr/>
        <w:t xml:space="preserve">– </w:t>
      </w:r>
      <w:r>
        <w:rPr/>
        <w:t xml:space="preserve">вымолвил </w:t>
      </w:r>
      <w:r>
        <w:rPr/>
        <w:t xml:space="preserve">Пилат, </w:t>
      </w:r>
      <w:r>
        <w:rPr/>
        <w:t xml:space="preserve">– </w:t>
      </w:r>
      <w:r>
        <w:rPr/>
        <w:t xml:space="preserve">тесно </w:t>
      </w:r>
      <w:r>
        <w:rPr/>
        <w:t xml:space="preserve">мне! </w:t>
      </w:r>
    </w:p>
    <w:p>
      <w:r>
        <w:rPr/>
        <w:t xml:space="preserve">Он </w:t>
      </w:r>
      <w:r>
        <w:rPr/>
        <w:t xml:space="preserve">холодною </w:t>
      </w:r>
      <w:r>
        <w:rPr/>
        <w:t xml:space="preserve">влажною </w:t>
      </w:r>
      <w:r>
        <w:rPr/>
        <w:t xml:space="preserve">рукою </w:t>
      </w:r>
      <w:r>
        <w:rPr/>
        <w:t xml:space="preserve">рванул </w:t>
      </w:r>
      <w:r>
        <w:rPr/>
        <w:t xml:space="preserve">пряжку </w:t>
      </w:r>
      <w:r>
        <w:rPr/>
        <w:t xml:space="preserve">с </w:t>
      </w:r>
      <w:r>
        <w:rPr/>
        <w:t xml:space="preserve">ворота </w:t>
      </w:r>
      <w:r>
        <w:rPr/>
        <w:t xml:space="preserve">плаща, </w:t>
      </w:r>
      <w:r>
        <w:rPr/>
        <w:t xml:space="preserve">и </w:t>
      </w:r>
      <w:r>
        <w:rPr/>
        <w:t xml:space="preserve">та </w:t>
      </w:r>
      <w:r>
        <w:rPr/>
        <w:t xml:space="preserve">упала </w:t>
      </w:r>
      <w:r>
        <w:rPr/>
        <w:t xml:space="preserve">на </w:t>
      </w:r>
      <w:r>
        <w:rPr/>
        <w:t xml:space="preserve">песок. </w:t>
      </w:r>
    </w:p>
    <w:p>
      <w:r>
        <w:rPr/>
        <w:t xml:space="preserve">– </w:t>
      </w:r>
      <w:r>
        <w:rPr/>
        <w:t xml:space="preserve">Сегодня </w:t>
      </w:r>
      <w:r>
        <w:rPr/>
        <w:t xml:space="preserve">душно, </w:t>
      </w:r>
      <w:r>
        <w:rPr/>
        <w:t xml:space="preserve">где-то </w:t>
      </w:r>
      <w:r>
        <w:rPr/>
        <w:t xml:space="preserve">идет </w:t>
      </w:r>
      <w:r>
        <w:rPr/>
        <w:t xml:space="preserve">гроза, </w:t>
      </w:r>
      <w:r>
        <w:rPr/>
        <w:t xml:space="preserve">– </w:t>
      </w:r>
      <w:r>
        <w:rPr/>
        <w:t xml:space="preserve">отозвался </w:t>
      </w:r>
      <w:r>
        <w:rPr/>
        <w:t xml:space="preserve">Каифа,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покрасневшего </w:t>
      </w:r>
      <w:r>
        <w:rPr/>
        <w:t xml:space="preserve">лица </w:t>
      </w:r>
      <w:r>
        <w:rPr/>
        <w:t xml:space="preserve">прокуратора </w:t>
      </w:r>
      <w:r>
        <w:rPr/>
        <w:t xml:space="preserve">и </w:t>
      </w:r>
      <w:r>
        <w:rPr/>
        <w:t xml:space="preserve">предвидя </w:t>
      </w:r>
      <w:r>
        <w:rPr/>
        <w:t xml:space="preserve">все </w:t>
      </w:r>
      <w:r>
        <w:rPr/>
        <w:t xml:space="preserve">муки, </w:t>
      </w:r>
      <w:r>
        <w:rPr/>
        <w:t xml:space="preserve">которые </w:t>
      </w:r>
      <w:r>
        <w:rPr/>
        <w:t xml:space="preserve">еще </w:t>
      </w:r>
      <w:r>
        <w:rPr/>
        <w:t xml:space="preserve">предстоят. </w:t>
      </w:r>
      <w:r>
        <w:rPr/>
        <w:t xml:space="preserve">«О, </w:t>
      </w:r>
      <w:r>
        <w:rPr/>
        <w:t xml:space="preserve">какой </w:t>
      </w:r>
      <w:r>
        <w:rPr/>
        <w:t xml:space="preserve">страшный </w:t>
      </w:r>
      <w:r>
        <w:rPr/>
        <w:t xml:space="preserve">месяц </w:t>
      </w:r>
      <w:r>
        <w:rPr/>
        <w:t xml:space="preserve">нисан </w:t>
      </w:r>
      <w:r>
        <w:rPr/>
        <w:t xml:space="preserve">в </w:t>
      </w:r>
      <w:r>
        <w:rPr/>
        <w:t xml:space="preserve">этом </w:t>
      </w:r>
      <w:r>
        <w:rPr/>
        <w:t xml:space="preserve">году!»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душно, </w:t>
      </w:r>
      <w:r>
        <w:rPr/>
        <w:t xml:space="preserve">а </w:t>
      </w:r>
      <w:r>
        <w:rPr/>
        <w:t xml:space="preserve">тесно </w:t>
      </w:r>
      <w:r>
        <w:rPr/>
        <w:t xml:space="preserve">мне </w:t>
      </w:r>
      <w:r>
        <w:rPr/>
        <w:t xml:space="preserve">стало </w:t>
      </w:r>
      <w:r>
        <w:rPr/>
        <w:t xml:space="preserve">с </w:t>
      </w:r>
      <w:r>
        <w:rPr/>
        <w:t xml:space="preserve">тобой, </w:t>
      </w:r>
      <w:r>
        <w:rPr/>
        <w:t xml:space="preserve">Каифа, </w:t>
      </w:r>
      <w:r>
        <w:rPr/>
        <w:t xml:space="preserve">– </w:t>
      </w:r>
      <w:r>
        <w:rPr/>
        <w:t xml:space="preserve">и, </w:t>
      </w:r>
      <w:r>
        <w:rPr/>
        <w:t xml:space="preserve">сузив </w:t>
      </w:r>
      <w:r>
        <w:rPr/>
        <w:t xml:space="preserve">глаза, </w:t>
      </w:r>
      <w:r>
        <w:rPr/>
        <w:t xml:space="preserve">Пилат </w:t>
      </w:r>
      <w:r>
        <w:rPr/>
        <w:t xml:space="preserve">улыбнулся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Побереги </w:t>
      </w:r>
      <w:r>
        <w:rPr/>
        <w:t xml:space="preserve">себя, </w:t>
      </w:r>
      <w:r>
        <w:rPr/>
        <w:t xml:space="preserve">первосвященник. </w:t>
      </w:r>
    </w:p>
    <w:p>
      <w:r>
        <w:rPr/>
        <w:t xml:space="preserve">Темные </w:t>
      </w:r>
      <w:r>
        <w:rPr/>
        <w:t xml:space="preserve">глаза </w:t>
      </w:r>
      <w:r>
        <w:rPr/>
        <w:t xml:space="preserve">первосвященника </w:t>
      </w:r>
      <w:r>
        <w:rPr/>
        <w:t xml:space="preserve">блеснули, </w:t>
      </w:r>
      <w:r>
        <w:rPr/>
        <w:t xml:space="preserve">и, </w:t>
      </w:r>
      <w:r>
        <w:rPr/>
        <w:t xml:space="preserve">не </w:t>
      </w:r>
      <w:r>
        <w:rPr/>
        <w:t xml:space="preserve">хуже, </w:t>
      </w:r>
      <w:r>
        <w:rPr/>
        <w:t xml:space="preserve">чем </w:t>
      </w:r>
      <w:r>
        <w:rPr/>
        <w:t xml:space="preserve">ранее </w:t>
      </w:r>
      <w:r>
        <w:rPr/>
        <w:t xml:space="preserve">прокуратор, </w:t>
      </w:r>
      <w:r>
        <w:rPr/>
        <w:t xml:space="preserve">он </w:t>
      </w:r>
      <w:r>
        <w:rPr/>
        <w:t xml:space="preserve">выразил </w:t>
      </w:r>
      <w:r>
        <w:rPr/>
        <w:t xml:space="preserve">на </w:t>
      </w:r>
      <w:r>
        <w:rPr/>
        <w:t xml:space="preserve">своем </w:t>
      </w:r>
      <w:r>
        <w:rPr/>
        <w:t xml:space="preserve">лице </w:t>
      </w:r>
      <w:r>
        <w:rPr/>
        <w:t xml:space="preserve">удивление.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слышу </w:t>
      </w:r>
      <w:r>
        <w:rPr/>
        <w:t xml:space="preserve">я, </w:t>
      </w:r>
      <w:r>
        <w:rPr/>
        <w:t xml:space="preserve">прокуратор? </w:t>
      </w:r>
      <w:r>
        <w:rPr/>
        <w:t xml:space="preserve">– </w:t>
      </w:r>
      <w:r>
        <w:rPr/>
        <w:t xml:space="preserve">гордо </w:t>
      </w:r>
      <w:r>
        <w:rPr/>
        <w:t xml:space="preserve">и </w:t>
      </w:r>
      <w:r>
        <w:rPr/>
        <w:t xml:space="preserve">спокойно </w:t>
      </w:r>
      <w:r>
        <w:rPr/>
        <w:t xml:space="preserve">ответил </w:t>
      </w:r>
      <w:r>
        <w:rPr/>
        <w:t xml:space="preserve">Каифа, </w:t>
      </w:r>
      <w:r>
        <w:rPr/>
        <w:t xml:space="preserve">– </w:t>
      </w:r>
      <w:r>
        <w:rPr/>
        <w:t xml:space="preserve">ты </w:t>
      </w:r>
      <w:r>
        <w:rPr/>
        <w:t xml:space="preserve">угрожаешь </w:t>
      </w:r>
      <w:r>
        <w:rPr/>
        <w:t xml:space="preserve">мне </w:t>
      </w:r>
      <w:r>
        <w:rPr/>
        <w:t xml:space="preserve">после </w:t>
      </w:r>
      <w:r>
        <w:rPr/>
        <w:t xml:space="preserve">вынесенного </w:t>
      </w:r>
      <w:r>
        <w:rPr/>
        <w:t xml:space="preserve">приговора, </w:t>
      </w:r>
      <w:r>
        <w:rPr/>
        <w:t xml:space="preserve">утвержденного </w:t>
      </w:r>
      <w:r>
        <w:rPr/>
        <w:t xml:space="preserve">тобою </w:t>
      </w:r>
      <w:r>
        <w:rPr/>
        <w:t xml:space="preserve">самим? </w:t>
      </w:r>
      <w:r>
        <w:rPr/>
        <w:t xml:space="preserve">Может </w:t>
      </w:r>
      <w:r>
        <w:rPr/>
        <w:t xml:space="preserve">ли </w:t>
      </w:r>
      <w:r>
        <w:rPr/>
        <w:t xml:space="preserve">это </w:t>
      </w:r>
      <w:r>
        <w:rPr/>
        <w:t xml:space="preserve">быть? </w:t>
      </w:r>
      <w:r>
        <w:rPr/>
        <w:t xml:space="preserve">Мы </w:t>
      </w:r>
      <w:r>
        <w:rPr/>
        <w:t xml:space="preserve">привыкли </w:t>
      </w:r>
      <w:r>
        <w:rPr/>
        <w:t xml:space="preserve">к </w:t>
      </w:r>
      <w:r>
        <w:rPr/>
        <w:t xml:space="preserve">тому,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выбирает </w:t>
      </w:r>
      <w:r>
        <w:rPr/>
        <w:t xml:space="preserve">слова, </w:t>
      </w:r>
      <w:r>
        <w:rPr/>
        <w:t xml:space="preserve">прежде </w:t>
      </w:r>
      <w:r>
        <w:rPr/>
        <w:t xml:space="preserve">чем </w:t>
      </w:r>
      <w:r>
        <w:rPr/>
        <w:t xml:space="preserve">что-нибудь </w:t>
      </w:r>
      <w:r>
        <w:rPr/>
        <w:t xml:space="preserve">сказать. </w:t>
      </w:r>
      <w:r>
        <w:rPr/>
        <w:t xml:space="preserve">Не </w:t>
      </w:r>
      <w:r>
        <w:rPr/>
        <w:t xml:space="preserve">услышал </w:t>
      </w:r>
      <w:r>
        <w:rPr/>
        <w:t xml:space="preserve">бы </w:t>
      </w:r>
      <w:r>
        <w:rPr/>
        <w:t xml:space="preserve">нас </w:t>
      </w:r>
      <w:r>
        <w:rPr/>
        <w:t xml:space="preserve">кто-нибудь, </w:t>
      </w:r>
      <w:r>
        <w:rPr/>
        <w:t xml:space="preserve">игемон? </w:t>
      </w:r>
    </w:p>
    <w:p>
      <w:r>
        <w:rPr/>
        <w:t xml:space="preserve">Пилат </w:t>
      </w:r>
      <w:r>
        <w:rPr/>
        <w:t xml:space="preserve">мертвыми </w:t>
      </w:r>
      <w:r>
        <w:rPr/>
        <w:t xml:space="preserve">глазами </w:t>
      </w:r>
      <w:r>
        <w:rPr/>
        <w:t xml:space="preserve">посмотрел </w:t>
      </w:r>
      <w:r>
        <w:rPr/>
        <w:t xml:space="preserve">на </w:t>
      </w:r>
      <w:r>
        <w:rPr/>
        <w:t xml:space="preserve">первосвященника </w:t>
      </w:r>
      <w:r>
        <w:rPr/>
        <w:t xml:space="preserve">и, </w:t>
      </w:r>
      <w:r>
        <w:rPr/>
        <w:t xml:space="preserve">оскалившись, </w:t>
      </w:r>
      <w:r>
        <w:rPr/>
        <w:t xml:space="preserve">изобразил </w:t>
      </w:r>
      <w:r>
        <w:rPr/>
        <w:t xml:space="preserve">улыбку.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ты, </w:t>
      </w:r>
      <w:r>
        <w:rPr/>
        <w:t xml:space="preserve">первосвященник! </w:t>
      </w:r>
      <w:r>
        <w:rPr/>
        <w:t xml:space="preserve">Кто </w:t>
      </w:r>
      <w:r>
        <w:rPr/>
        <w:t xml:space="preserve">же </w:t>
      </w:r>
      <w:r>
        <w:rPr/>
        <w:t xml:space="preserve">может </w:t>
      </w:r>
      <w:r>
        <w:rPr/>
        <w:t xml:space="preserve">услышать </w:t>
      </w:r>
      <w:r>
        <w:rPr/>
        <w:t xml:space="preserve">нас </w:t>
      </w:r>
      <w:r>
        <w:rPr/>
        <w:t xml:space="preserve">сейчас </w:t>
      </w:r>
      <w:r>
        <w:rPr/>
        <w:t xml:space="preserve">здесь?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юного </w:t>
      </w:r>
      <w:r>
        <w:rPr/>
        <w:t xml:space="preserve">бродячего </w:t>
      </w:r>
      <w:r>
        <w:rPr/>
        <w:t xml:space="preserve">юродивого, </w:t>
      </w:r>
      <w:r>
        <w:rPr/>
        <w:t xml:space="preserve">которого </w:t>
      </w:r>
      <w:r>
        <w:rPr/>
        <w:t xml:space="preserve">сегодня </w:t>
      </w:r>
      <w:r>
        <w:rPr/>
        <w:t xml:space="preserve">казнят? </w:t>
      </w:r>
      <w:r>
        <w:rPr/>
        <w:t xml:space="preserve">Мальчик </w:t>
      </w:r>
      <w:r>
        <w:rPr/>
        <w:t xml:space="preserve">ли </w:t>
      </w:r>
      <w:r>
        <w:rPr/>
        <w:t xml:space="preserve">я, </w:t>
      </w:r>
      <w:r>
        <w:rPr/>
        <w:t xml:space="preserve">Каифа? </w:t>
      </w:r>
      <w:r>
        <w:rPr/>
        <w:t xml:space="preserve">Знаю, </w:t>
      </w:r>
      <w:r>
        <w:rPr/>
        <w:t xml:space="preserve">что </w:t>
      </w:r>
      <w:r>
        <w:rPr/>
        <w:t xml:space="preserve">говорю </w:t>
      </w:r>
      <w:r>
        <w:rPr/>
        <w:t xml:space="preserve">и </w:t>
      </w:r>
      <w:r>
        <w:rPr/>
        <w:t xml:space="preserve">где </w:t>
      </w:r>
      <w:r>
        <w:rPr/>
        <w:t xml:space="preserve">говорю. </w:t>
      </w:r>
      <w:r>
        <w:rPr/>
        <w:t xml:space="preserve">Оцеплен </w:t>
      </w:r>
      <w:r>
        <w:rPr/>
        <w:t xml:space="preserve">сад, </w:t>
      </w:r>
      <w:r>
        <w:rPr/>
        <w:t xml:space="preserve">оцеплен </w:t>
      </w:r>
      <w:r>
        <w:rPr/>
        <w:t xml:space="preserve">дворец, </w:t>
      </w:r>
      <w:r>
        <w:rPr/>
        <w:t xml:space="preserve">так </w:t>
      </w:r>
      <w:r>
        <w:rPr/>
        <w:t xml:space="preserve">что </w:t>
      </w:r>
      <w:r>
        <w:rPr/>
        <w:t xml:space="preserve">и </w:t>
      </w:r>
      <w:r>
        <w:rPr/>
        <w:t xml:space="preserve">мышь </w:t>
      </w:r>
      <w:r>
        <w:rPr/>
        <w:t xml:space="preserve">не </w:t>
      </w:r>
      <w:r>
        <w:rPr/>
        <w:t xml:space="preserve">проникнет </w:t>
      </w:r>
      <w:r>
        <w:rPr/>
        <w:t xml:space="preserve">ни </w:t>
      </w:r>
      <w:r>
        <w:rPr/>
        <w:t xml:space="preserve">в </w:t>
      </w:r>
      <w:r>
        <w:rPr/>
        <w:t xml:space="preserve">какую </w:t>
      </w:r>
      <w:r>
        <w:rPr/>
        <w:t xml:space="preserve">щель! </w:t>
      </w:r>
      <w:r>
        <w:rPr/>
        <w:t xml:space="preserve">Да </w:t>
      </w:r>
      <w:r>
        <w:rPr/>
        <w:t xml:space="preserve">не </w:t>
      </w:r>
      <w:r>
        <w:rPr/>
        <w:t xml:space="preserve">только </w:t>
      </w:r>
      <w:r>
        <w:rPr/>
        <w:t xml:space="preserve">мышь, </w:t>
      </w:r>
      <w:r>
        <w:rPr/>
        <w:t xml:space="preserve">не </w:t>
      </w:r>
      <w:r>
        <w:rPr/>
        <w:t xml:space="preserve">проникнет </w:t>
      </w:r>
      <w:r>
        <w:rPr/>
        <w:t xml:space="preserve">даже </w:t>
      </w:r>
      <w:r>
        <w:rPr/>
        <w:t xml:space="preserve">этот, </w:t>
      </w:r>
      <w:r>
        <w:rPr/>
        <w:t xml:space="preserve">как </w:t>
      </w:r>
      <w:r>
        <w:rPr/>
        <w:t xml:space="preserve">его...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Кстати, </w:t>
      </w:r>
      <w:r>
        <w:rPr/>
        <w:t xml:space="preserve">ты </w:t>
      </w:r>
      <w:r>
        <w:rPr/>
        <w:t xml:space="preserve">знаешь </w:t>
      </w:r>
      <w:r>
        <w:rPr/>
        <w:t xml:space="preserve">такого, </w:t>
      </w:r>
      <w:r>
        <w:rPr/>
        <w:t xml:space="preserve">первосвященник? </w:t>
      </w:r>
      <w:r>
        <w:rPr/>
        <w:t xml:space="preserve">Да... </w:t>
      </w:r>
      <w:r>
        <w:rPr/>
        <w:t xml:space="preserve">если </w:t>
      </w:r>
      <w:r>
        <w:rPr/>
        <w:t xml:space="preserve">бы </w:t>
      </w:r>
      <w:r>
        <w:rPr/>
        <w:t xml:space="preserve">такой </w:t>
      </w:r>
      <w:r>
        <w:rPr/>
        <w:t xml:space="preserve">проник </w:t>
      </w:r>
      <w:r>
        <w:rPr/>
        <w:t xml:space="preserve">сюда, </w:t>
      </w:r>
      <w:r>
        <w:rPr/>
        <w:t xml:space="preserve">он </w:t>
      </w:r>
      <w:r>
        <w:rPr/>
        <w:t xml:space="preserve">горько </w:t>
      </w:r>
      <w:r>
        <w:rPr/>
        <w:t xml:space="preserve">пожалел </w:t>
      </w:r>
      <w:r>
        <w:rPr/>
        <w:t xml:space="preserve">бы </w:t>
      </w:r>
      <w:r>
        <w:rPr/>
        <w:t xml:space="preserve">себя,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мне, </w:t>
      </w:r>
      <w:r>
        <w:rPr/>
        <w:t xml:space="preserve">конечно, </w:t>
      </w:r>
      <w:r>
        <w:rPr/>
        <w:t xml:space="preserve">поверишь? </w:t>
      </w:r>
      <w:r>
        <w:rPr/>
        <w:t xml:space="preserve">Так </w:t>
      </w:r>
      <w:r>
        <w:rPr/>
        <w:t xml:space="preserve">знай </w:t>
      </w:r>
      <w:r>
        <w:rPr/>
        <w:t xml:space="preserve">же, </w:t>
      </w:r>
      <w:r>
        <w:rPr/>
        <w:t xml:space="preserve">что </w:t>
      </w:r>
      <w:r>
        <w:rPr/>
        <w:t xml:space="preserve">не </w:t>
      </w:r>
      <w:r>
        <w:rPr/>
        <w:t xml:space="preserve">будет </w:t>
      </w:r>
      <w:r>
        <w:rPr/>
        <w:t xml:space="preserve">тебе, </w:t>
      </w:r>
      <w:r>
        <w:rPr/>
        <w:t xml:space="preserve">первосвященник, </w:t>
      </w:r>
      <w:r>
        <w:rPr/>
        <w:t xml:space="preserve">отныне </w:t>
      </w:r>
      <w:r>
        <w:rPr/>
        <w:t xml:space="preserve">покоя! </w:t>
      </w:r>
      <w:r>
        <w:rPr/>
        <w:t xml:space="preserve">Ни </w:t>
      </w:r>
      <w:r>
        <w:rPr/>
        <w:t xml:space="preserve">тебе, </w:t>
      </w:r>
      <w:r>
        <w:rPr/>
        <w:t xml:space="preserve">ни </w:t>
      </w:r>
      <w:r>
        <w:rPr/>
        <w:t xml:space="preserve">народу </w:t>
      </w:r>
      <w:r>
        <w:rPr/>
        <w:t xml:space="preserve">твоему, </w:t>
      </w:r>
      <w:r>
        <w:rPr/>
        <w:t xml:space="preserve">– </w:t>
      </w:r>
      <w:r>
        <w:rPr/>
        <w:t xml:space="preserve">и </w:t>
      </w:r>
      <w:r>
        <w:rPr/>
        <w:t xml:space="preserve">Пилат </w:t>
      </w:r>
      <w:r>
        <w:rPr/>
        <w:t xml:space="preserve">указал </w:t>
      </w:r>
      <w:r>
        <w:rPr/>
        <w:t xml:space="preserve">вдаль </w:t>
      </w:r>
      <w:r>
        <w:rPr/>
        <w:t xml:space="preserve">направо, </w:t>
      </w:r>
      <w:r>
        <w:rPr/>
        <w:t xml:space="preserve">туда, </w:t>
      </w:r>
      <w:r>
        <w:rPr/>
        <w:t xml:space="preserve">где </w:t>
      </w:r>
      <w:r>
        <w:rPr/>
        <w:t xml:space="preserve">в </w:t>
      </w:r>
      <w:r>
        <w:rPr/>
        <w:t xml:space="preserve">высоте </w:t>
      </w:r>
      <w:r>
        <w:rPr/>
        <w:t xml:space="preserve">пылал </w:t>
      </w:r>
      <w:r>
        <w:rPr/>
        <w:t xml:space="preserve">храм, </w:t>
      </w:r>
      <w:r>
        <w:rPr/>
        <w:t xml:space="preserve">– </w:t>
      </w:r>
      <w:r>
        <w:rPr/>
        <w:t xml:space="preserve">это </w:t>
      </w:r>
      <w:r>
        <w:rPr/>
        <w:t xml:space="preserve">я </w:t>
      </w:r>
      <w:r>
        <w:rPr/>
        <w:t xml:space="preserve">тебе </w:t>
      </w:r>
      <w:r>
        <w:rPr/>
        <w:t xml:space="preserve">говорю </w:t>
      </w:r>
      <w:r>
        <w:rPr/>
        <w:t xml:space="preserve">– </w:t>
      </w:r>
      <w:r>
        <w:rPr/>
        <w:t xml:space="preserve">Пилат </w:t>
      </w:r>
      <w:r>
        <w:rPr/>
        <w:t xml:space="preserve">Понтийский, </w:t>
      </w:r>
      <w:r>
        <w:rPr/>
        <w:t xml:space="preserve">всадник </w:t>
      </w:r>
      <w:r>
        <w:rPr/>
        <w:t xml:space="preserve">Золотое </w:t>
      </w:r>
      <w:r>
        <w:rPr/>
        <w:t xml:space="preserve">Копье! </w:t>
      </w:r>
    </w:p>
    <w:p>
      <w:r>
        <w:rPr/>
        <w:t xml:space="preserve">– </w:t>
      </w:r>
      <w:r>
        <w:rPr/>
        <w:t xml:space="preserve">Знаю, </w:t>
      </w:r>
      <w:r>
        <w:rPr/>
        <w:t xml:space="preserve">знаю! </w:t>
      </w:r>
      <w:r>
        <w:rPr/>
        <w:t xml:space="preserve">– </w:t>
      </w:r>
      <w:r>
        <w:rPr/>
        <w:t xml:space="preserve">бесстрашно </w:t>
      </w:r>
      <w:r>
        <w:rPr/>
        <w:t xml:space="preserve">ответил </w:t>
      </w:r>
      <w:r>
        <w:rPr/>
        <w:t xml:space="preserve">чернобородый </w:t>
      </w:r>
      <w:r>
        <w:rPr/>
        <w:t xml:space="preserve">Каифа,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сверкнули. </w:t>
      </w:r>
      <w:r>
        <w:rPr/>
        <w:t xml:space="preserve">Он </w:t>
      </w:r>
      <w:r>
        <w:rPr/>
        <w:t xml:space="preserve">вознес </w:t>
      </w:r>
      <w:r>
        <w:rPr/>
        <w:t xml:space="preserve">руку </w:t>
      </w:r>
      <w:r>
        <w:rPr/>
        <w:t xml:space="preserve">к </w:t>
      </w:r>
      <w:r>
        <w:rPr/>
        <w:t xml:space="preserve">небу </w:t>
      </w:r>
      <w:r>
        <w:rPr/>
        <w:t xml:space="preserve">и </w:t>
      </w:r>
      <w:r>
        <w:rPr/>
        <w:t xml:space="preserve">продолжал: </w:t>
      </w:r>
      <w:r>
        <w:rPr/>
        <w:t xml:space="preserve">– </w:t>
      </w:r>
      <w:r>
        <w:rPr/>
        <w:t xml:space="preserve">Знает </w:t>
      </w:r>
      <w:r>
        <w:rPr/>
        <w:t xml:space="preserve">народ </w:t>
      </w:r>
      <w:r>
        <w:rPr/>
        <w:t xml:space="preserve">иудейский, </w:t>
      </w:r>
      <w:r>
        <w:rPr/>
        <w:t xml:space="preserve">что </w:t>
      </w:r>
      <w:r>
        <w:rPr/>
        <w:t xml:space="preserve">ты </w:t>
      </w:r>
      <w:r>
        <w:rPr/>
        <w:t xml:space="preserve">ненавидишь </w:t>
      </w:r>
      <w:r>
        <w:rPr/>
        <w:t xml:space="preserve">его </w:t>
      </w:r>
      <w:r>
        <w:rPr/>
        <w:t xml:space="preserve">лютой </w:t>
      </w:r>
      <w:r>
        <w:rPr/>
        <w:t xml:space="preserve">ненавистью </w:t>
      </w:r>
      <w:r>
        <w:rPr/>
        <w:t xml:space="preserve">и </w:t>
      </w:r>
      <w:r>
        <w:rPr/>
        <w:t xml:space="preserve">много </w:t>
      </w:r>
      <w:r>
        <w:rPr/>
        <w:t xml:space="preserve">мучений </w:t>
      </w:r>
      <w:r>
        <w:rPr/>
        <w:t xml:space="preserve">ты </w:t>
      </w:r>
      <w:r>
        <w:rPr/>
        <w:t xml:space="preserve">ему </w:t>
      </w:r>
      <w:r>
        <w:rPr/>
        <w:t xml:space="preserve">причинишь, </w:t>
      </w:r>
      <w:r>
        <w:rPr/>
        <w:t xml:space="preserve">но </w:t>
      </w:r>
      <w:r>
        <w:rPr/>
        <w:t xml:space="preserve">вовсе </w:t>
      </w:r>
      <w:r>
        <w:rPr/>
        <w:t xml:space="preserve">ты </w:t>
      </w:r>
      <w:r>
        <w:rPr/>
        <w:t xml:space="preserve">его </w:t>
      </w:r>
      <w:r>
        <w:rPr/>
        <w:t xml:space="preserve">не </w:t>
      </w:r>
      <w:r>
        <w:rPr/>
        <w:t xml:space="preserve">погубишь! </w:t>
      </w:r>
      <w:r>
        <w:rPr/>
        <w:t xml:space="preserve">Защитит </w:t>
      </w:r>
      <w:r>
        <w:rPr/>
        <w:t xml:space="preserve">его </w:t>
      </w:r>
      <w:r>
        <w:rPr/>
        <w:t xml:space="preserve">бог! </w:t>
      </w:r>
      <w:r>
        <w:rPr/>
        <w:t xml:space="preserve">Услышит </w:t>
      </w:r>
      <w:r>
        <w:rPr/>
        <w:t xml:space="preserve">нас, </w:t>
      </w:r>
      <w:r>
        <w:rPr/>
        <w:t xml:space="preserve">услышит </w:t>
      </w:r>
      <w:r>
        <w:rPr/>
        <w:t xml:space="preserve">всемогущий </w:t>
      </w:r>
      <w:r>
        <w:rPr/>
        <w:t xml:space="preserve">кесарь, </w:t>
      </w:r>
      <w:r>
        <w:rPr/>
        <w:t xml:space="preserve">укроет </w:t>
      </w:r>
      <w:r>
        <w:rPr/>
        <w:t xml:space="preserve">нас </w:t>
      </w:r>
      <w:r>
        <w:rPr/>
        <w:t xml:space="preserve">от </w:t>
      </w:r>
      <w:r>
        <w:rPr/>
        <w:t xml:space="preserve">губителя </w:t>
      </w:r>
      <w:r>
        <w:rPr/>
        <w:t xml:space="preserve">Пилата! </w:t>
      </w:r>
    </w:p>
    <w:p>
      <w:r>
        <w:rPr/>
        <w:t xml:space="preserve">– </w:t>
      </w:r>
      <w:r>
        <w:rPr/>
        <w:t xml:space="preserve">О </w:t>
      </w:r>
      <w:r>
        <w:rPr/>
        <w:t xml:space="preserve">нет! </w:t>
      </w:r>
      <w:r>
        <w:rPr/>
        <w:t xml:space="preserve">– </w:t>
      </w:r>
      <w:r>
        <w:rPr/>
        <w:t xml:space="preserve">воскликнул </w:t>
      </w:r>
      <w:r>
        <w:rPr/>
        <w:t xml:space="preserve">Пилат, </w:t>
      </w:r>
      <w:r>
        <w:rPr/>
        <w:t xml:space="preserve">и </w:t>
      </w:r>
      <w:r>
        <w:rPr/>
        <w:t xml:space="preserve">с </w:t>
      </w:r>
      <w:r>
        <w:rPr/>
        <w:t xml:space="preserve">каждым </w:t>
      </w:r>
      <w:r>
        <w:rPr/>
        <w:t xml:space="preserve">словом </w:t>
      </w:r>
      <w:r>
        <w:rPr/>
        <w:t xml:space="preserve">ему </w:t>
      </w:r>
      <w:r>
        <w:rPr/>
        <w:t xml:space="preserve">становилось </w:t>
      </w:r>
      <w:r>
        <w:rPr/>
        <w:t xml:space="preserve">все </w:t>
      </w:r>
      <w:r>
        <w:rPr/>
        <w:t xml:space="preserve">легче </w:t>
      </w:r>
      <w:r>
        <w:rPr/>
        <w:t xml:space="preserve">и </w:t>
      </w:r>
      <w:r>
        <w:rPr/>
        <w:t xml:space="preserve">легче: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больше </w:t>
      </w:r>
      <w:r>
        <w:rPr/>
        <w:t xml:space="preserve">притворяться.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подбирать </w:t>
      </w:r>
      <w:r>
        <w:rPr/>
        <w:t xml:space="preserve">слова. </w:t>
      </w:r>
      <w:r>
        <w:rPr/>
        <w:t xml:space="preserve">– </w:t>
      </w:r>
      <w:r>
        <w:rPr/>
        <w:t xml:space="preserve">Слишком </w:t>
      </w:r>
      <w:r>
        <w:rPr/>
        <w:t xml:space="preserve">много </w:t>
      </w:r>
      <w:r>
        <w:rPr/>
        <w:t xml:space="preserve">ты </w:t>
      </w:r>
      <w:r>
        <w:rPr/>
        <w:t xml:space="preserve">жаловался </w:t>
      </w:r>
      <w:r>
        <w:rPr/>
        <w:t xml:space="preserve">кесарю </w:t>
      </w:r>
      <w:r>
        <w:rPr/>
        <w:t xml:space="preserve">на </w:t>
      </w:r>
      <w:r>
        <w:rPr/>
        <w:t xml:space="preserve">меня, </w:t>
      </w:r>
      <w:r>
        <w:rPr/>
        <w:t xml:space="preserve">и </w:t>
      </w:r>
      <w:r>
        <w:rPr/>
        <w:t xml:space="preserve">настал </w:t>
      </w:r>
      <w:r>
        <w:rPr/>
        <w:t xml:space="preserve">теперь </w:t>
      </w:r>
      <w:r>
        <w:rPr/>
        <w:t xml:space="preserve">мой </w:t>
      </w:r>
      <w:r>
        <w:rPr/>
        <w:t xml:space="preserve">час, </w:t>
      </w:r>
      <w:r>
        <w:rPr/>
        <w:t xml:space="preserve">Каифа! </w:t>
      </w:r>
      <w:r>
        <w:rPr/>
        <w:t xml:space="preserve">Теперь </w:t>
      </w:r>
      <w:r>
        <w:rPr/>
        <w:t xml:space="preserve">полетит </w:t>
      </w:r>
      <w:r>
        <w:rPr/>
        <w:t xml:space="preserve">весть </w:t>
      </w:r>
      <w:r>
        <w:rPr/>
        <w:t xml:space="preserve">от </w:t>
      </w:r>
      <w:r>
        <w:rPr/>
        <w:t xml:space="preserve">меня, </w:t>
      </w:r>
      <w:r>
        <w:rPr/>
        <w:t xml:space="preserve">да </w:t>
      </w:r>
      <w:r>
        <w:rPr/>
        <w:t xml:space="preserve">не </w:t>
      </w:r>
      <w:r>
        <w:rPr/>
        <w:t xml:space="preserve">наместнику </w:t>
      </w:r>
      <w:r>
        <w:rPr/>
        <w:t xml:space="preserve">в </w:t>
      </w:r>
      <w:r>
        <w:rPr/>
        <w:t xml:space="preserve">Антиохию </w:t>
      </w:r>
      <w:r>
        <w:rPr/>
        <w:t xml:space="preserve">и </w:t>
      </w:r>
      <w:r>
        <w:rPr/>
        <w:t xml:space="preserve">не </w:t>
      </w:r>
      <w:r>
        <w:rPr/>
        <w:t xml:space="preserve">в </w:t>
      </w:r>
      <w:r>
        <w:rPr/>
        <w:t xml:space="preserve">Рим, </w:t>
      </w:r>
      <w:r>
        <w:rPr/>
        <w:t xml:space="preserve">а </w:t>
      </w:r>
      <w:r>
        <w:rPr/>
        <w:t xml:space="preserve">прямо </w:t>
      </w:r>
      <w:r>
        <w:rPr/>
        <w:t xml:space="preserve">на </w:t>
      </w:r>
      <w:r>
        <w:rPr/>
        <w:t xml:space="preserve">Капрею, </w:t>
      </w:r>
      <w:r>
        <w:rPr/>
        <w:t xml:space="preserve">самому </w:t>
      </w:r>
      <w:r>
        <w:rPr/>
        <w:t xml:space="preserve">императору, </w:t>
      </w:r>
      <w:r>
        <w:rPr/>
        <w:t xml:space="preserve">весть </w:t>
      </w:r>
      <w:r>
        <w:rPr/>
        <w:t xml:space="preserve">о </w:t>
      </w:r>
      <w:r>
        <w:rPr/>
        <w:t xml:space="preserve">том, </w:t>
      </w:r>
      <w:r>
        <w:rPr/>
        <w:t xml:space="preserve">как </w:t>
      </w:r>
      <w:r>
        <w:rPr/>
        <w:t xml:space="preserve">вы </w:t>
      </w:r>
      <w:r>
        <w:rPr/>
        <w:t xml:space="preserve">заведомых </w:t>
      </w:r>
      <w:r>
        <w:rPr/>
        <w:t xml:space="preserve">мятежников </w:t>
      </w:r>
      <w:r>
        <w:rPr/>
        <w:t xml:space="preserve">в </w:t>
      </w:r>
      <w:r>
        <w:rPr/>
        <w:t xml:space="preserve">Ершалаиме </w:t>
      </w:r>
      <w:r>
        <w:rPr/>
        <w:t xml:space="preserve">прячете </w:t>
      </w:r>
      <w:r>
        <w:rPr/>
        <w:t xml:space="preserve">от </w:t>
      </w:r>
      <w:r>
        <w:rPr/>
        <w:t xml:space="preserve">смерти. </w:t>
      </w:r>
      <w:r>
        <w:rPr/>
        <w:t xml:space="preserve">И </w:t>
      </w:r>
      <w:r>
        <w:rPr/>
        <w:t xml:space="preserve">не </w:t>
      </w:r>
      <w:r>
        <w:rPr/>
        <w:t xml:space="preserve">водою </w:t>
      </w:r>
      <w:r>
        <w:rPr/>
        <w:t xml:space="preserve">из </w:t>
      </w:r>
      <w:r>
        <w:rPr/>
        <w:t xml:space="preserve">Соломонова </w:t>
      </w:r>
      <w:r>
        <w:rPr/>
        <w:t xml:space="preserve">пруда, </w:t>
      </w:r>
      <w:r>
        <w:rPr/>
        <w:t xml:space="preserve">как </w:t>
      </w:r>
      <w:r>
        <w:rPr/>
        <w:t xml:space="preserve">хотел </w:t>
      </w:r>
      <w:r>
        <w:rPr/>
        <w:t xml:space="preserve">я </w:t>
      </w:r>
      <w:r>
        <w:rPr/>
        <w:t xml:space="preserve">для </w:t>
      </w:r>
      <w:r>
        <w:rPr/>
        <w:t xml:space="preserve">вашей </w:t>
      </w:r>
      <w:r>
        <w:rPr/>
        <w:t xml:space="preserve">пользы, </w:t>
      </w:r>
      <w:r>
        <w:rPr/>
        <w:t xml:space="preserve">напою </w:t>
      </w:r>
      <w:r>
        <w:rPr/>
        <w:t xml:space="preserve">я </w:t>
      </w:r>
      <w:r>
        <w:rPr/>
        <w:t xml:space="preserve">тогда </w:t>
      </w:r>
      <w:r>
        <w:rPr/>
        <w:t xml:space="preserve">Ершалаим! </w:t>
      </w:r>
      <w:r>
        <w:rPr/>
        <w:t xml:space="preserve">Нет, </w:t>
      </w:r>
      <w:r>
        <w:rPr/>
        <w:t xml:space="preserve">не </w:t>
      </w:r>
      <w:r>
        <w:rPr/>
        <w:t xml:space="preserve">водою! </w:t>
      </w:r>
      <w:r>
        <w:rPr/>
        <w:t xml:space="preserve">Вспомни, </w:t>
      </w:r>
      <w:r>
        <w:rPr/>
        <w:t xml:space="preserve">как </w:t>
      </w:r>
      <w:r>
        <w:rPr/>
        <w:t xml:space="preserve">мне </w:t>
      </w:r>
      <w:r>
        <w:rPr/>
        <w:t xml:space="preserve">пришлось </w:t>
      </w:r>
      <w:r>
        <w:rPr/>
        <w:t xml:space="preserve">из-за </w:t>
      </w:r>
      <w:r>
        <w:rPr/>
        <w:t xml:space="preserve">вас </w:t>
      </w:r>
      <w:r>
        <w:rPr/>
        <w:t xml:space="preserve">снимать </w:t>
      </w:r>
      <w:r>
        <w:rPr/>
        <w:t xml:space="preserve">со </w:t>
      </w:r>
      <w:r>
        <w:rPr/>
        <w:t xml:space="preserve">стен </w:t>
      </w:r>
      <w:r>
        <w:rPr/>
        <w:t xml:space="preserve">щиты </w:t>
      </w:r>
      <w:r>
        <w:rPr/>
        <w:t xml:space="preserve">с </w:t>
      </w:r>
      <w:r>
        <w:rPr/>
        <w:t xml:space="preserve">вензелями </w:t>
      </w:r>
      <w:r>
        <w:rPr/>
        <w:t xml:space="preserve">императора, </w:t>
      </w:r>
      <w:r>
        <w:rPr/>
        <w:t xml:space="preserve">перемещать </w:t>
      </w:r>
      <w:r>
        <w:rPr/>
        <w:t xml:space="preserve">войска, </w:t>
      </w:r>
      <w:r>
        <w:rPr/>
        <w:t xml:space="preserve">пришлось, </w:t>
      </w:r>
      <w:r>
        <w:rPr/>
        <w:t xml:space="preserve">видишь, </w:t>
      </w:r>
      <w:r>
        <w:rPr/>
        <w:t xml:space="preserve">самому </w:t>
      </w:r>
      <w:r>
        <w:rPr/>
        <w:t xml:space="preserve">приехать, </w:t>
      </w:r>
      <w:r>
        <w:rPr/>
        <w:t xml:space="preserve">глядеть, </w:t>
      </w:r>
      <w:r>
        <w:rPr/>
        <w:t xml:space="preserve">что </w:t>
      </w:r>
      <w:r>
        <w:rPr/>
        <w:t xml:space="preserve">у </w:t>
      </w:r>
      <w:r>
        <w:rPr/>
        <w:t xml:space="preserve">вас </w:t>
      </w:r>
      <w:r>
        <w:rPr/>
        <w:t xml:space="preserve">тут </w:t>
      </w:r>
      <w:r>
        <w:rPr/>
        <w:t xml:space="preserve">творится! </w:t>
      </w:r>
      <w:r>
        <w:rPr/>
        <w:t xml:space="preserve">Вспомни </w:t>
      </w:r>
      <w:r>
        <w:rPr/>
        <w:t xml:space="preserve">мое </w:t>
      </w:r>
      <w:r>
        <w:rPr/>
        <w:t xml:space="preserve">слово, </w:t>
      </w:r>
      <w:r>
        <w:rPr/>
        <w:t xml:space="preserve">первосвященник. </w:t>
      </w:r>
      <w:r>
        <w:rPr/>
        <w:t xml:space="preserve">Увидишь </w:t>
      </w:r>
      <w:r>
        <w:rPr/>
        <w:t xml:space="preserve">ты </w:t>
      </w:r>
      <w:r>
        <w:rPr/>
        <w:t xml:space="preserve">не </w:t>
      </w:r>
      <w:r>
        <w:rPr/>
        <w:t xml:space="preserve">одну </w:t>
      </w:r>
      <w:r>
        <w:rPr/>
        <w:t xml:space="preserve">когорту </w:t>
      </w:r>
      <w:r>
        <w:rPr/>
        <w:t xml:space="preserve">в </w:t>
      </w:r>
      <w:r>
        <w:rPr/>
        <w:t xml:space="preserve">Ершалаиме, </w:t>
      </w:r>
      <w:r>
        <w:rPr/>
        <w:t xml:space="preserve">нет! </w:t>
      </w:r>
      <w:r>
        <w:rPr/>
        <w:t xml:space="preserve">Придет </w:t>
      </w:r>
      <w:r>
        <w:rPr/>
        <w:t xml:space="preserve">под </w:t>
      </w:r>
      <w:r>
        <w:rPr/>
        <w:t xml:space="preserve">стены </w:t>
      </w:r>
      <w:r>
        <w:rPr/>
        <w:t xml:space="preserve">города </w:t>
      </w:r>
      <w:r>
        <w:rPr/>
        <w:t xml:space="preserve">полностью </w:t>
      </w:r>
      <w:r>
        <w:rPr/>
        <w:t xml:space="preserve">легион </w:t>
      </w:r>
      <w:r>
        <w:rPr/>
        <w:t xml:space="preserve">Фульмината, </w:t>
      </w:r>
      <w:r>
        <w:rPr/>
        <w:t xml:space="preserve">подойдет </w:t>
      </w:r>
      <w:r>
        <w:rPr/>
        <w:t xml:space="preserve">арабская </w:t>
      </w:r>
      <w:r>
        <w:rPr/>
        <w:t xml:space="preserve">конница, </w:t>
      </w:r>
      <w:r>
        <w:rPr/>
        <w:t xml:space="preserve">тогда </w:t>
      </w:r>
      <w:r>
        <w:rPr/>
        <w:t xml:space="preserve">услышишь </w:t>
      </w:r>
      <w:r>
        <w:rPr/>
        <w:t xml:space="preserve">ты </w:t>
      </w:r>
      <w:r>
        <w:rPr/>
        <w:t xml:space="preserve">горький </w:t>
      </w:r>
      <w:r>
        <w:rPr/>
        <w:t xml:space="preserve">плач </w:t>
      </w:r>
      <w:r>
        <w:rPr/>
        <w:t xml:space="preserve">и </w:t>
      </w:r>
      <w:r>
        <w:rPr/>
        <w:t xml:space="preserve">стенания. </w:t>
      </w:r>
      <w:r>
        <w:rPr/>
        <w:t xml:space="preserve">Вспомнишь </w:t>
      </w:r>
      <w:r>
        <w:rPr/>
        <w:t xml:space="preserve">ты </w:t>
      </w:r>
      <w:r>
        <w:rPr/>
        <w:t xml:space="preserve">тогда </w:t>
      </w:r>
      <w:r>
        <w:rPr/>
        <w:t xml:space="preserve">спасенного </w:t>
      </w:r>
      <w:r>
        <w:rPr/>
        <w:t xml:space="preserve">Вар-раввана </w:t>
      </w:r>
      <w:r>
        <w:rPr/>
        <w:t xml:space="preserve">и </w:t>
      </w:r>
      <w:r>
        <w:rPr/>
        <w:t xml:space="preserve">пожалеешь, </w:t>
      </w:r>
      <w:r>
        <w:rPr/>
        <w:t xml:space="preserve">что </w:t>
      </w:r>
      <w:r>
        <w:rPr/>
        <w:t xml:space="preserve">послал </w:t>
      </w:r>
      <w:r>
        <w:rPr/>
        <w:t xml:space="preserve">на </w:t>
      </w:r>
      <w:r>
        <w:rPr/>
        <w:t xml:space="preserve">смерть </w:t>
      </w:r>
      <w:r>
        <w:rPr/>
        <w:t xml:space="preserve">философа </w:t>
      </w:r>
      <w:r>
        <w:rPr/>
        <w:t xml:space="preserve">с </w:t>
      </w:r>
      <w:r>
        <w:rPr/>
        <w:t xml:space="preserve">его </w:t>
      </w:r>
      <w:r>
        <w:rPr/>
        <w:t xml:space="preserve">мирною </w:t>
      </w:r>
      <w:r>
        <w:rPr/>
        <w:t xml:space="preserve">проповедью! </w:t>
      </w:r>
    </w:p>
    <w:p>
      <w:r>
        <w:rPr/>
        <w:t xml:space="preserve">Лицо </w:t>
      </w:r>
      <w:r>
        <w:rPr/>
        <w:t xml:space="preserve">первосвященника </w:t>
      </w:r>
      <w:r>
        <w:rPr/>
        <w:t xml:space="preserve">покрылось </w:t>
      </w:r>
      <w:r>
        <w:rPr/>
        <w:t xml:space="preserve">пятнами, </w:t>
      </w:r>
      <w:r>
        <w:rPr/>
        <w:t xml:space="preserve">глаза </w:t>
      </w:r>
      <w:r>
        <w:rPr/>
        <w:t xml:space="preserve">горели. </w:t>
      </w:r>
      <w:r>
        <w:rPr/>
        <w:t xml:space="preserve">Он, </w:t>
      </w:r>
      <w:r>
        <w:rPr/>
        <w:t xml:space="preserve">подобно </w:t>
      </w:r>
      <w:r>
        <w:rPr/>
        <w:t xml:space="preserve">прокуратору, </w:t>
      </w:r>
      <w:r>
        <w:rPr/>
        <w:t xml:space="preserve">улыбнулся, </w:t>
      </w:r>
      <w:r>
        <w:rPr/>
        <w:t xml:space="preserve">скалясь,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Веришь </w:t>
      </w:r>
      <w:r>
        <w:rPr/>
        <w:t xml:space="preserve">ли </w:t>
      </w:r>
      <w:r>
        <w:rPr/>
        <w:t xml:space="preserve">ты, </w:t>
      </w:r>
      <w:r>
        <w:rPr/>
        <w:t xml:space="preserve">прокуратор, </w:t>
      </w:r>
      <w:r>
        <w:rPr/>
        <w:t xml:space="preserve">сам </w:t>
      </w:r>
      <w:r>
        <w:rPr/>
        <w:t xml:space="preserve">тому, </w:t>
      </w:r>
      <w:r>
        <w:rPr/>
        <w:t xml:space="preserve">что </w:t>
      </w:r>
      <w:r>
        <w:rPr/>
        <w:t xml:space="preserve">сейчас </w:t>
      </w:r>
      <w:r>
        <w:rPr/>
        <w:t xml:space="preserve">говоришь? </w:t>
      </w:r>
      <w:r>
        <w:rPr/>
        <w:t xml:space="preserve">Нет, </w:t>
      </w:r>
      <w:r>
        <w:rPr/>
        <w:t xml:space="preserve">не </w:t>
      </w:r>
      <w:r>
        <w:rPr/>
        <w:t xml:space="preserve">веришь! </w:t>
      </w:r>
      <w:r>
        <w:rPr/>
        <w:t xml:space="preserve">Не </w:t>
      </w:r>
      <w:r>
        <w:rPr/>
        <w:t xml:space="preserve">мир, </w:t>
      </w:r>
      <w:r>
        <w:rPr/>
        <w:t xml:space="preserve">не </w:t>
      </w:r>
      <w:r>
        <w:rPr/>
        <w:t xml:space="preserve">мир </w:t>
      </w:r>
      <w:r>
        <w:rPr/>
        <w:t xml:space="preserve">принес </w:t>
      </w:r>
      <w:r>
        <w:rPr/>
        <w:t xml:space="preserve">нам </w:t>
      </w:r>
      <w:r>
        <w:rPr/>
        <w:t xml:space="preserve">обольститель </w:t>
      </w:r>
      <w:r>
        <w:rPr/>
        <w:t xml:space="preserve">народа </w:t>
      </w:r>
      <w:r>
        <w:rPr/>
        <w:t xml:space="preserve">в </w:t>
      </w:r>
      <w:r>
        <w:rPr/>
        <w:t xml:space="preserve">Ершалаим, </w:t>
      </w:r>
      <w:r>
        <w:rPr/>
        <w:t xml:space="preserve">и </w:t>
      </w:r>
      <w:r>
        <w:rPr/>
        <w:t xml:space="preserve">ты, </w:t>
      </w:r>
      <w:r>
        <w:rPr/>
        <w:t xml:space="preserve">всадник, </w:t>
      </w:r>
      <w:r>
        <w:rPr/>
        <w:t xml:space="preserve">это </w:t>
      </w:r>
      <w:r>
        <w:rPr/>
        <w:t xml:space="preserve">прекрасно </w:t>
      </w:r>
      <w:r>
        <w:rPr/>
        <w:t xml:space="preserve">понимаешь. </w:t>
      </w:r>
      <w:r>
        <w:rPr/>
        <w:t xml:space="preserve">Ты </w:t>
      </w:r>
      <w:r>
        <w:rPr/>
        <w:t xml:space="preserve">хотел </w:t>
      </w:r>
      <w:r>
        <w:rPr/>
        <w:t xml:space="preserve">его </w:t>
      </w:r>
      <w:r>
        <w:rPr/>
        <w:t xml:space="preserve">выпустить </w:t>
      </w:r>
      <w:r>
        <w:rPr/>
        <w:t xml:space="preserve">затем, </w:t>
      </w:r>
      <w:r>
        <w:rPr/>
        <w:t xml:space="preserve">чтобы </w:t>
      </w:r>
      <w:r>
        <w:rPr/>
        <w:t xml:space="preserve">он </w:t>
      </w:r>
      <w:r>
        <w:rPr/>
        <w:t xml:space="preserve">смутил </w:t>
      </w:r>
      <w:r>
        <w:rPr/>
        <w:t xml:space="preserve">народ, </w:t>
      </w:r>
      <w:r>
        <w:rPr/>
        <w:t xml:space="preserve">над </w:t>
      </w:r>
      <w:r>
        <w:rPr/>
        <w:t xml:space="preserve">верою </w:t>
      </w:r>
      <w:r>
        <w:rPr/>
        <w:t xml:space="preserve">надругался </w:t>
      </w:r>
      <w:r>
        <w:rPr/>
        <w:t xml:space="preserve">и </w:t>
      </w:r>
      <w:r>
        <w:rPr/>
        <w:t xml:space="preserve">подвел </w:t>
      </w:r>
      <w:r>
        <w:rPr/>
        <w:t xml:space="preserve">народ </w:t>
      </w:r>
      <w:r>
        <w:rPr/>
        <w:t xml:space="preserve">под </w:t>
      </w:r>
      <w:r>
        <w:rPr/>
        <w:t xml:space="preserve">римские </w:t>
      </w:r>
      <w:r>
        <w:rPr/>
        <w:t xml:space="preserve">мечи! </w:t>
      </w:r>
      <w:r>
        <w:rPr/>
        <w:t xml:space="preserve">Но </w:t>
      </w:r>
      <w:r>
        <w:rPr/>
        <w:t xml:space="preserve">я, </w:t>
      </w:r>
      <w:r>
        <w:rPr/>
        <w:t xml:space="preserve">первосвященник </w:t>
      </w:r>
      <w:r>
        <w:rPr/>
        <w:t xml:space="preserve">иудейский, </w:t>
      </w:r>
      <w:r>
        <w:rPr/>
        <w:t xml:space="preserve">покуда </w:t>
      </w:r>
      <w:r>
        <w:rPr/>
        <w:t xml:space="preserve">жив, </w:t>
      </w:r>
      <w:r>
        <w:rPr/>
        <w:t xml:space="preserve">не </w:t>
      </w:r>
      <w:r>
        <w:rPr/>
        <w:t xml:space="preserve">дам </w:t>
      </w:r>
      <w:r>
        <w:rPr/>
        <w:t xml:space="preserve">на </w:t>
      </w:r>
      <w:r>
        <w:rPr/>
        <w:t xml:space="preserve">поругание </w:t>
      </w:r>
      <w:r>
        <w:rPr/>
        <w:t xml:space="preserve">веру </w:t>
      </w:r>
      <w:r>
        <w:rPr/>
        <w:t xml:space="preserve">и </w:t>
      </w:r>
      <w:r>
        <w:rPr/>
        <w:t xml:space="preserve">защищу </w:t>
      </w:r>
      <w:r>
        <w:rPr/>
        <w:t xml:space="preserve">народ! </w:t>
      </w:r>
      <w:r>
        <w:rPr/>
        <w:t xml:space="preserve">Ты </w:t>
      </w:r>
      <w:r>
        <w:rPr/>
        <w:t xml:space="preserve">слышишь, </w:t>
      </w:r>
      <w:r>
        <w:rPr/>
        <w:t xml:space="preserve">Пилат?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Каифа </w:t>
      </w:r>
      <w:r>
        <w:rPr/>
        <w:t xml:space="preserve">грозно </w:t>
      </w:r>
      <w:r>
        <w:rPr/>
        <w:t xml:space="preserve">поднял </w:t>
      </w:r>
      <w:r>
        <w:rPr/>
        <w:t xml:space="preserve">руку: </w:t>
      </w:r>
      <w:r>
        <w:rPr/>
        <w:t xml:space="preserve">– </w:t>
      </w:r>
      <w:r>
        <w:rPr/>
        <w:t xml:space="preserve">Прислушайся, </w:t>
      </w:r>
      <w:r>
        <w:rPr/>
        <w:t xml:space="preserve">прокуратор! </w:t>
      </w:r>
    </w:p>
    <w:p>
      <w:r>
        <w:rPr/>
        <w:t xml:space="preserve">Каифа </w:t>
      </w:r>
      <w:r>
        <w:rPr/>
        <w:t xml:space="preserve">смолк, </w:t>
      </w:r>
      <w:r>
        <w:rPr/>
        <w:t xml:space="preserve">и </w:t>
      </w:r>
      <w:r>
        <w:rPr/>
        <w:t xml:space="preserve">прокуратор </w:t>
      </w:r>
      <w:r>
        <w:rPr/>
        <w:t xml:space="preserve">услыхал </w:t>
      </w:r>
      <w:r>
        <w:rPr/>
        <w:t xml:space="preserve">опять </w:t>
      </w:r>
      <w:r>
        <w:rPr/>
        <w:t xml:space="preserve">как </w:t>
      </w:r>
      <w:r>
        <w:rPr/>
        <w:t xml:space="preserve">бы </w:t>
      </w:r>
      <w:r>
        <w:rPr/>
        <w:t xml:space="preserve">шум </w:t>
      </w:r>
      <w:r>
        <w:rPr/>
        <w:t xml:space="preserve">моря, </w:t>
      </w:r>
      <w:r>
        <w:rPr/>
        <w:t xml:space="preserve">подкатывающего </w:t>
      </w:r>
      <w:r>
        <w:rPr/>
        <w:t xml:space="preserve">к </w:t>
      </w:r>
      <w:r>
        <w:rPr/>
        <w:t xml:space="preserve">самым </w:t>
      </w:r>
      <w:r>
        <w:rPr/>
        <w:t xml:space="preserve">стенам </w:t>
      </w:r>
      <w:r>
        <w:rPr/>
        <w:t xml:space="preserve">сада </w:t>
      </w:r>
      <w:r>
        <w:rPr/>
        <w:t xml:space="preserve">Ирода </w:t>
      </w:r>
      <w:r>
        <w:rPr/>
        <w:t xml:space="preserve">великого. </w:t>
      </w:r>
      <w:r>
        <w:rPr/>
        <w:t xml:space="preserve">Этот </w:t>
      </w:r>
      <w:r>
        <w:rPr/>
        <w:t xml:space="preserve">шум </w:t>
      </w:r>
      <w:r>
        <w:rPr/>
        <w:t xml:space="preserve">поднимался </w:t>
      </w:r>
      <w:r>
        <w:rPr/>
        <w:t xml:space="preserve">снизу </w:t>
      </w:r>
      <w:r>
        <w:rPr/>
        <w:t xml:space="preserve">к </w:t>
      </w:r>
      <w:r>
        <w:rPr/>
        <w:t xml:space="preserve">ногам </w:t>
      </w:r>
      <w:r>
        <w:rPr/>
        <w:t xml:space="preserve">и </w:t>
      </w:r>
      <w:r>
        <w:rPr/>
        <w:t xml:space="preserve">в </w:t>
      </w:r>
      <w:r>
        <w:rPr/>
        <w:t xml:space="preserve">лицо </w:t>
      </w:r>
      <w:r>
        <w:rPr/>
        <w:t xml:space="preserve">прокуратору. </w:t>
      </w:r>
      <w:r>
        <w:rPr/>
        <w:t xml:space="preserve">А </w:t>
      </w:r>
      <w:r>
        <w:rPr/>
        <w:t xml:space="preserve">за </w:t>
      </w:r>
      <w:r>
        <w:rPr/>
        <w:t xml:space="preserve">спиной </w:t>
      </w:r>
      <w:r>
        <w:rPr/>
        <w:t xml:space="preserve">у </w:t>
      </w:r>
      <w:r>
        <w:rPr/>
        <w:t xml:space="preserve">него, </w:t>
      </w:r>
      <w:r>
        <w:rPr/>
        <w:t xml:space="preserve">там, </w:t>
      </w:r>
      <w:r>
        <w:rPr/>
        <w:t xml:space="preserve">за </w:t>
      </w:r>
      <w:r>
        <w:rPr/>
        <w:t xml:space="preserve">крыльями </w:t>
      </w:r>
      <w:r>
        <w:rPr/>
        <w:t xml:space="preserve">дворца, </w:t>
      </w:r>
      <w:r>
        <w:rPr/>
        <w:t xml:space="preserve">слышались </w:t>
      </w:r>
      <w:r>
        <w:rPr/>
        <w:t xml:space="preserve">тревожные </w:t>
      </w:r>
      <w:r>
        <w:rPr/>
        <w:t xml:space="preserve">трубные </w:t>
      </w:r>
      <w:r>
        <w:rPr/>
        <w:t xml:space="preserve">сигналы, </w:t>
      </w:r>
      <w:r>
        <w:rPr/>
        <w:t xml:space="preserve">тяжкий </w:t>
      </w:r>
      <w:r>
        <w:rPr/>
        <w:t xml:space="preserve">хруст </w:t>
      </w:r>
      <w:r>
        <w:rPr/>
        <w:t xml:space="preserve">сотен </w:t>
      </w:r>
      <w:r>
        <w:rPr/>
        <w:t xml:space="preserve">ног, </w:t>
      </w:r>
      <w:r>
        <w:rPr/>
        <w:t xml:space="preserve">железное </w:t>
      </w:r>
      <w:r>
        <w:rPr/>
        <w:t xml:space="preserve">бряцание,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римская </w:t>
      </w:r>
      <w:r>
        <w:rPr/>
        <w:t xml:space="preserve">пехота </w:t>
      </w:r>
      <w:r>
        <w:rPr/>
        <w:t xml:space="preserve">уже </w:t>
      </w:r>
      <w:r>
        <w:rPr/>
        <w:t xml:space="preserve">выходит, </w:t>
      </w:r>
      <w:r>
        <w:rPr/>
        <w:t xml:space="preserve">согласно </w:t>
      </w:r>
      <w:r>
        <w:rPr/>
        <w:t xml:space="preserve">его </w:t>
      </w:r>
      <w:r>
        <w:rPr/>
        <w:t xml:space="preserve">приказу, </w:t>
      </w:r>
      <w:r>
        <w:rPr/>
        <w:t xml:space="preserve">стремясь </w:t>
      </w:r>
      <w:r>
        <w:rPr/>
        <w:t xml:space="preserve">на </w:t>
      </w:r>
      <w:r>
        <w:rPr/>
        <w:t xml:space="preserve">страшный </w:t>
      </w:r>
      <w:r>
        <w:rPr/>
        <w:t xml:space="preserve">для </w:t>
      </w:r>
      <w:r>
        <w:rPr/>
        <w:t xml:space="preserve">бунтовщиков </w:t>
      </w:r>
      <w:r>
        <w:rPr/>
        <w:t xml:space="preserve">и </w:t>
      </w:r>
      <w:r>
        <w:rPr/>
        <w:t xml:space="preserve">разбойников </w:t>
      </w:r>
      <w:r>
        <w:rPr/>
        <w:t xml:space="preserve">предсмертный </w:t>
      </w:r>
      <w:r>
        <w:rPr/>
        <w:t xml:space="preserve">парад.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слышишь, </w:t>
      </w:r>
      <w:r>
        <w:rPr/>
        <w:t xml:space="preserve">прокуратор? </w:t>
      </w:r>
      <w:r>
        <w:rPr/>
        <w:t xml:space="preserve">– </w:t>
      </w:r>
      <w:r>
        <w:rPr/>
        <w:t xml:space="preserve">тихо </w:t>
      </w:r>
      <w:r>
        <w:rPr/>
        <w:t xml:space="preserve">повторил </w:t>
      </w:r>
      <w:r>
        <w:rPr/>
        <w:t xml:space="preserve">первосвященник, </w:t>
      </w:r>
      <w:r>
        <w:rPr/>
        <w:t xml:space="preserve">– </w:t>
      </w:r>
      <w:r>
        <w:rPr/>
        <w:t xml:space="preserve">неужели </w:t>
      </w:r>
      <w:r>
        <w:rPr/>
        <w:t xml:space="preserve">ты </w:t>
      </w:r>
      <w:r>
        <w:rPr/>
        <w:t xml:space="preserve">скажешь </w:t>
      </w:r>
      <w:r>
        <w:rPr/>
        <w:t xml:space="preserve">мне, </w:t>
      </w:r>
      <w:r>
        <w:rPr/>
        <w:t xml:space="preserve">что </w:t>
      </w:r>
      <w:r>
        <w:rPr/>
        <w:t xml:space="preserve">все </w:t>
      </w:r>
      <w:r>
        <w:rPr/>
        <w:t xml:space="preserve">это, </w:t>
      </w:r>
      <w:r>
        <w:rPr/>
        <w:t xml:space="preserve">– </w:t>
      </w:r>
      <w:r>
        <w:rPr/>
        <w:t xml:space="preserve">тут </w:t>
      </w:r>
      <w:r>
        <w:rPr/>
        <w:t xml:space="preserve">первосвященник </w:t>
      </w:r>
      <w:r>
        <w:rPr/>
        <w:t xml:space="preserve">поднял </w:t>
      </w:r>
      <w:r>
        <w:rPr/>
        <w:t xml:space="preserve">обе </w:t>
      </w:r>
      <w:r>
        <w:rPr/>
        <w:t xml:space="preserve">руки, </w:t>
      </w:r>
      <w:r>
        <w:rPr/>
        <w:t xml:space="preserve">и </w:t>
      </w:r>
      <w:r>
        <w:rPr/>
        <w:t xml:space="preserve">темный </w:t>
      </w:r>
      <w:r>
        <w:rPr/>
        <w:t xml:space="preserve">капюшон </w:t>
      </w:r>
      <w:r>
        <w:rPr/>
        <w:t xml:space="preserve">свалился </w:t>
      </w:r>
      <w:r>
        <w:rPr/>
        <w:t xml:space="preserve">с </w:t>
      </w:r>
      <w:r>
        <w:rPr/>
        <w:t xml:space="preserve">головы </w:t>
      </w:r>
      <w:r>
        <w:rPr/>
        <w:t xml:space="preserve">Каифы, </w:t>
      </w:r>
      <w:r>
        <w:rPr/>
        <w:t xml:space="preserve">– </w:t>
      </w:r>
      <w:r>
        <w:rPr/>
        <w:t xml:space="preserve">вызвал </w:t>
      </w:r>
      <w:r>
        <w:rPr/>
        <w:t xml:space="preserve">жалкий </w:t>
      </w:r>
      <w:r>
        <w:rPr/>
        <w:t xml:space="preserve">разбойник </w:t>
      </w:r>
      <w:r>
        <w:rPr/>
        <w:t xml:space="preserve">Вар-равван? </w:t>
      </w:r>
    </w:p>
    <w:p>
      <w:r>
        <w:rPr/>
        <w:t xml:space="preserve">Прокуратор </w:t>
      </w:r>
      <w:r>
        <w:rPr/>
        <w:t xml:space="preserve">тыльной </w:t>
      </w:r>
      <w:r>
        <w:rPr/>
        <w:t xml:space="preserve">стороной </w:t>
      </w:r>
      <w:r>
        <w:rPr/>
        <w:t xml:space="preserve">кисти </w:t>
      </w:r>
      <w:r>
        <w:rPr/>
        <w:t xml:space="preserve">руки </w:t>
      </w:r>
      <w:r>
        <w:rPr/>
        <w:t xml:space="preserve">вытер </w:t>
      </w:r>
      <w:r>
        <w:rPr/>
        <w:t xml:space="preserve">мокрый, </w:t>
      </w:r>
      <w:r>
        <w:rPr/>
        <w:t xml:space="preserve">холодный </w:t>
      </w:r>
      <w:r>
        <w:rPr/>
        <w:t xml:space="preserve">лоб, </w:t>
      </w:r>
      <w:r>
        <w:rPr/>
        <w:t xml:space="preserve">поглядел </w:t>
      </w:r>
      <w:r>
        <w:rPr/>
        <w:t xml:space="preserve">на </w:t>
      </w:r>
      <w:r>
        <w:rPr/>
        <w:t xml:space="preserve">землю, </w:t>
      </w:r>
      <w:r>
        <w:rPr/>
        <w:t xml:space="preserve">потом, </w:t>
      </w:r>
      <w:r>
        <w:rPr/>
        <w:t xml:space="preserve">прищурившись, </w:t>
      </w:r>
      <w:r>
        <w:rPr/>
        <w:t xml:space="preserve">в </w:t>
      </w:r>
      <w:r>
        <w:rPr/>
        <w:t xml:space="preserve">небо, </w:t>
      </w:r>
      <w:r>
        <w:rPr/>
        <w:t xml:space="preserve">увидел, </w:t>
      </w:r>
      <w:r>
        <w:rPr/>
        <w:t xml:space="preserve">что </w:t>
      </w:r>
      <w:r>
        <w:rPr/>
        <w:t xml:space="preserve">раскаленный </w:t>
      </w:r>
      <w:r>
        <w:rPr/>
        <w:t xml:space="preserve">шар </w:t>
      </w:r>
      <w:r>
        <w:rPr/>
        <w:t xml:space="preserve">почти </w:t>
      </w:r>
      <w:r>
        <w:rPr/>
        <w:t xml:space="preserve">над </w:t>
      </w:r>
      <w:r>
        <w:rPr/>
        <w:t xml:space="preserve">самой </w:t>
      </w:r>
      <w:r>
        <w:rPr/>
        <w:t xml:space="preserve">его </w:t>
      </w:r>
      <w:r>
        <w:rPr/>
        <w:t xml:space="preserve">головою, </w:t>
      </w:r>
      <w:r>
        <w:rPr/>
        <w:t xml:space="preserve">а </w:t>
      </w:r>
      <w:r>
        <w:rPr/>
        <w:t xml:space="preserve">тень </w:t>
      </w:r>
      <w:r>
        <w:rPr/>
        <w:t xml:space="preserve">Каифы </w:t>
      </w:r>
      <w:r>
        <w:rPr/>
        <w:t xml:space="preserve">совсем </w:t>
      </w:r>
      <w:r>
        <w:rPr/>
        <w:t xml:space="preserve">съежилась </w:t>
      </w:r>
      <w:r>
        <w:rPr/>
        <w:t xml:space="preserve">у </w:t>
      </w:r>
      <w:r>
        <w:rPr/>
        <w:t xml:space="preserve">львиного </w:t>
      </w:r>
      <w:r>
        <w:rPr/>
        <w:t xml:space="preserve">хвоста, </w:t>
      </w:r>
      <w:r>
        <w:rPr/>
        <w:t xml:space="preserve">и </w:t>
      </w:r>
      <w:r>
        <w:rPr/>
        <w:t xml:space="preserve">сказал </w:t>
      </w:r>
      <w:r>
        <w:rPr/>
        <w:t xml:space="preserve">тихо </w:t>
      </w:r>
      <w:r>
        <w:rPr/>
        <w:t xml:space="preserve">и </w:t>
      </w:r>
      <w:r>
        <w:rPr/>
        <w:t xml:space="preserve">равнодушно: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идет </w:t>
      </w:r>
      <w:r>
        <w:rPr/>
        <w:t xml:space="preserve">к </w:t>
      </w:r>
      <w:r>
        <w:rPr/>
        <w:t xml:space="preserve">полудню. </w:t>
      </w:r>
      <w:r>
        <w:rPr/>
        <w:t xml:space="preserve">Мы </w:t>
      </w:r>
      <w:r>
        <w:rPr/>
        <w:t xml:space="preserve">увлеклись </w:t>
      </w:r>
      <w:r>
        <w:rPr/>
        <w:t xml:space="preserve">беседою, </w:t>
      </w:r>
      <w:r>
        <w:rPr/>
        <w:t xml:space="preserve">а </w:t>
      </w:r>
      <w:r>
        <w:rPr/>
        <w:t xml:space="preserve">между </w:t>
      </w:r>
      <w:r>
        <w:rPr/>
        <w:t xml:space="preserve">тем </w:t>
      </w:r>
      <w:r>
        <w:rPr/>
        <w:t xml:space="preserve">надо </w:t>
      </w:r>
      <w:r>
        <w:rPr/>
        <w:t xml:space="preserve">продолжать. </w:t>
      </w:r>
    </w:p>
    <w:p>
      <w:r>
        <w:rPr/>
        <w:t xml:space="preserve">В </w:t>
      </w:r>
      <w:r>
        <w:rPr/>
        <w:t xml:space="preserve">изысканных </w:t>
      </w:r>
      <w:r>
        <w:rPr/>
        <w:t xml:space="preserve">выражениях </w:t>
      </w:r>
      <w:r>
        <w:rPr/>
        <w:t xml:space="preserve">извинившись </w:t>
      </w:r>
      <w:r>
        <w:rPr/>
        <w:t xml:space="preserve">перед </w:t>
      </w:r>
      <w:r>
        <w:rPr/>
        <w:t xml:space="preserve">первосвященником, </w:t>
      </w:r>
      <w:r>
        <w:rPr/>
        <w:t xml:space="preserve">он </w:t>
      </w:r>
      <w:r>
        <w:rPr/>
        <w:t xml:space="preserve">попросил </w:t>
      </w:r>
      <w:r>
        <w:rPr/>
        <w:t xml:space="preserve">его </w:t>
      </w:r>
      <w:r>
        <w:rPr/>
        <w:t xml:space="preserve">присесть </w:t>
      </w:r>
      <w:r>
        <w:rPr/>
        <w:t xml:space="preserve">на </w:t>
      </w:r>
      <w:r>
        <w:rPr/>
        <w:t xml:space="preserve">скамью </w:t>
      </w:r>
      <w:r>
        <w:rPr/>
        <w:t xml:space="preserve">в </w:t>
      </w:r>
      <w:r>
        <w:rPr/>
        <w:t xml:space="preserve">тени </w:t>
      </w:r>
      <w:r>
        <w:rPr/>
        <w:t xml:space="preserve">магнолии </w:t>
      </w:r>
      <w:r>
        <w:rPr/>
        <w:t xml:space="preserve">и </w:t>
      </w:r>
      <w:r>
        <w:rPr/>
        <w:t xml:space="preserve">обождать, </w:t>
      </w:r>
      <w:r>
        <w:rPr/>
        <w:t xml:space="preserve">пока </w:t>
      </w:r>
      <w:r>
        <w:rPr/>
        <w:t xml:space="preserve">он </w:t>
      </w:r>
      <w:r>
        <w:rPr/>
        <w:t xml:space="preserve">вызовет </w:t>
      </w:r>
      <w:r>
        <w:rPr/>
        <w:t xml:space="preserve">остальных </w:t>
      </w:r>
      <w:r>
        <w:rPr/>
        <w:t xml:space="preserve">лиц, </w:t>
      </w:r>
      <w:r>
        <w:rPr/>
        <w:t xml:space="preserve">нужных </w:t>
      </w:r>
      <w:r>
        <w:rPr/>
        <w:t xml:space="preserve">для </w:t>
      </w:r>
      <w:r>
        <w:rPr/>
        <w:t xml:space="preserve">последнего </w:t>
      </w:r>
      <w:r>
        <w:rPr/>
        <w:t xml:space="preserve">краткого </w:t>
      </w:r>
      <w:r>
        <w:rPr/>
        <w:t xml:space="preserve">совещания, </w:t>
      </w:r>
      <w:r>
        <w:rPr/>
        <w:t xml:space="preserve">и </w:t>
      </w:r>
      <w:r>
        <w:rPr/>
        <w:t xml:space="preserve">отдаст </w:t>
      </w:r>
      <w:r>
        <w:rPr/>
        <w:t xml:space="preserve">еще </w:t>
      </w:r>
      <w:r>
        <w:rPr/>
        <w:t xml:space="preserve">одно </w:t>
      </w:r>
      <w:r>
        <w:rPr/>
        <w:t xml:space="preserve">распоряжение, </w:t>
      </w:r>
      <w:r>
        <w:rPr/>
        <w:t xml:space="preserve">связанное </w:t>
      </w:r>
      <w:r>
        <w:rPr/>
        <w:t xml:space="preserve">с </w:t>
      </w:r>
      <w:r>
        <w:rPr/>
        <w:t xml:space="preserve">казнью. </w:t>
      </w:r>
    </w:p>
    <w:p>
      <w:r>
        <w:rPr/>
        <w:t xml:space="preserve">Каифа </w:t>
      </w:r>
      <w:r>
        <w:rPr/>
        <w:t xml:space="preserve">вежливо </w:t>
      </w:r>
      <w:r>
        <w:rPr/>
        <w:t xml:space="preserve">поклонился, </w:t>
      </w:r>
      <w:r>
        <w:rPr/>
        <w:t xml:space="preserve">приложив </w:t>
      </w:r>
      <w:r>
        <w:rPr/>
        <w:t xml:space="preserve">руку </w:t>
      </w:r>
      <w:r>
        <w:rPr/>
        <w:t xml:space="preserve">к </w:t>
      </w:r>
      <w:r>
        <w:rPr/>
        <w:t xml:space="preserve">сердцу, </w:t>
      </w:r>
      <w:r>
        <w:rPr/>
        <w:t xml:space="preserve">и </w:t>
      </w:r>
      <w:r>
        <w:rPr/>
        <w:t xml:space="preserve">остался </w:t>
      </w:r>
      <w:r>
        <w:rPr/>
        <w:t xml:space="preserve">в </w:t>
      </w:r>
      <w:r>
        <w:rPr/>
        <w:t xml:space="preserve">саду, </w:t>
      </w:r>
      <w:r>
        <w:rPr/>
        <w:t xml:space="preserve">а </w:t>
      </w:r>
      <w:r>
        <w:rPr/>
        <w:t xml:space="preserve">Пилат </w:t>
      </w:r>
      <w:r>
        <w:rPr/>
        <w:t xml:space="preserve">вернулся </w:t>
      </w:r>
      <w:r>
        <w:rPr/>
        <w:t xml:space="preserve">на </w:t>
      </w:r>
      <w:r>
        <w:rPr/>
        <w:t xml:space="preserve">балкон. </w:t>
      </w:r>
      <w:r>
        <w:rPr/>
        <w:t xml:space="preserve">Там </w:t>
      </w:r>
      <w:r>
        <w:rPr/>
        <w:t xml:space="preserve">ожидавшему </w:t>
      </w:r>
      <w:r>
        <w:rPr/>
        <w:t xml:space="preserve">его </w:t>
      </w:r>
      <w:r>
        <w:rPr/>
        <w:t xml:space="preserve">секретарю </w:t>
      </w:r>
      <w:r>
        <w:rPr/>
        <w:t xml:space="preserve">он </w:t>
      </w:r>
      <w:r>
        <w:rPr/>
        <w:t xml:space="preserve">велел </w:t>
      </w:r>
      <w:r>
        <w:rPr/>
        <w:t xml:space="preserve">пригласить </w:t>
      </w:r>
      <w:r>
        <w:rPr/>
        <w:t xml:space="preserve">в </w:t>
      </w:r>
      <w:r>
        <w:rPr/>
        <w:t xml:space="preserve">сад </w:t>
      </w:r>
      <w:r>
        <w:rPr/>
        <w:t xml:space="preserve">легата </w:t>
      </w:r>
      <w:r>
        <w:rPr/>
        <w:t xml:space="preserve">легиона, </w:t>
      </w:r>
      <w:r>
        <w:rPr/>
        <w:t xml:space="preserve">трибуна </w:t>
      </w:r>
      <w:r>
        <w:rPr/>
        <w:t xml:space="preserve">когорты, </w:t>
      </w:r>
      <w:r>
        <w:rPr/>
        <w:t xml:space="preserve">а </w:t>
      </w:r>
      <w:r>
        <w:rPr/>
        <w:t xml:space="preserve">также </w:t>
      </w:r>
      <w:r>
        <w:rPr/>
        <w:t xml:space="preserve">двух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стражи, </w:t>
      </w:r>
      <w:r>
        <w:rPr/>
        <w:t xml:space="preserve">ожидавших </w:t>
      </w:r>
      <w:r>
        <w:rPr/>
        <w:t xml:space="preserve">вызова </w:t>
      </w:r>
      <w:r>
        <w:rPr/>
        <w:t xml:space="preserve">на </w:t>
      </w:r>
      <w:r>
        <w:rPr/>
        <w:t xml:space="preserve">следующей </w:t>
      </w:r>
      <w:r>
        <w:rPr/>
        <w:t xml:space="preserve">нижней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в </w:t>
      </w:r>
      <w:r>
        <w:rPr/>
        <w:t xml:space="preserve">круглой </w:t>
      </w:r>
      <w:r>
        <w:rPr/>
        <w:t xml:space="preserve">беседке </w:t>
      </w:r>
      <w:r>
        <w:rPr/>
        <w:t xml:space="preserve">с </w:t>
      </w:r>
      <w:r>
        <w:rPr/>
        <w:t xml:space="preserve">фонтаном. </w:t>
      </w:r>
      <w:r>
        <w:rPr/>
        <w:t xml:space="preserve">К </w:t>
      </w:r>
      <w:r>
        <w:rPr/>
        <w:t xml:space="preserve">этому </w:t>
      </w:r>
      <w:r>
        <w:rPr/>
        <w:t xml:space="preserve">Пилат </w:t>
      </w:r>
      <w:r>
        <w:rPr/>
        <w:t xml:space="preserve">добавил, </w:t>
      </w:r>
      <w:r>
        <w:rPr/>
        <w:t xml:space="preserve">что </w:t>
      </w:r>
      <w:r>
        <w:rPr/>
        <w:t xml:space="preserve">он </w:t>
      </w:r>
      <w:r>
        <w:rPr/>
        <w:t xml:space="preserve">тотчас </w:t>
      </w:r>
      <w:r>
        <w:rPr/>
        <w:t xml:space="preserve">выйдет </w:t>
      </w:r>
      <w:r>
        <w:rPr/>
        <w:t xml:space="preserve">и </w:t>
      </w:r>
      <w:r>
        <w:rPr/>
        <w:t xml:space="preserve">сам, </w:t>
      </w:r>
      <w:r>
        <w:rPr/>
        <w:t xml:space="preserve">и </w:t>
      </w:r>
      <w:r>
        <w:rPr/>
        <w:t xml:space="preserve">удалился </w:t>
      </w:r>
      <w:r>
        <w:rPr/>
        <w:t xml:space="preserve">внутрь </w:t>
      </w:r>
      <w:r>
        <w:rPr/>
        <w:t xml:space="preserve">дворца. </w:t>
      </w:r>
    </w:p>
    <w:p>
      <w:r>
        <w:rPr/>
        <w:t xml:space="preserve">Пока </w:t>
      </w:r>
      <w:r>
        <w:rPr/>
        <w:t xml:space="preserve">секретарь </w:t>
      </w:r>
      <w:r>
        <w:rPr/>
        <w:t xml:space="preserve">собирал </w:t>
      </w:r>
      <w:r>
        <w:rPr/>
        <w:t xml:space="preserve">совещание, </w:t>
      </w:r>
      <w:r>
        <w:rPr/>
        <w:t xml:space="preserve">прокуратор </w:t>
      </w:r>
      <w:r>
        <w:rPr/>
        <w:t xml:space="preserve">в </w:t>
      </w:r>
      <w:r>
        <w:rPr/>
        <w:t xml:space="preserve">затененной </w:t>
      </w:r>
      <w:r>
        <w:rPr/>
        <w:t xml:space="preserve">от </w:t>
      </w:r>
      <w:r>
        <w:rPr/>
        <w:t xml:space="preserve">солнца </w:t>
      </w:r>
      <w:r>
        <w:rPr/>
        <w:t xml:space="preserve">темными </w:t>
      </w:r>
      <w:r>
        <w:rPr/>
        <w:t xml:space="preserve">шторами </w:t>
      </w:r>
      <w:r>
        <w:rPr/>
        <w:t xml:space="preserve">комнате </w:t>
      </w:r>
      <w:r>
        <w:rPr/>
        <w:t xml:space="preserve">имел </w:t>
      </w:r>
      <w:r>
        <w:rPr/>
        <w:t xml:space="preserve">свидание </w:t>
      </w:r>
      <w:r>
        <w:rPr/>
        <w:t xml:space="preserve">с </w:t>
      </w:r>
      <w:r>
        <w:rPr/>
        <w:t xml:space="preserve">каким-то </w:t>
      </w:r>
      <w:r>
        <w:rPr/>
        <w:t xml:space="preserve">человеком, </w:t>
      </w:r>
      <w:r>
        <w:rPr/>
        <w:t xml:space="preserve">лицо </w:t>
      </w:r>
      <w:r>
        <w:rPr/>
        <w:t xml:space="preserve">которого </w:t>
      </w:r>
      <w:r>
        <w:rPr/>
        <w:t xml:space="preserve">было </w:t>
      </w:r>
      <w:r>
        <w:rPr/>
        <w:t xml:space="preserve">наполовину </w:t>
      </w:r>
      <w:r>
        <w:rPr/>
        <w:t xml:space="preserve">прикрыто </w:t>
      </w:r>
      <w:r>
        <w:rPr/>
        <w:t xml:space="preserve">капюшоном, </w:t>
      </w:r>
      <w:r>
        <w:rPr/>
        <w:t xml:space="preserve">хотя </w:t>
      </w:r>
      <w:r>
        <w:rPr/>
        <w:t xml:space="preserve">в </w:t>
      </w:r>
      <w:r>
        <w:rPr/>
        <w:t xml:space="preserve">комнате </w:t>
      </w:r>
      <w:r>
        <w:rPr/>
        <w:t xml:space="preserve">лучи </w:t>
      </w:r>
      <w:r>
        <w:rPr/>
        <w:t xml:space="preserve">солнца </w:t>
      </w:r>
      <w:r>
        <w:rPr/>
        <w:t xml:space="preserve">и </w:t>
      </w:r>
      <w:r>
        <w:rPr/>
        <w:t xml:space="preserve">не </w:t>
      </w:r>
      <w:r>
        <w:rPr/>
        <w:t xml:space="preserve">могли </w:t>
      </w:r>
      <w:r>
        <w:rPr/>
        <w:t xml:space="preserve">его </w:t>
      </w:r>
      <w:r>
        <w:rPr/>
        <w:t xml:space="preserve">беспокоить. </w:t>
      </w:r>
      <w:r>
        <w:rPr/>
        <w:t xml:space="preserve">Свидание </w:t>
      </w:r>
      <w:r>
        <w:rPr/>
        <w:t xml:space="preserve">это </w:t>
      </w:r>
      <w:r>
        <w:rPr/>
        <w:t xml:space="preserve">было </w:t>
      </w:r>
      <w:r>
        <w:rPr/>
        <w:t xml:space="preserve">чрезвычайно </w:t>
      </w:r>
      <w:r>
        <w:rPr/>
        <w:t xml:space="preserve">кратко. </w:t>
      </w:r>
      <w:r>
        <w:rPr/>
        <w:t xml:space="preserve">Прокуратор </w:t>
      </w:r>
      <w:r>
        <w:rPr/>
        <w:t xml:space="preserve">тихо </w:t>
      </w:r>
      <w:r>
        <w:rPr/>
        <w:t xml:space="preserve">сказал </w:t>
      </w:r>
      <w:r>
        <w:rPr/>
        <w:t xml:space="preserve">человеку </w:t>
      </w:r>
      <w:r>
        <w:rPr/>
        <w:t xml:space="preserve">несколько </w:t>
      </w:r>
      <w:r>
        <w:rPr/>
        <w:t xml:space="preserve">слов, </w:t>
      </w:r>
      <w:r>
        <w:rPr/>
        <w:t xml:space="preserve">после </w:t>
      </w:r>
      <w:r>
        <w:rPr/>
        <w:t xml:space="preserve">чего </w:t>
      </w:r>
      <w:r>
        <w:rPr/>
        <w:t xml:space="preserve">тот </w:t>
      </w:r>
      <w:r>
        <w:rPr/>
        <w:t xml:space="preserve">удалился, </w:t>
      </w:r>
      <w:r>
        <w:rPr/>
        <w:t xml:space="preserve">а </w:t>
      </w:r>
      <w:r>
        <w:rPr/>
        <w:t xml:space="preserve">Пилат </w:t>
      </w:r>
      <w:r>
        <w:rPr/>
        <w:t xml:space="preserve">через </w:t>
      </w:r>
      <w:r>
        <w:rPr/>
        <w:t xml:space="preserve">колоннаду </w:t>
      </w:r>
      <w:r>
        <w:rPr/>
        <w:t xml:space="preserve">прошел </w:t>
      </w:r>
      <w:r>
        <w:rPr/>
        <w:t xml:space="preserve">в </w:t>
      </w:r>
      <w:r>
        <w:rPr/>
        <w:t xml:space="preserve">сад. </w:t>
      </w:r>
    </w:p>
    <w:p>
      <w:r>
        <w:rPr/>
        <w:t xml:space="preserve">Там </w:t>
      </w:r>
      <w:r>
        <w:rPr/>
        <w:t xml:space="preserve">в </w:t>
      </w:r>
      <w:r>
        <w:rPr/>
        <w:t xml:space="preserve">присутствии </w:t>
      </w:r>
      <w:r>
        <w:rPr/>
        <w:t xml:space="preserve">всех, </w:t>
      </w:r>
      <w:r>
        <w:rPr/>
        <w:t xml:space="preserve">кого </w:t>
      </w:r>
      <w:r>
        <w:rPr/>
        <w:t xml:space="preserve">он </w:t>
      </w:r>
      <w:r>
        <w:rPr/>
        <w:t xml:space="preserve">желал </w:t>
      </w:r>
      <w:r>
        <w:rPr/>
        <w:t xml:space="preserve">видеть, </w:t>
      </w:r>
      <w:r>
        <w:rPr/>
        <w:t xml:space="preserve">прокуратор </w:t>
      </w:r>
      <w:r>
        <w:rPr/>
        <w:t xml:space="preserve">торжественно </w:t>
      </w:r>
      <w:r>
        <w:rPr/>
        <w:t xml:space="preserve">и </w:t>
      </w:r>
      <w:r>
        <w:rPr/>
        <w:t xml:space="preserve">сухо </w:t>
      </w:r>
      <w:r>
        <w:rPr/>
        <w:t xml:space="preserve">подтвердил, </w:t>
      </w:r>
      <w:r>
        <w:rPr/>
        <w:t xml:space="preserve">что </w:t>
      </w:r>
      <w:r>
        <w:rPr/>
        <w:t xml:space="preserve">он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официально </w:t>
      </w:r>
      <w:r>
        <w:rPr/>
        <w:t xml:space="preserve">осведомился </w:t>
      </w:r>
      <w:r>
        <w:rPr/>
        <w:t xml:space="preserve">у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о </w:t>
      </w:r>
      <w:r>
        <w:rPr/>
        <w:t xml:space="preserve">том, </w:t>
      </w:r>
      <w:r>
        <w:rPr/>
        <w:t xml:space="preserve">кого </w:t>
      </w:r>
      <w:r>
        <w:rPr/>
        <w:t xml:space="preserve">из </w:t>
      </w:r>
      <w:r>
        <w:rPr/>
        <w:t xml:space="preserve">преступников </w:t>
      </w:r>
      <w:r>
        <w:rPr/>
        <w:t xml:space="preserve">угодно </w:t>
      </w:r>
      <w:r>
        <w:rPr/>
        <w:t xml:space="preserve">оставить </w:t>
      </w:r>
      <w:r>
        <w:rPr/>
        <w:t xml:space="preserve">в </w:t>
      </w:r>
      <w:r>
        <w:rPr/>
        <w:t xml:space="preserve">живых. </w:t>
      </w:r>
      <w:r>
        <w:rPr/>
        <w:t xml:space="preserve">Получив </w:t>
      </w:r>
      <w:r>
        <w:rPr/>
        <w:t xml:space="preserve">ответ, </w:t>
      </w:r>
      <w:r>
        <w:rPr/>
        <w:t xml:space="preserve">что </w:t>
      </w:r>
      <w:r>
        <w:rPr/>
        <w:t xml:space="preserve">это </w:t>
      </w:r>
      <w:r>
        <w:rPr/>
        <w:t xml:space="preserve">– </w:t>
      </w:r>
      <w:r>
        <w:rPr/>
        <w:t xml:space="preserve">Вар-равван, </w:t>
      </w:r>
      <w:r>
        <w:rPr/>
        <w:t xml:space="preserve">прокуратор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хорошо, </w:t>
      </w:r>
      <w:r>
        <w:rPr/>
        <w:t xml:space="preserve">– </w:t>
      </w:r>
      <w:r>
        <w:rPr/>
        <w:t xml:space="preserve">и </w:t>
      </w:r>
      <w:r>
        <w:rPr/>
        <w:t xml:space="preserve">велел </w:t>
      </w:r>
      <w:r>
        <w:rPr/>
        <w:t xml:space="preserve">секретарю </w:t>
      </w:r>
      <w:r>
        <w:rPr/>
        <w:t xml:space="preserve">тут </w:t>
      </w:r>
      <w:r>
        <w:rPr/>
        <w:t xml:space="preserve">же </w:t>
      </w:r>
      <w:r>
        <w:rPr/>
        <w:t xml:space="preserve">занести </w:t>
      </w:r>
      <w:r>
        <w:rPr/>
        <w:t xml:space="preserve">это </w:t>
      </w:r>
      <w:r>
        <w:rPr/>
        <w:t xml:space="preserve">в </w:t>
      </w:r>
      <w:r>
        <w:rPr/>
        <w:t xml:space="preserve">протокол, </w:t>
      </w:r>
      <w:r>
        <w:rPr/>
        <w:t xml:space="preserve">сжал </w:t>
      </w:r>
      <w:r>
        <w:rPr/>
        <w:t xml:space="preserve">в </w:t>
      </w:r>
      <w:r>
        <w:rPr/>
        <w:t xml:space="preserve">руке </w:t>
      </w:r>
      <w:r>
        <w:rPr/>
        <w:t xml:space="preserve">поднятую </w:t>
      </w:r>
      <w:r>
        <w:rPr/>
        <w:t xml:space="preserve">секретарем </w:t>
      </w:r>
      <w:r>
        <w:rPr/>
        <w:t xml:space="preserve">с </w:t>
      </w:r>
      <w:r>
        <w:rPr/>
        <w:t xml:space="preserve">песка </w:t>
      </w:r>
      <w:r>
        <w:rPr/>
        <w:t xml:space="preserve">пряжку </w:t>
      </w:r>
      <w:r>
        <w:rPr/>
        <w:t xml:space="preserve">и </w:t>
      </w:r>
      <w:r>
        <w:rPr/>
        <w:t xml:space="preserve">торжественно </w:t>
      </w:r>
      <w:r>
        <w:rPr/>
        <w:t xml:space="preserve">сказал: </w:t>
      </w:r>
      <w:r>
        <w:rPr/>
        <w:t xml:space="preserve">– </w:t>
      </w:r>
      <w:r>
        <w:rPr/>
        <w:t xml:space="preserve">Пора! </w:t>
      </w:r>
    </w:p>
    <w:p>
      <w:r>
        <w:rPr/>
        <w:t xml:space="preserve">Тут </w:t>
      </w:r>
      <w:r>
        <w:rPr/>
        <w:t xml:space="preserve">все </w:t>
      </w:r>
      <w:r>
        <w:rPr/>
        <w:t xml:space="preserve">присутствующие </w:t>
      </w:r>
      <w:r>
        <w:rPr/>
        <w:t xml:space="preserve">тронулись </w:t>
      </w:r>
      <w:r>
        <w:rPr/>
        <w:t xml:space="preserve">вниз </w:t>
      </w:r>
      <w:r>
        <w:rPr/>
        <w:t xml:space="preserve">по </w:t>
      </w:r>
      <w:r>
        <w:rPr/>
        <w:t xml:space="preserve">широкой </w:t>
      </w:r>
      <w:r>
        <w:rPr/>
        <w:t xml:space="preserve">мраморной </w:t>
      </w:r>
      <w:r>
        <w:rPr/>
        <w:t xml:space="preserve">лестнице </w:t>
      </w:r>
      <w:r>
        <w:rPr/>
        <w:t xml:space="preserve">меж </w:t>
      </w:r>
      <w:r>
        <w:rPr/>
        <w:t xml:space="preserve">стен </w:t>
      </w:r>
      <w:r>
        <w:rPr/>
        <w:t xml:space="preserve">роз, </w:t>
      </w:r>
      <w:r>
        <w:rPr/>
        <w:t xml:space="preserve">источавших </w:t>
      </w:r>
      <w:r>
        <w:rPr/>
        <w:t xml:space="preserve">одуряющий </w:t>
      </w:r>
      <w:r>
        <w:rPr/>
        <w:t xml:space="preserve">аромат, </w:t>
      </w:r>
      <w:r>
        <w:rPr/>
        <w:t xml:space="preserve">спускаясь </w:t>
      </w:r>
      <w:r>
        <w:rPr/>
        <w:t xml:space="preserve">все </w:t>
      </w:r>
      <w:r>
        <w:rPr/>
        <w:t xml:space="preserve">ниже </w:t>
      </w:r>
      <w:r>
        <w:rPr/>
        <w:t xml:space="preserve">и </w:t>
      </w:r>
      <w:r>
        <w:rPr/>
        <w:t xml:space="preserve">ниже </w:t>
      </w:r>
      <w:r>
        <w:rPr/>
        <w:t xml:space="preserve">к </w:t>
      </w:r>
      <w:r>
        <w:rPr/>
        <w:t xml:space="preserve">дворцовой </w:t>
      </w:r>
      <w:r>
        <w:rPr/>
        <w:t xml:space="preserve">стене, </w:t>
      </w:r>
      <w:r>
        <w:rPr/>
        <w:t xml:space="preserve">к </w:t>
      </w:r>
      <w:r>
        <w:rPr/>
        <w:t xml:space="preserve">воротам, </w:t>
      </w:r>
      <w:r>
        <w:rPr/>
        <w:t xml:space="preserve">выходящим </w:t>
      </w:r>
      <w:r>
        <w:rPr/>
        <w:t xml:space="preserve">на </w:t>
      </w:r>
      <w:r>
        <w:rPr/>
        <w:t xml:space="preserve">большую, </w:t>
      </w:r>
      <w:r>
        <w:rPr/>
        <w:t xml:space="preserve">гладко </w:t>
      </w:r>
      <w:r>
        <w:rPr/>
        <w:t xml:space="preserve">вымощенную </w:t>
      </w:r>
      <w:r>
        <w:rPr/>
        <w:t xml:space="preserve">площадь, </w:t>
      </w:r>
      <w:r>
        <w:rPr/>
        <w:t xml:space="preserve">в </w:t>
      </w:r>
      <w:r>
        <w:rPr/>
        <w:t xml:space="preserve">конце </w:t>
      </w:r>
      <w:r>
        <w:rPr/>
        <w:t xml:space="preserve">которой </w:t>
      </w:r>
      <w:r>
        <w:rPr/>
        <w:t xml:space="preserve">виднелись </w:t>
      </w:r>
      <w:r>
        <w:rPr/>
        <w:t xml:space="preserve">колонны </w:t>
      </w:r>
      <w:r>
        <w:rPr/>
        <w:t xml:space="preserve">и </w:t>
      </w:r>
      <w:r>
        <w:rPr/>
        <w:t xml:space="preserve">статуи </w:t>
      </w:r>
      <w:r>
        <w:rPr/>
        <w:t xml:space="preserve">Ершалаимского </w:t>
      </w:r>
      <w:r>
        <w:rPr/>
        <w:t xml:space="preserve">ристалища.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группа, </w:t>
      </w:r>
      <w:r>
        <w:rPr/>
        <w:t xml:space="preserve">выйдя </w:t>
      </w:r>
      <w:r>
        <w:rPr/>
        <w:t xml:space="preserve">из </w:t>
      </w:r>
      <w:r>
        <w:rPr/>
        <w:t xml:space="preserve">сада </w:t>
      </w:r>
      <w:r>
        <w:rPr/>
        <w:t xml:space="preserve">на </w:t>
      </w:r>
      <w:r>
        <w:rPr/>
        <w:t xml:space="preserve">площадь, </w:t>
      </w:r>
      <w:r>
        <w:rPr/>
        <w:t xml:space="preserve">поднялась </w:t>
      </w:r>
      <w:r>
        <w:rPr/>
        <w:t xml:space="preserve">на </w:t>
      </w:r>
      <w:r>
        <w:rPr/>
        <w:t xml:space="preserve">обширный </w:t>
      </w:r>
      <w:r>
        <w:rPr/>
        <w:t xml:space="preserve">царящий </w:t>
      </w:r>
      <w:r>
        <w:rPr/>
        <w:t xml:space="preserve">над </w:t>
      </w:r>
      <w:r>
        <w:rPr/>
        <w:t xml:space="preserve">площадью </w:t>
      </w:r>
      <w:r>
        <w:rPr/>
        <w:t xml:space="preserve">каменный </w:t>
      </w:r>
      <w:r>
        <w:rPr/>
        <w:t xml:space="preserve">помост, </w:t>
      </w:r>
      <w:r>
        <w:rPr/>
        <w:t xml:space="preserve">Пилат, </w:t>
      </w:r>
      <w:r>
        <w:rPr/>
        <w:t xml:space="preserve">оглядываясь </w:t>
      </w:r>
      <w:r>
        <w:rPr/>
        <w:t xml:space="preserve">сквозь </w:t>
      </w:r>
      <w:r>
        <w:rPr/>
        <w:t xml:space="preserve">прищуренные </w:t>
      </w:r>
      <w:r>
        <w:rPr/>
        <w:t xml:space="preserve">веки, </w:t>
      </w:r>
      <w:r>
        <w:rPr/>
        <w:t xml:space="preserve">разобрался </w:t>
      </w:r>
      <w:r>
        <w:rPr/>
        <w:t xml:space="preserve">в </w:t>
      </w:r>
      <w:r>
        <w:rPr/>
        <w:t xml:space="preserve">обстановке. </w:t>
      </w:r>
      <w:r>
        <w:rPr/>
        <w:t xml:space="preserve">То </w:t>
      </w:r>
      <w:r>
        <w:rPr/>
        <w:t xml:space="preserve">пространство, </w:t>
      </w:r>
      <w:r>
        <w:rPr/>
        <w:t xml:space="preserve">которое </w:t>
      </w:r>
      <w:r>
        <w:rPr/>
        <w:t xml:space="preserve">он </w:t>
      </w:r>
      <w:r>
        <w:rPr/>
        <w:t xml:space="preserve">только </w:t>
      </w:r>
      <w:r>
        <w:rPr/>
        <w:t xml:space="preserve">что </w:t>
      </w:r>
      <w:r>
        <w:rPr/>
        <w:t xml:space="preserve">прошел, </w:t>
      </w:r>
      <w:r>
        <w:rPr/>
        <w:t xml:space="preserve">то </w:t>
      </w:r>
      <w:r>
        <w:rPr/>
        <w:t xml:space="preserve">есть </w:t>
      </w:r>
      <w:r>
        <w:rPr/>
        <w:t xml:space="preserve">пространство </w:t>
      </w:r>
      <w:r>
        <w:rPr/>
        <w:t xml:space="preserve">от </w:t>
      </w:r>
      <w:r>
        <w:rPr/>
        <w:t xml:space="preserve">дворцовой </w:t>
      </w:r>
      <w:r>
        <w:rPr/>
        <w:t xml:space="preserve">стены </w:t>
      </w:r>
      <w:r>
        <w:rPr/>
        <w:t xml:space="preserve">до </w:t>
      </w:r>
      <w:r>
        <w:rPr/>
        <w:t xml:space="preserve">помоста, </w:t>
      </w:r>
      <w:r>
        <w:rPr/>
        <w:t xml:space="preserve">было </w:t>
      </w:r>
      <w:r>
        <w:rPr/>
        <w:t xml:space="preserve">пусто, </w:t>
      </w:r>
      <w:r>
        <w:rPr/>
        <w:t xml:space="preserve">но </w:t>
      </w:r>
      <w:r>
        <w:rPr/>
        <w:t xml:space="preserve">зато </w:t>
      </w:r>
      <w:r>
        <w:rPr/>
        <w:t xml:space="preserve">впереди </w:t>
      </w:r>
      <w:r>
        <w:rPr/>
        <w:t xml:space="preserve">себя </w:t>
      </w:r>
      <w:r>
        <w:rPr/>
        <w:t xml:space="preserve">Пилат </w:t>
      </w:r>
      <w:r>
        <w:rPr/>
        <w:t xml:space="preserve">площади </w:t>
      </w:r>
      <w:r>
        <w:rPr/>
        <w:t xml:space="preserve">уже </w:t>
      </w:r>
      <w:r>
        <w:rPr/>
        <w:t xml:space="preserve">не </w:t>
      </w:r>
      <w:r>
        <w:rPr/>
        <w:t xml:space="preserve">увидел </w:t>
      </w:r>
      <w:r>
        <w:rPr/>
        <w:t xml:space="preserve">– </w:t>
      </w:r>
      <w:r>
        <w:rPr/>
        <w:t xml:space="preserve">ее </w:t>
      </w:r>
      <w:r>
        <w:rPr/>
        <w:t xml:space="preserve">съела </w:t>
      </w:r>
      <w:r>
        <w:rPr/>
        <w:t xml:space="preserve">толпа. </w:t>
      </w:r>
      <w:r>
        <w:rPr/>
        <w:t xml:space="preserve">Она </w:t>
      </w:r>
      <w:r>
        <w:rPr/>
        <w:t xml:space="preserve">залила </w:t>
      </w:r>
      <w:r>
        <w:rPr/>
        <w:t xml:space="preserve">бы </w:t>
      </w:r>
      <w:r>
        <w:rPr/>
        <w:t xml:space="preserve">и </w:t>
      </w:r>
      <w:r>
        <w:rPr/>
        <w:t xml:space="preserve">самый </w:t>
      </w:r>
      <w:r>
        <w:rPr/>
        <w:t xml:space="preserve">помост, </w:t>
      </w:r>
      <w:r>
        <w:rPr/>
        <w:t xml:space="preserve">и </w:t>
      </w:r>
      <w:r>
        <w:rPr/>
        <w:t xml:space="preserve">то </w:t>
      </w:r>
      <w:r>
        <w:rPr/>
        <w:t xml:space="preserve">очищенное </w:t>
      </w:r>
      <w:r>
        <w:rPr/>
        <w:t xml:space="preserve">пространство, </w:t>
      </w:r>
      <w:r>
        <w:rPr/>
        <w:t xml:space="preserve">если </w:t>
      </w:r>
      <w:r>
        <w:rPr/>
        <w:t xml:space="preserve">бы </w:t>
      </w:r>
      <w:r>
        <w:rPr/>
        <w:t xml:space="preserve">тройной </w:t>
      </w:r>
      <w:r>
        <w:rPr/>
        <w:t xml:space="preserve">ряд </w:t>
      </w:r>
      <w:r>
        <w:rPr/>
        <w:t xml:space="preserve">себастийских </w:t>
      </w:r>
      <w:r>
        <w:rPr/>
        <w:t xml:space="preserve">солдат </w:t>
      </w:r>
      <w:r>
        <w:rPr/>
        <w:t xml:space="preserve">по </w:t>
      </w:r>
      <w:r>
        <w:rPr/>
        <w:t xml:space="preserve">левую </w:t>
      </w:r>
      <w:r>
        <w:rPr/>
        <w:t xml:space="preserve">руку </w:t>
      </w:r>
      <w:r>
        <w:rPr/>
        <w:t xml:space="preserve">Пилата </w:t>
      </w:r>
      <w:r>
        <w:rPr/>
        <w:t xml:space="preserve">и </w:t>
      </w:r>
      <w:r>
        <w:rPr/>
        <w:t xml:space="preserve">солдат </w:t>
      </w:r>
      <w:r>
        <w:rPr/>
        <w:t xml:space="preserve">итурейской </w:t>
      </w:r>
      <w:r>
        <w:rPr/>
        <w:t xml:space="preserve">вспомогательной </w:t>
      </w:r>
      <w:r>
        <w:rPr/>
        <w:t xml:space="preserve">когорты </w:t>
      </w:r>
      <w:r>
        <w:rPr/>
        <w:t xml:space="preserve">по </w:t>
      </w:r>
      <w:r>
        <w:rPr/>
        <w:t xml:space="preserve">правую </w:t>
      </w:r>
      <w:r>
        <w:rPr/>
        <w:t xml:space="preserve">– </w:t>
      </w:r>
      <w:r>
        <w:rPr/>
        <w:t xml:space="preserve">не </w:t>
      </w:r>
      <w:r>
        <w:rPr/>
        <w:t xml:space="preserve">держал </w:t>
      </w:r>
      <w:r>
        <w:rPr/>
        <w:t xml:space="preserve">ее. </w:t>
      </w:r>
    </w:p>
    <w:p>
      <w:r>
        <w:rPr/>
        <w:t xml:space="preserve">Итак, </w:t>
      </w:r>
      <w:r>
        <w:rPr/>
        <w:t xml:space="preserve">Пилат </w:t>
      </w:r>
      <w:r>
        <w:rPr/>
        <w:t xml:space="preserve">поднялся </w:t>
      </w:r>
      <w:r>
        <w:rPr/>
        <w:t xml:space="preserve">на </w:t>
      </w:r>
      <w:r>
        <w:rPr/>
        <w:t xml:space="preserve">помост, </w:t>
      </w:r>
      <w:r>
        <w:rPr/>
        <w:t xml:space="preserve">сжимая </w:t>
      </w:r>
      <w:r>
        <w:rPr/>
        <w:t xml:space="preserve">машинально </w:t>
      </w:r>
      <w:r>
        <w:rPr/>
        <w:t xml:space="preserve">в </w:t>
      </w:r>
      <w:r>
        <w:rPr/>
        <w:t xml:space="preserve">кулаке </w:t>
      </w:r>
      <w:r>
        <w:rPr/>
        <w:t xml:space="preserve">ненужную </w:t>
      </w:r>
      <w:r>
        <w:rPr/>
        <w:t xml:space="preserve">пряжку </w:t>
      </w:r>
      <w:r>
        <w:rPr/>
        <w:t xml:space="preserve">и </w:t>
      </w:r>
      <w:r>
        <w:rPr/>
        <w:t xml:space="preserve">щурясь. </w:t>
      </w:r>
      <w:r>
        <w:rPr/>
        <w:t xml:space="preserve">Щурился </w:t>
      </w:r>
      <w:r>
        <w:rPr/>
        <w:t xml:space="preserve">прокуратор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солнце </w:t>
      </w:r>
      <w:r>
        <w:rPr/>
        <w:t xml:space="preserve">жгло </w:t>
      </w:r>
      <w:r>
        <w:rPr/>
        <w:t xml:space="preserve">ему </w:t>
      </w:r>
      <w:r>
        <w:rPr/>
        <w:t xml:space="preserve">глаза, </w:t>
      </w:r>
      <w:r>
        <w:rPr/>
        <w:t xml:space="preserve">нет! </w:t>
      </w:r>
      <w:r>
        <w:rPr/>
        <w:t xml:space="preserve">Он </w:t>
      </w:r>
      <w:r>
        <w:rPr/>
        <w:t xml:space="preserve">не </w:t>
      </w:r>
      <w:r>
        <w:rPr/>
        <w:t xml:space="preserve">хотел </w:t>
      </w:r>
      <w:r>
        <w:rPr/>
        <w:t xml:space="preserve">почему-то </w:t>
      </w:r>
      <w:r>
        <w:rPr/>
        <w:t xml:space="preserve">видеть </w:t>
      </w:r>
      <w:r>
        <w:rPr/>
        <w:t xml:space="preserve">группу </w:t>
      </w:r>
      <w:r>
        <w:rPr/>
        <w:t xml:space="preserve">осужденных, </w:t>
      </w:r>
      <w:r>
        <w:rPr/>
        <w:t xml:space="preserve">которых, </w:t>
      </w:r>
      <w:r>
        <w:rPr/>
        <w:t xml:space="preserve">как </w:t>
      </w:r>
      <w:r>
        <w:rPr/>
        <w:t xml:space="preserve">он </w:t>
      </w:r>
      <w:r>
        <w:rPr/>
        <w:t xml:space="preserve">это </w:t>
      </w:r>
      <w:r>
        <w:rPr/>
        <w:t xml:space="preserve">прекрасно </w:t>
      </w:r>
      <w:r>
        <w:rPr/>
        <w:t xml:space="preserve">знал, </w:t>
      </w:r>
      <w:r>
        <w:rPr/>
        <w:t xml:space="preserve">сейчас </w:t>
      </w:r>
      <w:r>
        <w:rPr/>
        <w:t xml:space="preserve">вслед </w:t>
      </w:r>
      <w:r>
        <w:rPr/>
        <w:t xml:space="preserve">за </w:t>
      </w:r>
      <w:r>
        <w:rPr/>
        <w:t xml:space="preserve">ним </w:t>
      </w:r>
      <w:r>
        <w:rPr/>
        <w:t xml:space="preserve">возводят </w:t>
      </w:r>
      <w:r>
        <w:rPr/>
        <w:t xml:space="preserve">на </w:t>
      </w:r>
      <w:r>
        <w:rPr/>
        <w:t xml:space="preserve">помост.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белый </w:t>
      </w:r>
      <w:r>
        <w:rPr/>
        <w:t xml:space="preserve">плащ </w:t>
      </w:r>
      <w:r>
        <w:rPr/>
        <w:t xml:space="preserve">с </w:t>
      </w:r>
      <w:r>
        <w:rPr/>
        <w:t xml:space="preserve">багряной </w:t>
      </w:r>
      <w:r>
        <w:rPr/>
        <w:t xml:space="preserve">подбивкой </w:t>
      </w:r>
      <w:r>
        <w:rPr/>
        <w:t xml:space="preserve">возник </w:t>
      </w:r>
      <w:r>
        <w:rPr/>
        <w:t xml:space="preserve">в </w:t>
      </w:r>
      <w:r>
        <w:rPr/>
        <w:t xml:space="preserve">высоте </w:t>
      </w:r>
      <w:r>
        <w:rPr/>
        <w:t xml:space="preserve">на </w:t>
      </w:r>
      <w:r>
        <w:rPr/>
        <w:t xml:space="preserve">каменном </w:t>
      </w:r>
      <w:r>
        <w:rPr/>
        <w:t xml:space="preserve">утесе </w:t>
      </w:r>
      <w:r>
        <w:rPr/>
        <w:t xml:space="preserve">над </w:t>
      </w:r>
      <w:r>
        <w:rPr/>
        <w:t xml:space="preserve">краем </w:t>
      </w:r>
      <w:r>
        <w:rPr/>
        <w:t xml:space="preserve">человеческого </w:t>
      </w:r>
      <w:r>
        <w:rPr/>
        <w:t xml:space="preserve">моря, </w:t>
      </w:r>
      <w:r>
        <w:rPr/>
        <w:t xml:space="preserve">незрячему </w:t>
      </w:r>
      <w:r>
        <w:rPr/>
        <w:t xml:space="preserve">Пилату </w:t>
      </w:r>
      <w:r>
        <w:rPr/>
        <w:t xml:space="preserve">в </w:t>
      </w:r>
      <w:r>
        <w:rPr/>
        <w:t xml:space="preserve">уши </w:t>
      </w:r>
      <w:r>
        <w:rPr/>
        <w:t xml:space="preserve">ударила </w:t>
      </w:r>
      <w:r>
        <w:rPr/>
        <w:t xml:space="preserve">звуковая </w:t>
      </w:r>
      <w:r>
        <w:rPr/>
        <w:t xml:space="preserve">волна: </w:t>
      </w:r>
      <w:r>
        <w:rPr/>
        <w:t xml:space="preserve">«Га-а-а...» </w:t>
      </w:r>
      <w:r>
        <w:rPr/>
        <w:t xml:space="preserve">Она </w:t>
      </w:r>
      <w:r>
        <w:rPr/>
        <w:t xml:space="preserve">началась </w:t>
      </w:r>
      <w:r>
        <w:rPr/>
        <w:t xml:space="preserve">негромко, </w:t>
      </w:r>
      <w:r>
        <w:rPr/>
        <w:t xml:space="preserve">зародившись </w:t>
      </w:r>
      <w:r>
        <w:rPr/>
        <w:t xml:space="preserve">где-то </w:t>
      </w:r>
      <w:r>
        <w:rPr/>
        <w:t xml:space="preserve">вдали </w:t>
      </w:r>
      <w:r>
        <w:rPr/>
        <w:t xml:space="preserve">у </w:t>
      </w:r>
      <w:r>
        <w:rPr/>
        <w:t xml:space="preserve">гипподрома, </w:t>
      </w:r>
      <w:r>
        <w:rPr/>
        <w:t xml:space="preserve">потом </w:t>
      </w:r>
      <w:r>
        <w:rPr/>
        <w:t xml:space="preserve">стала </w:t>
      </w:r>
      <w:r>
        <w:rPr/>
        <w:t xml:space="preserve">громоподобной </w:t>
      </w:r>
      <w:r>
        <w:rPr/>
        <w:t xml:space="preserve">и, </w:t>
      </w:r>
      <w:r>
        <w:rPr/>
        <w:t xml:space="preserve">продержавшись </w:t>
      </w:r>
      <w:r>
        <w:rPr/>
        <w:t xml:space="preserve">несколько </w:t>
      </w:r>
      <w:r>
        <w:rPr/>
        <w:t xml:space="preserve">секунд, </w:t>
      </w:r>
      <w:r>
        <w:rPr/>
        <w:t xml:space="preserve">начала </w:t>
      </w:r>
      <w:r>
        <w:rPr/>
        <w:t xml:space="preserve">спадать. </w:t>
      </w:r>
      <w:r>
        <w:rPr/>
        <w:t xml:space="preserve">«Увидели </w:t>
      </w:r>
      <w:r>
        <w:rPr/>
        <w:t xml:space="preserve">меня», </w:t>
      </w:r>
      <w:r>
        <w:rPr/>
        <w:t xml:space="preserve">– </w:t>
      </w:r>
      <w:r>
        <w:rPr/>
        <w:t xml:space="preserve">подумал </w:t>
      </w:r>
      <w:r>
        <w:rPr/>
        <w:t xml:space="preserve">прокуратор. </w:t>
      </w:r>
      <w:r>
        <w:rPr/>
        <w:t xml:space="preserve">Волна </w:t>
      </w:r>
      <w:r>
        <w:rPr/>
        <w:t xml:space="preserve">не </w:t>
      </w:r>
      <w:r>
        <w:rPr/>
        <w:t xml:space="preserve">дошла </w:t>
      </w:r>
      <w:r>
        <w:rPr/>
        <w:t xml:space="preserve">до </w:t>
      </w:r>
      <w:r>
        <w:rPr/>
        <w:t xml:space="preserve">низшей </w:t>
      </w:r>
      <w:r>
        <w:rPr/>
        <w:t xml:space="preserve">точки </w:t>
      </w:r>
      <w:r>
        <w:rPr/>
        <w:t xml:space="preserve">и </w:t>
      </w:r>
      <w:r>
        <w:rPr/>
        <w:t xml:space="preserve">неожиданно </w:t>
      </w:r>
      <w:r>
        <w:rPr/>
        <w:t xml:space="preserve">стала </w:t>
      </w:r>
      <w:r>
        <w:rPr/>
        <w:t xml:space="preserve">опять </w:t>
      </w:r>
      <w:r>
        <w:rPr/>
        <w:t xml:space="preserve">вырастать </w:t>
      </w:r>
      <w:r>
        <w:rPr/>
        <w:t xml:space="preserve">и, </w:t>
      </w:r>
      <w:r>
        <w:rPr/>
        <w:t xml:space="preserve">качаясь, </w:t>
      </w:r>
      <w:r>
        <w:rPr/>
        <w:t xml:space="preserve">поднялась </w:t>
      </w:r>
      <w:r>
        <w:rPr/>
        <w:t xml:space="preserve">выше </w:t>
      </w:r>
      <w:r>
        <w:rPr/>
        <w:t xml:space="preserve">первой, </w:t>
      </w:r>
      <w:r>
        <w:rPr/>
        <w:t xml:space="preserve">и </w:t>
      </w:r>
      <w:r>
        <w:rPr/>
        <w:t xml:space="preserve">на </w:t>
      </w:r>
      <w:r>
        <w:rPr/>
        <w:t xml:space="preserve">второй </w:t>
      </w:r>
      <w:r>
        <w:rPr/>
        <w:t xml:space="preserve">волне, </w:t>
      </w:r>
      <w:r>
        <w:rPr/>
        <w:t xml:space="preserve">как </w:t>
      </w:r>
      <w:r>
        <w:rPr/>
        <w:t xml:space="preserve">на </w:t>
      </w:r>
      <w:r>
        <w:rPr/>
        <w:t xml:space="preserve">морском </w:t>
      </w:r>
      <w:r>
        <w:rPr/>
        <w:t xml:space="preserve">валу </w:t>
      </w:r>
      <w:r>
        <w:rPr/>
        <w:t xml:space="preserve">вскипает </w:t>
      </w:r>
      <w:r>
        <w:rPr/>
        <w:t xml:space="preserve">пена, </w:t>
      </w:r>
      <w:r>
        <w:rPr/>
        <w:t xml:space="preserve">вскипел </w:t>
      </w:r>
      <w:r>
        <w:rPr/>
        <w:t xml:space="preserve">свист </w:t>
      </w:r>
      <w:r>
        <w:rPr/>
        <w:t xml:space="preserve">и </w:t>
      </w:r>
      <w:r>
        <w:rPr/>
        <w:t xml:space="preserve">отдельные, </w:t>
      </w:r>
      <w:r>
        <w:rPr/>
        <w:t xml:space="preserve">сквозь </w:t>
      </w:r>
      <w:r>
        <w:rPr/>
        <w:t xml:space="preserve">гром </w:t>
      </w:r>
      <w:r>
        <w:rPr/>
        <w:t xml:space="preserve">различимые, </w:t>
      </w:r>
      <w:r>
        <w:rPr/>
        <w:t xml:space="preserve">женские </w:t>
      </w:r>
      <w:r>
        <w:rPr/>
        <w:t xml:space="preserve">стоны. </w:t>
      </w:r>
      <w:r>
        <w:rPr/>
        <w:t xml:space="preserve">«Это </w:t>
      </w:r>
      <w:r>
        <w:rPr/>
        <w:t xml:space="preserve">их </w:t>
      </w:r>
      <w:r>
        <w:rPr/>
        <w:t xml:space="preserve">ввели </w:t>
      </w:r>
      <w:r>
        <w:rPr/>
        <w:t xml:space="preserve">на </w:t>
      </w:r>
      <w:r>
        <w:rPr/>
        <w:t xml:space="preserve">помост... </w:t>
      </w:r>
      <w:r>
        <w:rPr/>
        <w:t xml:space="preserve">– </w:t>
      </w:r>
      <w:r>
        <w:rPr/>
        <w:t xml:space="preserve">подумал </w:t>
      </w:r>
      <w:r>
        <w:rPr/>
        <w:t xml:space="preserve">Пилат, </w:t>
      </w:r>
      <w:r>
        <w:rPr/>
        <w:t xml:space="preserve">– </w:t>
      </w:r>
      <w:r>
        <w:rPr/>
        <w:t xml:space="preserve">а </w:t>
      </w:r>
      <w:r>
        <w:rPr/>
        <w:t xml:space="preserve">стоны </w:t>
      </w:r>
      <w:r>
        <w:rPr/>
        <w:t xml:space="preserve">оттого, </w:t>
      </w:r>
      <w:r>
        <w:rPr/>
        <w:t xml:space="preserve">что </w:t>
      </w:r>
      <w:r>
        <w:rPr/>
        <w:t xml:space="preserve">задавили </w:t>
      </w:r>
      <w:r>
        <w:rPr/>
        <w:t xml:space="preserve">нескольких </w:t>
      </w:r>
      <w:r>
        <w:rPr/>
        <w:t xml:space="preserve">женщин, </w:t>
      </w:r>
      <w:r>
        <w:rPr/>
        <w:t xml:space="preserve">когда </w:t>
      </w:r>
      <w:r>
        <w:rPr/>
        <w:t xml:space="preserve">толпа </w:t>
      </w:r>
      <w:r>
        <w:rPr/>
        <w:t xml:space="preserve">подалась </w:t>
      </w:r>
      <w:r>
        <w:rPr/>
        <w:t xml:space="preserve">вперед». </w:t>
      </w:r>
    </w:p>
    <w:p>
      <w:r>
        <w:rPr/>
        <w:t xml:space="preserve">Он </w:t>
      </w:r>
      <w:r>
        <w:rPr/>
        <w:t xml:space="preserve">выждал </w:t>
      </w:r>
      <w:r>
        <w:rPr/>
        <w:t xml:space="preserve">некоторое </w:t>
      </w:r>
      <w:r>
        <w:rPr/>
        <w:t xml:space="preserve">время, </w:t>
      </w:r>
      <w:r>
        <w:rPr/>
        <w:t xml:space="preserve">зная, </w:t>
      </w:r>
      <w:r>
        <w:rPr/>
        <w:t xml:space="preserve">что </w:t>
      </w:r>
      <w:r>
        <w:rPr/>
        <w:t xml:space="preserve">никакою </w:t>
      </w:r>
      <w:r>
        <w:rPr/>
        <w:t xml:space="preserve">силой </w:t>
      </w:r>
      <w:r>
        <w:rPr/>
        <w:t xml:space="preserve">нельзя </w:t>
      </w:r>
      <w:r>
        <w:rPr/>
        <w:t xml:space="preserve">заставить </w:t>
      </w:r>
      <w:r>
        <w:rPr/>
        <w:t xml:space="preserve">умолкнуть </w:t>
      </w:r>
      <w:r>
        <w:rPr/>
        <w:t xml:space="preserve">толпу, </w:t>
      </w:r>
      <w:r>
        <w:rPr/>
        <w:t xml:space="preserve">пока </w:t>
      </w:r>
      <w:r>
        <w:rPr/>
        <w:t xml:space="preserve">она </w:t>
      </w:r>
      <w:r>
        <w:rPr/>
        <w:t xml:space="preserve">не </w:t>
      </w:r>
      <w:r>
        <w:rPr/>
        <w:t xml:space="preserve">выдохнет </w:t>
      </w:r>
      <w:r>
        <w:rPr/>
        <w:t xml:space="preserve">все, </w:t>
      </w:r>
      <w:r>
        <w:rPr/>
        <w:t xml:space="preserve">что </w:t>
      </w:r>
      <w:r>
        <w:rPr/>
        <w:t xml:space="preserve">накопилось </w:t>
      </w:r>
      <w:r>
        <w:rPr/>
        <w:t xml:space="preserve">у </w:t>
      </w:r>
      <w:r>
        <w:rPr/>
        <w:t xml:space="preserve">нее </w:t>
      </w:r>
      <w:r>
        <w:rPr/>
        <w:t xml:space="preserve">внутри, </w:t>
      </w:r>
      <w:r>
        <w:rPr/>
        <w:t xml:space="preserve">и </w:t>
      </w:r>
      <w:r>
        <w:rPr/>
        <w:t xml:space="preserve">не </w:t>
      </w:r>
      <w:r>
        <w:rPr/>
        <w:t xml:space="preserve">смолкнет </w:t>
      </w:r>
      <w:r>
        <w:rPr/>
        <w:t xml:space="preserve">сама.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этот </w:t>
      </w:r>
      <w:r>
        <w:rPr/>
        <w:t xml:space="preserve">момент </w:t>
      </w:r>
      <w:r>
        <w:rPr/>
        <w:t xml:space="preserve">наступил, </w:t>
      </w:r>
      <w:r>
        <w:rPr/>
        <w:t xml:space="preserve">прокуратор </w:t>
      </w:r>
      <w:r>
        <w:rPr/>
        <w:t xml:space="preserve">выбросил </w:t>
      </w:r>
      <w:r>
        <w:rPr/>
        <w:t xml:space="preserve">вверх </w:t>
      </w:r>
      <w:r>
        <w:rPr/>
        <w:t xml:space="preserve">правую </w:t>
      </w:r>
      <w:r>
        <w:rPr/>
        <w:t xml:space="preserve">руку, </w:t>
      </w:r>
      <w:r>
        <w:rPr/>
        <w:t xml:space="preserve">и </w:t>
      </w:r>
      <w:r>
        <w:rPr/>
        <w:t xml:space="preserve">последний </w:t>
      </w:r>
      <w:r>
        <w:rPr/>
        <w:t xml:space="preserve">шум </w:t>
      </w:r>
      <w:r>
        <w:rPr/>
        <w:t xml:space="preserve">сдуло </w:t>
      </w:r>
      <w:r>
        <w:rPr/>
        <w:t xml:space="preserve">с </w:t>
      </w:r>
      <w:r>
        <w:rPr/>
        <w:t xml:space="preserve">толпы. </w:t>
      </w:r>
    </w:p>
    <w:p>
      <w:r>
        <w:rPr/>
        <w:t xml:space="preserve">Тогда </w:t>
      </w:r>
      <w:r>
        <w:rPr/>
        <w:t xml:space="preserve">Пилат </w:t>
      </w:r>
      <w:r>
        <w:rPr/>
        <w:t xml:space="preserve">набрал, </w:t>
      </w:r>
      <w:r>
        <w:rPr/>
        <w:t xml:space="preserve">сколько </w:t>
      </w:r>
      <w:r>
        <w:rPr/>
        <w:t xml:space="preserve">мог, </w:t>
      </w:r>
      <w:r>
        <w:rPr/>
        <w:t xml:space="preserve">горячего </w:t>
      </w:r>
      <w:r>
        <w:rPr/>
        <w:t xml:space="preserve">воздуха </w:t>
      </w:r>
      <w:r>
        <w:rPr/>
        <w:t xml:space="preserve">в </w:t>
      </w:r>
      <w:r>
        <w:rPr/>
        <w:t xml:space="preserve">грудь </w:t>
      </w:r>
      <w:r>
        <w:rPr/>
        <w:t xml:space="preserve">и </w:t>
      </w:r>
      <w:r>
        <w:rPr/>
        <w:t xml:space="preserve">закричал, </w:t>
      </w:r>
      <w:r>
        <w:rPr/>
        <w:t xml:space="preserve">и </w:t>
      </w:r>
      <w:r>
        <w:rPr/>
        <w:t xml:space="preserve">сорванный </w:t>
      </w:r>
      <w:r>
        <w:rPr/>
        <w:t xml:space="preserve">его </w:t>
      </w:r>
      <w:r>
        <w:rPr/>
        <w:t xml:space="preserve">голос </w:t>
      </w:r>
      <w:r>
        <w:rPr/>
        <w:t xml:space="preserve">понесло </w:t>
      </w:r>
      <w:r>
        <w:rPr/>
        <w:t xml:space="preserve">над </w:t>
      </w:r>
      <w:r>
        <w:rPr/>
        <w:t xml:space="preserve">тысячами </w:t>
      </w:r>
      <w:r>
        <w:rPr/>
        <w:t xml:space="preserve">голов: </w:t>
      </w:r>
    </w:p>
    <w:p>
      <w:r>
        <w:rPr/>
        <w:t xml:space="preserve">– </w:t>
      </w:r>
      <w:r>
        <w:rPr/>
        <w:t xml:space="preserve">Именем </w:t>
      </w:r>
      <w:r>
        <w:rPr/>
        <w:t xml:space="preserve">кесаря </w:t>
      </w:r>
      <w:r>
        <w:rPr/>
        <w:t xml:space="preserve">императора! </w:t>
      </w:r>
    </w:p>
    <w:p>
      <w:r>
        <w:rPr/>
        <w:t xml:space="preserve">Тут </w:t>
      </w:r>
      <w:r>
        <w:rPr/>
        <w:t xml:space="preserve">в </w:t>
      </w:r>
      <w:r>
        <w:rPr/>
        <w:t xml:space="preserve">уши </w:t>
      </w:r>
      <w:r>
        <w:rPr/>
        <w:t xml:space="preserve">ему </w:t>
      </w:r>
      <w:r>
        <w:rPr/>
        <w:t xml:space="preserve">ударил </w:t>
      </w:r>
      <w:r>
        <w:rPr/>
        <w:t xml:space="preserve">несколько </w:t>
      </w:r>
      <w:r>
        <w:rPr/>
        <w:t xml:space="preserve">раз </w:t>
      </w:r>
      <w:r>
        <w:rPr/>
        <w:t xml:space="preserve">железный </w:t>
      </w:r>
      <w:r>
        <w:rPr/>
        <w:t xml:space="preserve">рубленый </w:t>
      </w:r>
      <w:r>
        <w:rPr/>
        <w:t xml:space="preserve">крик </w:t>
      </w:r>
      <w:r>
        <w:rPr/>
        <w:t xml:space="preserve">– </w:t>
      </w:r>
      <w:r>
        <w:rPr/>
        <w:t xml:space="preserve">в </w:t>
      </w:r>
      <w:r>
        <w:rPr/>
        <w:t xml:space="preserve">когортах, </w:t>
      </w:r>
      <w:r>
        <w:rPr/>
        <w:t xml:space="preserve">взбросив </w:t>
      </w:r>
      <w:r>
        <w:rPr/>
        <w:t xml:space="preserve">вверх </w:t>
      </w:r>
      <w:r>
        <w:rPr/>
        <w:t xml:space="preserve">копья </w:t>
      </w:r>
      <w:r>
        <w:rPr/>
        <w:t xml:space="preserve">и </w:t>
      </w:r>
      <w:r>
        <w:rPr/>
        <w:t xml:space="preserve">значки, </w:t>
      </w:r>
      <w:r>
        <w:rPr/>
        <w:t xml:space="preserve">страшно </w:t>
      </w:r>
      <w:r>
        <w:rPr/>
        <w:t xml:space="preserve">прокричали </w:t>
      </w:r>
      <w:r>
        <w:rPr/>
        <w:t xml:space="preserve">солдаты: </w:t>
      </w:r>
    </w:p>
    <w:p>
      <w:r>
        <w:rPr/>
        <w:t xml:space="preserve">– </w:t>
      </w:r>
      <w:r>
        <w:rPr/>
        <w:t xml:space="preserve">Да </w:t>
      </w:r>
      <w:r>
        <w:rPr/>
        <w:t xml:space="preserve">здравствует </w:t>
      </w:r>
      <w:r>
        <w:rPr/>
        <w:t xml:space="preserve">кесарь! </w:t>
      </w:r>
    </w:p>
    <w:p>
      <w:r>
        <w:rPr/>
        <w:t xml:space="preserve">Пилат </w:t>
      </w:r>
      <w:r>
        <w:rPr/>
        <w:t xml:space="preserve">задрал </w:t>
      </w:r>
      <w:r>
        <w:rPr/>
        <w:t xml:space="preserve">голову </w:t>
      </w:r>
      <w:r>
        <w:rPr/>
        <w:t xml:space="preserve">и </w:t>
      </w:r>
      <w:r>
        <w:rPr/>
        <w:t xml:space="preserve">уткнул </w:t>
      </w:r>
      <w:r>
        <w:rPr/>
        <w:t xml:space="preserve">ее </w:t>
      </w:r>
      <w:r>
        <w:rPr/>
        <w:t xml:space="preserve">прямо </w:t>
      </w:r>
      <w:r>
        <w:rPr/>
        <w:t xml:space="preserve">в </w:t>
      </w:r>
      <w:r>
        <w:rPr/>
        <w:t xml:space="preserve">солнце. </w:t>
      </w:r>
      <w:r>
        <w:rPr/>
        <w:t xml:space="preserve">Под </w:t>
      </w:r>
      <w:r>
        <w:rPr/>
        <w:t xml:space="preserve">веками </w:t>
      </w:r>
      <w:r>
        <w:rPr/>
        <w:t xml:space="preserve">у </w:t>
      </w:r>
      <w:r>
        <w:rPr/>
        <w:t xml:space="preserve">него </w:t>
      </w:r>
      <w:r>
        <w:rPr/>
        <w:t xml:space="preserve">вспыхнул </w:t>
      </w:r>
      <w:r>
        <w:rPr/>
        <w:t xml:space="preserve">зеленый </w:t>
      </w:r>
      <w:r>
        <w:rPr/>
        <w:t xml:space="preserve">огонь, </w:t>
      </w:r>
      <w:r>
        <w:rPr/>
        <w:t xml:space="preserve">от </w:t>
      </w:r>
      <w:r>
        <w:rPr/>
        <w:t xml:space="preserve">него </w:t>
      </w:r>
      <w:r>
        <w:rPr/>
        <w:t xml:space="preserve">загорелся </w:t>
      </w:r>
      <w:r>
        <w:rPr/>
        <w:t xml:space="preserve">мозг, </w:t>
      </w:r>
      <w:r>
        <w:rPr/>
        <w:t xml:space="preserve">и </w:t>
      </w:r>
      <w:r>
        <w:rPr/>
        <w:t xml:space="preserve">над </w:t>
      </w:r>
      <w:r>
        <w:rPr/>
        <w:t xml:space="preserve">толпою </w:t>
      </w:r>
      <w:r>
        <w:rPr/>
        <w:t xml:space="preserve">полетели </w:t>
      </w:r>
      <w:r>
        <w:rPr/>
        <w:t xml:space="preserve">хриплые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Четверо </w:t>
      </w:r>
      <w:r>
        <w:rPr/>
        <w:t xml:space="preserve">преступников, </w:t>
      </w:r>
      <w:r>
        <w:rPr/>
        <w:t xml:space="preserve">арестованных </w:t>
      </w:r>
      <w:r>
        <w:rPr/>
        <w:t xml:space="preserve">в </w:t>
      </w:r>
      <w:r>
        <w:rPr/>
        <w:t xml:space="preserve">Ершалаиме </w:t>
      </w:r>
      <w:r>
        <w:rPr/>
        <w:t xml:space="preserve">за </w:t>
      </w:r>
      <w:r>
        <w:rPr/>
        <w:t xml:space="preserve">убийства, </w:t>
      </w:r>
      <w:r>
        <w:rPr/>
        <w:t xml:space="preserve">подстрекательства </w:t>
      </w:r>
      <w:r>
        <w:rPr/>
        <w:t xml:space="preserve">к </w:t>
      </w:r>
      <w:r>
        <w:rPr/>
        <w:t xml:space="preserve">мятежу </w:t>
      </w:r>
      <w:r>
        <w:rPr/>
        <w:t xml:space="preserve">и </w:t>
      </w:r>
      <w:r>
        <w:rPr/>
        <w:t xml:space="preserve">оскорбление </w:t>
      </w:r>
      <w:r>
        <w:rPr/>
        <w:t xml:space="preserve">законов </w:t>
      </w:r>
      <w:r>
        <w:rPr/>
        <w:t xml:space="preserve">и </w:t>
      </w:r>
      <w:r>
        <w:rPr/>
        <w:t xml:space="preserve">веры, </w:t>
      </w:r>
      <w:r>
        <w:rPr/>
        <w:t xml:space="preserve">приговорены </w:t>
      </w:r>
      <w:r>
        <w:rPr/>
        <w:t xml:space="preserve">к </w:t>
      </w:r>
      <w:r>
        <w:rPr/>
        <w:t xml:space="preserve">позорной </w:t>
      </w:r>
      <w:r>
        <w:rPr/>
        <w:t xml:space="preserve">казни </w:t>
      </w:r>
      <w:r>
        <w:rPr/>
        <w:t xml:space="preserve">– </w:t>
      </w:r>
      <w:r>
        <w:rPr/>
        <w:t xml:space="preserve">повешению </w:t>
      </w:r>
      <w:r>
        <w:rPr/>
        <w:t xml:space="preserve">на </w:t>
      </w:r>
      <w:r>
        <w:rPr/>
        <w:t xml:space="preserve">столбах! </w:t>
      </w:r>
      <w:r>
        <w:rPr/>
        <w:t xml:space="preserve">И </w:t>
      </w:r>
      <w:r>
        <w:rPr/>
        <w:t xml:space="preserve">эта </w:t>
      </w:r>
      <w:r>
        <w:rPr/>
        <w:t xml:space="preserve">казнь </w:t>
      </w:r>
      <w:r>
        <w:rPr/>
        <w:t xml:space="preserve">сейчас </w:t>
      </w:r>
      <w:r>
        <w:rPr/>
        <w:t xml:space="preserve">совершится </w:t>
      </w:r>
      <w:r>
        <w:rPr/>
        <w:t xml:space="preserve">на </w:t>
      </w:r>
      <w:r>
        <w:rPr/>
        <w:t xml:space="preserve">Лысой </w:t>
      </w:r>
      <w:r>
        <w:rPr/>
        <w:t xml:space="preserve">Горе! </w:t>
      </w:r>
      <w:r>
        <w:rPr/>
        <w:t xml:space="preserve">Имена </w:t>
      </w:r>
      <w:r>
        <w:rPr/>
        <w:t xml:space="preserve">преступников </w:t>
      </w:r>
      <w:r>
        <w:rPr/>
        <w:t xml:space="preserve">–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Га-Ноцри. </w:t>
      </w:r>
      <w:r>
        <w:rPr/>
        <w:t xml:space="preserve">Вот </w:t>
      </w:r>
      <w:r>
        <w:rPr/>
        <w:t xml:space="preserve">они </w:t>
      </w:r>
      <w:r>
        <w:rPr/>
        <w:t xml:space="preserve">перед </w:t>
      </w:r>
      <w:r>
        <w:rPr/>
        <w:t xml:space="preserve">вами! </w:t>
      </w:r>
    </w:p>
    <w:p>
      <w:r>
        <w:rPr/>
        <w:t xml:space="preserve">Пилат </w:t>
      </w:r>
      <w:r>
        <w:rPr/>
        <w:t xml:space="preserve">указал </w:t>
      </w:r>
      <w:r>
        <w:rPr/>
        <w:t xml:space="preserve">вправо </w:t>
      </w:r>
      <w:r>
        <w:rPr/>
        <w:t xml:space="preserve">рукой, </w:t>
      </w:r>
      <w:r>
        <w:rPr/>
        <w:t xml:space="preserve">не </w:t>
      </w:r>
      <w:r>
        <w:rPr/>
        <w:t xml:space="preserve">видя </w:t>
      </w:r>
      <w:r>
        <w:rPr/>
        <w:t xml:space="preserve">никаких </w:t>
      </w:r>
      <w:r>
        <w:rPr/>
        <w:t xml:space="preserve">преступников, </w:t>
      </w:r>
      <w:r>
        <w:rPr/>
        <w:t xml:space="preserve">но </w:t>
      </w:r>
      <w:r>
        <w:rPr/>
        <w:t xml:space="preserve">зная, </w:t>
      </w:r>
      <w:r>
        <w:rPr/>
        <w:t xml:space="preserve">что </w:t>
      </w:r>
      <w:r>
        <w:rPr/>
        <w:t xml:space="preserve">они </w:t>
      </w:r>
      <w:r>
        <w:rPr/>
        <w:t xml:space="preserve">там, </w:t>
      </w:r>
      <w:r>
        <w:rPr/>
        <w:t xml:space="preserve">на </w:t>
      </w:r>
      <w:r>
        <w:rPr/>
        <w:t xml:space="preserve">месте, </w:t>
      </w:r>
      <w:r>
        <w:rPr/>
        <w:t xml:space="preserve">где </w:t>
      </w:r>
      <w:r>
        <w:rPr/>
        <w:t xml:space="preserve">им </w:t>
      </w:r>
      <w:r>
        <w:rPr/>
        <w:t xml:space="preserve">нужно </w:t>
      </w:r>
      <w:r>
        <w:rPr/>
        <w:t xml:space="preserve">быть. </w:t>
      </w:r>
    </w:p>
    <w:p>
      <w:r>
        <w:rPr/>
        <w:t xml:space="preserve">Толпа </w:t>
      </w:r>
      <w:r>
        <w:rPr/>
        <w:t xml:space="preserve">ответила </w:t>
      </w:r>
      <w:r>
        <w:rPr/>
        <w:t xml:space="preserve">длинным </w:t>
      </w:r>
      <w:r>
        <w:rPr/>
        <w:t xml:space="preserve">гулом </w:t>
      </w:r>
      <w:r>
        <w:rPr/>
        <w:t xml:space="preserve">как </w:t>
      </w:r>
      <w:r>
        <w:rPr/>
        <w:t xml:space="preserve">бы </w:t>
      </w:r>
      <w:r>
        <w:rPr/>
        <w:t xml:space="preserve">удивления </w:t>
      </w:r>
      <w:r>
        <w:rPr/>
        <w:t xml:space="preserve">или </w:t>
      </w:r>
      <w:r>
        <w:rPr/>
        <w:t xml:space="preserve">облегчения. </w:t>
      </w:r>
      <w:r>
        <w:rPr/>
        <w:t xml:space="preserve">Когда </w:t>
      </w:r>
      <w:r>
        <w:rPr/>
        <w:t xml:space="preserve">же </w:t>
      </w:r>
      <w:r>
        <w:rPr/>
        <w:t xml:space="preserve">он </w:t>
      </w:r>
      <w:r>
        <w:rPr/>
        <w:t xml:space="preserve">потух, </w:t>
      </w:r>
      <w:r>
        <w:rPr/>
        <w:t xml:space="preserve">Пилат </w:t>
      </w:r>
      <w:r>
        <w:rPr/>
        <w:t xml:space="preserve">продолжал: </w:t>
      </w:r>
    </w:p>
    <w:p>
      <w:r>
        <w:rPr/>
        <w:t xml:space="preserve">– </w:t>
      </w:r>
      <w:r>
        <w:rPr/>
        <w:t xml:space="preserve">Но </w:t>
      </w:r>
      <w:r>
        <w:rPr/>
        <w:t xml:space="preserve">казнены </w:t>
      </w:r>
      <w:r>
        <w:rPr/>
        <w:t xml:space="preserve">из </w:t>
      </w:r>
      <w:r>
        <w:rPr/>
        <w:t xml:space="preserve">них </w:t>
      </w:r>
      <w:r>
        <w:rPr/>
        <w:t xml:space="preserve">будут </w:t>
      </w:r>
      <w:r>
        <w:rPr/>
        <w:t xml:space="preserve">только </w:t>
      </w:r>
      <w:r>
        <w:rPr/>
        <w:t xml:space="preserve">трое, </w:t>
      </w:r>
      <w:r>
        <w:rPr/>
        <w:t xml:space="preserve">ибо, </w:t>
      </w:r>
      <w:r>
        <w:rPr/>
        <w:t xml:space="preserve">согласно </w:t>
      </w:r>
      <w:r>
        <w:rPr/>
        <w:t xml:space="preserve">закону </w:t>
      </w:r>
      <w:r>
        <w:rPr/>
        <w:t xml:space="preserve">и </w:t>
      </w:r>
      <w:r>
        <w:rPr/>
        <w:t xml:space="preserve">обычаю, </w:t>
      </w:r>
      <w:r>
        <w:rPr/>
        <w:t xml:space="preserve">в </w:t>
      </w:r>
      <w:r>
        <w:rPr/>
        <w:t xml:space="preserve">честь </w:t>
      </w:r>
      <w:r>
        <w:rPr/>
        <w:t xml:space="preserve">праздника </w:t>
      </w:r>
      <w:r>
        <w:rPr/>
        <w:t xml:space="preserve">пасхи </w:t>
      </w:r>
      <w:r>
        <w:rPr/>
        <w:t xml:space="preserve">одному </w:t>
      </w:r>
      <w:r>
        <w:rPr/>
        <w:t xml:space="preserve">из </w:t>
      </w:r>
      <w:r>
        <w:rPr/>
        <w:t xml:space="preserve">осужденных, </w:t>
      </w:r>
      <w:r>
        <w:rPr/>
        <w:t xml:space="preserve">по </w:t>
      </w:r>
      <w:r>
        <w:rPr/>
        <w:t xml:space="preserve">выбору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и </w:t>
      </w:r>
      <w:r>
        <w:rPr/>
        <w:t xml:space="preserve">по </w:t>
      </w:r>
      <w:r>
        <w:rPr/>
        <w:t xml:space="preserve">утверждению </w:t>
      </w:r>
      <w:r>
        <w:rPr/>
        <w:t xml:space="preserve">римской </w:t>
      </w:r>
      <w:r>
        <w:rPr/>
        <w:t xml:space="preserve">власти, </w:t>
      </w:r>
      <w:r>
        <w:rPr/>
        <w:t xml:space="preserve">великодушный </w:t>
      </w:r>
      <w:r>
        <w:rPr/>
        <w:t xml:space="preserve">кесарь </w:t>
      </w:r>
      <w:r>
        <w:rPr/>
        <w:t xml:space="preserve">император </w:t>
      </w:r>
      <w:r>
        <w:rPr/>
        <w:t xml:space="preserve">возвращает </w:t>
      </w:r>
      <w:r>
        <w:rPr/>
        <w:t xml:space="preserve">его </w:t>
      </w:r>
      <w:r>
        <w:rPr/>
        <w:t xml:space="preserve">презренную </w:t>
      </w:r>
      <w:r>
        <w:rPr/>
        <w:t xml:space="preserve">жизнь! </w:t>
      </w:r>
    </w:p>
    <w:p>
      <w:r>
        <w:rPr/>
        <w:t xml:space="preserve">Пилат </w:t>
      </w:r>
      <w:r>
        <w:rPr/>
        <w:t xml:space="preserve">выкрикивал </w:t>
      </w:r>
      <w:r>
        <w:rPr/>
        <w:t xml:space="preserve">слова </w:t>
      </w:r>
      <w:r>
        <w:rPr/>
        <w:t xml:space="preserve">и </w:t>
      </w:r>
      <w:r>
        <w:rPr/>
        <w:t xml:space="preserve">в </w:t>
      </w:r>
      <w:r>
        <w:rPr/>
        <w:t xml:space="preserve">то </w:t>
      </w:r>
      <w:r>
        <w:rPr/>
        <w:t xml:space="preserve">же </w:t>
      </w:r>
      <w:r>
        <w:rPr/>
        <w:t xml:space="preserve">время </w:t>
      </w:r>
      <w:r>
        <w:rPr/>
        <w:t xml:space="preserve">слушал, </w:t>
      </w:r>
      <w:r>
        <w:rPr/>
        <w:t xml:space="preserve">как </w:t>
      </w:r>
      <w:r>
        <w:rPr/>
        <w:t xml:space="preserve">на </w:t>
      </w:r>
      <w:r>
        <w:rPr/>
        <w:t xml:space="preserve">смену </w:t>
      </w:r>
      <w:r>
        <w:rPr/>
        <w:t xml:space="preserve">гулу </w:t>
      </w:r>
      <w:r>
        <w:rPr/>
        <w:t xml:space="preserve">идет </w:t>
      </w:r>
      <w:r>
        <w:rPr/>
        <w:t xml:space="preserve">великая </w:t>
      </w:r>
      <w:r>
        <w:rPr/>
        <w:t xml:space="preserve">тишина. </w:t>
      </w:r>
      <w:r>
        <w:rPr/>
        <w:t xml:space="preserve">Теперь </w:t>
      </w:r>
      <w:r>
        <w:rPr/>
        <w:t xml:space="preserve">ни </w:t>
      </w:r>
      <w:r>
        <w:rPr/>
        <w:t xml:space="preserve">вздоха, </w:t>
      </w:r>
      <w:r>
        <w:rPr/>
        <w:t xml:space="preserve">ни </w:t>
      </w:r>
      <w:r>
        <w:rPr/>
        <w:t xml:space="preserve">шороха </w:t>
      </w:r>
      <w:r>
        <w:rPr/>
        <w:t xml:space="preserve">не </w:t>
      </w:r>
      <w:r>
        <w:rPr/>
        <w:t xml:space="preserve">доносилось </w:t>
      </w:r>
      <w:r>
        <w:rPr/>
        <w:t xml:space="preserve">до </w:t>
      </w:r>
      <w:r>
        <w:rPr/>
        <w:t xml:space="preserve">его </w:t>
      </w:r>
      <w:r>
        <w:rPr/>
        <w:t xml:space="preserve">ушей, </w:t>
      </w:r>
      <w:r>
        <w:rPr/>
        <w:t xml:space="preserve">и </w:t>
      </w:r>
      <w:r>
        <w:rPr/>
        <w:t xml:space="preserve">даже </w:t>
      </w:r>
      <w:r>
        <w:rPr/>
        <w:t xml:space="preserve">настало </w:t>
      </w:r>
      <w:r>
        <w:rPr/>
        <w:t xml:space="preserve">мгновение, </w:t>
      </w:r>
      <w:r>
        <w:rPr/>
        <w:t xml:space="preserve">когда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все </w:t>
      </w:r>
      <w:r>
        <w:rPr/>
        <w:t xml:space="preserve">кругом </w:t>
      </w:r>
      <w:r>
        <w:rPr/>
        <w:t xml:space="preserve">вообще </w:t>
      </w:r>
      <w:r>
        <w:rPr/>
        <w:t xml:space="preserve">исчезло. </w:t>
      </w:r>
      <w:r>
        <w:rPr/>
        <w:t xml:space="preserve">Ненавидимый </w:t>
      </w:r>
      <w:r>
        <w:rPr/>
        <w:t xml:space="preserve">им </w:t>
      </w:r>
      <w:r>
        <w:rPr/>
        <w:t xml:space="preserve">город </w:t>
      </w:r>
      <w:r>
        <w:rPr/>
        <w:t xml:space="preserve">умер, </w:t>
      </w:r>
      <w:r>
        <w:rPr/>
        <w:t xml:space="preserve">и </w:t>
      </w:r>
      <w:r>
        <w:rPr/>
        <w:t xml:space="preserve">только </w:t>
      </w:r>
      <w:r>
        <w:rPr/>
        <w:t xml:space="preserve">он </w:t>
      </w:r>
      <w:r>
        <w:rPr/>
        <w:t xml:space="preserve">один </w:t>
      </w:r>
      <w:r>
        <w:rPr/>
        <w:t xml:space="preserve">стоит, </w:t>
      </w:r>
      <w:r>
        <w:rPr/>
        <w:t xml:space="preserve">сжигаемый </w:t>
      </w:r>
      <w:r>
        <w:rPr/>
        <w:t xml:space="preserve">отвесными </w:t>
      </w:r>
      <w:r>
        <w:rPr/>
        <w:t xml:space="preserve">лучами, </w:t>
      </w:r>
      <w:r>
        <w:rPr/>
        <w:t xml:space="preserve">упершись </w:t>
      </w:r>
      <w:r>
        <w:rPr/>
        <w:t xml:space="preserve">лицом </w:t>
      </w:r>
      <w:r>
        <w:rPr/>
        <w:t xml:space="preserve">в </w:t>
      </w:r>
      <w:r>
        <w:rPr/>
        <w:t xml:space="preserve">небо. </w:t>
      </w:r>
      <w:r>
        <w:rPr/>
        <w:t xml:space="preserve">Пилат </w:t>
      </w:r>
      <w:r>
        <w:rPr/>
        <w:t xml:space="preserve">еще </w:t>
      </w:r>
      <w:r>
        <w:rPr/>
        <w:t xml:space="preserve">придержал </w:t>
      </w:r>
      <w:r>
        <w:rPr/>
        <w:t xml:space="preserve">тишину, </w:t>
      </w:r>
      <w:r>
        <w:rPr/>
        <w:t xml:space="preserve">а </w:t>
      </w:r>
      <w:r>
        <w:rPr/>
        <w:t xml:space="preserve">потом </w:t>
      </w:r>
      <w:r>
        <w:rPr/>
        <w:t xml:space="preserve">начал </w:t>
      </w:r>
      <w:r>
        <w:rPr/>
        <w:t xml:space="preserve">выкрикивать: </w:t>
      </w:r>
    </w:p>
    <w:p>
      <w:r>
        <w:rPr/>
        <w:t xml:space="preserve">– </w:t>
      </w:r>
      <w:r>
        <w:rPr/>
        <w:t xml:space="preserve">Имя </w:t>
      </w:r>
      <w:r>
        <w:rPr/>
        <w:t xml:space="preserve">того, </w:t>
      </w:r>
      <w:r>
        <w:rPr/>
        <w:t xml:space="preserve">кого </w:t>
      </w:r>
      <w:r>
        <w:rPr/>
        <w:t xml:space="preserve">сейчас </w:t>
      </w:r>
      <w:r>
        <w:rPr/>
        <w:t xml:space="preserve">при </w:t>
      </w:r>
      <w:r>
        <w:rPr/>
        <w:t xml:space="preserve">вас </w:t>
      </w:r>
      <w:r>
        <w:rPr/>
        <w:t xml:space="preserve">отпустят </w:t>
      </w:r>
      <w:r>
        <w:rPr/>
        <w:t xml:space="preserve">на </w:t>
      </w:r>
      <w:r>
        <w:rPr/>
        <w:t xml:space="preserve">свободу... </w:t>
      </w:r>
    </w:p>
    <w:p>
      <w:r>
        <w:rPr/>
        <w:t xml:space="preserve">Он </w:t>
      </w:r>
      <w:r>
        <w:rPr/>
        <w:t xml:space="preserve">сделал </w:t>
      </w:r>
      <w:r>
        <w:rPr/>
        <w:t xml:space="preserve">еще </w:t>
      </w:r>
      <w:r>
        <w:rPr/>
        <w:t xml:space="preserve">одну </w:t>
      </w:r>
      <w:r>
        <w:rPr/>
        <w:t xml:space="preserve">паузу, </w:t>
      </w:r>
      <w:r>
        <w:rPr/>
        <w:t xml:space="preserve">задерживая </w:t>
      </w:r>
      <w:r>
        <w:rPr/>
        <w:t xml:space="preserve">имя, </w:t>
      </w:r>
      <w:r>
        <w:rPr/>
        <w:t xml:space="preserve">проверяя, </w:t>
      </w:r>
      <w:r>
        <w:rPr/>
        <w:t xml:space="preserve">все </w:t>
      </w:r>
      <w:r>
        <w:rPr/>
        <w:t xml:space="preserve">ли </w:t>
      </w:r>
      <w:r>
        <w:rPr/>
        <w:t xml:space="preserve">сказал, </w:t>
      </w:r>
      <w:r>
        <w:rPr/>
        <w:t xml:space="preserve">потому </w:t>
      </w:r>
      <w:r>
        <w:rPr/>
        <w:t xml:space="preserve">что </w:t>
      </w:r>
      <w:r>
        <w:rPr/>
        <w:t xml:space="preserve">знал, </w:t>
      </w:r>
      <w:r>
        <w:rPr/>
        <w:t xml:space="preserve">что </w:t>
      </w:r>
      <w:r>
        <w:rPr/>
        <w:t xml:space="preserve">мертвый </w:t>
      </w:r>
      <w:r>
        <w:rPr/>
        <w:t xml:space="preserve">город </w:t>
      </w:r>
      <w:r>
        <w:rPr/>
        <w:t xml:space="preserve">воскреснет </w:t>
      </w:r>
      <w:r>
        <w:rPr/>
        <w:t xml:space="preserve">после </w:t>
      </w:r>
      <w:r>
        <w:rPr/>
        <w:t xml:space="preserve">произнесения </w:t>
      </w:r>
      <w:r>
        <w:rPr/>
        <w:t xml:space="preserve">имени </w:t>
      </w:r>
      <w:r>
        <w:rPr/>
        <w:t xml:space="preserve">счастливца </w:t>
      </w:r>
      <w:r>
        <w:rPr/>
        <w:t xml:space="preserve">и </w:t>
      </w:r>
      <w:r>
        <w:rPr/>
        <w:t xml:space="preserve">никакие </w:t>
      </w:r>
      <w:r>
        <w:rPr/>
        <w:t xml:space="preserve">дальнейшие </w:t>
      </w:r>
      <w:r>
        <w:rPr/>
        <w:t xml:space="preserve">слова </w:t>
      </w:r>
      <w:r>
        <w:rPr/>
        <w:t xml:space="preserve">слышны </w:t>
      </w:r>
      <w:r>
        <w:rPr/>
        <w:t xml:space="preserve">быть </w:t>
      </w:r>
      <w:r>
        <w:rPr/>
        <w:t xml:space="preserve">не </w:t>
      </w:r>
      <w:r>
        <w:rPr/>
        <w:t xml:space="preserve">могут. </w:t>
      </w:r>
    </w:p>
    <w:p>
      <w:r>
        <w:rPr/>
        <w:t xml:space="preserve">«Все? </w:t>
      </w:r>
      <w:r>
        <w:rPr/>
        <w:t xml:space="preserve">– </w:t>
      </w:r>
      <w:r>
        <w:rPr/>
        <w:t xml:space="preserve">беззвучно </w:t>
      </w:r>
      <w:r>
        <w:rPr/>
        <w:t xml:space="preserve">шепнул </w:t>
      </w:r>
      <w:r>
        <w:rPr/>
        <w:t xml:space="preserve">себе </w:t>
      </w:r>
      <w:r>
        <w:rPr/>
        <w:t xml:space="preserve">Пилат, </w:t>
      </w:r>
      <w:r>
        <w:rPr/>
        <w:t xml:space="preserve">– </w:t>
      </w:r>
      <w:r>
        <w:rPr/>
        <w:t xml:space="preserve">все. </w:t>
      </w:r>
      <w:r>
        <w:rPr/>
        <w:t xml:space="preserve">Имя!» </w:t>
      </w:r>
    </w:p>
    <w:p>
      <w:r>
        <w:rPr/>
        <w:t xml:space="preserve">И, </w:t>
      </w:r>
      <w:r>
        <w:rPr/>
        <w:t xml:space="preserve">раскатив </w:t>
      </w:r>
      <w:r>
        <w:rPr/>
        <w:t xml:space="preserve">букву </w:t>
      </w:r>
      <w:r>
        <w:rPr/>
        <w:t xml:space="preserve">«р» </w:t>
      </w:r>
      <w:r>
        <w:rPr/>
        <w:t xml:space="preserve">над </w:t>
      </w:r>
      <w:r>
        <w:rPr/>
        <w:t xml:space="preserve">молчащим </w:t>
      </w:r>
      <w:r>
        <w:rPr/>
        <w:t xml:space="preserve">городом, </w:t>
      </w:r>
      <w:r>
        <w:rPr/>
        <w:t xml:space="preserve">он </w:t>
      </w:r>
      <w:r>
        <w:rPr/>
        <w:t xml:space="preserve">прокричал: </w:t>
      </w:r>
    </w:p>
    <w:p>
      <w:r>
        <w:rPr/>
        <w:t xml:space="preserve">– </w:t>
      </w:r>
      <w:r>
        <w:rPr/>
        <w:t xml:space="preserve">Вар-равван! </w:t>
      </w:r>
    </w:p>
    <w:p>
      <w:r>
        <w:rPr/>
        <w:t xml:space="preserve">Тут </w:t>
      </w:r>
      <w:r>
        <w:rPr/>
        <w:t xml:space="preserve">ему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солнце, </w:t>
      </w:r>
      <w:r>
        <w:rPr/>
        <w:t xml:space="preserve">зазвенев, </w:t>
      </w:r>
      <w:r>
        <w:rPr/>
        <w:t xml:space="preserve">лопнуло </w:t>
      </w:r>
      <w:r>
        <w:rPr/>
        <w:t xml:space="preserve">над </w:t>
      </w:r>
      <w:r>
        <w:rPr/>
        <w:t xml:space="preserve">ним </w:t>
      </w:r>
      <w:r>
        <w:rPr/>
        <w:t xml:space="preserve">и </w:t>
      </w:r>
      <w:r>
        <w:rPr/>
        <w:t xml:space="preserve">залило </w:t>
      </w:r>
      <w:r>
        <w:rPr/>
        <w:t xml:space="preserve">ему </w:t>
      </w:r>
      <w:r>
        <w:rPr/>
        <w:t xml:space="preserve">огнем </w:t>
      </w:r>
      <w:r>
        <w:rPr/>
        <w:t xml:space="preserve">уши. </w:t>
      </w:r>
      <w:r>
        <w:rPr/>
        <w:t xml:space="preserve">В </w:t>
      </w:r>
      <w:r>
        <w:rPr/>
        <w:t xml:space="preserve">этом </w:t>
      </w:r>
      <w:r>
        <w:rPr/>
        <w:t xml:space="preserve">огне </w:t>
      </w:r>
      <w:r>
        <w:rPr/>
        <w:t xml:space="preserve">бушевали </w:t>
      </w:r>
      <w:r>
        <w:rPr/>
        <w:t xml:space="preserve">рев, </w:t>
      </w:r>
      <w:r>
        <w:rPr/>
        <w:t xml:space="preserve">визги, </w:t>
      </w:r>
      <w:r>
        <w:rPr/>
        <w:t xml:space="preserve">стоны, </w:t>
      </w:r>
      <w:r>
        <w:rPr/>
        <w:t xml:space="preserve">хохот </w:t>
      </w:r>
      <w:r>
        <w:rPr/>
        <w:t xml:space="preserve">и </w:t>
      </w:r>
      <w:r>
        <w:rPr/>
        <w:t xml:space="preserve">свист. </w:t>
      </w:r>
    </w:p>
    <w:p>
      <w:r>
        <w:rPr/>
        <w:t xml:space="preserve">Пилат </w:t>
      </w:r>
      <w:r>
        <w:rPr/>
        <w:t xml:space="preserve">повернулся </w:t>
      </w:r>
      <w:r>
        <w:rPr/>
        <w:t xml:space="preserve">и </w:t>
      </w:r>
      <w:r>
        <w:rPr/>
        <w:t xml:space="preserve">пошел </w:t>
      </w:r>
      <w:r>
        <w:rPr/>
        <w:t xml:space="preserve">по </w:t>
      </w:r>
      <w:r>
        <w:rPr/>
        <w:t xml:space="preserve">мосту </w:t>
      </w:r>
      <w:r>
        <w:rPr/>
        <w:t xml:space="preserve">назад </w:t>
      </w:r>
      <w:r>
        <w:rPr/>
        <w:t xml:space="preserve">к </w:t>
      </w:r>
      <w:r>
        <w:rPr/>
        <w:t xml:space="preserve">ступеням,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что, </w:t>
      </w:r>
      <w:r>
        <w:rPr/>
        <w:t xml:space="preserve">кроме </w:t>
      </w:r>
      <w:r>
        <w:rPr/>
        <w:t xml:space="preserve">разноцветных </w:t>
      </w:r>
      <w:r>
        <w:rPr/>
        <w:t xml:space="preserve">шашек </w:t>
      </w:r>
      <w:r>
        <w:rPr/>
        <w:t xml:space="preserve">настила </w:t>
      </w:r>
      <w:r>
        <w:rPr/>
        <w:t xml:space="preserve">под </w:t>
      </w:r>
      <w:r>
        <w:rPr/>
        <w:t xml:space="preserve">ногами, </w:t>
      </w:r>
      <w:r>
        <w:rPr/>
        <w:t xml:space="preserve">чтобы </w:t>
      </w:r>
      <w:r>
        <w:rPr/>
        <w:t xml:space="preserve">не </w:t>
      </w:r>
      <w:r>
        <w:rPr/>
        <w:t xml:space="preserve">оступиться.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теперь </w:t>
      </w:r>
      <w:r>
        <w:rPr/>
        <w:t xml:space="preserve">у </w:t>
      </w:r>
      <w:r>
        <w:rPr/>
        <w:t xml:space="preserve">него </w:t>
      </w:r>
      <w:r>
        <w:rPr/>
        <w:t xml:space="preserve">за </w:t>
      </w:r>
      <w:r>
        <w:rPr/>
        <w:t xml:space="preserve">спиною </w:t>
      </w:r>
      <w:r>
        <w:rPr/>
        <w:t xml:space="preserve">на </w:t>
      </w:r>
      <w:r>
        <w:rPr/>
        <w:t xml:space="preserve">помост </w:t>
      </w:r>
      <w:r>
        <w:rPr/>
        <w:t xml:space="preserve">градом </w:t>
      </w:r>
      <w:r>
        <w:rPr/>
        <w:t xml:space="preserve">летят </w:t>
      </w:r>
      <w:r>
        <w:rPr/>
        <w:t xml:space="preserve">бронзовые </w:t>
      </w:r>
      <w:r>
        <w:rPr/>
        <w:t xml:space="preserve">монеты, </w:t>
      </w:r>
      <w:r>
        <w:rPr/>
        <w:t xml:space="preserve">финики, </w:t>
      </w:r>
      <w:r>
        <w:rPr/>
        <w:t xml:space="preserve">что </w:t>
      </w:r>
      <w:r>
        <w:rPr/>
        <w:t xml:space="preserve">в </w:t>
      </w:r>
      <w:r>
        <w:rPr/>
        <w:t xml:space="preserve">воющей </w:t>
      </w:r>
      <w:r>
        <w:rPr/>
        <w:t xml:space="preserve">толпе </w:t>
      </w:r>
      <w:r>
        <w:rPr/>
        <w:t xml:space="preserve">люди, </w:t>
      </w:r>
      <w:r>
        <w:rPr/>
        <w:t xml:space="preserve">давя </w:t>
      </w:r>
      <w:r>
        <w:rPr/>
        <w:t xml:space="preserve">друг </w:t>
      </w:r>
      <w:r>
        <w:rPr/>
        <w:t xml:space="preserve">друга, </w:t>
      </w:r>
      <w:r>
        <w:rPr/>
        <w:t xml:space="preserve">лезут </w:t>
      </w:r>
      <w:r>
        <w:rPr/>
        <w:t xml:space="preserve">на </w:t>
      </w:r>
      <w:r>
        <w:rPr/>
        <w:t xml:space="preserve">плечи, </w:t>
      </w:r>
      <w:r>
        <w:rPr/>
        <w:t xml:space="preserve">чтобы </w:t>
      </w:r>
      <w:r>
        <w:rPr/>
        <w:t xml:space="preserve">увидеть </w:t>
      </w:r>
      <w:r>
        <w:rPr/>
        <w:t xml:space="preserve">своими </w:t>
      </w:r>
      <w:r>
        <w:rPr/>
        <w:t xml:space="preserve">глазами </w:t>
      </w:r>
      <w:r>
        <w:rPr/>
        <w:t xml:space="preserve">чудо </w:t>
      </w:r>
      <w:r>
        <w:rPr/>
        <w:t xml:space="preserve">– </w:t>
      </w:r>
      <w:r>
        <w:rPr/>
        <w:t xml:space="preserve">как </w:t>
      </w:r>
      <w:r>
        <w:rPr/>
        <w:t xml:space="preserve">человек, </w:t>
      </w:r>
      <w:r>
        <w:rPr/>
        <w:t xml:space="preserve">который </w:t>
      </w:r>
      <w:r>
        <w:rPr/>
        <w:t xml:space="preserve">уже </w:t>
      </w:r>
      <w:r>
        <w:rPr/>
        <w:t xml:space="preserve">был </w:t>
      </w:r>
      <w:r>
        <w:rPr/>
        <w:t xml:space="preserve">в </w:t>
      </w:r>
      <w:r>
        <w:rPr/>
        <w:t xml:space="preserve">руках </w:t>
      </w:r>
      <w:r>
        <w:rPr/>
        <w:t xml:space="preserve">смерти, </w:t>
      </w:r>
      <w:r>
        <w:rPr/>
        <w:t xml:space="preserve">вырвался </w:t>
      </w:r>
      <w:r>
        <w:rPr/>
        <w:t xml:space="preserve">из </w:t>
      </w:r>
      <w:r>
        <w:rPr/>
        <w:t xml:space="preserve">этих </w:t>
      </w:r>
      <w:r>
        <w:rPr/>
        <w:t xml:space="preserve">рук! </w:t>
      </w:r>
      <w:r>
        <w:rPr/>
        <w:t xml:space="preserve">Как </w:t>
      </w:r>
      <w:r>
        <w:rPr/>
        <w:t xml:space="preserve">легионеры </w:t>
      </w:r>
      <w:r>
        <w:rPr/>
        <w:t xml:space="preserve">снимают </w:t>
      </w:r>
      <w:r>
        <w:rPr/>
        <w:t xml:space="preserve">с </w:t>
      </w:r>
      <w:r>
        <w:rPr/>
        <w:t xml:space="preserve">него </w:t>
      </w:r>
      <w:r>
        <w:rPr/>
        <w:t xml:space="preserve">веревки, </w:t>
      </w:r>
      <w:r>
        <w:rPr/>
        <w:t xml:space="preserve">невольно </w:t>
      </w:r>
      <w:r>
        <w:rPr/>
        <w:t xml:space="preserve">причиняя </w:t>
      </w:r>
      <w:r>
        <w:rPr/>
        <w:t xml:space="preserve">ему </w:t>
      </w:r>
      <w:r>
        <w:rPr/>
        <w:t xml:space="preserve">жгучую </w:t>
      </w:r>
      <w:r>
        <w:rPr/>
        <w:t xml:space="preserve">боль </w:t>
      </w:r>
      <w:r>
        <w:rPr/>
        <w:t xml:space="preserve">в </w:t>
      </w:r>
      <w:r>
        <w:rPr/>
        <w:t xml:space="preserve">вывихнутых </w:t>
      </w:r>
      <w:r>
        <w:rPr/>
        <w:t xml:space="preserve">на </w:t>
      </w:r>
      <w:r>
        <w:rPr/>
        <w:t xml:space="preserve">допросе </w:t>
      </w:r>
      <w:r>
        <w:rPr/>
        <w:t xml:space="preserve">руках, </w:t>
      </w:r>
      <w:r>
        <w:rPr/>
        <w:t xml:space="preserve">как </w:t>
      </w:r>
      <w:r>
        <w:rPr/>
        <w:t xml:space="preserve">он, </w:t>
      </w:r>
      <w:r>
        <w:rPr/>
        <w:t xml:space="preserve">морщась </w:t>
      </w:r>
      <w:r>
        <w:rPr/>
        <w:t xml:space="preserve">и </w:t>
      </w:r>
      <w:r>
        <w:rPr/>
        <w:t xml:space="preserve">охая, </w:t>
      </w:r>
      <w:r>
        <w:rPr/>
        <w:t xml:space="preserve">все </w:t>
      </w:r>
      <w:r>
        <w:rPr/>
        <w:t xml:space="preserve">же </w:t>
      </w:r>
      <w:r>
        <w:rPr/>
        <w:t xml:space="preserve">улыбается </w:t>
      </w:r>
      <w:r>
        <w:rPr/>
        <w:t xml:space="preserve">бессмысленной </w:t>
      </w:r>
      <w:r>
        <w:rPr/>
        <w:t xml:space="preserve">сумасшедшей </w:t>
      </w:r>
      <w:r>
        <w:rPr/>
        <w:t xml:space="preserve">улыбкой. </w:t>
      </w:r>
    </w:p>
    <w:p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в </w:t>
      </w:r>
      <w:r>
        <w:rPr/>
        <w:t xml:space="preserve">это </w:t>
      </w:r>
      <w:r>
        <w:rPr/>
        <w:t xml:space="preserve">же </w:t>
      </w:r>
      <w:r>
        <w:rPr/>
        <w:t xml:space="preserve">время </w:t>
      </w:r>
      <w:r>
        <w:rPr/>
        <w:t xml:space="preserve">конвой </w:t>
      </w:r>
      <w:r>
        <w:rPr/>
        <w:t xml:space="preserve">ведет </w:t>
      </w:r>
      <w:r>
        <w:rPr/>
        <w:t xml:space="preserve">к </w:t>
      </w:r>
      <w:r>
        <w:rPr/>
        <w:t xml:space="preserve">боковым </w:t>
      </w:r>
      <w:r>
        <w:rPr/>
        <w:t xml:space="preserve">ступеням </w:t>
      </w:r>
      <w:r>
        <w:rPr/>
        <w:t xml:space="preserve">троих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руками, </w:t>
      </w:r>
      <w:r>
        <w:rPr/>
        <w:t xml:space="preserve">чтобы </w:t>
      </w:r>
      <w:r>
        <w:rPr/>
        <w:t xml:space="preserve">выводить </w:t>
      </w:r>
      <w:r>
        <w:rPr/>
        <w:t xml:space="preserve">их </w:t>
      </w:r>
      <w:r>
        <w:rPr/>
        <w:t xml:space="preserve">на </w:t>
      </w:r>
      <w:r>
        <w:rPr/>
        <w:t xml:space="preserve">дорогу, </w:t>
      </w:r>
      <w:r>
        <w:rPr/>
        <w:t xml:space="preserve">ведущую </w:t>
      </w:r>
      <w:r>
        <w:rPr/>
        <w:t xml:space="preserve">на </w:t>
      </w:r>
      <w:r>
        <w:rPr/>
        <w:t xml:space="preserve">запад, </w:t>
      </w:r>
      <w:r>
        <w:rPr/>
        <w:t xml:space="preserve">за </w:t>
      </w:r>
      <w:r>
        <w:rPr/>
        <w:t xml:space="preserve">город,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  <w:r>
        <w:rPr/>
        <w:t xml:space="preserve">Лишь </w:t>
      </w:r>
      <w:r>
        <w:rPr/>
        <w:t xml:space="preserve">оказавшись </w:t>
      </w:r>
      <w:r>
        <w:rPr/>
        <w:t xml:space="preserve">за </w:t>
      </w:r>
      <w:r>
        <w:rPr/>
        <w:t xml:space="preserve">помостом, </w:t>
      </w:r>
      <w:r>
        <w:rPr/>
        <w:t xml:space="preserve">в </w:t>
      </w:r>
      <w:r>
        <w:rPr/>
        <w:t xml:space="preserve">тылу </w:t>
      </w:r>
      <w:r>
        <w:rPr/>
        <w:t xml:space="preserve">его, </w:t>
      </w:r>
      <w:r>
        <w:rPr/>
        <w:t xml:space="preserve">Пилат </w:t>
      </w:r>
      <w:r>
        <w:rPr/>
        <w:t xml:space="preserve">открыл </w:t>
      </w:r>
      <w:r>
        <w:rPr/>
        <w:t xml:space="preserve">глаза, </w:t>
      </w:r>
      <w:r>
        <w:rPr/>
        <w:t xml:space="preserve">зная, </w:t>
      </w:r>
      <w:r>
        <w:rPr/>
        <w:t xml:space="preserve">что </w:t>
      </w:r>
      <w:r>
        <w:rPr/>
        <w:t xml:space="preserve">он </w:t>
      </w:r>
      <w:r>
        <w:rPr/>
        <w:t xml:space="preserve">теперь </w:t>
      </w:r>
      <w:r>
        <w:rPr/>
        <w:t xml:space="preserve">в </w:t>
      </w:r>
      <w:r>
        <w:rPr/>
        <w:t xml:space="preserve">безопасности </w:t>
      </w:r>
      <w:r>
        <w:rPr/>
        <w:t xml:space="preserve">– </w:t>
      </w:r>
      <w:r>
        <w:rPr/>
        <w:t xml:space="preserve">осужденных </w:t>
      </w:r>
      <w:r>
        <w:rPr/>
        <w:t xml:space="preserve">он </w:t>
      </w:r>
      <w:r>
        <w:rPr/>
        <w:t xml:space="preserve">видеть </w:t>
      </w:r>
      <w:r>
        <w:rPr/>
        <w:t xml:space="preserve">уже </w:t>
      </w:r>
      <w:r>
        <w:rPr/>
        <w:t xml:space="preserve">не </w:t>
      </w:r>
      <w:r>
        <w:rPr/>
        <w:t xml:space="preserve">мог. </w:t>
      </w:r>
    </w:p>
    <w:p>
      <w:r>
        <w:rPr/>
        <w:t xml:space="preserve">К </w:t>
      </w:r>
      <w:r>
        <w:rPr/>
        <w:t xml:space="preserve">стону </w:t>
      </w:r>
      <w:r>
        <w:rPr/>
        <w:t xml:space="preserve">начинавшей </w:t>
      </w:r>
      <w:r>
        <w:rPr/>
        <w:t xml:space="preserve">утихать </w:t>
      </w:r>
      <w:r>
        <w:rPr/>
        <w:t xml:space="preserve">толпы </w:t>
      </w:r>
      <w:r>
        <w:rPr/>
        <w:t xml:space="preserve">примешивались </w:t>
      </w:r>
      <w:r>
        <w:rPr/>
        <w:t xml:space="preserve">теперь </w:t>
      </w:r>
      <w:r>
        <w:rPr/>
        <w:t xml:space="preserve">и </w:t>
      </w:r>
      <w:r>
        <w:rPr/>
        <w:t xml:space="preserve">были </w:t>
      </w:r>
      <w:r>
        <w:rPr/>
        <w:t xml:space="preserve">различимы </w:t>
      </w:r>
      <w:r>
        <w:rPr/>
        <w:t xml:space="preserve">пронзительные </w:t>
      </w:r>
      <w:r>
        <w:rPr/>
        <w:t xml:space="preserve">выкрики </w:t>
      </w:r>
      <w:r>
        <w:rPr/>
        <w:t xml:space="preserve">глашатаев, </w:t>
      </w:r>
      <w:r>
        <w:rPr/>
        <w:t xml:space="preserve">повторявших </w:t>
      </w:r>
      <w:r>
        <w:rPr/>
        <w:t xml:space="preserve">одни </w:t>
      </w:r>
      <w:r>
        <w:rPr/>
        <w:t xml:space="preserve">на </w:t>
      </w:r>
      <w:r>
        <w:rPr/>
        <w:t xml:space="preserve">арамейском, </w:t>
      </w:r>
      <w:r>
        <w:rPr/>
        <w:t xml:space="preserve">другие </w:t>
      </w:r>
      <w:r>
        <w:rPr/>
        <w:t xml:space="preserve">на </w:t>
      </w:r>
      <w:r>
        <w:rPr/>
        <w:t xml:space="preserve">греческом </w:t>
      </w:r>
      <w:r>
        <w:rPr/>
        <w:t xml:space="preserve">языках </w:t>
      </w:r>
      <w:r>
        <w:rPr/>
        <w:t xml:space="preserve">все </w:t>
      </w:r>
      <w:r>
        <w:rPr/>
        <w:t xml:space="preserve">то, </w:t>
      </w:r>
      <w:r>
        <w:rPr/>
        <w:t xml:space="preserve">что </w:t>
      </w:r>
      <w:r>
        <w:rPr/>
        <w:t xml:space="preserve">прокричал </w:t>
      </w:r>
      <w:r>
        <w:rPr/>
        <w:t xml:space="preserve">с </w:t>
      </w:r>
      <w:r>
        <w:rPr/>
        <w:t xml:space="preserve">помоста </w:t>
      </w:r>
      <w:r>
        <w:rPr/>
        <w:t xml:space="preserve">прокуратор. </w:t>
      </w:r>
      <w:r>
        <w:rPr/>
        <w:t xml:space="preserve">Кроме </w:t>
      </w:r>
      <w:r>
        <w:rPr/>
        <w:t xml:space="preserve">того, </w:t>
      </w:r>
      <w:r>
        <w:rPr/>
        <w:t xml:space="preserve">до </w:t>
      </w:r>
      <w:r>
        <w:rPr/>
        <w:t xml:space="preserve">слуха </w:t>
      </w:r>
      <w:r>
        <w:rPr/>
        <w:t xml:space="preserve">долетел </w:t>
      </w:r>
      <w:r>
        <w:rPr/>
        <w:t xml:space="preserve">дробный, </w:t>
      </w:r>
      <w:r>
        <w:rPr/>
        <w:t xml:space="preserve">стрекочущий </w:t>
      </w:r>
      <w:r>
        <w:rPr/>
        <w:t xml:space="preserve">и </w:t>
      </w:r>
      <w:r>
        <w:rPr/>
        <w:t xml:space="preserve">приближающийся </w:t>
      </w:r>
      <w:r>
        <w:rPr/>
        <w:t xml:space="preserve">конский </w:t>
      </w:r>
      <w:r>
        <w:rPr/>
        <w:t xml:space="preserve">топот </w:t>
      </w:r>
      <w:r>
        <w:rPr/>
        <w:t xml:space="preserve">и </w:t>
      </w:r>
      <w:r>
        <w:rPr/>
        <w:t xml:space="preserve">труба, </w:t>
      </w:r>
      <w:r>
        <w:rPr/>
        <w:t xml:space="preserve">что-то </w:t>
      </w:r>
      <w:r>
        <w:rPr/>
        <w:t xml:space="preserve">коротко </w:t>
      </w:r>
      <w:r>
        <w:rPr/>
        <w:t xml:space="preserve">и </w:t>
      </w:r>
      <w:r>
        <w:rPr/>
        <w:t xml:space="preserve">весело </w:t>
      </w:r>
      <w:r>
        <w:rPr/>
        <w:t xml:space="preserve">прокричавшая. </w:t>
      </w:r>
      <w:r>
        <w:rPr/>
        <w:t xml:space="preserve">Этим </w:t>
      </w:r>
      <w:r>
        <w:rPr/>
        <w:t xml:space="preserve">звукам </w:t>
      </w:r>
      <w:r>
        <w:rPr/>
        <w:t xml:space="preserve">ответил </w:t>
      </w:r>
      <w:r>
        <w:rPr/>
        <w:t xml:space="preserve">сверлящий </w:t>
      </w:r>
      <w:r>
        <w:rPr/>
        <w:t xml:space="preserve">свист </w:t>
      </w:r>
      <w:r>
        <w:rPr/>
        <w:t xml:space="preserve">мальчишек </w:t>
      </w:r>
      <w:r>
        <w:rPr/>
        <w:t xml:space="preserve">с </w:t>
      </w:r>
      <w:r>
        <w:rPr/>
        <w:t xml:space="preserve">кровель </w:t>
      </w:r>
      <w:r>
        <w:rPr/>
        <w:t xml:space="preserve">домов </w:t>
      </w:r>
      <w:r>
        <w:rPr/>
        <w:t xml:space="preserve">улицы, </w:t>
      </w:r>
      <w:r>
        <w:rPr/>
        <w:t xml:space="preserve">выводящей </w:t>
      </w:r>
      <w:r>
        <w:rPr/>
        <w:t xml:space="preserve">с </w:t>
      </w:r>
      <w:r>
        <w:rPr/>
        <w:t xml:space="preserve">базара </w:t>
      </w:r>
      <w:r>
        <w:rPr/>
        <w:t xml:space="preserve">на </w:t>
      </w:r>
      <w:r>
        <w:rPr/>
        <w:t xml:space="preserve">гипподромскую </w:t>
      </w:r>
      <w:r>
        <w:rPr/>
        <w:t xml:space="preserve">площадь, </w:t>
      </w:r>
      <w:r>
        <w:rPr/>
        <w:t xml:space="preserve">и </w:t>
      </w:r>
      <w:r>
        <w:rPr/>
        <w:t xml:space="preserve">крики </w:t>
      </w:r>
      <w:r>
        <w:rPr/>
        <w:t xml:space="preserve">«берегись!». </w:t>
      </w:r>
    </w:p>
    <w:p>
      <w:r>
        <w:rPr/>
        <w:t xml:space="preserve">Солдат, </w:t>
      </w:r>
      <w:r>
        <w:rPr/>
        <w:t xml:space="preserve">одиноко </w:t>
      </w:r>
      <w:r>
        <w:rPr/>
        <w:t xml:space="preserve">стоявший </w:t>
      </w:r>
      <w:r>
        <w:rPr/>
        <w:t xml:space="preserve">в </w:t>
      </w:r>
      <w:r>
        <w:rPr/>
        <w:t xml:space="preserve">очищенном </w:t>
      </w:r>
      <w:r>
        <w:rPr/>
        <w:t xml:space="preserve">пространстве </w:t>
      </w:r>
      <w:r>
        <w:rPr/>
        <w:t xml:space="preserve">площади </w:t>
      </w:r>
      <w:r>
        <w:rPr/>
        <w:t xml:space="preserve">со </w:t>
      </w:r>
      <w:r>
        <w:rPr/>
        <w:t xml:space="preserve">значком </w:t>
      </w:r>
      <w:r>
        <w:rPr/>
        <w:t xml:space="preserve">в </w:t>
      </w:r>
      <w:r>
        <w:rPr/>
        <w:t xml:space="preserve">руке, </w:t>
      </w:r>
      <w:r>
        <w:rPr/>
        <w:t xml:space="preserve">тревожно </w:t>
      </w:r>
      <w:r>
        <w:rPr/>
        <w:t xml:space="preserve">взмахнул </w:t>
      </w:r>
      <w:r>
        <w:rPr/>
        <w:t xml:space="preserve">им, </w:t>
      </w:r>
      <w:r>
        <w:rPr/>
        <w:t xml:space="preserve">и </w:t>
      </w:r>
      <w:r>
        <w:rPr/>
        <w:t xml:space="preserve">тогда </w:t>
      </w:r>
      <w:r>
        <w:rPr/>
        <w:t xml:space="preserve">прокуратор, </w:t>
      </w:r>
      <w:r>
        <w:rPr/>
        <w:t xml:space="preserve">легат </w:t>
      </w:r>
      <w:r>
        <w:rPr/>
        <w:t xml:space="preserve">легиона,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остановились. </w:t>
      </w:r>
    </w:p>
    <w:p>
      <w:r>
        <w:rPr/>
        <w:t xml:space="preserve">Кавалерийская </w:t>
      </w:r>
      <w:r>
        <w:rPr/>
        <w:t xml:space="preserve">ала, </w:t>
      </w:r>
      <w:r>
        <w:rPr/>
        <w:t xml:space="preserve">забирая </w:t>
      </w:r>
      <w:r>
        <w:rPr/>
        <w:t xml:space="preserve">все </w:t>
      </w:r>
      <w:r>
        <w:rPr/>
        <w:t xml:space="preserve">шире </w:t>
      </w:r>
      <w:r>
        <w:rPr/>
        <w:t xml:space="preserve">рыси, </w:t>
      </w:r>
      <w:r>
        <w:rPr/>
        <w:t xml:space="preserve">вылетела </w:t>
      </w:r>
      <w:r>
        <w:rPr/>
        <w:t xml:space="preserve">на </w:t>
      </w:r>
      <w:r>
        <w:rPr/>
        <w:t xml:space="preserve">площадь, </w:t>
      </w:r>
      <w:r>
        <w:rPr/>
        <w:t xml:space="preserve">чтобы </w:t>
      </w:r>
      <w:r>
        <w:rPr/>
        <w:t xml:space="preserve">пересечь </w:t>
      </w:r>
      <w:r>
        <w:rPr/>
        <w:t xml:space="preserve">ее </w:t>
      </w:r>
      <w:r>
        <w:rPr/>
        <w:t xml:space="preserve">в </w:t>
      </w:r>
      <w:r>
        <w:rPr/>
        <w:t xml:space="preserve">сторонке, </w:t>
      </w:r>
      <w:r>
        <w:rPr/>
        <w:t xml:space="preserve">минуя </w:t>
      </w:r>
      <w:r>
        <w:rPr/>
        <w:t xml:space="preserve">скопище </w:t>
      </w:r>
      <w:r>
        <w:rPr/>
        <w:t xml:space="preserve">народа, </w:t>
      </w:r>
      <w:r>
        <w:rPr/>
        <w:t xml:space="preserve">и </w:t>
      </w:r>
      <w:r>
        <w:rPr/>
        <w:t xml:space="preserve">по </w:t>
      </w:r>
      <w:r>
        <w:rPr/>
        <w:t xml:space="preserve">переулку </w:t>
      </w:r>
      <w:r>
        <w:rPr/>
        <w:t xml:space="preserve">под </w:t>
      </w:r>
      <w:r>
        <w:rPr/>
        <w:t xml:space="preserve">каменной </w:t>
      </w:r>
      <w:r>
        <w:rPr/>
        <w:t xml:space="preserve">стеной, </w:t>
      </w:r>
      <w:r>
        <w:rPr/>
        <w:t xml:space="preserve">по </w:t>
      </w:r>
      <w:r>
        <w:rPr/>
        <w:t xml:space="preserve">которой </w:t>
      </w:r>
      <w:r>
        <w:rPr/>
        <w:t xml:space="preserve">стлался </w:t>
      </w:r>
      <w:r>
        <w:rPr/>
        <w:t xml:space="preserve">виноград, </w:t>
      </w:r>
      <w:r>
        <w:rPr/>
        <w:t xml:space="preserve">кратчайшей </w:t>
      </w:r>
      <w:r>
        <w:rPr/>
        <w:t xml:space="preserve">дорогой </w:t>
      </w:r>
      <w:r>
        <w:rPr/>
        <w:t xml:space="preserve">проскакать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</w:p>
    <w:p>
      <w:r>
        <w:rPr/>
        <w:t xml:space="preserve">Летящий </w:t>
      </w:r>
      <w:r>
        <w:rPr/>
        <w:t xml:space="preserve">рысью </w:t>
      </w:r>
      <w:r>
        <w:rPr/>
        <w:t xml:space="preserve">маленький, </w:t>
      </w:r>
      <w:r>
        <w:rPr/>
        <w:t xml:space="preserve">как </w:t>
      </w:r>
      <w:r>
        <w:rPr/>
        <w:t xml:space="preserve">мальчик, </w:t>
      </w:r>
      <w:r>
        <w:rPr/>
        <w:t xml:space="preserve">темный, </w:t>
      </w:r>
      <w:r>
        <w:rPr/>
        <w:t xml:space="preserve">как </w:t>
      </w:r>
      <w:r>
        <w:rPr/>
        <w:t xml:space="preserve">мулат, </w:t>
      </w:r>
      <w:r>
        <w:rPr/>
        <w:t xml:space="preserve">командир </w:t>
      </w:r>
      <w:r>
        <w:rPr/>
        <w:t xml:space="preserve">алы </w:t>
      </w:r>
      <w:r>
        <w:rPr/>
        <w:t xml:space="preserve">– </w:t>
      </w:r>
      <w:r>
        <w:rPr/>
        <w:t xml:space="preserve">сириец, </w:t>
      </w:r>
      <w:r>
        <w:rPr/>
        <w:t xml:space="preserve">равняясь </w:t>
      </w:r>
      <w:r>
        <w:rPr/>
        <w:t xml:space="preserve">с </w:t>
      </w:r>
      <w:r>
        <w:rPr/>
        <w:t xml:space="preserve">Пилатом, </w:t>
      </w:r>
      <w:r>
        <w:rPr/>
        <w:t xml:space="preserve">что-то </w:t>
      </w:r>
      <w:r>
        <w:rPr/>
        <w:t xml:space="preserve">тонко </w:t>
      </w:r>
      <w:r>
        <w:rPr/>
        <w:t xml:space="preserve">выкрикнул </w:t>
      </w:r>
      <w:r>
        <w:rPr/>
        <w:t xml:space="preserve">и </w:t>
      </w:r>
      <w:r>
        <w:rPr/>
        <w:t xml:space="preserve">выхватил </w:t>
      </w:r>
      <w:r>
        <w:rPr/>
        <w:t xml:space="preserve">из </w:t>
      </w:r>
      <w:r>
        <w:rPr/>
        <w:t xml:space="preserve">ножен </w:t>
      </w:r>
      <w:r>
        <w:rPr/>
        <w:t xml:space="preserve">меч. </w:t>
      </w:r>
      <w:r>
        <w:rPr/>
        <w:t xml:space="preserve">Злая </w:t>
      </w:r>
      <w:r>
        <w:rPr/>
        <w:t xml:space="preserve">вороная </w:t>
      </w:r>
      <w:r>
        <w:rPr/>
        <w:t xml:space="preserve">взмокшая </w:t>
      </w:r>
      <w:r>
        <w:rPr/>
        <w:t xml:space="preserve">лошадь </w:t>
      </w:r>
      <w:r>
        <w:rPr/>
        <w:t xml:space="preserve">шарахнулась, </w:t>
      </w:r>
      <w:r>
        <w:rPr/>
        <w:t xml:space="preserve">поднялась </w:t>
      </w:r>
      <w:r>
        <w:rPr/>
        <w:t xml:space="preserve">на </w:t>
      </w:r>
      <w:r>
        <w:rPr/>
        <w:t xml:space="preserve">дыбы. </w:t>
      </w:r>
      <w:r>
        <w:rPr/>
        <w:t xml:space="preserve">Вбросив </w:t>
      </w:r>
      <w:r>
        <w:rPr/>
        <w:t xml:space="preserve">меч </w:t>
      </w:r>
      <w:r>
        <w:rPr/>
        <w:t xml:space="preserve">в </w:t>
      </w:r>
      <w:r>
        <w:rPr/>
        <w:t xml:space="preserve">ножны, </w:t>
      </w:r>
      <w:r>
        <w:rPr/>
        <w:t xml:space="preserve">командир </w:t>
      </w:r>
      <w:r>
        <w:rPr/>
        <w:t xml:space="preserve">ударил </w:t>
      </w:r>
      <w:r>
        <w:rPr/>
        <w:t xml:space="preserve">плетью </w:t>
      </w:r>
      <w:r>
        <w:rPr/>
        <w:t xml:space="preserve">лошадь </w:t>
      </w:r>
      <w:r>
        <w:rPr/>
        <w:t xml:space="preserve">по </w:t>
      </w:r>
      <w:r>
        <w:rPr/>
        <w:t xml:space="preserve">шее, </w:t>
      </w:r>
      <w:r>
        <w:rPr/>
        <w:t xml:space="preserve">выровнял </w:t>
      </w:r>
      <w:r>
        <w:rPr/>
        <w:t xml:space="preserve">ее </w:t>
      </w:r>
      <w:r>
        <w:rPr/>
        <w:t xml:space="preserve">и </w:t>
      </w:r>
      <w:r>
        <w:rPr/>
        <w:t xml:space="preserve">поскакал </w:t>
      </w:r>
      <w:r>
        <w:rPr/>
        <w:t xml:space="preserve">в </w:t>
      </w:r>
      <w:r>
        <w:rPr/>
        <w:t xml:space="preserve">переулок, </w:t>
      </w:r>
      <w:r>
        <w:rPr/>
        <w:t xml:space="preserve">переходя </w:t>
      </w:r>
      <w:r>
        <w:rPr/>
        <w:t xml:space="preserve">в </w:t>
      </w:r>
      <w:r>
        <w:rPr/>
        <w:t xml:space="preserve">галоп. </w:t>
      </w:r>
      <w:r>
        <w:rPr/>
        <w:t xml:space="preserve">За </w:t>
      </w:r>
      <w:r>
        <w:rPr/>
        <w:t xml:space="preserve">ним </w:t>
      </w:r>
      <w:r>
        <w:rPr/>
        <w:t xml:space="preserve">по </w:t>
      </w:r>
      <w:r>
        <w:rPr/>
        <w:t xml:space="preserve">три </w:t>
      </w:r>
      <w:r>
        <w:rPr/>
        <w:t xml:space="preserve">в </w:t>
      </w:r>
      <w:r>
        <w:rPr/>
        <w:t xml:space="preserve">ряд </w:t>
      </w:r>
      <w:r>
        <w:rPr/>
        <w:t xml:space="preserve">полетели </w:t>
      </w:r>
      <w:r>
        <w:rPr/>
        <w:t xml:space="preserve">всадники </w:t>
      </w:r>
      <w:r>
        <w:rPr/>
        <w:t xml:space="preserve">в </w:t>
      </w:r>
      <w:r>
        <w:rPr/>
        <w:t xml:space="preserve">туче </w:t>
      </w:r>
      <w:r>
        <w:rPr/>
        <w:t xml:space="preserve">пыли, </w:t>
      </w:r>
      <w:r>
        <w:rPr/>
        <w:t xml:space="preserve">запрыгали </w:t>
      </w:r>
      <w:r>
        <w:rPr/>
        <w:t xml:space="preserve">кончики </w:t>
      </w:r>
      <w:r>
        <w:rPr/>
        <w:t xml:space="preserve">легких </w:t>
      </w:r>
      <w:r>
        <w:rPr/>
        <w:t xml:space="preserve">бамбуковых </w:t>
      </w:r>
      <w:r>
        <w:rPr/>
        <w:t xml:space="preserve">пик, </w:t>
      </w:r>
      <w:r>
        <w:rPr/>
        <w:t xml:space="preserve">мимо </w:t>
      </w:r>
      <w:r>
        <w:rPr/>
        <w:t xml:space="preserve">прокуратора </w:t>
      </w:r>
      <w:r>
        <w:rPr/>
        <w:t xml:space="preserve">понеслись </w:t>
      </w:r>
      <w:r>
        <w:rPr/>
        <w:t xml:space="preserve">казавшиеся </w:t>
      </w:r>
      <w:r>
        <w:rPr/>
        <w:t xml:space="preserve">особо </w:t>
      </w:r>
      <w:r>
        <w:rPr/>
        <w:t xml:space="preserve">смуглыми </w:t>
      </w:r>
      <w:r>
        <w:rPr/>
        <w:t xml:space="preserve">под </w:t>
      </w:r>
      <w:r>
        <w:rPr/>
        <w:t xml:space="preserve">белыми </w:t>
      </w:r>
      <w:r>
        <w:rPr/>
        <w:t xml:space="preserve">тюрбанами </w:t>
      </w:r>
      <w:r>
        <w:rPr/>
        <w:t xml:space="preserve">лица </w:t>
      </w:r>
      <w:r>
        <w:rPr/>
        <w:t xml:space="preserve">с </w:t>
      </w:r>
      <w:r>
        <w:rPr/>
        <w:t xml:space="preserve">весело </w:t>
      </w:r>
      <w:r>
        <w:rPr/>
        <w:t xml:space="preserve">оскаленными, </w:t>
      </w:r>
      <w:r>
        <w:rPr/>
        <w:t xml:space="preserve">сверкающими </w:t>
      </w:r>
      <w:r>
        <w:rPr/>
        <w:t xml:space="preserve">зубами. </w:t>
      </w:r>
    </w:p>
    <w:p>
      <w:r>
        <w:rPr/>
        <w:t xml:space="preserve">Поднимая </w:t>
      </w:r>
      <w:r>
        <w:rPr/>
        <w:t xml:space="preserve">до </w:t>
      </w:r>
      <w:r>
        <w:rPr/>
        <w:t xml:space="preserve">неба </w:t>
      </w:r>
      <w:r>
        <w:rPr/>
        <w:t xml:space="preserve">пыль, </w:t>
      </w:r>
      <w:r>
        <w:rPr/>
        <w:t xml:space="preserve">ала </w:t>
      </w:r>
      <w:r>
        <w:rPr/>
        <w:t xml:space="preserve">ворвалась </w:t>
      </w:r>
      <w:r>
        <w:rPr/>
        <w:t xml:space="preserve">в </w:t>
      </w:r>
      <w:r>
        <w:rPr/>
        <w:t xml:space="preserve">переулок, </w:t>
      </w:r>
      <w:r>
        <w:rPr/>
        <w:t xml:space="preserve">и </w:t>
      </w:r>
      <w:r>
        <w:rPr/>
        <w:t xml:space="preserve">мимо </w:t>
      </w:r>
      <w:r>
        <w:rPr/>
        <w:t xml:space="preserve">Пилата </w:t>
      </w:r>
      <w:r>
        <w:rPr/>
        <w:t xml:space="preserve">последним </w:t>
      </w:r>
      <w:r>
        <w:rPr/>
        <w:t xml:space="preserve">проскакал </w:t>
      </w:r>
      <w:r>
        <w:rPr/>
        <w:t xml:space="preserve">солдат </w:t>
      </w:r>
      <w:r>
        <w:rPr/>
        <w:t xml:space="preserve">с </w:t>
      </w:r>
      <w:r>
        <w:rPr/>
        <w:t xml:space="preserve">пылающей </w:t>
      </w:r>
      <w:r>
        <w:rPr/>
        <w:t xml:space="preserve">на </w:t>
      </w:r>
      <w:r>
        <w:rPr/>
        <w:t xml:space="preserve">солнце </w:t>
      </w:r>
      <w:r>
        <w:rPr/>
        <w:t xml:space="preserve">трубою </w:t>
      </w:r>
      <w:r>
        <w:rPr/>
        <w:t xml:space="preserve">за </w:t>
      </w:r>
      <w:r>
        <w:rPr/>
        <w:t xml:space="preserve">спиной. </w:t>
      </w:r>
    </w:p>
    <w:p>
      <w:r>
        <w:rPr/>
        <w:t xml:space="preserve">Закрываясь </w:t>
      </w:r>
      <w:r>
        <w:rPr/>
        <w:t xml:space="preserve">от </w:t>
      </w:r>
      <w:r>
        <w:rPr/>
        <w:t xml:space="preserve">пыли </w:t>
      </w:r>
      <w:r>
        <w:rPr/>
        <w:t xml:space="preserve">рукой </w:t>
      </w:r>
      <w:r>
        <w:rPr/>
        <w:t xml:space="preserve">и </w:t>
      </w:r>
      <w:r>
        <w:rPr/>
        <w:t xml:space="preserve">недовольно </w:t>
      </w:r>
      <w:r>
        <w:rPr/>
        <w:t xml:space="preserve">морща </w:t>
      </w:r>
      <w:r>
        <w:rPr/>
        <w:t xml:space="preserve">лицо, </w:t>
      </w:r>
      <w:r>
        <w:rPr/>
        <w:t xml:space="preserve">Пилат </w:t>
      </w:r>
      <w:r>
        <w:rPr/>
        <w:t xml:space="preserve">двинулся </w:t>
      </w:r>
      <w:r>
        <w:rPr/>
        <w:t xml:space="preserve">дальше, </w:t>
      </w:r>
      <w:r>
        <w:rPr/>
        <w:t xml:space="preserve">устремляясь </w:t>
      </w:r>
      <w:r>
        <w:rPr/>
        <w:t xml:space="preserve">к </w:t>
      </w:r>
      <w:r>
        <w:rPr/>
        <w:t xml:space="preserve">воротам </w:t>
      </w:r>
      <w:r>
        <w:rPr/>
        <w:t xml:space="preserve">дворцового </w:t>
      </w:r>
      <w:r>
        <w:rPr/>
        <w:t xml:space="preserve">сада, </w:t>
      </w:r>
      <w:r>
        <w:rPr/>
        <w:t xml:space="preserve">а </w:t>
      </w:r>
      <w:r>
        <w:rPr/>
        <w:t xml:space="preserve">за </w:t>
      </w:r>
      <w:r>
        <w:rPr/>
        <w:t xml:space="preserve">ним </w:t>
      </w:r>
      <w:r>
        <w:rPr/>
        <w:t xml:space="preserve">двинулся </w:t>
      </w:r>
      <w:r>
        <w:rPr/>
        <w:t xml:space="preserve">легат,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Было </w:t>
      </w:r>
      <w:r>
        <w:rPr/>
        <w:t xml:space="preserve">около </w:t>
      </w:r>
      <w:r>
        <w:rPr/>
        <w:t xml:space="preserve">десяти </w:t>
      </w:r>
      <w:r>
        <w:rPr/>
        <w:t xml:space="preserve">часов </w:t>
      </w:r>
      <w:r>
        <w:rPr/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
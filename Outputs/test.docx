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07E" w:rsidRDefault="000906E7">
      <w:r>
        <w:t>﻿</w:t>
      </w:r>
      <w:r>
        <w:t xml:space="preserve">ЧАСТЬ </w:t>
      </w:r>
      <w:r>
        <w:rPr>
          <w:highlight w:val="yellow"/>
        </w:rPr>
        <w:t xml:space="preserve">ПЕРВАЯ </w:t>
      </w:r>
    </w:p>
    <w:p w:rsidR="006F607E" w:rsidRDefault="000906E7">
      <w:r>
        <w:t xml:space="preserve">...Так кто ж ты, наконец? </w:t>
      </w:r>
    </w:p>
    <w:p w:rsidR="006F607E" w:rsidRDefault="000906E7">
      <w:r>
        <w:t xml:space="preserve">– Я – </w:t>
      </w:r>
      <w:r>
        <w:rPr>
          <w:highlight w:val="yellow"/>
        </w:rPr>
        <w:t xml:space="preserve">часть </w:t>
      </w:r>
      <w:r>
        <w:t xml:space="preserve">той </w:t>
      </w:r>
      <w:r>
        <w:rPr>
          <w:highlight w:val="yellow"/>
        </w:rPr>
        <w:t xml:space="preserve">силы, </w:t>
      </w:r>
    </w:p>
    <w:p w:rsidR="006F607E" w:rsidRDefault="000906E7">
      <w:r>
        <w:t xml:space="preserve">что вечно хочет </w:t>
      </w:r>
    </w:p>
    <w:p w:rsidR="006F607E" w:rsidRDefault="000906E7">
      <w:r>
        <w:t xml:space="preserve">зла и вечно совершает благо. </w:t>
      </w:r>
    </w:p>
    <w:p w:rsidR="006F607E" w:rsidRDefault="000906E7">
      <w:r>
        <w:t xml:space="preserve">Гете. «Фауст» </w:t>
      </w:r>
    </w:p>
    <w:p w:rsidR="006F607E" w:rsidRDefault="000906E7">
      <w:r>
        <w:t xml:space="preserve">Глава 1 </w:t>
      </w:r>
    </w:p>
    <w:p w:rsidR="006F607E" w:rsidRDefault="000906E7">
      <w:r>
        <w:t xml:space="preserve">Никогда не разговаривайте с неизвестными </w:t>
      </w:r>
    </w:p>
    <w:p w:rsidR="006F607E" w:rsidRDefault="000906E7">
      <w:r>
        <w:t xml:space="preserve">Однажды весною, в час небывало жаркого заката, в Москве, на Патриарших </w:t>
      </w:r>
      <w:r>
        <w:t xml:space="preserve">прудах, появились два гражданина. </w:t>
      </w:r>
      <w:r>
        <w:rPr>
          <w:highlight w:val="yellow"/>
        </w:rPr>
        <w:t xml:space="preserve">Первый </w:t>
      </w:r>
      <w:r>
        <w:t xml:space="preserve">из них, одетый в летнюю серенькую </w:t>
      </w:r>
      <w:r>
        <w:rPr>
          <w:highlight w:val="yellow"/>
        </w:rPr>
        <w:t xml:space="preserve">пару, </w:t>
      </w:r>
      <w:r>
        <w:t xml:space="preserve">был маленького роста, упитан, лыс, свою приличную </w:t>
      </w:r>
      <w:r>
        <w:rPr>
          <w:highlight w:val="yellow"/>
        </w:rPr>
        <w:t xml:space="preserve">шляпу </w:t>
      </w:r>
      <w:r>
        <w:t xml:space="preserve">пирожком нес в </w:t>
      </w:r>
      <w:r>
        <w:rPr>
          <w:highlight w:val="yellow"/>
        </w:rPr>
        <w:t xml:space="preserve">руке, </w:t>
      </w:r>
      <w:r>
        <w:t xml:space="preserve">а на хорошо выбритом </w:t>
      </w:r>
      <w:r>
        <w:rPr>
          <w:highlight w:val="yellow"/>
        </w:rPr>
        <w:t xml:space="preserve">лице </w:t>
      </w:r>
      <w:r>
        <w:t xml:space="preserve">его помещались сверхъестественных </w:t>
      </w:r>
      <w:r>
        <w:rPr>
          <w:highlight w:val="yellow"/>
        </w:rPr>
        <w:t xml:space="preserve">размеров очки </w:t>
      </w:r>
      <w:r>
        <w:t xml:space="preserve">в </w:t>
      </w:r>
      <w:r>
        <w:rPr>
          <w:highlight w:val="yellow"/>
        </w:rPr>
        <w:t xml:space="preserve">черной </w:t>
      </w:r>
      <w:r>
        <w:t>роговой оправе.</w:t>
      </w:r>
      <w:r>
        <w:t xml:space="preserve"> Второй – плечистый, рыжеватый, вихрастый молодой </w:t>
      </w:r>
      <w:r>
        <w:rPr>
          <w:highlight w:val="yellow"/>
        </w:rPr>
        <w:t xml:space="preserve">человек </w:t>
      </w:r>
      <w:r>
        <w:t xml:space="preserve">в заломленной на затылок клетчатой кепке – был в ковбойке, жеваных белых </w:t>
      </w:r>
      <w:r>
        <w:rPr>
          <w:highlight w:val="yellow"/>
        </w:rPr>
        <w:t xml:space="preserve">брюках </w:t>
      </w:r>
      <w:r>
        <w:t xml:space="preserve">и в </w:t>
      </w:r>
      <w:r>
        <w:rPr>
          <w:highlight w:val="yellow"/>
        </w:rPr>
        <w:t xml:space="preserve">черных </w:t>
      </w:r>
      <w:r>
        <w:t xml:space="preserve">тапочках. </w:t>
      </w:r>
    </w:p>
    <w:p w:rsidR="006F607E" w:rsidRDefault="000906E7">
      <w:r>
        <w:rPr>
          <w:highlight w:val="yellow"/>
        </w:rPr>
        <w:t xml:space="preserve">Первый </w:t>
      </w:r>
      <w:r>
        <w:t xml:space="preserve">был не кто иной, как Михаил Александрович Берлиоз, председатель правления </w:t>
      </w:r>
      <w:r>
        <w:rPr>
          <w:highlight w:val="yellow"/>
        </w:rPr>
        <w:t xml:space="preserve">одной </w:t>
      </w:r>
      <w:r>
        <w:t>из крупне</w:t>
      </w:r>
      <w:r>
        <w:t xml:space="preserve">йших московских </w:t>
      </w:r>
      <w:r>
        <w:lastRenderedPageBreak/>
        <w:t xml:space="preserve">литературных ассоциаций, сокращенно именуемой МАССОЛИТ, и редактор толстого художественного журнала, а молодой спутник его – </w:t>
      </w:r>
      <w:r>
        <w:rPr>
          <w:highlight w:val="yellow"/>
        </w:rPr>
        <w:t xml:space="preserve">поэт </w:t>
      </w:r>
      <w:r>
        <w:t xml:space="preserve">Иван Николаевич Понырев, пишущий под псевдонимом Бездомный. </w:t>
      </w:r>
    </w:p>
    <w:p w:rsidR="006F607E" w:rsidRDefault="000906E7">
      <w:r>
        <w:t xml:space="preserve">Попав в </w:t>
      </w:r>
      <w:r>
        <w:rPr>
          <w:highlight w:val="yellow"/>
        </w:rPr>
        <w:t xml:space="preserve">тень </w:t>
      </w:r>
      <w:r>
        <w:t xml:space="preserve">чуть зеленеющих лип, </w:t>
      </w:r>
      <w:r>
        <w:rPr>
          <w:highlight w:val="yellow"/>
        </w:rPr>
        <w:t>писатели первым</w:t>
      </w:r>
      <w:r>
        <w:rPr>
          <w:highlight w:val="yellow"/>
        </w:rPr>
        <w:t xml:space="preserve"> </w:t>
      </w:r>
      <w:r>
        <w:t xml:space="preserve">долгом бросились к пестро раскрашенной будочке с </w:t>
      </w:r>
      <w:r>
        <w:rPr>
          <w:highlight w:val="yellow"/>
        </w:rPr>
        <w:t xml:space="preserve">надписью «Пиво </w:t>
      </w:r>
      <w:r>
        <w:t xml:space="preserve">и </w:t>
      </w:r>
      <w:r>
        <w:rPr>
          <w:highlight w:val="yellow"/>
        </w:rPr>
        <w:t xml:space="preserve">воды». </w:t>
      </w:r>
    </w:p>
    <w:p w:rsidR="006F607E" w:rsidRDefault="000906E7">
      <w:r>
        <w:t xml:space="preserve">Да, следует отметить </w:t>
      </w:r>
      <w:r>
        <w:rPr>
          <w:highlight w:val="yellow"/>
        </w:rPr>
        <w:t xml:space="preserve">первую </w:t>
      </w:r>
      <w:r>
        <w:t xml:space="preserve">странность этого страшного </w:t>
      </w:r>
      <w:r>
        <w:rPr>
          <w:highlight w:val="yellow"/>
        </w:rPr>
        <w:t xml:space="preserve">майского </w:t>
      </w:r>
      <w:r>
        <w:t xml:space="preserve">вечера. Не только у будочки, но и во всей аллее, параллельной Малой Бронной улице, не оказалось ни </w:t>
      </w:r>
      <w:r>
        <w:rPr>
          <w:highlight w:val="yellow"/>
        </w:rPr>
        <w:t xml:space="preserve">одного человека. </w:t>
      </w:r>
      <w:r>
        <w:t>В</w:t>
      </w:r>
      <w:r>
        <w:t xml:space="preserve"> тот час, когда уж, кажется, и сил не было дышать, когда </w:t>
      </w:r>
      <w:r>
        <w:rPr>
          <w:highlight w:val="yellow"/>
        </w:rPr>
        <w:t xml:space="preserve">солнце, </w:t>
      </w:r>
      <w:r>
        <w:t xml:space="preserve">раскалив Москву, в сухом </w:t>
      </w:r>
      <w:r>
        <w:rPr>
          <w:highlight w:val="yellow"/>
        </w:rPr>
        <w:t xml:space="preserve">тумане </w:t>
      </w:r>
      <w:r>
        <w:t xml:space="preserve">валилось куда-то за Садовое кольцо, – никто не пришел под </w:t>
      </w:r>
      <w:r>
        <w:rPr>
          <w:highlight w:val="yellow"/>
        </w:rPr>
        <w:t xml:space="preserve">липы, </w:t>
      </w:r>
      <w:r>
        <w:t xml:space="preserve">никто не сел на скамейку, пуста была аллея. </w:t>
      </w:r>
    </w:p>
    <w:p w:rsidR="006F607E" w:rsidRDefault="000906E7">
      <w:r>
        <w:t xml:space="preserve">– Дайте нарзану, – попросил Берлиоз. </w:t>
      </w:r>
    </w:p>
    <w:p w:rsidR="006F607E" w:rsidRDefault="000906E7">
      <w:r>
        <w:t>– Нарзану не</w:t>
      </w:r>
      <w:r>
        <w:t xml:space="preserve">ту, – ответила </w:t>
      </w:r>
      <w:r>
        <w:rPr>
          <w:highlight w:val="yellow"/>
        </w:rPr>
        <w:t xml:space="preserve">женщина </w:t>
      </w:r>
      <w:r>
        <w:t xml:space="preserve">в будочке и почему-то обиделась. </w:t>
      </w:r>
    </w:p>
    <w:p w:rsidR="006F607E" w:rsidRDefault="000906E7">
      <w:r>
        <w:t xml:space="preserve">– </w:t>
      </w:r>
      <w:r>
        <w:rPr>
          <w:highlight w:val="yellow"/>
        </w:rPr>
        <w:t xml:space="preserve">Пиво </w:t>
      </w:r>
      <w:r>
        <w:t xml:space="preserve">есть? – сиплым голосом осведомился Бездомный. </w:t>
      </w:r>
    </w:p>
    <w:p w:rsidR="006F607E" w:rsidRDefault="000906E7">
      <w:r>
        <w:t xml:space="preserve">– </w:t>
      </w:r>
      <w:r>
        <w:rPr>
          <w:highlight w:val="yellow"/>
        </w:rPr>
        <w:t xml:space="preserve">Пиво </w:t>
      </w:r>
      <w:r>
        <w:t xml:space="preserve">привезут к вечеру, – ответила </w:t>
      </w:r>
      <w:r>
        <w:rPr>
          <w:highlight w:val="yellow"/>
        </w:rPr>
        <w:t xml:space="preserve">женщина. </w:t>
      </w:r>
    </w:p>
    <w:p w:rsidR="006F607E" w:rsidRDefault="000906E7">
      <w:r>
        <w:t xml:space="preserve">– А что есть? – спросил Берлиоз. </w:t>
      </w:r>
    </w:p>
    <w:p w:rsidR="006F607E" w:rsidRDefault="000906E7">
      <w:r>
        <w:lastRenderedPageBreak/>
        <w:t xml:space="preserve">– </w:t>
      </w:r>
      <w:r>
        <w:rPr>
          <w:highlight w:val="yellow"/>
        </w:rPr>
        <w:t xml:space="preserve">Абрикосовая, </w:t>
      </w:r>
      <w:r>
        <w:t xml:space="preserve">только теплая, – сказала </w:t>
      </w:r>
      <w:r>
        <w:rPr>
          <w:highlight w:val="yellow"/>
        </w:rPr>
        <w:t xml:space="preserve">женщина. </w:t>
      </w:r>
    </w:p>
    <w:p w:rsidR="006F607E" w:rsidRDefault="000906E7">
      <w:r>
        <w:t>– Ну, давайте,</w:t>
      </w:r>
      <w:r>
        <w:t xml:space="preserve"> давайте, давайте!.. </w:t>
      </w:r>
    </w:p>
    <w:p w:rsidR="006F607E" w:rsidRDefault="000906E7">
      <w:r>
        <w:rPr>
          <w:highlight w:val="yellow"/>
        </w:rPr>
        <w:t xml:space="preserve">Абрикосовая </w:t>
      </w:r>
      <w:r>
        <w:t xml:space="preserve">дала обильную </w:t>
      </w:r>
      <w:r>
        <w:rPr>
          <w:highlight w:val="yellow"/>
        </w:rPr>
        <w:t xml:space="preserve">желтую </w:t>
      </w:r>
      <w:r>
        <w:t xml:space="preserve">пену, и в </w:t>
      </w:r>
      <w:r>
        <w:rPr>
          <w:highlight w:val="yellow"/>
        </w:rPr>
        <w:t xml:space="preserve">воздухе </w:t>
      </w:r>
      <w:r>
        <w:t xml:space="preserve">запахло парикмахерской. Напившись, литераторы немедленно начали икать, расплатились и уселись на скамейке </w:t>
      </w:r>
      <w:r>
        <w:rPr>
          <w:highlight w:val="yellow"/>
        </w:rPr>
        <w:t xml:space="preserve">лицом </w:t>
      </w:r>
      <w:r>
        <w:t xml:space="preserve">к пруду и спиной к Бронной. </w:t>
      </w:r>
    </w:p>
    <w:p w:rsidR="006F607E" w:rsidRDefault="000906E7">
      <w:r>
        <w:t xml:space="preserve">Тут приключилась вторая странность, </w:t>
      </w:r>
      <w:r>
        <w:t xml:space="preserve">касающаяся </w:t>
      </w:r>
      <w:r>
        <w:rPr>
          <w:highlight w:val="yellow"/>
        </w:rPr>
        <w:t xml:space="preserve">одного </w:t>
      </w:r>
      <w:r>
        <w:t xml:space="preserve">Берлиоза. Он внезапно перестал икать, </w:t>
      </w:r>
      <w:r>
        <w:rPr>
          <w:highlight w:val="yellow"/>
        </w:rPr>
        <w:t xml:space="preserve">сердце </w:t>
      </w:r>
      <w:r>
        <w:t xml:space="preserve">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w:t>
      </w:r>
      <w:r>
        <w:rPr>
          <w:highlight w:val="yellow"/>
        </w:rPr>
        <w:t xml:space="preserve">страх, </w:t>
      </w:r>
      <w:r>
        <w:t>что ему захотелось тотча</w:t>
      </w:r>
      <w:r>
        <w:t xml:space="preserve">с же </w:t>
      </w:r>
      <w:r>
        <w:rPr>
          <w:highlight w:val="yellow"/>
        </w:rPr>
        <w:t xml:space="preserve">бежать </w:t>
      </w:r>
      <w:r>
        <w:t xml:space="preserve">с Патриарших без оглядки. Берлиоз тоскливо оглянулся, не понимая, что его напугало. Он побледнел, вытер лоб </w:t>
      </w:r>
      <w:r>
        <w:rPr>
          <w:highlight w:val="yellow"/>
        </w:rPr>
        <w:t xml:space="preserve">платком, </w:t>
      </w:r>
      <w:r>
        <w:t xml:space="preserve">подумал: «Что это со мной? Этого никогда не было... </w:t>
      </w:r>
      <w:r>
        <w:rPr>
          <w:highlight w:val="yellow"/>
        </w:rPr>
        <w:t xml:space="preserve">сердце </w:t>
      </w:r>
      <w:r>
        <w:t>шалит... я переутомился. Пожалуй, пора бросить все к черту и в Кисло</w:t>
      </w:r>
      <w:r>
        <w:t xml:space="preserve">водск...» </w:t>
      </w:r>
    </w:p>
    <w:p w:rsidR="006F607E" w:rsidRDefault="000906E7">
      <w:r>
        <w:t xml:space="preserve">И тут знойный </w:t>
      </w:r>
      <w:r>
        <w:rPr>
          <w:highlight w:val="yellow"/>
        </w:rPr>
        <w:t xml:space="preserve">воздух </w:t>
      </w:r>
      <w:r>
        <w:t xml:space="preserve">сгустился перед ним, и соткался из этого </w:t>
      </w:r>
      <w:r>
        <w:rPr>
          <w:highlight w:val="yellow"/>
        </w:rPr>
        <w:t xml:space="preserve">воздуха </w:t>
      </w:r>
      <w:r>
        <w:t xml:space="preserve">прозрачный гражданин престранного вида. На маленькой головке жокейский картузик, клетчатый кургузый воздушный же пиджачок... </w:t>
      </w:r>
      <w:r>
        <w:lastRenderedPageBreak/>
        <w:t>Гражданин ростом в сажень, но в плечах узок, худ н</w:t>
      </w:r>
      <w:r>
        <w:t xml:space="preserve">еимоверно, и физиономия, прошу заметить, глумливая. </w:t>
      </w:r>
    </w:p>
    <w:p w:rsidR="006F607E" w:rsidRDefault="000906E7">
      <w:r>
        <w:rPr>
          <w:highlight w:val="yellow"/>
        </w:rPr>
        <w:t xml:space="preserve">Жизнь </w:t>
      </w:r>
      <w:r>
        <w:t xml:space="preserve">Берлиоза складывалась так, что к необыкновенным явлениям он не привык. Еще более побледнев, он вытаращил </w:t>
      </w:r>
      <w:r>
        <w:rPr>
          <w:highlight w:val="yellow"/>
        </w:rPr>
        <w:t xml:space="preserve">глаза </w:t>
      </w:r>
      <w:r>
        <w:t xml:space="preserve">и в смятении подумал: «Этого не может быть!..» </w:t>
      </w:r>
    </w:p>
    <w:p w:rsidR="006F607E" w:rsidRDefault="000906E7">
      <w:r>
        <w:t>Но это, увы, было, и длинный, сквозь к</w:t>
      </w:r>
      <w:r>
        <w:t xml:space="preserve">оторого видно, гражданин, не касаясь </w:t>
      </w:r>
      <w:r>
        <w:rPr>
          <w:highlight w:val="yellow"/>
        </w:rPr>
        <w:t xml:space="preserve">земли, </w:t>
      </w:r>
      <w:r>
        <w:t xml:space="preserve">качался перед ним и влево и вправо. </w:t>
      </w:r>
    </w:p>
    <w:p w:rsidR="006F607E" w:rsidRDefault="000906E7">
      <w:r>
        <w:t xml:space="preserve">Тут ужас до того овладел Берлиозом, что он закрыл </w:t>
      </w:r>
      <w:r>
        <w:rPr>
          <w:highlight w:val="yellow"/>
        </w:rPr>
        <w:t xml:space="preserve">глаза. </w:t>
      </w:r>
      <w:r>
        <w:t>А когда он их открыл, увидел, что все кончилось, марево растворилось, клетчатый исчез, а заодно и тупая игла выскочила</w:t>
      </w:r>
      <w:r>
        <w:t xml:space="preserve"> из </w:t>
      </w:r>
      <w:r>
        <w:rPr>
          <w:highlight w:val="yellow"/>
        </w:rPr>
        <w:t xml:space="preserve">сердца. </w:t>
      </w:r>
    </w:p>
    <w:p w:rsidR="006F607E" w:rsidRDefault="000906E7">
      <w:r>
        <w:t xml:space="preserve">– 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w:t>
      </w:r>
      <w:r>
        <w:rPr>
          <w:highlight w:val="yellow"/>
        </w:rPr>
        <w:t xml:space="preserve">глазах </w:t>
      </w:r>
      <w:r>
        <w:t xml:space="preserve">его еще прыгала тревога, и </w:t>
      </w:r>
      <w:r>
        <w:rPr>
          <w:highlight w:val="yellow"/>
        </w:rPr>
        <w:t xml:space="preserve">руки </w:t>
      </w:r>
      <w:r>
        <w:t xml:space="preserve">дрожали. </w:t>
      </w:r>
    </w:p>
    <w:p w:rsidR="006F607E" w:rsidRDefault="000906E7">
      <w:r>
        <w:t>Однако постепенно он ус</w:t>
      </w:r>
      <w:r>
        <w:t xml:space="preserve">покоился, обмахнулся </w:t>
      </w:r>
      <w:r>
        <w:rPr>
          <w:highlight w:val="yellow"/>
        </w:rPr>
        <w:t xml:space="preserve">платком </w:t>
      </w:r>
      <w:r>
        <w:t xml:space="preserve">и, произнеся довольно бодро: «Ну-с, итак...» – повел речь, прерванную питьем </w:t>
      </w:r>
      <w:r>
        <w:rPr>
          <w:highlight w:val="yellow"/>
        </w:rPr>
        <w:t xml:space="preserve">абрикосовой. </w:t>
      </w:r>
    </w:p>
    <w:p w:rsidR="006F607E" w:rsidRDefault="000906E7">
      <w:r>
        <w:t xml:space="preserve">Речь эта, как впоследствии узнали, шла об Иисусе Христе. Дело в том, что редактор </w:t>
      </w:r>
      <w:r>
        <w:lastRenderedPageBreak/>
        <w:t xml:space="preserve">заказал </w:t>
      </w:r>
      <w:r>
        <w:rPr>
          <w:highlight w:val="yellow"/>
        </w:rPr>
        <w:t xml:space="preserve">поэту </w:t>
      </w:r>
      <w:r>
        <w:t xml:space="preserve">для очередной книжки журнала </w:t>
      </w:r>
      <w:r>
        <w:rPr>
          <w:highlight w:val="yellow"/>
        </w:rPr>
        <w:t xml:space="preserve">большую </w:t>
      </w:r>
      <w:r>
        <w:t>ант</w:t>
      </w:r>
      <w:r>
        <w:t xml:space="preserve">ирелигиозную поэму. Эту поэму Иван Николаевич сочинил, и в очень короткий срок, но, к сожалению, ею редактора нисколько не удовлетворил. Очертил Бездомный </w:t>
      </w:r>
      <w:r>
        <w:rPr>
          <w:highlight w:val="yellow"/>
        </w:rPr>
        <w:t xml:space="preserve">главное </w:t>
      </w:r>
      <w:r>
        <w:t xml:space="preserve">действующее </w:t>
      </w:r>
      <w:r>
        <w:rPr>
          <w:highlight w:val="yellow"/>
        </w:rPr>
        <w:t xml:space="preserve">лицо </w:t>
      </w:r>
      <w:r>
        <w:t xml:space="preserve">своей поэмы, то есть Иисуса, очень </w:t>
      </w:r>
      <w:r>
        <w:rPr>
          <w:highlight w:val="yellow"/>
        </w:rPr>
        <w:t xml:space="preserve">черными </w:t>
      </w:r>
      <w:r>
        <w:t>красками, и тем не менее всю поэм</w:t>
      </w:r>
      <w:r>
        <w:t xml:space="preserve">у приходилось, по мнению редактора, писать заново. И вот теперь редактор читал </w:t>
      </w:r>
      <w:r>
        <w:rPr>
          <w:highlight w:val="yellow"/>
        </w:rPr>
        <w:t xml:space="preserve">поэту </w:t>
      </w:r>
      <w:r>
        <w:t xml:space="preserve">нечто вроде лекции об Иисусе, с тем чтобы подчеркнуть </w:t>
      </w:r>
      <w:r>
        <w:rPr>
          <w:highlight w:val="yellow"/>
        </w:rPr>
        <w:t xml:space="preserve">основную </w:t>
      </w:r>
      <w:r>
        <w:t xml:space="preserve">ошибку </w:t>
      </w:r>
      <w:r>
        <w:rPr>
          <w:highlight w:val="yellow"/>
        </w:rPr>
        <w:t xml:space="preserve">поэта. </w:t>
      </w:r>
      <w:r>
        <w:t xml:space="preserve">Трудно сказать, что именно подвело Ивана Николаевича – </w:t>
      </w:r>
      <w:r>
        <w:rPr>
          <w:highlight w:val="yellow"/>
        </w:rPr>
        <w:t xml:space="preserve">изобразительная </w:t>
      </w:r>
      <w:r>
        <w:t xml:space="preserve">ли </w:t>
      </w:r>
      <w:r>
        <w:rPr>
          <w:highlight w:val="yellow"/>
        </w:rPr>
        <w:t xml:space="preserve">сила </w:t>
      </w:r>
      <w:r>
        <w:t>его таланта или</w:t>
      </w:r>
      <w:r>
        <w:t xml:space="preserve"> полное незнакомство с вопросом, по которому он собирался писать, – но Иисус в его </w:t>
      </w:r>
      <w:r>
        <w:rPr>
          <w:highlight w:val="yellow"/>
        </w:rPr>
        <w:t xml:space="preserve">изображении </w:t>
      </w:r>
      <w:r>
        <w:t xml:space="preserve">получился ну совершенно как </w:t>
      </w:r>
      <w:r>
        <w:rPr>
          <w:highlight w:val="yellow"/>
        </w:rPr>
        <w:t xml:space="preserve">живой, </w:t>
      </w:r>
      <w:r>
        <w:t xml:space="preserve">хотя и не привлекающий к себе </w:t>
      </w:r>
      <w:r>
        <w:rPr>
          <w:highlight w:val="yellow"/>
        </w:rPr>
        <w:t xml:space="preserve">персонаж. </w:t>
      </w:r>
      <w:r>
        <w:t xml:space="preserve">Берлиоз же хотел доказать </w:t>
      </w:r>
      <w:r>
        <w:rPr>
          <w:highlight w:val="yellow"/>
        </w:rPr>
        <w:t xml:space="preserve">поэту, </w:t>
      </w:r>
      <w:r>
        <w:t xml:space="preserve">что </w:t>
      </w:r>
      <w:r>
        <w:rPr>
          <w:highlight w:val="yellow"/>
        </w:rPr>
        <w:t xml:space="preserve">главное </w:t>
      </w:r>
      <w:r>
        <w:t>не в том, каков был Иисус, плох ли, хорош</w:t>
      </w:r>
      <w:r>
        <w:t xml:space="preserve"> ли, а в том, что Иисуса-то этого, как </w:t>
      </w:r>
      <w:r>
        <w:rPr>
          <w:highlight w:val="yellow"/>
        </w:rPr>
        <w:t xml:space="preserve">личности, </w:t>
      </w:r>
      <w:r>
        <w:t xml:space="preserve">вовсе не существовало на </w:t>
      </w:r>
      <w:r>
        <w:rPr>
          <w:highlight w:val="yellow"/>
        </w:rPr>
        <w:t xml:space="preserve">свете </w:t>
      </w:r>
      <w:r>
        <w:t xml:space="preserve">и что все рассказы о нем – простые выдумки, самый обыкновенный миф. </w:t>
      </w:r>
    </w:p>
    <w:p w:rsidR="006F607E" w:rsidRDefault="000906E7">
      <w:r>
        <w:t xml:space="preserve">Надо заметить, что редактор был </w:t>
      </w:r>
      <w:r>
        <w:rPr>
          <w:highlight w:val="yellow"/>
        </w:rPr>
        <w:t xml:space="preserve">человеком </w:t>
      </w:r>
      <w:r>
        <w:t>начитанным и очень умело указывал в своей речи на древних историк</w:t>
      </w:r>
      <w:r>
        <w:t xml:space="preserve">ов, например, на знаменитого Филона </w:t>
      </w:r>
      <w:r>
        <w:rPr>
          <w:highlight w:val="yellow"/>
        </w:rPr>
        <w:t xml:space="preserve">Александрийского, </w:t>
      </w:r>
      <w:r>
        <w:t xml:space="preserve">на блестяще образованного Иосифа Флавия, </w:t>
      </w:r>
      <w:r>
        <w:lastRenderedPageBreak/>
        <w:t xml:space="preserve">никогда ни </w:t>
      </w:r>
      <w:r>
        <w:rPr>
          <w:highlight w:val="yellow"/>
        </w:rPr>
        <w:t xml:space="preserve">словом </w:t>
      </w:r>
      <w:r>
        <w:t xml:space="preserve">не упоминавших о существовании Иисуса. Обнаруживая солидную эрудицию, Михаил Александрович сообщил </w:t>
      </w:r>
      <w:r>
        <w:rPr>
          <w:highlight w:val="yellow"/>
        </w:rPr>
        <w:t xml:space="preserve">поэту, </w:t>
      </w:r>
      <w:r>
        <w:t xml:space="preserve">между прочим, и о том, что то </w:t>
      </w:r>
      <w:r>
        <w:rPr>
          <w:highlight w:val="yellow"/>
        </w:rPr>
        <w:t xml:space="preserve">место </w:t>
      </w:r>
      <w:r>
        <w:t>в</w:t>
      </w:r>
      <w:r>
        <w:t xml:space="preserve"> 15-й </w:t>
      </w:r>
      <w:r>
        <w:rPr>
          <w:highlight w:val="yellow"/>
        </w:rPr>
        <w:t xml:space="preserve">книге, </w:t>
      </w:r>
      <w:r>
        <w:t xml:space="preserve">в главе 44-й знаменитых Тацитовых «Анналов», где говорится о </w:t>
      </w:r>
      <w:r>
        <w:rPr>
          <w:highlight w:val="yellow"/>
        </w:rPr>
        <w:t xml:space="preserve">казни </w:t>
      </w:r>
      <w:r>
        <w:t xml:space="preserve">Иисуса, – есть не что иное, как позднейшая поддельная вставка. </w:t>
      </w:r>
    </w:p>
    <w:p w:rsidR="006F607E" w:rsidRDefault="000906E7">
      <w:r>
        <w:rPr>
          <w:highlight w:val="yellow"/>
        </w:rPr>
        <w:t xml:space="preserve">Поэт, </w:t>
      </w:r>
      <w:r>
        <w:t xml:space="preserve">для которого все, сообщаемое редактором, являлось новостью, внимательно слушал Михаила Александровича, </w:t>
      </w:r>
      <w:r>
        <w:t xml:space="preserve">уставив на него свои бойкие </w:t>
      </w:r>
      <w:r>
        <w:rPr>
          <w:highlight w:val="yellow"/>
        </w:rPr>
        <w:t xml:space="preserve">зеленые глаза, </w:t>
      </w:r>
      <w:r>
        <w:t xml:space="preserve">и лишь изредка икал, шепотом ругая </w:t>
      </w:r>
      <w:r>
        <w:rPr>
          <w:highlight w:val="yellow"/>
        </w:rPr>
        <w:t xml:space="preserve">абрикосовую воду. </w:t>
      </w:r>
    </w:p>
    <w:p w:rsidR="006F607E" w:rsidRDefault="000906E7">
      <w:r>
        <w:t xml:space="preserve">– Нет ни </w:t>
      </w:r>
      <w:r>
        <w:rPr>
          <w:highlight w:val="yellow"/>
        </w:rPr>
        <w:t xml:space="preserve">одной восточной религии, </w:t>
      </w:r>
      <w:r>
        <w:t xml:space="preserve">– говорил Берлиоз, – в которой, как </w:t>
      </w:r>
      <w:r>
        <w:rPr>
          <w:highlight w:val="yellow"/>
        </w:rPr>
        <w:t xml:space="preserve">правило непорочная дева </w:t>
      </w:r>
      <w:r>
        <w:t xml:space="preserve">не произвела бы на </w:t>
      </w:r>
      <w:r>
        <w:rPr>
          <w:highlight w:val="yellow"/>
        </w:rPr>
        <w:t xml:space="preserve">свет бога. </w:t>
      </w:r>
      <w:r>
        <w:t>И христиане, не выдумав ничего ново</w:t>
      </w:r>
      <w:r>
        <w:t xml:space="preserve">го, точно так же создали своего Иисуса, которого на самом деле никогда не было в </w:t>
      </w:r>
      <w:r>
        <w:rPr>
          <w:highlight w:val="yellow"/>
        </w:rPr>
        <w:t xml:space="preserve">живых. </w:t>
      </w:r>
      <w:r>
        <w:t xml:space="preserve">Вот на это-то и нужно сделать </w:t>
      </w:r>
      <w:r>
        <w:rPr>
          <w:highlight w:val="yellow"/>
        </w:rPr>
        <w:t xml:space="preserve">главный </w:t>
      </w:r>
      <w:r>
        <w:t xml:space="preserve">упор... </w:t>
      </w:r>
    </w:p>
    <w:p w:rsidR="006F607E" w:rsidRDefault="000906E7">
      <w:r>
        <w:t xml:space="preserve">Высокий тенор Берлиоза разносился в пустынной аллее, и по </w:t>
      </w:r>
      <w:r>
        <w:rPr>
          <w:highlight w:val="yellow"/>
        </w:rPr>
        <w:t xml:space="preserve">мере </w:t>
      </w:r>
      <w:r>
        <w:t>того, как Михаил Александрович забирался в дебри, в которы</w:t>
      </w:r>
      <w:r>
        <w:t xml:space="preserve">е может забираться, не рискуя свернуть себе шею, лишь очень образованный </w:t>
      </w:r>
      <w:r>
        <w:rPr>
          <w:highlight w:val="yellow"/>
        </w:rPr>
        <w:t xml:space="preserve">человек, </w:t>
      </w:r>
      <w:r>
        <w:t xml:space="preserve">– </w:t>
      </w:r>
      <w:r>
        <w:rPr>
          <w:highlight w:val="yellow"/>
        </w:rPr>
        <w:t xml:space="preserve">поэт </w:t>
      </w:r>
      <w:r>
        <w:t xml:space="preserve">узнавал все больше и больше интересного и полезного и про </w:t>
      </w:r>
      <w:r>
        <w:rPr>
          <w:highlight w:val="yellow"/>
        </w:rPr>
        <w:t xml:space="preserve">египетского </w:t>
      </w:r>
      <w:r>
        <w:t xml:space="preserve">Озириса, </w:t>
      </w:r>
      <w:r>
        <w:lastRenderedPageBreak/>
        <w:t xml:space="preserve">благостного </w:t>
      </w:r>
      <w:r>
        <w:rPr>
          <w:highlight w:val="yellow"/>
        </w:rPr>
        <w:t xml:space="preserve">бога </w:t>
      </w:r>
      <w:r>
        <w:t xml:space="preserve">и </w:t>
      </w:r>
      <w:r>
        <w:rPr>
          <w:highlight w:val="yellow"/>
        </w:rPr>
        <w:t xml:space="preserve">сына Неба </w:t>
      </w:r>
      <w:r>
        <w:t xml:space="preserve">и </w:t>
      </w:r>
      <w:r>
        <w:rPr>
          <w:highlight w:val="yellow"/>
        </w:rPr>
        <w:t xml:space="preserve">Земли, </w:t>
      </w:r>
      <w:r>
        <w:t xml:space="preserve">и про финикийского </w:t>
      </w:r>
      <w:r>
        <w:rPr>
          <w:highlight w:val="yellow"/>
        </w:rPr>
        <w:t xml:space="preserve">бога </w:t>
      </w:r>
      <w:r>
        <w:t xml:space="preserve">Фаммуза, и про Мардука, и </w:t>
      </w:r>
      <w:r>
        <w:t xml:space="preserve">даже про менее известного грозного </w:t>
      </w:r>
      <w:r>
        <w:rPr>
          <w:highlight w:val="yellow"/>
        </w:rPr>
        <w:t xml:space="preserve">бога </w:t>
      </w:r>
      <w:r>
        <w:t xml:space="preserve">Вицлипуцли, которого весьма почитали некогда ацтеки в Мексике. </w:t>
      </w:r>
    </w:p>
    <w:p w:rsidR="006F607E" w:rsidRDefault="000906E7">
      <w:r>
        <w:t xml:space="preserve">И вот как раз в то </w:t>
      </w:r>
      <w:r>
        <w:rPr>
          <w:highlight w:val="yellow"/>
        </w:rPr>
        <w:t xml:space="preserve">время, </w:t>
      </w:r>
      <w:r>
        <w:t xml:space="preserve">когда Михаил Александрович рассказывал </w:t>
      </w:r>
      <w:r>
        <w:rPr>
          <w:highlight w:val="yellow"/>
        </w:rPr>
        <w:t xml:space="preserve">поэту </w:t>
      </w:r>
      <w:r>
        <w:t xml:space="preserve">о том, как ацтеки лепили из теста фигурку Вицлипуцли, в аллее показался </w:t>
      </w:r>
      <w:r>
        <w:rPr>
          <w:highlight w:val="yellow"/>
        </w:rPr>
        <w:t>первый че</w:t>
      </w:r>
      <w:r>
        <w:rPr>
          <w:highlight w:val="yellow"/>
        </w:rPr>
        <w:t xml:space="preserve">ловек. </w:t>
      </w:r>
    </w:p>
    <w:p w:rsidR="006F607E" w:rsidRDefault="000906E7">
      <w:r>
        <w:t xml:space="preserve">Впоследствии, когда, откровенно говоря, было уже поздно, разные учреждения представили свои сводки с описанием этого </w:t>
      </w:r>
      <w:r>
        <w:rPr>
          <w:highlight w:val="yellow"/>
        </w:rPr>
        <w:t xml:space="preserve">человека. </w:t>
      </w:r>
      <w:r>
        <w:t xml:space="preserve">Сличение их не может не вызвать изумления. Так, в </w:t>
      </w:r>
      <w:r>
        <w:rPr>
          <w:highlight w:val="yellow"/>
        </w:rPr>
        <w:t xml:space="preserve">первой </w:t>
      </w:r>
      <w:r>
        <w:t xml:space="preserve">из них сказано, что </w:t>
      </w:r>
      <w:r>
        <w:rPr>
          <w:highlight w:val="yellow"/>
        </w:rPr>
        <w:t xml:space="preserve">человек </w:t>
      </w:r>
      <w:r>
        <w:t xml:space="preserve">этот был маленького роста, </w:t>
      </w:r>
      <w:r>
        <w:rPr>
          <w:highlight w:val="yellow"/>
        </w:rPr>
        <w:t xml:space="preserve">зубы </w:t>
      </w:r>
      <w:r>
        <w:t>имел</w:t>
      </w:r>
      <w:r>
        <w:t xml:space="preserve"> </w:t>
      </w:r>
      <w:r>
        <w:rPr>
          <w:highlight w:val="yellow"/>
        </w:rPr>
        <w:t xml:space="preserve">золотые </w:t>
      </w:r>
      <w:r>
        <w:t xml:space="preserve">и хромал на </w:t>
      </w:r>
      <w:r>
        <w:rPr>
          <w:highlight w:val="yellow"/>
        </w:rPr>
        <w:t xml:space="preserve">правую ногу. </w:t>
      </w:r>
      <w:r>
        <w:t xml:space="preserve">Во второй – что </w:t>
      </w:r>
      <w:r>
        <w:rPr>
          <w:highlight w:val="yellow"/>
        </w:rPr>
        <w:t xml:space="preserve">человек </w:t>
      </w:r>
      <w:r>
        <w:t xml:space="preserve">был росту громадного, коронки имел платиновые, хромал на </w:t>
      </w:r>
      <w:r>
        <w:rPr>
          <w:highlight w:val="yellow"/>
        </w:rPr>
        <w:t xml:space="preserve">левую ногу. Третья </w:t>
      </w:r>
      <w:r>
        <w:t xml:space="preserve">лаконически сообщает, что особых примет у </w:t>
      </w:r>
      <w:r>
        <w:rPr>
          <w:highlight w:val="yellow"/>
        </w:rPr>
        <w:t xml:space="preserve">человека </w:t>
      </w:r>
      <w:r>
        <w:t xml:space="preserve">не было. </w:t>
      </w:r>
    </w:p>
    <w:p w:rsidR="006F607E" w:rsidRDefault="000906E7">
      <w:r>
        <w:t xml:space="preserve">Приходится признать, что ни </w:t>
      </w:r>
      <w:r>
        <w:rPr>
          <w:highlight w:val="yellow"/>
        </w:rPr>
        <w:t xml:space="preserve">одна </w:t>
      </w:r>
      <w:r>
        <w:t>из этих сводок никуда не год</w:t>
      </w:r>
      <w:r>
        <w:t xml:space="preserve">ится. </w:t>
      </w:r>
    </w:p>
    <w:p w:rsidR="006F607E" w:rsidRDefault="000906E7">
      <w:r>
        <w:t xml:space="preserve">Раньше всего: ни на какую </w:t>
      </w:r>
      <w:r>
        <w:rPr>
          <w:highlight w:val="yellow"/>
        </w:rPr>
        <w:t xml:space="preserve">ногу </w:t>
      </w:r>
      <w:r>
        <w:t xml:space="preserve">описываемый не хромал, и росту был не маленького и не громадного, а просто высокого. Что касается </w:t>
      </w:r>
      <w:r>
        <w:rPr>
          <w:highlight w:val="yellow"/>
        </w:rPr>
        <w:t xml:space="preserve">зубов, </w:t>
      </w:r>
      <w:r>
        <w:t xml:space="preserve">то с </w:t>
      </w:r>
      <w:r>
        <w:rPr>
          <w:highlight w:val="yellow"/>
        </w:rPr>
        <w:t xml:space="preserve">левой стороны </w:t>
      </w:r>
      <w:r>
        <w:t xml:space="preserve">у него были платиновые коронки, а с </w:t>
      </w:r>
      <w:r>
        <w:rPr>
          <w:highlight w:val="yellow"/>
        </w:rPr>
        <w:t xml:space="preserve">правой </w:t>
      </w:r>
      <w:r>
        <w:t xml:space="preserve">– </w:t>
      </w:r>
      <w:r>
        <w:rPr>
          <w:highlight w:val="yellow"/>
        </w:rPr>
        <w:t xml:space="preserve">золотые. </w:t>
      </w:r>
      <w:r>
        <w:t xml:space="preserve">Он </w:t>
      </w:r>
      <w:r>
        <w:lastRenderedPageBreak/>
        <w:t xml:space="preserve">был в дорогом </w:t>
      </w:r>
      <w:r>
        <w:rPr>
          <w:highlight w:val="yellow"/>
        </w:rPr>
        <w:t xml:space="preserve">сером </w:t>
      </w:r>
      <w:r>
        <w:t>костюме, в загран</w:t>
      </w:r>
      <w:r>
        <w:t xml:space="preserve">ичных, в </w:t>
      </w:r>
      <w:r>
        <w:rPr>
          <w:highlight w:val="yellow"/>
        </w:rPr>
        <w:t xml:space="preserve">цвет </w:t>
      </w:r>
      <w:r>
        <w:t xml:space="preserve">костюма, </w:t>
      </w:r>
      <w:r>
        <w:rPr>
          <w:highlight w:val="yellow"/>
        </w:rPr>
        <w:t xml:space="preserve">туфлях. Серый берет </w:t>
      </w:r>
      <w:r>
        <w:t xml:space="preserve">он лихо заломил на ухо, под мышкой нес трость с </w:t>
      </w:r>
      <w:r>
        <w:rPr>
          <w:highlight w:val="yellow"/>
        </w:rPr>
        <w:t xml:space="preserve">черным </w:t>
      </w:r>
      <w:r>
        <w:t xml:space="preserve">набалдашником в виде </w:t>
      </w:r>
      <w:r>
        <w:rPr>
          <w:highlight w:val="yellow"/>
        </w:rPr>
        <w:t xml:space="preserve">головы </w:t>
      </w:r>
      <w:r>
        <w:t xml:space="preserve">пуделя. По виду – лет </w:t>
      </w:r>
      <w:r>
        <w:rPr>
          <w:highlight w:val="yellow"/>
        </w:rPr>
        <w:t xml:space="preserve">сорока </w:t>
      </w:r>
      <w:r>
        <w:t xml:space="preserve">с лишним. Рот какой-то </w:t>
      </w:r>
      <w:r>
        <w:rPr>
          <w:highlight w:val="yellow"/>
        </w:rPr>
        <w:t xml:space="preserve">кривой. </w:t>
      </w:r>
      <w:r>
        <w:t xml:space="preserve">Выбрит гладко. Брюнет. </w:t>
      </w:r>
      <w:r>
        <w:rPr>
          <w:highlight w:val="yellow"/>
        </w:rPr>
        <w:t xml:space="preserve">Правый глаз черный, левый </w:t>
      </w:r>
      <w:r>
        <w:t xml:space="preserve">почему-то </w:t>
      </w:r>
      <w:r>
        <w:rPr>
          <w:highlight w:val="yellow"/>
        </w:rPr>
        <w:t xml:space="preserve">зеленый. </w:t>
      </w:r>
      <w:r>
        <w:rPr>
          <w:highlight w:val="yellow"/>
        </w:rPr>
        <w:t xml:space="preserve">Брови черные, </w:t>
      </w:r>
      <w:r>
        <w:t xml:space="preserve">но </w:t>
      </w:r>
      <w:r>
        <w:rPr>
          <w:highlight w:val="yellow"/>
        </w:rPr>
        <w:t xml:space="preserve">одна </w:t>
      </w:r>
      <w:r>
        <w:t xml:space="preserve">выше другой. </w:t>
      </w:r>
      <w:r>
        <w:rPr>
          <w:highlight w:val="yellow"/>
        </w:rPr>
        <w:t xml:space="preserve">Словом </w:t>
      </w:r>
      <w:r>
        <w:t xml:space="preserve">– иностранец. </w:t>
      </w:r>
    </w:p>
    <w:p w:rsidR="006F607E" w:rsidRDefault="000906E7">
      <w:r>
        <w:t xml:space="preserve">Пройдя мимо скамьи, на которой помещались редактор и </w:t>
      </w:r>
      <w:r>
        <w:rPr>
          <w:highlight w:val="yellow"/>
        </w:rPr>
        <w:t xml:space="preserve">поэт, </w:t>
      </w:r>
      <w:r>
        <w:t xml:space="preserve">иностранец покосился на них, остановился и вдруг уселся на соседней скамейке, в двух </w:t>
      </w:r>
      <w:r>
        <w:rPr>
          <w:highlight w:val="yellow"/>
        </w:rPr>
        <w:t xml:space="preserve">шагах </w:t>
      </w:r>
      <w:r>
        <w:t xml:space="preserve">от приятелей. </w:t>
      </w:r>
    </w:p>
    <w:p w:rsidR="006F607E" w:rsidRDefault="000906E7">
      <w:r>
        <w:t xml:space="preserve">«Немец», – подумал Берлиоз. </w:t>
      </w:r>
    </w:p>
    <w:p w:rsidR="006F607E" w:rsidRDefault="000906E7">
      <w:r>
        <w:t>«Англ</w:t>
      </w:r>
      <w:r>
        <w:t xml:space="preserve">ичанин, – подумал Бездомный, – ишь, и не жарко ему в </w:t>
      </w:r>
      <w:r>
        <w:rPr>
          <w:highlight w:val="yellow"/>
        </w:rPr>
        <w:t xml:space="preserve">перчатках». </w:t>
      </w:r>
    </w:p>
    <w:p w:rsidR="006F607E" w:rsidRDefault="000906E7">
      <w:r>
        <w:t xml:space="preserve">А иностранец окинул </w:t>
      </w:r>
      <w:r>
        <w:rPr>
          <w:highlight w:val="yellow"/>
        </w:rPr>
        <w:t xml:space="preserve">взглядом </w:t>
      </w:r>
      <w:r>
        <w:t xml:space="preserve">высокие </w:t>
      </w:r>
      <w:r>
        <w:rPr>
          <w:highlight w:val="yellow"/>
        </w:rPr>
        <w:t xml:space="preserve">дома, квадратом </w:t>
      </w:r>
      <w:r>
        <w:t xml:space="preserve">окаймлявшие пруд, причем заметно стало, что видит это </w:t>
      </w:r>
      <w:r>
        <w:rPr>
          <w:highlight w:val="yellow"/>
        </w:rPr>
        <w:t xml:space="preserve">место </w:t>
      </w:r>
      <w:r>
        <w:t xml:space="preserve">он впервые и что оно его заинтересовало. </w:t>
      </w:r>
    </w:p>
    <w:p w:rsidR="006F607E" w:rsidRDefault="000906E7">
      <w:r>
        <w:t xml:space="preserve">Он остановил свой взор на </w:t>
      </w:r>
      <w:r>
        <w:rPr>
          <w:highlight w:val="yellow"/>
        </w:rPr>
        <w:t xml:space="preserve">верхних </w:t>
      </w:r>
      <w:r>
        <w:t>э</w:t>
      </w:r>
      <w:r>
        <w:t xml:space="preserve">тажах, ослепительно отражающих в </w:t>
      </w:r>
      <w:r>
        <w:rPr>
          <w:highlight w:val="yellow"/>
        </w:rPr>
        <w:t xml:space="preserve">стеклах </w:t>
      </w:r>
      <w:r>
        <w:t xml:space="preserve">изломанное и навсегда уходящее от Михаила Александровича </w:t>
      </w:r>
      <w:r>
        <w:rPr>
          <w:highlight w:val="yellow"/>
        </w:rPr>
        <w:t xml:space="preserve">солнце, </w:t>
      </w:r>
      <w:r>
        <w:t xml:space="preserve">затем перевел его вниз, где </w:t>
      </w:r>
      <w:r>
        <w:rPr>
          <w:highlight w:val="yellow"/>
        </w:rPr>
        <w:t xml:space="preserve">стекла </w:t>
      </w:r>
      <w:r>
        <w:t xml:space="preserve">начали предвечерне темнеть, чему-то снисходительно усмехнулся, </w:t>
      </w:r>
      <w:r>
        <w:lastRenderedPageBreak/>
        <w:t xml:space="preserve">прищурился, </w:t>
      </w:r>
      <w:r>
        <w:rPr>
          <w:highlight w:val="yellow"/>
        </w:rPr>
        <w:t xml:space="preserve">руки </w:t>
      </w:r>
      <w:r>
        <w:t>положил на набалдашник, а подбородо</w:t>
      </w:r>
      <w:r>
        <w:t xml:space="preserve">к на </w:t>
      </w:r>
      <w:r>
        <w:rPr>
          <w:highlight w:val="yellow"/>
        </w:rPr>
        <w:t xml:space="preserve">руки. </w:t>
      </w:r>
    </w:p>
    <w:p w:rsidR="006F607E" w:rsidRDefault="000906E7">
      <w:r>
        <w:t xml:space="preserve">– Ты, Иван, – говорил Берлиоз, – очень хорошо и сатирически изобразил, например, </w:t>
      </w:r>
      <w:r>
        <w:rPr>
          <w:highlight w:val="yellow"/>
        </w:rPr>
        <w:t xml:space="preserve">рождение </w:t>
      </w:r>
      <w:r>
        <w:t xml:space="preserve">Иисуса, </w:t>
      </w:r>
      <w:r>
        <w:rPr>
          <w:highlight w:val="yellow"/>
        </w:rPr>
        <w:t xml:space="preserve">сына божия, </w:t>
      </w:r>
      <w:r>
        <w:t xml:space="preserve">но соль-то в том, что еще до Иисуса родился еще ряд сынов </w:t>
      </w:r>
      <w:r>
        <w:rPr>
          <w:highlight w:val="yellow"/>
        </w:rPr>
        <w:t xml:space="preserve">божиих, </w:t>
      </w:r>
      <w:r>
        <w:t xml:space="preserve">как, скажем, </w:t>
      </w:r>
      <w:r>
        <w:rPr>
          <w:highlight w:val="yellow"/>
        </w:rPr>
        <w:t xml:space="preserve">фригийский Аттис, </w:t>
      </w:r>
      <w:r>
        <w:t xml:space="preserve">коротко же говоря, ни один из них не </w:t>
      </w:r>
      <w:r>
        <w:t xml:space="preserve">рождался и никого не было, в том </w:t>
      </w:r>
      <w:r>
        <w:rPr>
          <w:highlight w:val="yellow"/>
        </w:rPr>
        <w:t xml:space="preserve">числе </w:t>
      </w:r>
      <w:r>
        <w:t xml:space="preserve">и Иисуса, и необходимо, чтобы ты, вместо </w:t>
      </w:r>
      <w:r>
        <w:rPr>
          <w:highlight w:val="yellow"/>
        </w:rPr>
        <w:t xml:space="preserve">рождения </w:t>
      </w:r>
      <w:r>
        <w:t xml:space="preserve">и, скажем, прихода </w:t>
      </w:r>
      <w:r>
        <w:rPr>
          <w:highlight w:val="yellow"/>
        </w:rPr>
        <w:t xml:space="preserve">волхвов, описал </w:t>
      </w:r>
      <w:r>
        <w:t xml:space="preserve">нелепые </w:t>
      </w:r>
      <w:r>
        <w:rPr>
          <w:highlight w:val="yellow"/>
        </w:rPr>
        <w:t xml:space="preserve">слухи </w:t>
      </w:r>
      <w:r>
        <w:t xml:space="preserve">об этом </w:t>
      </w:r>
      <w:r>
        <w:rPr>
          <w:highlight w:val="yellow"/>
        </w:rPr>
        <w:t xml:space="preserve">рождении... </w:t>
      </w:r>
      <w:r>
        <w:t xml:space="preserve">А то выходит по твоему рассказу, что он действительно родился!.. </w:t>
      </w:r>
    </w:p>
    <w:p w:rsidR="006F607E" w:rsidRDefault="000906E7">
      <w:r>
        <w:t>Тут Бездомный сделал попытку пре</w:t>
      </w:r>
      <w:r>
        <w:t xml:space="preserve">кратить замучившую его икоту, задержав </w:t>
      </w:r>
      <w:r>
        <w:rPr>
          <w:highlight w:val="yellow"/>
        </w:rPr>
        <w:t xml:space="preserve">дыхание, </w:t>
      </w:r>
      <w:r>
        <w:t xml:space="preserve">отчего икнул мучительнее и громче, и в этот же момент Берлиоз прервал свою речь, потому что иностранец вдруг поднялся и направился к </w:t>
      </w:r>
      <w:r>
        <w:rPr>
          <w:highlight w:val="yellow"/>
        </w:rPr>
        <w:t xml:space="preserve">писателям. </w:t>
      </w:r>
    </w:p>
    <w:p w:rsidR="006F607E" w:rsidRDefault="000906E7">
      <w:r>
        <w:t xml:space="preserve">Те поглядели на него удивленно. </w:t>
      </w:r>
    </w:p>
    <w:p w:rsidR="006F607E" w:rsidRDefault="000906E7">
      <w:r>
        <w:t>– Извините меня, пожалуйста, –</w:t>
      </w:r>
      <w:r>
        <w:t xml:space="preserve"> заговорил подошедший с иностранным акцентом, но не коверкая </w:t>
      </w:r>
      <w:r>
        <w:rPr>
          <w:highlight w:val="yellow"/>
        </w:rPr>
        <w:t xml:space="preserve">слов, </w:t>
      </w:r>
      <w:r>
        <w:t xml:space="preserve">– что я, не будучи </w:t>
      </w:r>
      <w:r>
        <w:rPr>
          <w:highlight w:val="yellow"/>
        </w:rPr>
        <w:t xml:space="preserve">знаком, </w:t>
      </w:r>
      <w:r>
        <w:t xml:space="preserve">позволяю себе... но </w:t>
      </w:r>
      <w:r>
        <w:rPr>
          <w:highlight w:val="yellow"/>
        </w:rPr>
        <w:t xml:space="preserve">предмет </w:t>
      </w:r>
      <w:r>
        <w:t xml:space="preserve">вашей ученой </w:t>
      </w:r>
      <w:r>
        <w:rPr>
          <w:highlight w:val="yellow"/>
        </w:rPr>
        <w:t xml:space="preserve">беседы </w:t>
      </w:r>
      <w:r>
        <w:t xml:space="preserve">настолько интересен, что... </w:t>
      </w:r>
    </w:p>
    <w:p w:rsidR="006F607E" w:rsidRDefault="000906E7">
      <w:r>
        <w:lastRenderedPageBreak/>
        <w:t xml:space="preserve">Тут он вежливо снял </w:t>
      </w:r>
      <w:r>
        <w:rPr>
          <w:highlight w:val="yellow"/>
        </w:rPr>
        <w:t xml:space="preserve">берет, </w:t>
      </w:r>
      <w:r>
        <w:t>и друзьям ничего не оставалось, как приподняться и расклан</w:t>
      </w:r>
      <w:r>
        <w:t xml:space="preserve">яться. </w:t>
      </w:r>
    </w:p>
    <w:p w:rsidR="006F607E" w:rsidRDefault="000906E7">
      <w:r>
        <w:t xml:space="preserve">«Нет, скорее француз...» – подумал Берлиоз. </w:t>
      </w:r>
    </w:p>
    <w:p w:rsidR="006F607E" w:rsidRDefault="000906E7">
      <w:r>
        <w:t xml:space="preserve">«Поляк?..» – подумал Бездомный. </w:t>
      </w:r>
    </w:p>
    <w:p w:rsidR="006F607E" w:rsidRDefault="000906E7">
      <w:r>
        <w:t xml:space="preserve">Необходимо добавить, что на </w:t>
      </w:r>
      <w:r>
        <w:rPr>
          <w:highlight w:val="yellow"/>
        </w:rPr>
        <w:t xml:space="preserve">поэта </w:t>
      </w:r>
      <w:r>
        <w:t xml:space="preserve">иностранец с </w:t>
      </w:r>
      <w:r>
        <w:rPr>
          <w:highlight w:val="yellow"/>
        </w:rPr>
        <w:t xml:space="preserve">первых </w:t>
      </w:r>
      <w:r>
        <w:t xml:space="preserve">же </w:t>
      </w:r>
      <w:r>
        <w:rPr>
          <w:highlight w:val="yellow"/>
        </w:rPr>
        <w:t xml:space="preserve">слов </w:t>
      </w:r>
      <w:r>
        <w:t xml:space="preserve">произвел отвратительное впечатление, а Берлиозу скорее понравился, то есть не то чтобы понравился, а... как </w:t>
      </w:r>
      <w:r>
        <w:t xml:space="preserve">бы выразиться... заинтересовал, что ли. </w:t>
      </w:r>
    </w:p>
    <w:p w:rsidR="006F607E" w:rsidRDefault="000906E7">
      <w:r>
        <w:t xml:space="preserve">– 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 </w:t>
      </w:r>
    </w:p>
    <w:p w:rsidR="006F607E" w:rsidRDefault="000906E7">
      <w:r>
        <w:t>– Если я не ослышался, вы изволили говорить, что Иис</w:t>
      </w:r>
      <w:r>
        <w:t xml:space="preserve">уса не было на </w:t>
      </w:r>
      <w:r>
        <w:rPr>
          <w:highlight w:val="yellow"/>
        </w:rPr>
        <w:t xml:space="preserve">свете? </w:t>
      </w:r>
      <w:r>
        <w:t xml:space="preserve">– спросил иностранец, обращая к Берлиозу свой </w:t>
      </w:r>
      <w:r>
        <w:rPr>
          <w:highlight w:val="yellow"/>
        </w:rPr>
        <w:t xml:space="preserve">левый зеленый глаз. </w:t>
      </w:r>
    </w:p>
    <w:p w:rsidR="006F607E" w:rsidRDefault="000906E7">
      <w:r>
        <w:t xml:space="preserve">– Нет, вы не ослышались, – учтиво ответил Берлиоз, – именно это я и говорил. </w:t>
      </w:r>
    </w:p>
    <w:p w:rsidR="006F607E" w:rsidRDefault="000906E7">
      <w:r>
        <w:t xml:space="preserve">– Ах, как интересно! – воскликнул иностранец. </w:t>
      </w:r>
    </w:p>
    <w:p w:rsidR="006F607E" w:rsidRDefault="000906E7">
      <w:r>
        <w:t xml:space="preserve">«А какого черта ему надо?» – подумал </w:t>
      </w:r>
      <w:r>
        <w:t xml:space="preserve">Бездомный и нахмурился. </w:t>
      </w:r>
    </w:p>
    <w:p w:rsidR="006F607E" w:rsidRDefault="000906E7">
      <w:r>
        <w:lastRenderedPageBreak/>
        <w:t xml:space="preserve">– А вы соглашались с вашим собеседником? – осведомился неизвестный, повернувшись вправо к Бездомному. </w:t>
      </w:r>
    </w:p>
    <w:p w:rsidR="006F607E" w:rsidRDefault="000906E7">
      <w:r>
        <w:t xml:space="preserve">– На все сто! – подтвердил тот, любя выражаться вычурно и фигурально. </w:t>
      </w:r>
    </w:p>
    <w:p w:rsidR="006F607E" w:rsidRDefault="000906E7">
      <w:r>
        <w:t>– Изумительно! – воскликнул непрошеный собеседник и, поче</w:t>
      </w:r>
      <w:r>
        <w:t xml:space="preserve">му-то воровски оглянувшись и приглушив свой </w:t>
      </w:r>
      <w:r>
        <w:rPr>
          <w:highlight w:val="yellow"/>
        </w:rPr>
        <w:t xml:space="preserve">низкий </w:t>
      </w:r>
      <w:r>
        <w:t xml:space="preserve">голос, сказал: – Простите мою навязчивость, но я так понял, что вы, помимо всего прочего, еще и не верите в </w:t>
      </w:r>
      <w:r>
        <w:rPr>
          <w:highlight w:val="yellow"/>
        </w:rPr>
        <w:t xml:space="preserve">бога? </w:t>
      </w:r>
      <w:r>
        <w:t xml:space="preserve">– он сделал испуганные </w:t>
      </w:r>
      <w:r>
        <w:rPr>
          <w:highlight w:val="yellow"/>
        </w:rPr>
        <w:t xml:space="preserve">глаза </w:t>
      </w:r>
      <w:r>
        <w:t xml:space="preserve">и прибавил: – Клянусь, я никому не скажу. </w:t>
      </w:r>
    </w:p>
    <w:p w:rsidR="006F607E" w:rsidRDefault="000906E7">
      <w:r>
        <w:t>– Да, мы не верим в</w:t>
      </w:r>
      <w:r>
        <w:t xml:space="preserve"> </w:t>
      </w:r>
      <w:r>
        <w:rPr>
          <w:highlight w:val="yellow"/>
        </w:rPr>
        <w:t xml:space="preserve">бога, </w:t>
      </w:r>
      <w:r>
        <w:t xml:space="preserve">– чуть улыбнувшись испугу интуриста, ответил Берлиоз. – Но об этом можно говорить совершенно свободно. </w:t>
      </w:r>
    </w:p>
    <w:p w:rsidR="006F607E" w:rsidRDefault="000906E7">
      <w:r>
        <w:t xml:space="preserve">Иностранец откинулся на спинку скамейки и спросил, даже привизгнув от любопытства: </w:t>
      </w:r>
    </w:p>
    <w:p w:rsidR="006F607E" w:rsidRDefault="000906E7">
      <w:r>
        <w:t xml:space="preserve">– Вы – атеисты?! </w:t>
      </w:r>
    </w:p>
    <w:p w:rsidR="006F607E" w:rsidRDefault="000906E7">
      <w:r>
        <w:t xml:space="preserve">– Да, мы – атеисты, – улыбаясь, ответил </w:t>
      </w:r>
      <w:r>
        <w:t xml:space="preserve">Берлиоз, а Бездомный подумал, рассердившись: «Вот прицепился, заграничный </w:t>
      </w:r>
      <w:r>
        <w:rPr>
          <w:highlight w:val="yellow"/>
        </w:rPr>
        <w:t xml:space="preserve">гусь!» </w:t>
      </w:r>
    </w:p>
    <w:p w:rsidR="006F607E" w:rsidRDefault="000906E7">
      <w:r>
        <w:t xml:space="preserve">– Ох, какая прелесть! – вскричал удивительный иностранец и завертел </w:t>
      </w:r>
      <w:r>
        <w:rPr>
          <w:highlight w:val="yellow"/>
        </w:rPr>
        <w:t xml:space="preserve">головой, </w:t>
      </w:r>
      <w:r>
        <w:t xml:space="preserve">глядя то на </w:t>
      </w:r>
      <w:r>
        <w:rPr>
          <w:highlight w:val="yellow"/>
        </w:rPr>
        <w:t xml:space="preserve">одного, </w:t>
      </w:r>
      <w:r>
        <w:t xml:space="preserve">то на другого литератора. </w:t>
      </w:r>
    </w:p>
    <w:p w:rsidR="006F607E" w:rsidRDefault="000906E7">
      <w:r>
        <w:lastRenderedPageBreak/>
        <w:t>– В нашей стране атеизм никого не удивляет, – дипл</w:t>
      </w:r>
      <w:r>
        <w:t xml:space="preserve">оматически вежливо сказал Берлиоз, – большинство нашего населения сознательно и давно перестало верить </w:t>
      </w:r>
      <w:r>
        <w:rPr>
          <w:highlight w:val="yellow"/>
        </w:rPr>
        <w:t xml:space="preserve">сказкам </w:t>
      </w:r>
      <w:r>
        <w:t xml:space="preserve">о </w:t>
      </w:r>
      <w:r>
        <w:rPr>
          <w:highlight w:val="yellow"/>
        </w:rPr>
        <w:t xml:space="preserve">боге. </w:t>
      </w:r>
    </w:p>
    <w:p w:rsidR="006F607E" w:rsidRDefault="000906E7">
      <w:r>
        <w:t xml:space="preserve">Тут иностранец отколол такую штуку: встал и пожал изумленному редактору </w:t>
      </w:r>
      <w:r>
        <w:rPr>
          <w:highlight w:val="yellow"/>
        </w:rPr>
        <w:t xml:space="preserve">руку, </w:t>
      </w:r>
      <w:r>
        <w:t xml:space="preserve">произнеся при этом </w:t>
      </w:r>
      <w:r>
        <w:rPr>
          <w:highlight w:val="yellow"/>
        </w:rPr>
        <w:t xml:space="preserve">слова: </w:t>
      </w:r>
    </w:p>
    <w:p w:rsidR="006F607E" w:rsidRDefault="000906E7">
      <w:r>
        <w:t>– Позвольте вас поблагодарить о</w:t>
      </w:r>
      <w:r>
        <w:t xml:space="preserve">т всей души! </w:t>
      </w:r>
    </w:p>
    <w:p w:rsidR="006F607E" w:rsidRDefault="000906E7">
      <w:r>
        <w:t xml:space="preserve">– За что это вы его благодарите? – заморгав, осведомился Бездомный. </w:t>
      </w:r>
    </w:p>
    <w:p w:rsidR="006F607E" w:rsidRDefault="000906E7">
      <w:r>
        <w:t xml:space="preserve">– За очень важное </w:t>
      </w:r>
      <w:r>
        <w:rPr>
          <w:highlight w:val="yellow"/>
        </w:rPr>
        <w:t xml:space="preserve">сведение, </w:t>
      </w:r>
      <w:r>
        <w:t xml:space="preserve">которое мне, как путешественнику, чрезвычайно интересно, – многозначительно подняв </w:t>
      </w:r>
      <w:r>
        <w:rPr>
          <w:highlight w:val="yellow"/>
        </w:rPr>
        <w:t xml:space="preserve">палец, </w:t>
      </w:r>
      <w:r>
        <w:t xml:space="preserve">пояснил заграничный чудак. </w:t>
      </w:r>
    </w:p>
    <w:p w:rsidR="006F607E" w:rsidRDefault="000906E7">
      <w:r>
        <w:t xml:space="preserve">Важное </w:t>
      </w:r>
      <w:r>
        <w:rPr>
          <w:highlight w:val="yellow"/>
        </w:rPr>
        <w:t xml:space="preserve">сведение, </w:t>
      </w:r>
      <w:r>
        <w:t>по-видимом</w:t>
      </w:r>
      <w:r>
        <w:t xml:space="preserve">у, действительно произвело на путешественника сильное впечатление, потому что он испуганно обвел </w:t>
      </w:r>
      <w:r>
        <w:rPr>
          <w:highlight w:val="yellow"/>
        </w:rPr>
        <w:t xml:space="preserve">глазами дома, </w:t>
      </w:r>
      <w:r>
        <w:t xml:space="preserve">как бы опасаясь в каждом </w:t>
      </w:r>
      <w:r>
        <w:rPr>
          <w:highlight w:val="yellow"/>
        </w:rPr>
        <w:t xml:space="preserve">окне </w:t>
      </w:r>
      <w:r>
        <w:t xml:space="preserve">увидеть по атеисту. </w:t>
      </w:r>
    </w:p>
    <w:p w:rsidR="006F607E" w:rsidRDefault="000906E7">
      <w:r>
        <w:t xml:space="preserve">«Нет, он не англичанин...» – подумал Берлиоз, а Бездомный подумал: «Где это он так наловчился </w:t>
      </w:r>
      <w:r>
        <w:t xml:space="preserve">говорить по-русски, вот что интересно!» – и опять нахмурился. </w:t>
      </w:r>
    </w:p>
    <w:p w:rsidR="006F607E" w:rsidRDefault="000906E7">
      <w:r>
        <w:t xml:space="preserve">– Но, позвольте вас спросить, – после тревожного раздумья спросил заграничный </w:t>
      </w:r>
      <w:r>
        <w:lastRenderedPageBreak/>
        <w:t xml:space="preserve">гость, – как же быть с доказательствами бытия </w:t>
      </w:r>
      <w:r>
        <w:rPr>
          <w:highlight w:val="yellow"/>
        </w:rPr>
        <w:t xml:space="preserve">божия, </w:t>
      </w:r>
      <w:r>
        <w:t xml:space="preserve">коих, как известно, существует ровно </w:t>
      </w:r>
      <w:r>
        <w:rPr>
          <w:highlight w:val="yellow"/>
        </w:rPr>
        <w:t xml:space="preserve">пять? </w:t>
      </w:r>
    </w:p>
    <w:p w:rsidR="006F607E" w:rsidRDefault="000906E7">
      <w:r>
        <w:t>– Увы! – с сожален</w:t>
      </w:r>
      <w:r>
        <w:t xml:space="preserve">ием ответил Берлиоз, – ни </w:t>
      </w:r>
      <w:r>
        <w:rPr>
          <w:highlight w:val="yellow"/>
        </w:rPr>
        <w:t xml:space="preserve">одно </w:t>
      </w:r>
      <w:r>
        <w:t xml:space="preserve">из этих доказательств ничего не стоит, и </w:t>
      </w:r>
      <w:r>
        <w:rPr>
          <w:highlight w:val="yellow"/>
        </w:rPr>
        <w:t xml:space="preserve">человечество </w:t>
      </w:r>
      <w:r>
        <w:t xml:space="preserve">давно сдало их в архив. Ведь согласитесь, что в </w:t>
      </w:r>
      <w:r>
        <w:rPr>
          <w:highlight w:val="yellow"/>
        </w:rPr>
        <w:t xml:space="preserve">области </w:t>
      </w:r>
      <w:r>
        <w:t xml:space="preserve">разума никакого доказательства существования </w:t>
      </w:r>
      <w:r>
        <w:rPr>
          <w:highlight w:val="yellow"/>
        </w:rPr>
        <w:t xml:space="preserve">бога </w:t>
      </w:r>
      <w:r>
        <w:t xml:space="preserve">быть не может. </w:t>
      </w:r>
    </w:p>
    <w:p w:rsidR="006F607E" w:rsidRDefault="000906E7">
      <w:r>
        <w:t>– Браво! – вскричал иностранец, – браво! Вы полно</w:t>
      </w:r>
      <w:r>
        <w:t xml:space="preserve">стью повторили мысль беспокойного старика Иммануила по этому поводу. Но вот курьез: он начисто разрушил все </w:t>
      </w:r>
      <w:r>
        <w:rPr>
          <w:highlight w:val="yellow"/>
        </w:rPr>
        <w:t xml:space="preserve">пять </w:t>
      </w:r>
      <w:r>
        <w:t xml:space="preserve">доказательств, а затем, как бы в насмешку над самим собою, соорудил собственное </w:t>
      </w:r>
      <w:r>
        <w:rPr>
          <w:highlight w:val="yellow"/>
        </w:rPr>
        <w:t xml:space="preserve">шестое </w:t>
      </w:r>
      <w:r>
        <w:t xml:space="preserve">доказательство! </w:t>
      </w:r>
    </w:p>
    <w:p w:rsidR="006F607E" w:rsidRDefault="000906E7">
      <w:r>
        <w:t>– Доказательство Канта, – тонко улыбнув</w:t>
      </w:r>
      <w:r>
        <w:t xml:space="preserve">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w:t>
      </w:r>
      <w:r>
        <w:rPr>
          <w:highlight w:val="yellow"/>
        </w:rPr>
        <w:t xml:space="preserve">рабов, </w:t>
      </w:r>
      <w:r>
        <w:t xml:space="preserve">а Штраус просто смеялся над этим доказательством. </w:t>
      </w:r>
    </w:p>
    <w:p w:rsidR="006F607E" w:rsidRDefault="000906E7">
      <w:r>
        <w:t xml:space="preserve">Берлиоз говорил, а сам в это </w:t>
      </w:r>
      <w:r>
        <w:rPr>
          <w:highlight w:val="yellow"/>
        </w:rPr>
        <w:t xml:space="preserve">время </w:t>
      </w:r>
      <w:r>
        <w:t>думал</w:t>
      </w:r>
      <w:r>
        <w:t xml:space="preserve">: «Но, все-таки, кто же он такой? И почему так хорошо говорит по-русски?» </w:t>
      </w:r>
    </w:p>
    <w:p w:rsidR="006F607E" w:rsidRDefault="000906E7">
      <w:r>
        <w:t xml:space="preserve">– Взять бы этого Канта, да за такие доказательства </w:t>
      </w:r>
      <w:r>
        <w:rPr>
          <w:highlight w:val="yellow"/>
        </w:rPr>
        <w:t xml:space="preserve">года </w:t>
      </w:r>
      <w:r>
        <w:t xml:space="preserve">на три в Соловки! – </w:t>
      </w:r>
      <w:r>
        <w:lastRenderedPageBreak/>
        <w:t xml:space="preserve">совершенно неожиданно бухнул Иван Николаевич. </w:t>
      </w:r>
    </w:p>
    <w:p w:rsidR="006F607E" w:rsidRDefault="000906E7">
      <w:r>
        <w:t xml:space="preserve">– Иван! – сконфузившись, шепнул Берлиоз. </w:t>
      </w:r>
    </w:p>
    <w:p w:rsidR="006F607E" w:rsidRDefault="000906E7">
      <w:r>
        <w:t xml:space="preserve">Но предложение </w:t>
      </w:r>
      <w:r>
        <w:t xml:space="preserve">отправить Канта в Соловки не только не поразило иностранца, но даже привело в восторг. </w:t>
      </w:r>
    </w:p>
    <w:p w:rsidR="006F607E" w:rsidRDefault="000906E7">
      <w:r>
        <w:t xml:space="preserve">– Именно, именно, – закричал он, и </w:t>
      </w:r>
      <w:r>
        <w:rPr>
          <w:highlight w:val="yellow"/>
        </w:rPr>
        <w:t xml:space="preserve">левый зеленый глаз </w:t>
      </w:r>
      <w:r>
        <w:t xml:space="preserve">его, обращенный к Берлиозу, засверкал, – ему там самое </w:t>
      </w:r>
      <w:r>
        <w:rPr>
          <w:highlight w:val="yellow"/>
        </w:rPr>
        <w:t xml:space="preserve">место! </w:t>
      </w:r>
      <w:r>
        <w:t>Ведь говорил я ему тогда за завтраком: «Вы, профессо</w:t>
      </w:r>
      <w:r>
        <w:t xml:space="preserve">р, воля ваша, что-то нескладное придумали! Оно, может, и умно, но больно непонятно. Над вами потешаться будут». </w:t>
      </w:r>
    </w:p>
    <w:p w:rsidR="006F607E" w:rsidRDefault="000906E7">
      <w:r>
        <w:t xml:space="preserve">Берлиоз выпучил </w:t>
      </w:r>
      <w:r>
        <w:rPr>
          <w:highlight w:val="yellow"/>
        </w:rPr>
        <w:t xml:space="preserve">глаза. </w:t>
      </w:r>
      <w:r>
        <w:t xml:space="preserve">«За завтраком... Канту?.. Что это он плетет?» – подумал он. </w:t>
      </w:r>
    </w:p>
    <w:p w:rsidR="006F607E" w:rsidRDefault="000906E7">
      <w:r>
        <w:t>– Но, – продолжал иноземец, не смущаясь изумлением Берлиоза</w:t>
      </w:r>
      <w:r>
        <w:t xml:space="preserve"> и обращаясь к </w:t>
      </w:r>
      <w:r>
        <w:rPr>
          <w:highlight w:val="yellow"/>
        </w:rPr>
        <w:t xml:space="preserve">поэту, </w:t>
      </w:r>
      <w:r>
        <w:t xml:space="preserve">– отправить его в Соловки невозможно по той причине, что он уже с лишком сто лет пребывает в </w:t>
      </w:r>
      <w:r>
        <w:rPr>
          <w:highlight w:val="yellow"/>
        </w:rPr>
        <w:t xml:space="preserve">местах </w:t>
      </w:r>
      <w:r>
        <w:t xml:space="preserve">значительно более отдаленных, чем Соловки, и извлечь его оттуда никоим </w:t>
      </w:r>
      <w:r>
        <w:rPr>
          <w:highlight w:val="yellow"/>
        </w:rPr>
        <w:t xml:space="preserve">образом </w:t>
      </w:r>
      <w:r>
        <w:t xml:space="preserve">нельзя, уверяю вас! </w:t>
      </w:r>
    </w:p>
    <w:p w:rsidR="006F607E" w:rsidRDefault="000906E7">
      <w:r>
        <w:t>– А жаль! – отозвался задира-поэт.</w:t>
      </w:r>
      <w:r>
        <w:t xml:space="preserve"> </w:t>
      </w:r>
    </w:p>
    <w:p w:rsidR="006F607E" w:rsidRDefault="000906E7">
      <w:r>
        <w:t xml:space="preserve">– И мне жаль! – подтвердил неизвестный, сверкая </w:t>
      </w:r>
      <w:r>
        <w:rPr>
          <w:highlight w:val="yellow"/>
        </w:rPr>
        <w:t xml:space="preserve">глазом, </w:t>
      </w:r>
      <w:r>
        <w:t xml:space="preserve">и продолжал: – Но вот какой </w:t>
      </w:r>
      <w:r>
        <w:lastRenderedPageBreak/>
        <w:t xml:space="preserve">вопрос меня беспокоит: ежели </w:t>
      </w:r>
      <w:r>
        <w:rPr>
          <w:highlight w:val="yellow"/>
        </w:rPr>
        <w:t xml:space="preserve">бога </w:t>
      </w:r>
      <w:r>
        <w:t xml:space="preserve">нет, то, спрашивается, кто же управляет </w:t>
      </w:r>
      <w:r>
        <w:rPr>
          <w:highlight w:val="yellow"/>
        </w:rPr>
        <w:t xml:space="preserve">жизнью </w:t>
      </w:r>
      <w:r>
        <w:t xml:space="preserve">человеческой и всем вообще распорядком на </w:t>
      </w:r>
      <w:r>
        <w:rPr>
          <w:highlight w:val="yellow"/>
        </w:rPr>
        <w:t xml:space="preserve">земле? </w:t>
      </w:r>
    </w:p>
    <w:p w:rsidR="006F607E" w:rsidRDefault="000906E7">
      <w:r>
        <w:t xml:space="preserve">– Сам </w:t>
      </w:r>
      <w:r>
        <w:rPr>
          <w:highlight w:val="yellow"/>
        </w:rPr>
        <w:t xml:space="preserve">человек </w:t>
      </w:r>
      <w:r>
        <w:t>и управляет, – поспешил с</w:t>
      </w:r>
      <w:r>
        <w:t xml:space="preserve">ердито ответить Бездомный на этот, признаться, не очень ясный вопрос. </w:t>
      </w:r>
    </w:p>
    <w:p w:rsidR="006F607E" w:rsidRDefault="000906E7">
      <w:r>
        <w:t>– 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w:t>
      </w:r>
      <w:r>
        <w:t xml:space="preserve">ак же может управлять </w:t>
      </w:r>
      <w:r>
        <w:rPr>
          <w:highlight w:val="yellow"/>
        </w:rPr>
        <w:t xml:space="preserve">человек, </w:t>
      </w:r>
      <w:r>
        <w:t xml:space="preserve">если он не только лишен возможности </w:t>
      </w:r>
      <w:r>
        <w:rPr>
          <w:highlight w:val="yellow"/>
        </w:rPr>
        <w:t xml:space="preserve">составить </w:t>
      </w:r>
      <w:r>
        <w:t xml:space="preserve">какой-нибудь план хотя бы на смехотворно короткий срок, ну, лет, скажем, в </w:t>
      </w:r>
      <w:r>
        <w:rPr>
          <w:highlight w:val="yellow"/>
        </w:rPr>
        <w:t xml:space="preserve">тысячу, </w:t>
      </w:r>
      <w:r>
        <w:t xml:space="preserve">но не может ручаться даже за свой собственный завтрашний </w:t>
      </w:r>
      <w:r>
        <w:rPr>
          <w:highlight w:val="yellow"/>
        </w:rPr>
        <w:t xml:space="preserve">день? </w:t>
      </w:r>
      <w:r>
        <w:t>И, в самом деле, – тут неизвестны</w:t>
      </w:r>
      <w:r>
        <w:t xml:space="preserve">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w:t>
      </w:r>
      <w:r>
        <w:rPr>
          <w:highlight w:val="yellow"/>
        </w:rPr>
        <w:t xml:space="preserve">легкого... </w:t>
      </w:r>
      <w:r>
        <w:t>– тут иностранец сладко усмехнулся, как будто мысль о сарко</w:t>
      </w:r>
      <w:r>
        <w:t xml:space="preserve">ме </w:t>
      </w:r>
      <w:r>
        <w:rPr>
          <w:highlight w:val="yellow"/>
        </w:rPr>
        <w:t xml:space="preserve">легкого </w:t>
      </w:r>
      <w:r>
        <w:t xml:space="preserve">доставила ему удовольствие, – да, саркома, – жмурясь, как кот, повторил он звучное </w:t>
      </w:r>
      <w:r>
        <w:rPr>
          <w:highlight w:val="yellow"/>
        </w:rPr>
        <w:t xml:space="preserve">слово, </w:t>
      </w:r>
      <w:r>
        <w:t xml:space="preserve">– и вот ваше управление закончилось! Ничья </w:t>
      </w:r>
      <w:r>
        <w:rPr>
          <w:highlight w:val="yellow"/>
        </w:rPr>
        <w:t xml:space="preserve">судьба, </w:t>
      </w:r>
      <w:r>
        <w:t xml:space="preserve">кроме своей собственной, вас более не интересует. Родные вам начинают лгать, вы, чуя неладное, </w:t>
      </w:r>
      <w:r>
        <w:lastRenderedPageBreak/>
        <w:t>бросаетес</w:t>
      </w:r>
      <w:r>
        <w:t xml:space="preserve">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w:t>
      </w:r>
      <w:r>
        <w:t xml:space="preserve">неподвижно в деревянном </w:t>
      </w:r>
      <w:r>
        <w:rPr>
          <w:highlight w:val="yellow"/>
        </w:rPr>
        <w:t xml:space="preserve">ящике, </w:t>
      </w:r>
      <w:r>
        <w:t xml:space="preserve">и окружающие, понимая, что толку от лежащего нет более никакого, сжигают его в </w:t>
      </w:r>
      <w:r>
        <w:rPr>
          <w:highlight w:val="yellow"/>
        </w:rPr>
        <w:t xml:space="preserve">печи. </w:t>
      </w:r>
      <w:r>
        <w:t xml:space="preserve">А бывает и еще хуже: только что </w:t>
      </w:r>
      <w:r>
        <w:rPr>
          <w:highlight w:val="yellow"/>
        </w:rPr>
        <w:t xml:space="preserve">человек </w:t>
      </w:r>
      <w:r>
        <w:t>соберется съездить в Кисловодск, – тут иностранец прищурился на Берлиоза, – пустяковое, казалось бы,</w:t>
      </w:r>
      <w:r>
        <w:t xml:space="preserve">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w:t>
      </w:r>
      <w:r>
        <w:rPr>
          <w:highlight w:val="yellow"/>
        </w:rPr>
        <w:t>незна</w:t>
      </w:r>
      <w:r>
        <w:rPr>
          <w:highlight w:val="yellow"/>
        </w:rPr>
        <w:t xml:space="preserve">комец </w:t>
      </w:r>
      <w:r>
        <w:t xml:space="preserve">рассмеялся странным смешком. </w:t>
      </w:r>
    </w:p>
    <w:p w:rsidR="006F607E" w:rsidRDefault="000906E7">
      <w:r>
        <w:t xml:space="preserve">Берлиоз с </w:t>
      </w:r>
      <w:r>
        <w:rPr>
          <w:highlight w:val="yellow"/>
        </w:rPr>
        <w:t xml:space="preserve">великим </w:t>
      </w:r>
      <w:r>
        <w:t>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w:t>
      </w:r>
      <w:r>
        <w:t xml:space="preserve"> он такой?» </w:t>
      </w:r>
    </w:p>
    <w:p w:rsidR="006F607E" w:rsidRDefault="000906E7">
      <w:r>
        <w:t xml:space="preserve">– Вы хотите курить, как я вижу? – неожиданно обратился к Бездомному неизвестный, – вы какие предпочитаете? </w:t>
      </w:r>
    </w:p>
    <w:p w:rsidR="006F607E" w:rsidRDefault="000906E7">
      <w:r>
        <w:lastRenderedPageBreak/>
        <w:t xml:space="preserve">– А у вас разные, что ли, есть? – мрачно спросил </w:t>
      </w:r>
      <w:r>
        <w:rPr>
          <w:highlight w:val="yellow"/>
        </w:rPr>
        <w:t xml:space="preserve">поэт, </w:t>
      </w:r>
      <w:r>
        <w:t xml:space="preserve">у которого папиросы кончились. </w:t>
      </w:r>
    </w:p>
    <w:p w:rsidR="006F607E" w:rsidRDefault="000906E7">
      <w:r>
        <w:t xml:space="preserve">– Какие предпочитаете? – повторил неизвестный. </w:t>
      </w:r>
    </w:p>
    <w:p w:rsidR="006F607E" w:rsidRDefault="000906E7">
      <w:r>
        <w:t xml:space="preserve">– Ну, «Нашу </w:t>
      </w:r>
      <w:r>
        <w:rPr>
          <w:highlight w:val="yellow"/>
        </w:rPr>
        <w:t xml:space="preserve">марку», </w:t>
      </w:r>
      <w:r>
        <w:t xml:space="preserve">– злобно ответил Бездомный. </w:t>
      </w:r>
    </w:p>
    <w:p w:rsidR="006F607E" w:rsidRDefault="000906E7">
      <w:r>
        <w:rPr>
          <w:highlight w:val="yellow"/>
        </w:rPr>
        <w:t xml:space="preserve">Незнакомец </w:t>
      </w:r>
      <w:r>
        <w:t xml:space="preserve">немедленно вытащил из кармана портсигар и предложил его Бездомному: </w:t>
      </w:r>
    </w:p>
    <w:p w:rsidR="006F607E" w:rsidRDefault="000906E7">
      <w:r>
        <w:t xml:space="preserve">– «Наша </w:t>
      </w:r>
      <w:r>
        <w:rPr>
          <w:highlight w:val="yellow"/>
        </w:rPr>
        <w:t xml:space="preserve">марка». </w:t>
      </w:r>
    </w:p>
    <w:p w:rsidR="006F607E" w:rsidRDefault="000906E7">
      <w:r>
        <w:t xml:space="preserve">И редактора и </w:t>
      </w:r>
      <w:r>
        <w:rPr>
          <w:highlight w:val="yellow"/>
        </w:rPr>
        <w:t xml:space="preserve">поэта </w:t>
      </w:r>
      <w:r>
        <w:t xml:space="preserve">не столько поразило то, что нашлась в портсигаре именно «Наша </w:t>
      </w:r>
      <w:r>
        <w:rPr>
          <w:highlight w:val="yellow"/>
        </w:rPr>
        <w:t xml:space="preserve">марка», </w:t>
      </w:r>
      <w:r>
        <w:t>сколько сам портсига</w:t>
      </w:r>
      <w:r>
        <w:t xml:space="preserve">р. Он был громадных </w:t>
      </w:r>
      <w:r>
        <w:rPr>
          <w:highlight w:val="yellow"/>
        </w:rPr>
        <w:t xml:space="preserve">размеров, </w:t>
      </w:r>
      <w:r>
        <w:t xml:space="preserve">червонного </w:t>
      </w:r>
      <w:r>
        <w:rPr>
          <w:highlight w:val="yellow"/>
        </w:rPr>
        <w:t xml:space="preserve">золота, </w:t>
      </w:r>
      <w:r>
        <w:t xml:space="preserve">и на крышке его при </w:t>
      </w:r>
      <w:r>
        <w:rPr>
          <w:highlight w:val="yellow"/>
        </w:rPr>
        <w:t xml:space="preserve">открывании </w:t>
      </w:r>
      <w:r>
        <w:t xml:space="preserve">сверкнул синим и белым </w:t>
      </w:r>
      <w:r>
        <w:rPr>
          <w:highlight w:val="yellow"/>
        </w:rPr>
        <w:t xml:space="preserve">огнем </w:t>
      </w:r>
      <w:r>
        <w:t xml:space="preserve">бриллиантовый </w:t>
      </w:r>
      <w:r>
        <w:rPr>
          <w:highlight w:val="yellow"/>
        </w:rPr>
        <w:t xml:space="preserve">треугольник. </w:t>
      </w:r>
    </w:p>
    <w:p w:rsidR="006F607E" w:rsidRDefault="000906E7">
      <w:r>
        <w:t xml:space="preserve">Тут литераторы подумали разно. Берлиоз: «Нет, иностранец!», а Бездомный: «Вот черт его возьми! А?» </w:t>
      </w:r>
    </w:p>
    <w:p w:rsidR="006F607E" w:rsidRDefault="000906E7">
      <w:r>
        <w:rPr>
          <w:highlight w:val="yellow"/>
        </w:rPr>
        <w:t xml:space="preserve">Поэт </w:t>
      </w:r>
      <w:r>
        <w:t xml:space="preserve">и владелец </w:t>
      </w:r>
      <w:r>
        <w:t xml:space="preserve">портсигара закурили, а некурящий Берлиоз отказался. </w:t>
      </w:r>
    </w:p>
    <w:p w:rsidR="006F607E" w:rsidRDefault="000906E7">
      <w:r>
        <w:t xml:space="preserve">«Надо будет ему возразить так, – решил Берлиоз, – да, </w:t>
      </w:r>
      <w:r>
        <w:rPr>
          <w:highlight w:val="yellow"/>
        </w:rPr>
        <w:t xml:space="preserve">человек смертен, </w:t>
      </w:r>
      <w:r>
        <w:t xml:space="preserve">никто против этого и не спорит. А дело в том, что...» </w:t>
      </w:r>
    </w:p>
    <w:p w:rsidR="006F607E" w:rsidRDefault="000906E7">
      <w:r>
        <w:lastRenderedPageBreak/>
        <w:t xml:space="preserve">Однако он не успел выговорить этих </w:t>
      </w:r>
      <w:r>
        <w:rPr>
          <w:highlight w:val="yellow"/>
        </w:rPr>
        <w:t xml:space="preserve">слов, </w:t>
      </w:r>
      <w:r>
        <w:t xml:space="preserve">как заговорил иностранец: </w:t>
      </w:r>
    </w:p>
    <w:p w:rsidR="006F607E" w:rsidRDefault="000906E7">
      <w:r>
        <w:t xml:space="preserve">– Да, </w:t>
      </w:r>
      <w:r>
        <w:rPr>
          <w:highlight w:val="yellow"/>
        </w:rPr>
        <w:t>чел</w:t>
      </w:r>
      <w:r>
        <w:rPr>
          <w:highlight w:val="yellow"/>
        </w:rPr>
        <w:t xml:space="preserve">овек смертен, </w:t>
      </w:r>
      <w:r>
        <w:t xml:space="preserve">но это было бы еще полбеды. Плохо то, что он иногда внезапно </w:t>
      </w:r>
      <w:r>
        <w:rPr>
          <w:highlight w:val="yellow"/>
        </w:rPr>
        <w:t xml:space="preserve">смертен, </w:t>
      </w:r>
      <w:r>
        <w:t xml:space="preserve">вот в чем фокус! И вообще не может сказать, что он будет делать в сегодняшний вечер. </w:t>
      </w:r>
    </w:p>
    <w:p w:rsidR="006F607E" w:rsidRDefault="000906E7">
      <w:r>
        <w:t xml:space="preserve">«Какая-то нелепая постановка вопроса...» – помыслил Берлиоз и возразил: </w:t>
      </w:r>
    </w:p>
    <w:p w:rsidR="006F607E" w:rsidRDefault="000906E7">
      <w:r>
        <w:t>– Ну, здесь у</w:t>
      </w:r>
      <w:r>
        <w:t xml:space="preserve">ж есть преувеличение. Сегодняшний вечер мне известен более или менее точно. Само собой разумеется, что, если на Бронной мне свалится на </w:t>
      </w:r>
      <w:r>
        <w:rPr>
          <w:highlight w:val="yellow"/>
        </w:rPr>
        <w:t xml:space="preserve">голову </w:t>
      </w:r>
      <w:r>
        <w:t xml:space="preserve">кирпич... </w:t>
      </w:r>
    </w:p>
    <w:p w:rsidR="006F607E" w:rsidRDefault="000906E7">
      <w:r>
        <w:t xml:space="preserve">– Кирпич ни с того ни с сего, – внушительно перебил неизвестный, – никому и никогда на </w:t>
      </w:r>
      <w:r>
        <w:rPr>
          <w:highlight w:val="yellow"/>
        </w:rPr>
        <w:t xml:space="preserve">голову </w:t>
      </w:r>
      <w:r>
        <w:t>не свали</w:t>
      </w:r>
      <w:r>
        <w:t xml:space="preserve">тся. В частности же, уверяю вас, вам он ни в коем случае не угрожает. Вы умрете другой </w:t>
      </w:r>
      <w:r>
        <w:rPr>
          <w:highlight w:val="yellow"/>
        </w:rPr>
        <w:t xml:space="preserve">смертью. </w:t>
      </w:r>
    </w:p>
    <w:p w:rsidR="006F607E" w:rsidRDefault="000906E7">
      <w:r>
        <w:t>– Может быть, вы знаете, какой именно? – с совершенно естественной иронией осведомился Берлиоз, вовлекаясь в какой-то действительно нелепый разговор, – и скаже</w:t>
      </w:r>
      <w:r>
        <w:t xml:space="preserve">те мне? </w:t>
      </w:r>
    </w:p>
    <w:p w:rsidR="006F607E" w:rsidRDefault="000906E7">
      <w:r>
        <w:t xml:space="preserve">– Охотно, – отозвался </w:t>
      </w:r>
      <w:r>
        <w:rPr>
          <w:highlight w:val="yellow"/>
        </w:rPr>
        <w:t xml:space="preserve">незнакомец. </w:t>
      </w:r>
      <w:r>
        <w:t xml:space="preserve">Он смерил Берлиоза </w:t>
      </w:r>
      <w:r>
        <w:rPr>
          <w:highlight w:val="yellow"/>
        </w:rPr>
        <w:t xml:space="preserve">взглядом, </w:t>
      </w:r>
      <w:r>
        <w:t xml:space="preserve">как будто собирался сшить ему костюм, сквозь </w:t>
      </w:r>
      <w:r>
        <w:rPr>
          <w:highlight w:val="yellow"/>
        </w:rPr>
        <w:t xml:space="preserve">зубы </w:t>
      </w:r>
      <w:r>
        <w:t xml:space="preserve">пробормотал что-то </w:t>
      </w:r>
      <w:r>
        <w:lastRenderedPageBreak/>
        <w:t xml:space="preserve">вроде: «Раз, два... </w:t>
      </w:r>
      <w:r>
        <w:rPr>
          <w:highlight w:val="yellow"/>
        </w:rPr>
        <w:t xml:space="preserve">Меркурий </w:t>
      </w:r>
      <w:r>
        <w:t xml:space="preserve">во втором </w:t>
      </w:r>
      <w:r>
        <w:rPr>
          <w:highlight w:val="yellow"/>
        </w:rPr>
        <w:t xml:space="preserve">доме... луна </w:t>
      </w:r>
      <w:r>
        <w:t xml:space="preserve">ушла... </w:t>
      </w:r>
      <w:r>
        <w:rPr>
          <w:highlight w:val="yellow"/>
        </w:rPr>
        <w:t xml:space="preserve">шесть </w:t>
      </w:r>
      <w:r>
        <w:t xml:space="preserve">– несчастье... вечер – </w:t>
      </w:r>
      <w:r>
        <w:rPr>
          <w:highlight w:val="yellow"/>
        </w:rPr>
        <w:t xml:space="preserve">семь...» </w:t>
      </w:r>
      <w:r>
        <w:t>– и громко и радо</w:t>
      </w:r>
      <w:r>
        <w:t xml:space="preserve">стно объявил: – Вам отрежут </w:t>
      </w:r>
      <w:r>
        <w:rPr>
          <w:highlight w:val="yellow"/>
        </w:rPr>
        <w:t xml:space="preserve">голову! </w:t>
      </w:r>
    </w:p>
    <w:p w:rsidR="006F607E" w:rsidRDefault="000906E7">
      <w:r>
        <w:t xml:space="preserve">Бездомный дико и злобно вытаращил </w:t>
      </w:r>
      <w:r>
        <w:rPr>
          <w:highlight w:val="yellow"/>
        </w:rPr>
        <w:t xml:space="preserve">глаза </w:t>
      </w:r>
      <w:r>
        <w:t xml:space="preserve">на развязного неизвестного, а Берлиоз спросил, криво усмехнувшись: </w:t>
      </w:r>
    </w:p>
    <w:p w:rsidR="006F607E" w:rsidRDefault="000906E7">
      <w:r>
        <w:t xml:space="preserve">– А кто именно? Враги? Интервенты? </w:t>
      </w:r>
    </w:p>
    <w:p w:rsidR="006F607E" w:rsidRDefault="000906E7">
      <w:r>
        <w:t xml:space="preserve">– Нет, – ответил собеседник, – </w:t>
      </w:r>
      <w:r>
        <w:rPr>
          <w:highlight w:val="yellow"/>
        </w:rPr>
        <w:t xml:space="preserve">русская женщина, </w:t>
      </w:r>
      <w:r>
        <w:t xml:space="preserve">комсомолка. </w:t>
      </w:r>
    </w:p>
    <w:p w:rsidR="006F607E" w:rsidRDefault="000906E7">
      <w:r>
        <w:t>– Гм... – пром</w:t>
      </w:r>
      <w:r>
        <w:t xml:space="preserve">ычал раздраженный шуточкой неизвестного Берлиоз, – ну, это, извините, маловероятно. </w:t>
      </w:r>
    </w:p>
    <w:p w:rsidR="006F607E" w:rsidRDefault="000906E7">
      <w:r>
        <w:t xml:space="preserve">– Прошу и меня извинить, – ответил иностранец, – но это так. Да, мне хотелось бы спросить вас, что вы будете делать сегодня вечером, если это не секрет? </w:t>
      </w:r>
    </w:p>
    <w:p w:rsidR="006F607E" w:rsidRDefault="000906E7">
      <w:r>
        <w:t>– Секрета нет. Се</w:t>
      </w:r>
      <w:r>
        <w:t xml:space="preserve">йчас я зайду к себе на Садовую, а потом в </w:t>
      </w:r>
      <w:r>
        <w:rPr>
          <w:highlight w:val="yellow"/>
        </w:rPr>
        <w:t xml:space="preserve">десять часов </w:t>
      </w:r>
      <w:r>
        <w:t xml:space="preserve">вечера в МАССОЛИТе состоится заседание, и я буду на нем председательствовать. </w:t>
      </w:r>
    </w:p>
    <w:p w:rsidR="006F607E" w:rsidRDefault="000906E7">
      <w:r>
        <w:t xml:space="preserve">– Нет, этого быть никак не может, – твердо возразил иностранец. </w:t>
      </w:r>
    </w:p>
    <w:p w:rsidR="006F607E" w:rsidRDefault="000906E7">
      <w:r>
        <w:t xml:space="preserve">– Это почему? </w:t>
      </w:r>
    </w:p>
    <w:p w:rsidR="006F607E" w:rsidRDefault="000906E7">
      <w:r>
        <w:lastRenderedPageBreak/>
        <w:t>– Потому, – ответил иностранец и прищуренн</w:t>
      </w:r>
      <w:r>
        <w:t xml:space="preserve">ыми </w:t>
      </w:r>
      <w:r>
        <w:rPr>
          <w:highlight w:val="yellow"/>
        </w:rPr>
        <w:t xml:space="preserve">глазами </w:t>
      </w:r>
      <w:r>
        <w:t xml:space="preserve">поглядел в </w:t>
      </w:r>
      <w:r>
        <w:rPr>
          <w:highlight w:val="yellow"/>
        </w:rPr>
        <w:t xml:space="preserve">небо, </w:t>
      </w:r>
      <w:r>
        <w:t xml:space="preserve">где, предчувствуя </w:t>
      </w:r>
      <w:r>
        <w:rPr>
          <w:highlight w:val="yellow"/>
        </w:rPr>
        <w:t xml:space="preserve">вечернюю </w:t>
      </w:r>
      <w:r>
        <w:t xml:space="preserve">прохладу, бесшумно чертили </w:t>
      </w:r>
      <w:r>
        <w:rPr>
          <w:highlight w:val="yellow"/>
        </w:rPr>
        <w:t xml:space="preserve">черные птицы, </w:t>
      </w:r>
      <w:r>
        <w:t xml:space="preserve">– что Аннушка уже купила подсолнечное </w:t>
      </w:r>
      <w:r>
        <w:rPr>
          <w:highlight w:val="yellow"/>
        </w:rPr>
        <w:t xml:space="preserve">масло, </w:t>
      </w:r>
      <w:r>
        <w:t xml:space="preserve">и не только купила, но даже разлила. Так что заседание не состоится. </w:t>
      </w:r>
    </w:p>
    <w:p w:rsidR="006F607E" w:rsidRDefault="000906E7">
      <w:r>
        <w:t xml:space="preserve">Тут, как вполне понятно, под </w:t>
      </w:r>
      <w:r>
        <w:rPr>
          <w:highlight w:val="yellow"/>
        </w:rPr>
        <w:t xml:space="preserve">липами </w:t>
      </w:r>
      <w:r>
        <w:t>наступил</w:t>
      </w:r>
      <w:r>
        <w:t xml:space="preserve">о молчание. </w:t>
      </w:r>
    </w:p>
    <w:p w:rsidR="006F607E" w:rsidRDefault="000906E7">
      <w:r>
        <w:t xml:space="preserve">– Простите, – после паузы заговорил Берлиоз, поглядывая на мелющего чепуху иностранца, – при чем здесь подсолнечное </w:t>
      </w:r>
      <w:r>
        <w:rPr>
          <w:highlight w:val="yellow"/>
        </w:rPr>
        <w:t xml:space="preserve">масло... </w:t>
      </w:r>
      <w:r>
        <w:t xml:space="preserve">и какая Аннушка? </w:t>
      </w:r>
    </w:p>
    <w:p w:rsidR="006F607E" w:rsidRDefault="000906E7">
      <w:r>
        <w:t xml:space="preserve">– Подсолнечное </w:t>
      </w:r>
      <w:r>
        <w:rPr>
          <w:highlight w:val="yellow"/>
        </w:rPr>
        <w:t xml:space="preserve">масло </w:t>
      </w:r>
      <w:r>
        <w:t xml:space="preserve">здесь вот при чем, – вдруг заговорил Бездомный, очевидно, решив объявить </w:t>
      </w:r>
      <w:r>
        <w:t xml:space="preserve">незванному собеседнику </w:t>
      </w:r>
      <w:r>
        <w:rPr>
          <w:highlight w:val="yellow"/>
        </w:rPr>
        <w:t xml:space="preserve">войну, </w:t>
      </w:r>
      <w:r>
        <w:t xml:space="preserve">– вам не приходилось, гражданин, бывать когда-нибудь в лечебнице для душевнобольных? </w:t>
      </w:r>
    </w:p>
    <w:p w:rsidR="006F607E" w:rsidRDefault="000906E7">
      <w:r>
        <w:t xml:space="preserve">– Иван!.. – тихо воскликнул Михаил Александрович. </w:t>
      </w:r>
    </w:p>
    <w:p w:rsidR="006F607E" w:rsidRDefault="000906E7">
      <w:r>
        <w:t xml:space="preserve">Но иностранец ничуть не обиделся и превесело рассмеялся. </w:t>
      </w:r>
    </w:p>
    <w:p w:rsidR="006F607E" w:rsidRDefault="000906E7">
      <w:r>
        <w:t xml:space="preserve">– Бывал, бывал и не раз! – </w:t>
      </w:r>
      <w:r>
        <w:t xml:space="preserve">вскричал он, смеясь, но не сводя несмеющегося </w:t>
      </w:r>
      <w:r>
        <w:rPr>
          <w:highlight w:val="yellow"/>
        </w:rPr>
        <w:t xml:space="preserve">глаза </w:t>
      </w:r>
      <w:r>
        <w:t xml:space="preserve">с </w:t>
      </w:r>
      <w:r>
        <w:rPr>
          <w:highlight w:val="yellow"/>
        </w:rPr>
        <w:t xml:space="preserve">поэта, </w:t>
      </w:r>
      <w:r>
        <w:t xml:space="preserve">– где я только не бывал! Жаль только, что я не удосужился спросить у профессора, что такое </w:t>
      </w:r>
      <w:r>
        <w:lastRenderedPageBreak/>
        <w:t xml:space="preserve">шизофрения. Так что вы уж сами узнайте это у него, Иван Николаевич! </w:t>
      </w:r>
    </w:p>
    <w:p w:rsidR="006F607E" w:rsidRDefault="000906E7">
      <w:r>
        <w:t>– Откуда вы знаете, как меня зовут?</w:t>
      </w:r>
      <w:r>
        <w:t xml:space="preserve"> </w:t>
      </w:r>
    </w:p>
    <w:p w:rsidR="006F607E" w:rsidRDefault="000906E7">
      <w:r>
        <w:t xml:space="preserve">– Помилуйте, Иван Николаевич, кто же вас не знает? – здесь иностранец вытащил из кармана вчерашний номер «Литературной газеты», и Иван Николаевич увидел на </w:t>
      </w:r>
      <w:r>
        <w:rPr>
          <w:highlight w:val="yellow"/>
        </w:rPr>
        <w:t xml:space="preserve">первой </w:t>
      </w:r>
      <w:r>
        <w:t xml:space="preserve">же странице свое </w:t>
      </w:r>
      <w:r>
        <w:rPr>
          <w:highlight w:val="yellow"/>
        </w:rPr>
        <w:t xml:space="preserve">изображение, </w:t>
      </w:r>
      <w:r>
        <w:t>а под ним свои собственные стихи. Но вчера еще радовавшее док</w:t>
      </w:r>
      <w:r>
        <w:t xml:space="preserve">азательство </w:t>
      </w:r>
      <w:r>
        <w:rPr>
          <w:highlight w:val="yellow"/>
        </w:rPr>
        <w:t xml:space="preserve">славы </w:t>
      </w:r>
      <w:r>
        <w:t xml:space="preserve">и популярности на этот раз ничуть не обрадовало </w:t>
      </w:r>
      <w:r>
        <w:rPr>
          <w:highlight w:val="yellow"/>
        </w:rPr>
        <w:t xml:space="preserve">поэта. </w:t>
      </w:r>
    </w:p>
    <w:p w:rsidR="006F607E" w:rsidRDefault="000906E7">
      <w:r>
        <w:t xml:space="preserve">– Я извиняюсь, – сказал он, и </w:t>
      </w:r>
      <w:r>
        <w:rPr>
          <w:highlight w:val="yellow"/>
        </w:rPr>
        <w:t xml:space="preserve">лицо </w:t>
      </w:r>
      <w:r>
        <w:t xml:space="preserve">его потемнело, – вы не можете подождать минутку? Я хочу товарищу </w:t>
      </w:r>
      <w:r>
        <w:rPr>
          <w:highlight w:val="yellow"/>
        </w:rPr>
        <w:t xml:space="preserve">пару слов </w:t>
      </w:r>
      <w:r>
        <w:t xml:space="preserve">сказать. </w:t>
      </w:r>
    </w:p>
    <w:p w:rsidR="006F607E" w:rsidRDefault="000906E7">
      <w:r>
        <w:t>– О, с удовольствием! – воскликнул неизвестный, – здесь так хо</w:t>
      </w:r>
      <w:r>
        <w:t xml:space="preserve">рошо под </w:t>
      </w:r>
      <w:r>
        <w:rPr>
          <w:highlight w:val="yellow"/>
        </w:rPr>
        <w:t xml:space="preserve">липами, </w:t>
      </w:r>
      <w:r>
        <w:t xml:space="preserve">а я, кстати, никуда и не спешу. </w:t>
      </w:r>
    </w:p>
    <w:p w:rsidR="006F607E" w:rsidRDefault="000906E7">
      <w:r>
        <w:t xml:space="preserve">– Вот что, Миша, – зашептал </w:t>
      </w:r>
      <w:r>
        <w:rPr>
          <w:highlight w:val="yellow"/>
        </w:rPr>
        <w:t xml:space="preserve">поэт, </w:t>
      </w:r>
      <w:r>
        <w:t xml:space="preserve">оттащив Берлиоза в </w:t>
      </w:r>
      <w:r>
        <w:rPr>
          <w:highlight w:val="yellow"/>
        </w:rPr>
        <w:t xml:space="preserve">сторону, </w:t>
      </w:r>
      <w:r>
        <w:t xml:space="preserve">– он никакой не интурист, а шпион. Это </w:t>
      </w:r>
      <w:r>
        <w:rPr>
          <w:highlight w:val="yellow"/>
        </w:rPr>
        <w:t xml:space="preserve">русский </w:t>
      </w:r>
      <w:r>
        <w:t xml:space="preserve">эмигрант, перебравшийся к нам. Спрашивай у него документы, а то уйдет... </w:t>
      </w:r>
    </w:p>
    <w:p w:rsidR="006F607E" w:rsidRDefault="000906E7">
      <w:r>
        <w:t>– Ты думаешь? – встрево</w:t>
      </w:r>
      <w:r>
        <w:t xml:space="preserve">женно шепнул Берлиоз, а сам подумал: «А ведь он прав!» </w:t>
      </w:r>
    </w:p>
    <w:p w:rsidR="006F607E" w:rsidRDefault="000906E7">
      <w:r>
        <w:lastRenderedPageBreak/>
        <w:t xml:space="preserve">– Уж ты мне верь, – засипел ему в ухо </w:t>
      </w:r>
      <w:r>
        <w:rPr>
          <w:highlight w:val="yellow"/>
        </w:rPr>
        <w:t xml:space="preserve">поэт, </w:t>
      </w:r>
      <w:r>
        <w:t xml:space="preserve">– он дурачком прикидывается, чтобы выспросить кое-что. Ты слышишь, как он по-русски говорит, – </w:t>
      </w:r>
      <w:r>
        <w:rPr>
          <w:highlight w:val="yellow"/>
        </w:rPr>
        <w:t xml:space="preserve">поэт </w:t>
      </w:r>
      <w:r>
        <w:t xml:space="preserve">говорил и косился, следя, чтобы неизвестный не удрал, – </w:t>
      </w:r>
      <w:r>
        <w:t xml:space="preserve">идем, задержим его, а то уйдет... </w:t>
      </w:r>
    </w:p>
    <w:p w:rsidR="006F607E" w:rsidRDefault="000906E7">
      <w:r>
        <w:t xml:space="preserve">И </w:t>
      </w:r>
      <w:r>
        <w:rPr>
          <w:highlight w:val="yellow"/>
        </w:rPr>
        <w:t xml:space="preserve">поэт </w:t>
      </w:r>
      <w:r>
        <w:t xml:space="preserve">за </w:t>
      </w:r>
      <w:r>
        <w:rPr>
          <w:highlight w:val="yellow"/>
        </w:rPr>
        <w:t xml:space="preserve">руку </w:t>
      </w:r>
      <w:r>
        <w:t xml:space="preserve">потянул Берлиоза к скамейке. </w:t>
      </w:r>
    </w:p>
    <w:p w:rsidR="006F607E" w:rsidRDefault="000906E7">
      <w:r>
        <w:rPr>
          <w:highlight w:val="yellow"/>
        </w:rPr>
        <w:t xml:space="preserve">Незнакомец </w:t>
      </w:r>
      <w:r>
        <w:t xml:space="preserve">не сидел, а стоял возле нее, держа в </w:t>
      </w:r>
      <w:r>
        <w:rPr>
          <w:highlight w:val="yellow"/>
        </w:rPr>
        <w:t xml:space="preserve">руках </w:t>
      </w:r>
      <w:r>
        <w:t xml:space="preserve">какую-то книжечку в темно-сером переплете, плотный конверт хорошей </w:t>
      </w:r>
      <w:r>
        <w:rPr>
          <w:highlight w:val="yellow"/>
        </w:rPr>
        <w:t xml:space="preserve">бумаги </w:t>
      </w:r>
      <w:r>
        <w:t xml:space="preserve">и визитную карточку. </w:t>
      </w:r>
    </w:p>
    <w:p w:rsidR="006F607E" w:rsidRDefault="000906E7">
      <w:r>
        <w:t>– Извините меня, что я в п</w:t>
      </w:r>
      <w:r>
        <w:t xml:space="preserve">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 </w:t>
      </w:r>
    </w:p>
    <w:p w:rsidR="006F607E" w:rsidRDefault="000906E7">
      <w:r>
        <w:t>Те сконфузились. «Черт, все слышал,» – подумал Берлиоз и веж</w:t>
      </w:r>
      <w:r>
        <w:t xml:space="preserve">ливым </w:t>
      </w:r>
      <w:r>
        <w:rPr>
          <w:highlight w:val="yellow"/>
        </w:rPr>
        <w:t xml:space="preserve">жестом </w:t>
      </w:r>
      <w:r>
        <w:t xml:space="preserve">показал, что в предъявлении документов нет надобности. Пока иностранец совал их редактору, </w:t>
      </w:r>
      <w:r>
        <w:rPr>
          <w:highlight w:val="yellow"/>
        </w:rPr>
        <w:t xml:space="preserve">поэт </w:t>
      </w:r>
      <w:r>
        <w:t xml:space="preserve">успел разглядеть на карточке напечатанное иностранными </w:t>
      </w:r>
      <w:r>
        <w:rPr>
          <w:highlight w:val="yellow"/>
        </w:rPr>
        <w:t xml:space="preserve">буквами слово </w:t>
      </w:r>
      <w:r>
        <w:t xml:space="preserve">«профессор» и начальную </w:t>
      </w:r>
      <w:r>
        <w:rPr>
          <w:highlight w:val="yellow"/>
        </w:rPr>
        <w:t xml:space="preserve">букву </w:t>
      </w:r>
      <w:r>
        <w:t xml:space="preserve">фамилии – двойное «В». </w:t>
      </w:r>
    </w:p>
    <w:p w:rsidR="006F607E" w:rsidRDefault="000906E7">
      <w:r>
        <w:lastRenderedPageBreak/>
        <w:t xml:space="preserve">– Очень приятно, – тем </w:t>
      </w:r>
      <w:r>
        <w:rPr>
          <w:highlight w:val="yellow"/>
        </w:rPr>
        <w:t>в</w:t>
      </w:r>
      <w:r>
        <w:rPr>
          <w:highlight w:val="yellow"/>
        </w:rPr>
        <w:t xml:space="preserve">ременем </w:t>
      </w:r>
      <w:r>
        <w:t xml:space="preserve">смущенно бормотал редактор, и иностранец спрятал документы в карман. </w:t>
      </w:r>
    </w:p>
    <w:p w:rsidR="006F607E" w:rsidRDefault="000906E7">
      <w:r>
        <w:t xml:space="preserve">Отношения таким </w:t>
      </w:r>
      <w:r>
        <w:rPr>
          <w:highlight w:val="yellow"/>
        </w:rPr>
        <w:t xml:space="preserve">образом </w:t>
      </w:r>
      <w:r>
        <w:t xml:space="preserve">были восстановлены, и все трое снова сели на скамью. </w:t>
      </w:r>
    </w:p>
    <w:p w:rsidR="006F607E" w:rsidRDefault="000906E7">
      <w:r>
        <w:t xml:space="preserve">– Вы в качестве консультанта приглашены к нам, профессор? – спросил Берлиоз. </w:t>
      </w:r>
    </w:p>
    <w:p w:rsidR="006F607E" w:rsidRDefault="000906E7">
      <w:r>
        <w:t xml:space="preserve">– Да, консультантом. </w:t>
      </w:r>
    </w:p>
    <w:p w:rsidR="006F607E" w:rsidRDefault="000906E7">
      <w:r>
        <w:t xml:space="preserve">– Вы – немец? – осведомился Бездомный. </w:t>
      </w:r>
    </w:p>
    <w:p w:rsidR="006F607E" w:rsidRDefault="000906E7">
      <w:r>
        <w:t xml:space="preserve">– Я-то?.. – Переспросил профессор и вдруг задумался. – Да, пожалуй, немец... – сказал он. </w:t>
      </w:r>
    </w:p>
    <w:p w:rsidR="006F607E" w:rsidRDefault="000906E7">
      <w:r>
        <w:t xml:space="preserve">– Вы по-русски здорово говорите, – заметил Бездомный. </w:t>
      </w:r>
    </w:p>
    <w:p w:rsidR="006F607E" w:rsidRDefault="000906E7">
      <w:r>
        <w:t xml:space="preserve">– О, я вообще полиглот и знаю очень </w:t>
      </w:r>
      <w:r>
        <w:rPr>
          <w:highlight w:val="yellow"/>
        </w:rPr>
        <w:t xml:space="preserve">большое </w:t>
      </w:r>
      <w:r>
        <w:t xml:space="preserve">количество </w:t>
      </w:r>
      <w:r>
        <w:rPr>
          <w:highlight w:val="yellow"/>
        </w:rPr>
        <w:t xml:space="preserve">языков, </w:t>
      </w:r>
      <w:r>
        <w:t xml:space="preserve">– </w:t>
      </w:r>
      <w:r>
        <w:t xml:space="preserve">ответил профессор. </w:t>
      </w:r>
    </w:p>
    <w:p w:rsidR="006F607E" w:rsidRDefault="000906E7">
      <w:r>
        <w:t xml:space="preserve">– А у вас какая специальность? – осведомился Берлиоз. </w:t>
      </w:r>
    </w:p>
    <w:p w:rsidR="006F607E" w:rsidRDefault="000906E7">
      <w:r>
        <w:t xml:space="preserve">– Я – специалист по </w:t>
      </w:r>
      <w:r>
        <w:rPr>
          <w:highlight w:val="yellow"/>
        </w:rPr>
        <w:t xml:space="preserve">черной </w:t>
      </w:r>
      <w:r>
        <w:t xml:space="preserve">магии. </w:t>
      </w:r>
    </w:p>
    <w:p w:rsidR="006F607E" w:rsidRDefault="000906E7">
      <w:r>
        <w:t xml:space="preserve">«На тебе!» – стукнуло в </w:t>
      </w:r>
      <w:r>
        <w:rPr>
          <w:highlight w:val="yellow"/>
        </w:rPr>
        <w:t xml:space="preserve">голове </w:t>
      </w:r>
      <w:r>
        <w:t xml:space="preserve">у Михаила Александровича. </w:t>
      </w:r>
    </w:p>
    <w:p w:rsidR="006F607E" w:rsidRDefault="000906E7">
      <w:r>
        <w:t xml:space="preserve">– И... и вас по этой специальности пригласили к нам? – заикнувшись спросил он. </w:t>
      </w:r>
    </w:p>
    <w:p w:rsidR="006F607E" w:rsidRDefault="000906E7">
      <w:r>
        <w:lastRenderedPageBreak/>
        <w:t>– Да, по</w:t>
      </w:r>
      <w:r>
        <w:t xml:space="preserve"> этой пригласили, – подтвердил профессор и пояснил: – Тут в </w:t>
      </w:r>
      <w:r>
        <w:rPr>
          <w:highlight w:val="yellow"/>
        </w:rPr>
        <w:t xml:space="preserve">государственной </w:t>
      </w:r>
      <w:r>
        <w:t xml:space="preserve">библиотеке обнаружены подлинные рукописи чернокнижника Герберта Аврилакского, </w:t>
      </w:r>
      <w:r>
        <w:rPr>
          <w:highlight w:val="yellow"/>
        </w:rPr>
        <w:t xml:space="preserve">десятого века, </w:t>
      </w:r>
      <w:r>
        <w:t xml:space="preserve">так вот требуется, чтобы я их разобрал. Я </w:t>
      </w:r>
      <w:r>
        <w:rPr>
          <w:highlight w:val="yellow"/>
        </w:rPr>
        <w:t xml:space="preserve">единственный </w:t>
      </w:r>
      <w:r>
        <w:t xml:space="preserve">в </w:t>
      </w:r>
      <w:r>
        <w:rPr>
          <w:highlight w:val="yellow"/>
        </w:rPr>
        <w:t xml:space="preserve">мире </w:t>
      </w:r>
      <w:r>
        <w:t xml:space="preserve">специалист. </w:t>
      </w:r>
    </w:p>
    <w:p w:rsidR="006F607E" w:rsidRDefault="000906E7">
      <w:r>
        <w:t>– А-а! Вы ис</w:t>
      </w:r>
      <w:r>
        <w:t xml:space="preserve">торик? – с </w:t>
      </w:r>
      <w:r>
        <w:rPr>
          <w:highlight w:val="yellow"/>
        </w:rPr>
        <w:t xml:space="preserve">большим </w:t>
      </w:r>
      <w:r>
        <w:t xml:space="preserve">облегчением и уважением спросил Берлиоз. </w:t>
      </w:r>
    </w:p>
    <w:p w:rsidR="006F607E" w:rsidRDefault="000906E7">
      <w:r>
        <w:t xml:space="preserve">– Я – историк, – подтвердил ученый и добавил ни к селу ни к </w:t>
      </w:r>
      <w:r>
        <w:rPr>
          <w:highlight w:val="yellow"/>
        </w:rPr>
        <w:t xml:space="preserve">городу: </w:t>
      </w:r>
      <w:r>
        <w:t xml:space="preserve">– Сегодня вечером на Патриарших прудах будет интересная </w:t>
      </w:r>
      <w:r>
        <w:rPr>
          <w:highlight w:val="yellow"/>
        </w:rPr>
        <w:t xml:space="preserve">история! </w:t>
      </w:r>
    </w:p>
    <w:p w:rsidR="006F607E" w:rsidRDefault="000906E7">
      <w:r>
        <w:t xml:space="preserve">И опять крайне удивились и редактор и </w:t>
      </w:r>
      <w:r>
        <w:rPr>
          <w:highlight w:val="yellow"/>
        </w:rPr>
        <w:t xml:space="preserve">поэт, </w:t>
      </w:r>
      <w:r>
        <w:t>а профессор поман</w:t>
      </w:r>
      <w:r>
        <w:t xml:space="preserve">ил обоих к себе и, когда они наклонились к нему, прошептал: </w:t>
      </w:r>
    </w:p>
    <w:p w:rsidR="006F607E" w:rsidRDefault="000906E7">
      <w:r>
        <w:t xml:space="preserve">– Имейте в виду, что Иисус существовал. </w:t>
      </w:r>
    </w:p>
    <w:p w:rsidR="006F607E" w:rsidRDefault="000906E7">
      <w:r>
        <w:t xml:space="preserve">– Видите ли, профессор, – принужденно улыбнувшись, отозвался Берлиоз, – мы уважаем ваши </w:t>
      </w:r>
      <w:r>
        <w:rPr>
          <w:highlight w:val="yellow"/>
        </w:rPr>
        <w:t xml:space="preserve">большие знания, </w:t>
      </w:r>
      <w:r>
        <w:t xml:space="preserve">но сами по этому вопросу придерживаемся другой </w:t>
      </w:r>
      <w:r>
        <w:rPr>
          <w:highlight w:val="yellow"/>
        </w:rPr>
        <w:t xml:space="preserve">точки </w:t>
      </w:r>
      <w:r>
        <w:t xml:space="preserve">зрения. </w:t>
      </w:r>
    </w:p>
    <w:p w:rsidR="006F607E" w:rsidRDefault="000906E7">
      <w:r>
        <w:t xml:space="preserve">– А не надо никаких </w:t>
      </w:r>
      <w:r>
        <w:rPr>
          <w:highlight w:val="yellow"/>
        </w:rPr>
        <w:t xml:space="preserve">точек </w:t>
      </w:r>
      <w:r>
        <w:t xml:space="preserve">зрения! – ответил странный профессор, – просто он существовал, и больше ничего. </w:t>
      </w:r>
    </w:p>
    <w:p w:rsidR="006F607E" w:rsidRDefault="000906E7">
      <w:r>
        <w:t xml:space="preserve">– Но требуется же какое-нибудь доказательство... – начал Берлиоз. </w:t>
      </w:r>
    </w:p>
    <w:p w:rsidR="006F607E" w:rsidRDefault="000906E7">
      <w:r>
        <w:lastRenderedPageBreak/>
        <w:t>– И доказательств никаких не требуется, – ответил профессор и загов</w:t>
      </w:r>
      <w:r>
        <w:t xml:space="preserve">орил негромко, причем его акцент почему-то пропал: – Все просто: в белом </w:t>
      </w:r>
      <w:r>
        <w:rPr>
          <w:highlight w:val="yellow"/>
        </w:rPr>
        <w:t xml:space="preserve">плаще... </w:t>
      </w:r>
    </w:p>
    <w:p w:rsidR="006F607E" w:rsidRDefault="000906E7">
      <w:r>
        <w:t xml:space="preserve">Глава 2 </w:t>
      </w:r>
    </w:p>
    <w:p w:rsidR="006F607E" w:rsidRDefault="000906E7">
      <w:r>
        <w:t xml:space="preserve">Понтий Пилат </w:t>
      </w:r>
    </w:p>
    <w:p w:rsidR="006F607E" w:rsidRDefault="000906E7">
      <w:r>
        <w:t xml:space="preserve">В белом </w:t>
      </w:r>
      <w:r>
        <w:rPr>
          <w:highlight w:val="yellow"/>
        </w:rPr>
        <w:t xml:space="preserve">плаще </w:t>
      </w:r>
      <w:r>
        <w:t xml:space="preserve">с кровавым подбоем, шаркающей кавалерийской походкой, ранним утром четырнадцатого </w:t>
      </w:r>
      <w:r>
        <w:rPr>
          <w:highlight w:val="yellow"/>
        </w:rPr>
        <w:t xml:space="preserve">числа </w:t>
      </w:r>
      <w:r>
        <w:t xml:space="preserve">весеннего </w:t>
      </w:r>
      <w:r>
        <w:rPr>
          <w:highlight w:val="yellow"/>
        </w:rPr>
        <w:t xml:space="preserve">месяца </w:t>
      </w:r>
      <w:r>
        <w:t>нисана в крытую колоннаду между</w:t>
      </w:r>
      <w:r>
        <w:t xml:space="preserve"> двумя </w:t>
      </w:r>
      <w:r>
        <w:rPr>
          <w:highlight w:val="yellow"/>
        </w:rPr>
        <w:t xml:space="preserve">крыльями дворца </w:t>
      </w:r>
      <w:r>
        <w:t xml:space="preserve">ирода </w:t>
      </w:r>
      <w:r>
        <w:rPr>
          <w:highlight w:val="yellow"/>
        </w:rPr>
        <w:t xml:space="preserve">великого </w:t>
      </w:r>
      <w:r>
        <w:t xml:space="preserve">вышел прокуратор </w:t>
      </w:r>
      <w:r>
        <w:rPr>
          <w:highlight w:val="yellow"/>
        </w:rPr>
        <w:t xml:space="preserve">Иудеи </w:t>
      </w:r>
      <w:r>
        <w:t xml:space="preserve">Понтий Пилат. </w:t>
      </w:r>
    </w:p>
    <w:p w:rsidR="006F607E" w:rsidRDefault="000906E7">
      <w:r>
        <w:t xml:space="preserve">Более всего на </w:t>
      </w:r>
      <w:r>
        <w:rPr>
          <w:highlight w:val="yellow"/>
        </w:rPr>
        <w:t xml:space="preserve">свете </w:t>
      </w:r>
      <w:r>
        <w:t xml:space="preserve">прокуратор ненавидел </w:t>
      </w:r>
      <w:r>
        <w:rPr>
          <w:highlight w:val="yellow"/>
        </w:rPr>
        <w:t xml:space="preserve">запах розового масла, </w:t>
      </w:r>
      <w:r>
        <w:t xml:space="preserve">и все теперь предвещало нехороший </w:t>
      </w:r>
      <w:r>
        <w:rPr>
          <w:highlight w:val="yellow"/>
        </w:rPr>
        <w:t xml:space="preserve">день, </w:t>
      </w:r>
      <w:r>
        <w:t xml:space="preserve">так как </w:t>
      </w:r>
      <w:r>
        <w:rPr>
          <w:highlight w:val="yellow"/>
        </w:rPr>
        <w:t xml:space="preserve">запах </w:t>
      </w:r>
      <w:r>
        <w:t xml:space="preserve">этот начал преследовать прокуратора с </w:t>
      </w:r>
      <w:r>
        <w:rPr>
          <w:highlight w:val="yellow"/>
        </w:rPr>
        <w:t xml:space="preserve">рассвета. </w:t>
      </w:r>
      <w:r>
        <w:t>Прокуратору ка</w:t>
      </w:r>
      <w:r>
        <w:t xml:space="preserve">залось, что </w:t>
      </w:r>
      <w:r>
        <w:rPr>
          <w:highlight w:val="yellow"/>
        </w:rPr>
        <w:t xml:space="preserve">розовый запах </w:t>
      </w:r>
      <w:r>
        <w:t xml:space="preserve">источают </w:t>
      </w:r>
      <w:r>
        <w:rPr>
          <w:highlight w:val="yellow"/>
        </w:rPr>
        <w:t xml:space="preserve">кипарисы </w:t>
      </w:r>
      <w:r>
        <w:t xml:space="preserve">и </w:t>
      </w:r>
      <w:r>
        <w:rPr>
          <w:highlight w:val="yellow"/>
        </w:rPr>
        <w:t xml:space="preserve">пальмы </w:t>
      </w:r>
      <w:r>
        <w:t xml:space="preserve">в саду, что к </w:t>
      </w:r>
      <w:r>
        <w:rPr>
          <w:highlight w:val="yellow"/>
        </w:rPr>
        <w:t xml:space="preserve">запаху кожи </w:t>
      </w:r>
      <w:r>
        <w:t xml:space="preserve">и конвоя примешивается проклятая </w:t>
      </w:r>
      <w:r>
        <w:rPr>
          <w:highlight w:val="yellow"/>
        </w:rPr>
        <w:t xml:space="preserve">розовая </w:t>
      </w:r>
      <w:r>
        <w:t xml:space="preserve">струя. От флигелей в тылу </w:t>
      </w:r>
      <w:r>
        <w:rPr>
          <w:highlight w:val="yellow"/>
        </w:rPr>
        <w:t xml:space="preserve">дворца, </w:t>
      </w:r>
      <w:r>
        <w:t xml:space="preserve">где расположилась пришедшая с прокуратором в Ершалаим </w:t>
      </w:r>
      <w:r>
        <w:rPr>
          <w:highlight w:val="yellow"/>
        </w:rPr>
        <w:t xml:space="preserve">первая </w:t>
      </w:r>
      <w:r>
        <w:t xml:space="preserve">когорта </w:t>
      </w:r>
      <w:r>
        <w:rPr>
          <w:highlight w:val="yellow"/>
        </w:rPr>
        <w:t xml:space="preserve">двенадцатого </w:t>
      </w:r>
      <w:r>
        <w:t xml:space="preserve">молниеносного </w:t>
      </w:r>
      <w:r>
        <w:t xml:space="preserve">легиона, заносило дымком в колоннаду через </w:t>
      </w:r>
      <w:r>
        <w:rPr>
          <w:highlight w:val="yellow"/>
        </w:rPr>
        <w:t xml:space="preserve">верхнюю </w:t>
      </w:r>
      <w:r>
        <w:t xml:space="preserve">площадку сада, и к горьковатому дыму, свидетельствовавшему о том, что кашевары в кентуриях начали готовить обед, </w:t>
      </w:r>
      <w:r>
        <w:lastRenderedPageBreak/>
        <w:t xml:space="preserve">примешивался все тот же жирный </w:t>
      </w:r>
      <w:r>
        <w:rPr>
          <w:highlight w:val="yellow"/>
        </w:rPr>
        <w:t xml:space="preserve">розовый </w:t>
      </w:r>
      <w:r>
        <w:t xml:space="preserve">дух. О </w:t>
      </w:r>
      <w:r>
        <w:rPr>
          <w:highlight w:val="yellow"/>
        </w:rPr>
        <w:t xml:space="preserve">боги, боги, </w:t>
      </w:r>
      <w:r>
        <w:t xml:space="preserve">за что вы наказываете меня? </w:t>
      </w:r>
    </w:p>
    <w:p w:rsidR="006F607E" w:rsidRDefault="000906E7">
      <w:r>
        <w:t xml:space="preserve">«Да, </w:t>
      </w:r>
      <w:r>
        <w:t xml:space="preserve">нет сомнений! Это она, опять она, непобедимая, ужасная </w:t>
      </w:r>
      <w:r>
        <w:rPr>
          <w:highlight w:val="yellow"/>
        </w:rPr>
        <w:t xml:space="preserve">болезнь </w:t>
      </w:r>
      <w:r>
        <w:t xml:space="preserve">гемикрания, при которой болит полголовы. От нее нет </w:t>
      </w:r>
      <w:r>
        <w:rPr>
          <w:highlight w:val="yellow"/>
        </w:rPr>
        <w:t xml:space="preserve">средств, </w:t>
      </w:r>
      <w:r>
        <w:t xml:space="preserve">нет никакого спасения. Попробую не двигать </w:t>
      </w:r>
      <w:r>
        <w:rPr>
          <w:highlight w:val="yellow"/>
        </w:rPr>
        <w:t xml:space="preserve">головой». </w:t>
      </w:r>
    </w:p>
    <w:p w:rsidR="006F607E" w:rsidRDefault="000906E7">
      <w:r>
        <w:t xml:space="preserve">На мозаичном </w:t>
      </w:r>
      <w:r>
        <w:rPr>
          <w:highlight w:val="yellow"/>
        </w:rPr>
        <w:t xml:space="preserve">полу </w:t>
      </w:r>
      <w:r>
        <w:t xml:space="preserve">у </w:t>
      </w:r>
      <w:r>
        <w:rPr>
          <w:highlight w:val="yellow"/>
        </w:rPr>
        <w:t xml:space="preserve">фонтана </w:t>
      </w:r>
      <w:r>
        <w:t>уже было приготовлено кресло, и прокуратор, не гля</w:t>
      </w:r>
      <w:r>
        <w:t xml:space="preserve">дя ни на кого, сел в него и протянул </w:t>
      </w:r>
      <w:r>
        <w:rPr>
          <w:highlight w:val="yellow"/>
        </w:rPr>
        <w:t xml:space="preserve">руку </w:t>
      </w:r>
      <w:r>
        <w:t xml:space="preserve">в </w:t>
      </w:r>
      <w:r>
        <w:rPr>
          <w:highlight w:val="yellow"/>
        </w:rPr>
        <w:t xml:space="preserve">сторону. </w:t>
      </w:r>
    </w:p>
    <w:p w:rsidR="006F607E" w:rsidRDefault="000906E7">
      <w:r>
        <w:t xml:space="preserve">Секретарь почтительно вложил в эту </w:t>
      </w:r>
      <w:r>
        <w:rPr>
          <w:highlight w:val="yellow"/>
        </w:rPr>
        <w:t xml:space="preserve">руку </w:t>
      </w:r>
      <w:r>
        <w:t xml:space="preserve">кусок пергамента. Не удержавшись от болезненной гримасы, прокуратор искоса, бегло проглядел написанное, вернул пергамент секретарю и с </w:t>
      </w:r>
      <w:r>
        <w:rPr>
          <w:highlight w:val="yellow"/>
        </w:rPr>
        <w:t xml:space="preserve">трудом </w:t>
      </w:r>
      <w:r>
        <w:t xml:space="preserve">проговорил: </w:t>
      </w:r>
    </w:p>
    <w:p w:rsidR="006F607E" w:rsidRDefault="000906E7">
      <w:r>
        <w:t>– Подсл</w:t>
      </w:r>
      <w:r>
        <w:t xml:space="preserve">едственный из Галилеи? К тетрарху дело посылали? </w:t>
      </w:r>
    </w:p>
    <w:p w:rsidR="006F607E" w:rsidRDefault="000906E7">
      <w:r>
        <w:t xml:space="preserve">– Да, прокуратор, – ответил секретарь. </w:t>
      </w:r>
    </w:p>
    <w:p w:rsidR="006F607E" w:rsidRDefault="000906E7">
      <w:r>
        <w:t xml:space="preserve">– Что же он? </w:t>
      </w:r>
    </w:p>
    <w:p w:rsidR="006F607E" w:rsidRDefault="000906E7">
      <w:r>
        <w:t xml:space="preserve">– Он отказался дать заключение по делу и </w:t>
      </w:r>
      <w:r>
        <w:rPr>
          <w:highlight w:val="yellow"/>
        </w:rPr>
        <w:t xml:space="preserve">смертный </w:t>
      </w:r>
      <w:r>
        <w:t xml:space="preserve">приговор </w:t>
      </w:r>
      <w:r>
        <w:rPr>
          <w:highlight w:val="yellow"/>
        </w:rPr>
        <w:t xml:space="preserve">Синедриона </w:t>
      </w:r>
      <w:r>
        <w:t xml:space="preserve">направил на ваше утверждение, – объяснил секретарь. </w:t>
      </w:r>
    </w:p>
    <w:p w:rsidR="006F607E" w:rsidRDefault="000906E7">
      <w:r>
        <w:t>Прокуратор дернул щекой и ска</w:t>
      </w:r>
      <w:r>
        <w:t xml:space="preserve">зал тихо: </w:t>
      </w:r>
    </w:p>
    <w:p w:rsidR="006F607E" w:rsidRDefault="000906E7">
      <w:r>
        <w:lastRenderedPageBreak/>
        <w:t xml:space="preserve">– Приведите обвиняемого. </w:t>
      </w:r>
    </w:p>
    <w:p w:rsidR="006F607E" w:rsidRDefault="000906E7">
      <w:r>
        <w:t xml:space="preserve">И сейчас же с площадки сада под </w:t>
      </w:r>
      <w:r>
        <w:rPr>
          <w:highlight w:val="yellow"/>
        </w:rPr>
        <w:t xml:space="preserve">колонны </w:t>
      </w:r>
      <w:r>
        <w:t xml:space="preserve">на балкон двое легионеров ввели и поставили перед креслом прокуратора </w:t>
      </w:r>
      <w:r>
        <w:rPr>
          <w:highlight w:val="yellow"/>
        </w:rPr>
        <w:t xml:space="preserve">человека </w:t>
      </w:r>
      <w:r>
        <w:t xml:space="preserve">лет двадцати </w:t>
      </w:r>
      <w:r>
        <w:rPr>
          <w:highlight w:val="yellow"/>
        </w:rPr>
        <w:t xml:space="preserve">семи. </w:t>
      </w:r>
      <w:r>
        <w:t xml:space="preserve">Этот </w:t>
      </w:r>
      <w:r>
        <w:rPr>
          <w:highlight w:val="yellow"/>
        </w:rPr>
        <w:t xml:space="preserve">человек </w:t>
      </w:r>
      <w:r>
        <w:t xml:space="preserve">был одет в старенький и разорванный голубой хитон. </w:t>
      </w:r>
      <w:r>
        <w:rPr>
          <w:highlight w:val="yellow"/>
        </w:rPr>
        <w:t xml:space="preserve">Голова </w:t>
      </w:r>
      <w:r>
        <w:t>его была п</w:t>
      </w:r>
      <w:r>
        <w:t xml:space="preserve">рикрыта белой </w:t>
      </w:r>
      <w:r>
        <w:rPr>
          <w:highlight w:val="yellow"/>
        </w:rPr>
        <w:t xml:space="preserve">повязкой </w:t>
      </w:r>
      <w:r>
        <w:t xml:space="preserve">с ремешком </w:t>
      </w:r>
      <w:r>
        <w:rPr>
          <w:highlight w:val="yellow"/>
        </w:rPr>
        <w:t xml:space="preserve">вокруг </w:t>
      </w:r>
      <w:r>
        <w:t xml:space="preserve">лба, а </w:t>
      </w:r>
      <w:r>
        <w:rPr>
          <w:highlight w:val="yellow"/>
        </w:rPr>
        <w:t xml:space="preserve">руки </w:t>
      </w:r>
      <w:r>
        <w:t xml:space="preserve">связаны за спиной. Под </w:t>
      </w:r>
      <w:r>
        <w:rPr>
          <w:highlight w:val="yellow"/>
        </w:rPr>
        <w:t xml:space="preserve">левым глазом </w:t>
      </w:r>
      <w:r>
        <w:t xml:space="preserve">у </w:t>
      </w:r>
      <w:r>
        <w:rPr>
          <w:highlight w:val="yellow"/>
        </w:rPr>
        <w:t xml:space="preserve">человека </w:t>
      </w:r>
      <w:r>
        <w:t xml:space="preserve">был </w:t>
      </w:r>
      <w:r>
        <w:rPr>
          <w:highlight w:val="yellow"/>
        </w:rPr>
        <w:t xml:space="preserve">большой </w:t>
      </w:r>
      <w:r>
        <w:t xml:space="preserve">синяк, в </w:t>
      </w:r>
      <w:r>
        <w:rPr>
          <w:highlight w:val="yellow"/>
        </w:rPr>
        <w:t xml:space="preserve">углу </w:t>
      </w:r>
      <w:r>
        <w:t xml:space="preserve">рта – ссадина с запекшейся </w:t>
      </w:r>
      <w:r>
        <w:rPr>
          <w:highlight w:val="yellow"/>
        </w:rPr>
        <w:t xml:space="preserve">кровью. </w:t>
      </w:r>
      <w:r>
        <w:t xml:space="preserve">Приведенный с тревожным любопытством глядел на прокуратора. </w:t>
      </w:r>
    </w:p>
    <w:p w:rsidR="006F607E" w:rsidRDefault="000906E7">
      <w:r>
        <w:t>Тот помолчал, потом тихо спросил п</w:t>
      </w:r>
      <w:r>
        <w:t xml:space="preserve">о-арамейски: </w:t>
      </w:r>
    </w:p>
    <w:p w:rsidR="006F607E" w:rsidRDefault="000906E7">
      <w:r>
        <w:t xml:space="preserve">– Так это ты подговаривал </w:t>
      </w:r>
      <w:r>
        <w:rPr>
          <w:highlight w:val="yellow"/>
        </w:rPr>
        <w:t xml:space="preserve">народ </w:t>
      </w:r>
      <w:r>
        <w:t xml:space="preserve">разрушить Ершалаимский </w:t>
      </w:r>
      <w:r>
        <w:rPr>
          <w:highlight w:val="yellow"/>
        </w:rPr>
        <w:t xml:space="preserve">храм? </w:t>
      </w:r>
    </w:p>
    <w:p w:rsidR="006F607E" w:rsidRDefault="000906E7">
      <w:r>
        <w:t xml:space="preserve">Прокуратор при этом сидел как каменный, и только губы его шевелились чуть-чуть при произнесении </w:t>
      </w:r>
      <w:r>
        <w:rPr>
          <w:highlight w:val="yellow"/>
        </w:rPr>
        <w:t xml:space="preserve">слов. </w:t>
      </w:r>
      <w:r>
        <w:t xml:space="preserve">Прокуратор был как каменный, потому что боялся качнуть пылающей адской болью </w:t>
      </w:r>
      <w:r>
        <w:rPr>
          <w:highlight w:val="yellow"/>
        </w:rPr>
        <w:t>г</w:t>
      </w:r>
      <w:r>
        <w:rPr>
          <w:highlight w:val="yellow"/>
        </w:rPr>
        <w:t xml:space="preserve">оловой. </w:t>
      </w:r>
    </w:p>
    <w:p w:rsidR="006F607E" w:rsidRDefault="000906E7">
      <w:r>
        <w:rPr>
          <w:highlight w:val="yellow"/>
        </w:rPr>
        <w:t xml:space="preserve">Человек </w:t>
      </w:r>
      <w:r>
        <w:t xml:space="preserve">со связанными </w:t>
      </w:r>
      <w:r>
        <w:rPr>
          <w:highlight w:val="yellow"/>
        </w:rPr>
        <w:t xml:space="preserve">руками </w:t>
      </w:r>
      <w:r>
        <w:t xml:space="preserve">несколько подался вперед и начал говорить: </w:t>
      </w:r>
    </w:p>
    <w:p w:rsidR="006F607E" w:rsidRDefault="000906E7">
      <w:r>
        <w:t xml:space="preserve">– Добрый </w:t>
      </w:r>
      <w:r>
        <w:rPr>
          <w:highlight w:val="yellow"/>
        </w:rPr>
        <w:t xml:space="preserve">человек! </w:t>
      </w:r>
      <w:r>
        <w:t xml:space="preserve">Поверь мне... </w:t>
      </w:r>
    </w:p>
    <w:p w:rsidR="006F607E" w:rsidRDefault="000906E7">
      <w:r>
        <w:lastRenderedPageBreak/>
        <w:t xml:space="preserve">Но прокуратор, по-прежнему не шевелясь и ничуть не повышая голоса, тут же перебил его: </w:t>
      </w:r>
    </w:p>
    <w:p w:rsidR="006F607E" w:rsidRDefault="000906E7">
      <w:r>
        <w:t xml:space="preserve">– Это меня ты называешь добрым </w:t>
      </w:r>
      <w:r>
        <w:rPr>
          <w:highlight w:val="yellow"/>
        </w:rPr>
        <w:t xml:space="preserve">человеком? </w:t>
      </w:r>
      <w:r>
        <w:t xml:space="preserve">Ты </w:t>
      </w:r>
      <w:r>
        <w:t xml:space="preserve">ошибаешься. В Ершалаиме все шепчут про меня, что я свирепое </w:t>
      </w:r>
      <w:r>
        <w:rPr>
          <w:highlight w:val="yellow"/>
        </w:rPr>
        <w:t xml:space="preserve">чудовище, </w:t>
      </w:r>
      <w:r>
        <w:t xml:space="preserve">и это совершенно верно, – и так же монотонно прибавил: – Кентуриона Крысобоя ко мне. </w:t>
      </w:r>
    </w:p>
    <w:p w:rsidR="006F607E" w:rsidRDefault="000906E7">
      <w:r>
        <w:t>Всем показалось, что на балконе потемнело, когда кентурион, командующий особой кентурией, Марк, проз</w:t>
      </w:r>
      <w:r>
        <w:t xml:space="preserve">ванный Крысобоем, предстал перед прокуратором. </w:t>
      </w:r>
    </w:p>
    <w:p w:rsidR="006F607E" w:rsidRDefault="000906E7">
      <w:r>
        <w:t xml:space="preserve">Крысобой был на </w:t>
      </w:r>
      <w:r>
        <w:rPr>
          <w:highlight w:val="yellow"/>
        </w:rPr>
        <w:t xml:space="preserve">голову </w:t>
      </w:r>
      <w:r>
        <w:t xml:space="preserve">выше самого высокого из солдат легиона и настолько широк в плечах, что совершенно заслонил еще невысокое </w:t>
      </w:r>
      <w:r>
        <w:rPr>
          <w:highlight w:val="yellow"/>
        </w:rPr>
        <w:t xml:space="preserve">солнце. </w:t>
      </w:r>
    </w:p>
    <w:p w:rsidR="006F607E" w:rsidRDefault="000906E7">
      <w:r>
        <w:t xml:space="preserve">Прокуратор обратился к кентуриону по-латыни: </w:t>
      </w:r>
    </w:p>
    <w:p w:rsidR="006F607E" w:rsidRDefault="000906E7">
      <w:r>
        <w:t>– Преступник называет мен</w:t>
      </w:r>
      <w:r>
        <w:t xml:space="preserve">я «добрый </w:t>
      </w:r>
      <w:r>
        <w:rPr>
          <w:highlight w:val="yellow"/>
        </w:rPr>
        <w:t xml:space="preserve">человек». </w:t>
      </w:r>
      <w:r>
        <w:t xml:space="preserve">Выведите его отсюда на минуту, объясните ему, как надо разговаривать со мной. Но не калечить. </w:t>
      </w:r>
    </w:p>
    <w:p w:rsidR="006F607E" w:rsidRDefault="000906E7">
      <w:r>
        <w:t xml:space="preserve">И все, кроме неподвижного прокуратора, проводили </w:t>
      </w:r>
      <w:r>
        <w:rPr>
          <w:highlight w:val="yellow"/>
        </w:rPr>
        <w:t xml:space="preserve">взглядом Марка </w:t>
      </w:r>
      <w:r>
        <w:t xml:space="preserve">Крысобоя, который махнул </w:t>
      </w:r>
      <w:r>
        <w:rPr>
          <w:highlight w:val="yellow"/>
        </w:rPr>
        <w:t xml:space="preserve">рукою </w:t>
      </w:r>
      <w:r>
        <w:t xml:space="preserve">арестованному, показывая, что тот должен </w:t>
      </w:r>
      <w:r>
        <w:t xml:space="preserve">следовать за ним. </w:t>
      </w:r>
    </w:p>
    <w:p w:rsidR="006F607E" w:rsidRDefault="000906E7">
      <w:r>
        <w:lastRenderedPageBreak/>
        <w:t xml:space="preserve">Крысобоя вообще все провожали </w:t>
      </w:r>
      <w:r>
        <w:rPr>
          <w:highlight w:val="yellow"/>
        </w:rPr>
        <w:t xml:space="preserve">взглядами, </w:t>
      </w:r>
      <w:r>
        <w:t xml:space="preserve">где бы он ни появлялся, </w:t>
      </w:r>
      <w:r>
        <w:rPr>
          <w:highlight w:val="yellow"/>
        </w:rPr>
        <w:t xml:space="preserve">из-за </w:t>
      </w:r>
      <w:r>
        <w:t xml:space="preserve">его роста, а те, кто видел его впервые, </w:t>
      </w:r>
      <w:r>
        <w:rPr>
          <w:highlight w:val="yellow"/>
        </w:rPr>
        <w:t xml:space="preserve">из-за </w:t>
      </w:r>
      <w:r>
        <w:t xml:space="preserve">того еще, что </w:t>
      </w:r>
      <w:r>
        <w:rPr>
          <w:highlight w:val="yellow"/>
        </w:rPr>
        <w:t xml:space="preserve">лицо </w:t>
      </w:r>
      <w:r>
        <w:t xml:space="preserve">кентуриона было изуродовано: нос его некогда был разбит ударом германской палицы. </w:t>
      </w:r>
    </w:p>
    <w:p w:rsidR="006F607E" w:rsidRDefault="000906E7">
      <w:r>
        <w:t>Простучали тяжелые</w:t>
      </w:r>
      <w:r>
        <w:t xml:space="preserve"> сапоги </w:t>
      </w:r>
      <w:r>
        <w:rPr>
          <w:highlight w:val="yellow"/>
        </w:rPr>
        <w:t xml:space="preserve">Марка </w:t>
      </w:r>
      <w:r>
        <w:t xml:space="preserve">по мозаике, связанный пошел за ним бесшумно, полное молчание настало в колоннаде, и слышно было, как ворковали </w:t>
      </w:r>
      <w:r>
        <w:rPr>
          <w:highlight w:val="yellow"/>
        </w:rPr>
        <w:t xml:space="preserve">голуби </w:t>
      </w:r>
      <w:r>
        <w:t xml:space="preserve">на площадке сада у балкона, да еще </w:t>
      </w:r>
      <w:r>
        <w:rPr>
          <w:highlight w:val="yellow"/>
        </w:rPr>
        <w:t xml:space="preserve">вода </w:t>
      </w:r>
      <w:r>
        <w:t xml:space="preserve">пела замысловатую приятную песню в </w:t>
      </w:r>
      <w:r>
        <w:rPr>
          <w:highlight w:val="yellow"/>
        </w:rPr>
        <w:t xml:space="preserve">фонтане. </w:t>
      </w:r>
    </w:p>
    <w:p w:rsidR="006F607E" w:rsidRDefault="000906E7">
      <w:r>
        <w:t>Прокуратору захотелось подняться, подст</w:t>
      </w:r>
      <w:r>
        <w:t xml:space="preserve">авить висок под струю и так замереть. Но он знал, что и это ему не поможет. </w:t>
      </w:r>
    </w:p>
    <w:p w:rsidR="006F607E" w:rsidRDefault="000906E7">
      <w:r>
        <w:t xml:space="preserve">Выведя арестованного из-под </w:t>
      </w:r>
      <w:r>
        <w:rPr>
          <w:highlight w:val="yellow"/>
        </w:rPr>
        <w:t xml:space="preserve">колонн </w:t>
      </w:r>
      <w:r>
        <w:t xml:space="preserve">в сад. Крысобой вынул из рук у легионера, стоявшего у подножия бронзовой </w:t>
      </w:r>
      <w:r>
        <w:rPr>
          <w:highlight w:val="yellow"/>
        </w:rPr>
        <w:t xml:space="preserve">статуи, </w:t>
      </w:r>
      <w:r>
        <w:t xml:space="preserve">бич и, несильно размахнувшись, ударил арестованного по плечам. </w:t>
      </w:r>
      <w:r>
        <w:t xml:space="preserve">Движение кентуриона было небрежно и легко, но связанный мгновенно рухнул наземь, как будто ему подрубили </w:t>
      </w:r>
      <w:r>
        <w:rPr>
          <w:highlight w:val="yellow"/>
        </w:rPr>
        <w:t xml:space="preserve">ноги, </w:t>
      </w:r>
      <w:r>
        <w:t xml:space="preserve">захлебнулся </w:t>
      </w:r>
      <w:r>
        <w:rPr>
          <w:highlight w:val="yellow"/>
        </w:rPr>
        <w:t xml:space="preserve">воздухом, </w:t>
      </w:r>
      <w:r>
        <w:t xml:space="preserve">краска сбежала с его </w:t>
      </w:r>
      <w:r>
        <w:rPr>
          <w:highlight w:val="yellow"/>
        </w:rPr>
        <w:t xml:space="preserve">лица </w:t>
      </w:r>
      <w:r>
        <w:t xml:space="preserve">и </w:t>
      </w:r>
      <w:r>
        <w:rPr>
          <w:highlight w:val="yellow"/>
        </w:rPr>
        <w:t xml:space="preserve">глаза </w:t>
      </w:r>
      <w:r>
        <w:t xml:space="preserve">обессмыслились. Марк одною </w:t>
      </w:r>
      <w:r>
        <w:rPr>
          <w:highlight w:val="yellow"/>
        </w:rPr>
        <w:t xml:space="preserve">левою рукой, </w:t>
      </w:r>
      <w:r>
        <w:t xml:space="preserve">легко, как пустой </w:t>
      </w:r>
      <w:r>
        <w:rPr>
          <w:highlight w:val="yellow"/>
        </w:rPr>
        <w:t xml:space="preserve">мешок, </w:t>
      </w:r>
      <w:r>
        <w:t xml:space="preserve">вздернул на </w:t>
      </w:r>
      <w:r>
        <w:rPr>
          <w:highlight w:val="yellow"/>
        </w:rPr>
        <w:t xml:space="preserve">воздух </w:t>
      </w:r>
      <w:r>
        <w:t>упавш</w:t>
      </w:r>
      <w:r>
        <w:t xml:space="preserve">его, поставил его на </w:t>
      </w:r>
      <w:r>
        <w:rPr>
          <w:highlight w:val="yellow"/>
        </w:rPr>
        <w:t xml:space="preserve">ноги </w:t>
      </w:r>
      <w:r>
        <w:t xml:space="preserve">и заговорил гнусаво, плохо выговаривая арамейские </w:t>
      </w:r>
      <w:r>
        <w:rPr>
          <w:highlight w:val="yellow"/>
        </w:rPr>
        <w:t xml:space="preserve">слова: </w:t>
      </w:r>
    </w:p>
    <w:p w:rsidR="006F607E" w:rsidRDefault="000906E7">
      <w:r>
        <w:lastRenderedPageBreak/>
        <w:t xml:space="preserve">– Римского прокуратора называть – игемон. Других </w:t>
      </w:r>
      <w:r>
        <w:rPr>
          <w:highlight w:val="yellow"/>
        </w:rPr>
        <w:t xml:space="preserve">слов </w:t>
      </w:r>
      <w:r>
        <w:t xml:space="preserve">не говорить. Смирно стоять. Ты понял меня или ударить тебя? </w:t>
      </w:r>
    </w:p>
    <w:p w:rsidR="006F607E" w:rsidRDefault="000906E7">
      <w:r>
        <w:t>Арестованный пошатнулся, но совладал с собою, краска верн</w:t>
      </w:r>
      <w:r>
        <w:t xml:space="preserve">улась, он перевел </w:t>
      </w:r>
      <w:r>
        <w:rPr>
          <w:highlight w:val="yellow"/>
        </w:rPr>
        <w:t xml:space="preserve">дыхание </w:t>
      </w:r>
      <w:r>
        <w:t xml:space="preserve">и ответил хрипло: </w:t>
      </w:r>
    </w:p>
    <w:p w:rsidR="006F607E" w:rsidRDefault="000906E7">
      <w:r>
        <w:t xml:space="preserve">– Я понял тебя. Не бей меня. </w:t>
      </w:r>
    </w:p>
    <w:p w:rsidR="006F607E" w:rsidRDefault="000906E7">
      <w:r>
        <w:t xml:space="preserve">Через минуту он вновь стоял перед прокуратором. </w:t>
      </w:r>
    </w:p>
    <w:p w:rsidR="006F607E" w:rsidRDefault="000906E7">
      <w:r>
        <w:t xml:space="preserve">Прозвучал тусклый больной голос: </w:t>
      </w:r>
    </w:p>
    <w:p w:rsidR="006F607E" w:rsidRDefault="000906E7">
      <w:r>
        <w:t xml:space="preserve">– Имя? </w:t>
      </w:r>
    </w:p>
    <w:p w:rsidR="006F607E" w:rsidRDefault="000906E7">
      <w:r>
        <w:t xml:space="preserve">– Мое? – торопливо отозвался арестованный, всем </w:t>
      </w:r>
      <w:r>
        <w:rPr>
          <w:highlight w:val="yellow"/>
        </w:rPr>
        <w:t xml:space="preserve">существом </w:t>
      </w:r>
      <w:r>
        <w:t>выражая готовность отвечать толк</w:t>
      </w:r>
      <w:r>
        <w:t xml:space="preserve">ово, не вызывать более </w:t>
      </w:r>
      <w:r>
        <w:rPr>
          <w:highlight w:val="yellow"/>
        </w:rPr>
        <w:t xml:space="preserve">гнева. </w:t>
      </w:r>
    </w:p>
    <w:p w:rsidR="006F607E" w:rsidRDefault="000906E7">
      <w:r>
        <w:t xml:space="preserve">Прокуратор сказал негромко: </w:t>
      </w:r>
    </w:p>
    <w:p w:rsidR="006F607E" w:rsidRDefault="000906E7">
      <w:r>
        <w:t xml:space="preserve">– Мое – мне известно. Не притворяйся более глупым, чем ты есть. Твое. </w:t>
      </w:r>
    </w:p>
    <w:p w:rsidR="006F607E" w:rsidRDefault="000906E7">
      <w:r>
        <w:t xml:space="preserve">– Иешуа, – поспешно ответил арестант. </w:t>
      </w:r>
    </w:p>
    <w:p w:rsidR="006F607E" w:rsidRDefault="000906E7">
      <w:r>
        <w:t xml:space="preserve">– Прозвище есть? </w:t>
      </w:r>
    </w:p>
    <w:p w:rsidR="006F607E" w:rsidRDefault="000906E7">
      <w:r>
        <w:t xml:space="preserve">– Га-Ноцри. </w:t>
      </w:r>
    </w:p>
    <w:p w:rsidR="006F607E" w:rsidRDefault="000906E7">
      <w:r>
        <w:t xml:space="preserve">– Откуда ты родом? </w:t>
      </w:r>
    </w:p>
    <w:p w:rsidR="006F607E" w:rsidRDefault="000906E7">
      <w:r>
        <w:lastRenderedPageBreak/>
        <w:t xml:space="preserve">– Из </w:t>
      </w:r>
      <w:r>
        <w:rPr>
          <w:highlight w:val="yellow"/>
        </w:rPr>
        <w:t xml:space="preserve">города </w:t>
      </w:r>
      <w:r>
        <w:t xml:space="preserve">Гамалы, – ответил </w:t>
      </w:r>
      <w:r>
        <w:t xml:space="preserve">арестант, </w:t>
      </w:r>
      <w:r>
        <w:rPr>
          <w:highlight w:val="yellow"/>
        </w:rPr>
        <w:t xml:space="preserve">головой </w:t>
      </w:r>
      <w:r>
        <w:t xml:space="preserve">показывая, что там, где-то далеко, направо от него, на </w:t>
      </w:r>
      <w:r>
        <w:rPr>
          <w:highlight w:val="yellow"/>
        </w:rPr>
        <w:t xml:space="preserve">севере, </w:t>
      </w:r>
      <w:r>
        <w:t xml:space="preserve">есть </w:t>
      </w:r>
      <w:r>
        <w:rPr>
          <w:highlight w:val="yellow"/>
        </w:rPr>
        <w:t xml:space="preserve">город </w:t>
      </w:r>
      <w:r>
        <w:t xml:space="preserve">Гамала. </w:t>
      </w:r>
    </w:p>
    <w:p w:rsidR="006F607E" w:rsidRDefault="000906E7">
      <w:r>
        <w:t xml:space="preserve">– Кто ты по </w:t>
      </w:r>
      <w:r>
        <w:rPr>
          <w:highlight w:val="yellow"/>
        </w:rPr>
        <w:t xml:space="preserve">крови? </w:t>
      </w:r>
    </w:p>
    <w:p w:rsidR="006F607E" w:rsidRDefault="000906E7">
      <w:r>
        <w:t xml:space="preserve">– Я точно не знаю, – живо ответил арестованный, – я не помню моих родителей. Мне говорили, что мой </w:t>
      </w:r>
      <w:r>
        <w:rPr>
          <w:highlight w:val="yellow"/>
        </w:rPr>
        <w:t xml:space="preserve">отец </w:t>
      </w:r>
      <w:r>
        <w:t xml:space="preserve">был сириец... </w:t>
      </w:r>
    </w:p>
    <w:p w:rsidR="006F607E" w:rsidRDefault="000906E7">
      <w:r>
        <w:t xml:space="preserve">– Где ты живешь </w:t>
      </w:r>
      <w:r>
        <w:t xml:space="preserve">постоянно? </w:t>
      </w:r>
    </w:p>
    <w:p w:rsidR="006F607E" w:rsidRDefault="000906E7">
      <w:r>
        <w:t xml:space="preserve">– У меня нет постоянного жилища, – застенчиво ответил арестант, – я путешествую из </w:t>
      </w:r>
      <w:r>
        <w:rPr>
          <w:highlight w:val="yellow"/>
        </w:rPr>
        <w:t xml:space="preserve">города </w:t>
      </w:r>
      <w:r>
        <w:t xml:space="preserve">в </w:t>
      </w:r>
      <w:r>
        <w:rPr>
          <w:highlight w:val="yellow"/>
        </w:rPr>
        <w:t xml:space="preserve">город. </w:t>
      </w:r>
    </w:p>
    <w:p w:rsidR="006F607E" w:rsidRDefault="000906E7">
      <w:r>
        <w:t xml:space="preserve">– Это можно выразить короче, </w:t>
      </w:r>
      <w:r>
        <w:rPr>
          <w:highlight w:val="yellow"/>
        </w:rPr>
        <w:t xml:space="preserve">одним словом </w:t>
      </w:r>
      <w:r>
        <w:t xml:space="preserve">– </w:t>
      </w:r>
      <w:r>
        <w:rPr>
          <w:highlight w:val="yellow"/>
        </w:rPr>
        <w:t xml:space="preserve">бродяга, </w:t>
      </w:r>
      <w:r>
        <w:t xml:space="preserve">– сказал прокуратор и спросил: – Родные есть? </w:t>
      </w:r>
    </w:p>
    <w:p w:rsidR="006F607E" w:rsidRDefault="000906E7">
      <w:r>
        <w:t xml:space="preserve">– Нет никого. Я один в </w:t>
      </w:r>
      <w:r>
        <w:rPr>
          <w:highlight w:val="yellow"/>
        </w:rPr>
        <w:t xml:space="preserve">мире. </w:t>
      </w:r>
    </w:p>
    <w:p w:rsidR="006F607E" w:rsidRDefault="000906E7">
      <w:r>
        <w:t>– Знаешь ли гр</w:t>
      </w:r>
      <w:r>
        <w:t xml:space="preserve">амоту? </w:t>
      </w:r>
    </w:p>
    <w:p w:rsidR="006F607E" w:rsidRDefault="000906E7">
      <w:r>
        <w:t xml:space="preserve">– Да. </w:t>
      </w:r>
    </w:p>
    <w:p w:rsidR="006F607E" w:rsidRDefault="000906E7">
      <w:r>
        <w:t xml:space="preserve">– Знаешь ли какой-либо </w:t>
      </w:r>
      <w:r>
        <w:rPr>
          <w:highlight w:val="yellow"/>
        </w:rPr>
        <w:t xml:space="preserve">язык, </w:t>
      </w:r>
      <w:r>
        <w:t xml:space="preserve">кроме арамейского? </w:t>
      </w:r>
    </w:p>
    <w:p w:rsidR="006F607E" w:rsidRDefault="000906E7">
      <w:r>
        <w:t xml:space="preserve">– Знаю. </w:t>
      </w:r>
      <w:r>
        <w:rPr>
          <w:highlight w:val="yellow"/>
        </w:rPr>
        <w:t xml:space="preserve">Греческий. </w:t>
      </w:r>
    </w:p>
    <w:p w:rsidR="006F607E" w:rsidRDefault="000906E7">
      <w:r>
        <w:t xml:space="preserve">Вспухшее веко приподнялось, подернутый дымкой страдания </w:t>
      </w:r>
      <w:r>
        <w:rPr>
          <w:highlight w:val="yellow"/>
        </w:rPr>
        <w:t xml:space="preserve">глаз </w:t>
      </w:r>
      <w:r>
        <w:t xml:space="preserve">уставился на арестованного. Другой </w:t>
      </w:r>
      <w:r>
        <w:rPr>
          <w:highlight w:val="yellow"/>
        </w:rPr>
        <w:t xml:space="preserve">глаз </w:t>
      </w:r>
      <w:r>
        <w:t xml:space="preserve">остался закрытым. </w:t>
      </w:r>
    </w:p>
    <w:p w:rsidR="006F607E" w:rsidRDefault="000906E7">
      <w:r>
        <w:lastRenderedPageBreak/>
        <w:t xml:space="preserve">Пилат заговорил по-гречески: </w:t>
      </w:r>
    </w:p>
    <w:p w:rsidR="006F607E" w:rsidRDefault="000906E7">
      <w:r>
        <w:t xml:space="preserve">– Так ты собирался </w:t>
      </w:r>
      <w:r>
        <w:t xml:space="preserve">разрушить </w:t>
      </w:r>
      <w:r>
        <w:rPr>
          <w:highlight w:val="yellow"/>
        </w:rPr>
        <w:t xml:space="preserve">здание храма </w:t>
      </w:r>
      <w:r>
        <w:t xml:space="preserve">и призывал к этому </w:t>
      </w:r>
      <w:r>
        <w:rPr>
          <w:highlight w:val="yellow"/>
        </w:rPr>
        <w:t xml:space="preserve">народ? </w:t>
      </w:r>
    </w:p>
    <w:p w:rsidR="006F607E" w:rsidRDefault="000906E7">
      <w:r>
        <w:t xml:space="preserve">Тут арестант опять оживился, </w:t>
      </w:r>
      <w:r>
        <w:rPr>
          <w:highlight w:val="yellow"/>
        </w:rPr>
        <w:t xml:space="preserve">глаза </w:t>
      </w:r>
      <w:r>
        <w:t xml:space="preserve">его перестали выражать испуг, и он заговорил по-гречески: </w:t>
      </w:r>
    </w:p>
    <w:p w:rsidR="006F607E" w:rsidRDefault="000906E7">
      <w:r>
        <w:t xml:space="preserve">– Я, доб... – тут ужас мелькнул в </w:t>
      </w:r>
      <w:r>
        <w:rPr>
          <w:highlight w:val="yellow"/>
        </w:rPr>
        <w:t xml:space="preserve">глазах </w:t>
      </w:r>
      <w:r>
        <w:t xml:space="preserve">арестанта оттого, что он едва не оговорился, – я, игемон, никогда в </w:t>
      </w:r>
      <w:r>
        <w:rPr>
          <w:highlight w:val="yellow"/>
        </w:rPr>
        <w:t>жиз</w:t>
      </w:r>
      <w:r>
        <w:rPr>
          <w:highlight w:val="yellow"/>
        </w:rPr>
        <w:t xml:space="preserve">ни </w:t>
      </w:r>
      <w:r>
        <w:t xml:space="preserve">не собирался разрушать </w:t>
      </w:r>
      <w:r>
        <w:rPr>
          <w:highlight w:val="yellow"/>
        </w:rPr>
        <w:t xml:space="preserve">здание храма </w:t>
      </w:r>
      <w:r>
        <w:t xml:space="preserve">и никого не подговаривал на это бессмысленное действие. </w:t>
      </w:r>
    </w:p>
    <w:p w:rsidR="006F607E" w:rsidRDefault="000906E7">
      <w:r>
        <w:t xml:space="preserve">Удивление выразилось на </w:t>
      </w:r>
      <w:r>
        <w:rPr>
          <w:highlight w:val="yellow"/>
        </w:rPr>
        <w:t xml:space="preserve">лице </w:t>
      </w:r>
      <w:r>
        <w:t xml:space="preserve">секретаря, сгорбившегося над низеньким </w:t>
      </w:r>
      <w:r>
        <w:rPr>
          <w:highlight w:val="yellow"/>
        </w:rPr>
        <w:t xml:space="preserve">столом </w:t>
      </w:r>
      <w:r>
        <w:t xml:space="preserve">и записывающего показания. Он поднял </w:t>
      </w:r>
      <w:r>
        <w:rPr>
          <w:highlight w:val="yellow"/>
        </w:rPr>
        <w:t xml:space="preserve">голову, </w:t>
      </w:r>
      <w:r>
        <w:t>но тотчас же опять склонил ее к пергамен</w:t>
      </w:r>
      <w:r>
        <w:t xml:space="preserve">ту. </w:t>
      </w:r>
    </w:p>
    <w:p w:rsidR="006F607E" w:rsidRDefault="000906E7">
      <w:r>
        <w:t xml:space="preserve">– Множество разных </w:t>
      </w:r>
      <w:r>
        <w:rPr>
          <w:highlight w:val="yellow"/>
        </w:rPr>
        <w:t xml:space="preserve">людей </w:t>
      </w:r>
      <w:r>
        <w:t xml:space="preserve">стекается в этот </w:t>
      </w:r>
      <w:r>
        <w:rPr>
          <w:highlight w:val="yellow"/>
        </w:rPr>
        <w:t xml:space="preserve">город </w:t>
      </w:r>
      <w:r>
        <w:t xml:space="preserve">к </w:t>
      </w:r>
      <w:r>
        <w:rPr>
          <w:highlight w:val="yellow"/>
        </w:rPr>
        <w:t xml:space="preserve">празднику. </w:t>
      </w:r>
      <w:r>
        <w:t xml:space="preserve">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w:t>
      </w:r>
      <w:r>
        <w:rPr>
          <w:highlight w:val="yellow"/>
        </w:rPr>
        <w:t xml:space="preserve">храм. </w:t>
      </w:r>
      <w:r>
        <w:t>Так свидетел</w:t>
      </w:r>
      <w:r>
        <w:t xml:space="preserve">ьствуют </w:t>
      </w:r>
      <w:r>
        <w:rPr>
          <w:highlight w:val="yellow"/>
        </w:rPr>
        <w:t xml:space="preserve">люди. </w:t>
      </w:r>
    </w:p>
    <w:p w:rsidR="006F607E" w:rsidRDefault="000906E7">
      <w:r>
        <w:t xml:space="preserve">– Эти добрые </w:t>
      </w:r>
      <w:r>
        <w:rPr>
          <w:highlight w:val="yellow"/>
        </w:rPr>
        <w:t xml:space="preserve">люди, </w:t>
      </w:r>
      <w:r>
        <w:t xml:space="preserve">– заговорил арестант и, торопливо прибавив: – игемон, – продолжал: – ничему не учились и все перепутали, что я говорил. Я вообще начинаю опасаться, что </w:t>
      </w:r>
      <w:r>
        <w:lastRenderedPageBreak/>
        <w:t xml:space="preserve">путаница эта будет продолжаться очень долгое </w:t>
      </w:r>
      <w:r>
        <w:rPr>
          <w:highlight w:val="yellow"/>
        </w:rPr>
        <w:t xml:space="preserve">время. </w:t>
      </w:r>
      <w:r>
        <w:t xml:space="preserve">И все </w:t>
      </w:r>
      <w:r>
        <w:rPr>
          <w:highlight w:val="yellow"/>
        </w:rPr>
        <w:t xml:space="preserve">из-за </w:t>
      </w:r>
      <w:r>
        <w:t xml:space="preserve">того, </w:t>
      </w:r>
      <w:r>
        <w:t xml:space="preserve">что он неверно записывает за мной. </w:t>
      </w:r>
    </w:p>
    <w:p w:rsidR="006F607E" w:rsidRDefault="000906E7">
      <w:r>
        <w:t xml:space="preserve">Наступило молчание. Теперь уже оба больных </w:t>
      </w:r>
      <w:r>
        <w:rPr>
          <w:highlight w:val="yellow"/>
        </w:rPr>
        <w:t xml:space="preserve">глаза </w:t>
      </w:r>
      <w:r>
        <w:t xml:space="preserve">тяжело глядели на арестанта. </w:t>
      </w:r>
    </w:p>
    <w:p w:rsidR="006F607E" w:rsidRDefault="000906E7">
      <w:r>
        <w:t xml:space="preserve">– Повторяю тебе, но в последний раз: перестань притворяться сумасшедшим, </w:t>
      </w:r>
      <w:r>
        <w:rPr>
          <w:highlight w:val="yellow"/>
        </w:rPr>
        <w:t xml:space="preserve">разбойник, </w:t>
      </w:r>
      <w:r>
        <w:t xml:space="preserve">– произнес Пилат мягко и монотонно, – за тобою записано </w:t>
      </w:r>
      <w:r>
        <w:t xml:space="preserve">немного, но записанного достаточно, чтобы тебя повесить. </w:t>
      </w:r>
    </w:p>
    <w:p w:rsidR="006F607E" w:rsidRDefault="000906E7">
      <w:r>
        <w:t>– 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w:t>
      </w:r>
      <w:r>
        <w:t xml:space="preserve">шительно ничего из того, что там написано, я не говорил. Я его умолял: сожги ты </w:t>
      </w:r>
      <w:r>
        <w:rPr>
          <w:highlight w:val="yellow"/>
        </w:rPr>
        <w:t xml:space="preserve">бога </w:t>
      </w:r>
      <w:r>
        <w:t xml:space="preserve">ради свой пергамент! Но он вырвал его у меня из рук и убежал. </w:t>
      </w:r>
    </w:p>
    <w:p w:rsidR="006F607E" w:rsidRDefault="000906E7">
      <w:r>
        <w:t xml:space="preserve">– Кто такой? – брезгливо спросил Пилат и тронул висок </w:t>
      </w:r>
      <w:r>
        <w:rPr>
          <w:highlight w:val="yellow"/>
        </w:rPr>
        <w:t xml:space="preserve">рукой. </w:t>
      </w:r>
    </w:p>
    <w:p w:rsidR="006F607E" w:rsidRDefault="000906E7">
      <w:r>
        <w:t xml:space="preserve">– Левий Матвей, – охотно объяснил арестант, – </w:t>
      </w:r>
      <w:r>
        <w:t xml:space="preserve">он был сборщиком податей, и я с ним встретился впервые на дороге в Виффагии, там, где </w:t>
      </w:r>
      <w:r>
        <w:rPr>
          <w:highlight w:val="yellow"/>
        </w:rPr>
        <w:t xml:space="preserve">углом </w:t>
      </w:r>
      <w:r>
        <w:t xml:space="preserve">выходит фиговый сад, и разговорился с ним. Первоначально он отнесся ко мне неприязненно и даже оскорблял меня, </w:t>
      </w:r>
      <w:r>
        <w:lastRenderedPageBreak/>
        <w:t xml:space="preserve">то есть думал, что оскорбляет, называя меня </w:t>
      </w:r>
      <w:r>
        <w:rPr>
          <w:highlight w:val="yellow"/>
        </w:rPr>
        <w:t xml:space="preserve">собакой, </w:t>
      </w:r>
      <w:r>
        <w:t xml:space="preserve">– тут арестант усмехнулся, – я лично не вижу ничего дурного в этом </w:t>
      </w:r>
      <w:r>
        <w:rPr>
          <w:highlight w:val="yellow"/>
        </w:rPr>
        <w:t xml:space="preserve">звере, </w:t>
      </w:r>
      <w:r>
        <w:t xml:space="preserve">чтобы обижаться на это </w:t>
      </w:r>
      <w:r>
        <w:rPr>
          <w:highlight w:val="yellow"/>
        </w:rPr>
        <w:t xml:space="preserve">слово... </w:t>
      </w:r>
    </w:p>
    <w:p w:rsidR="006F607E" w:rsidRDefault="000906E7">
      <w:r>
        <w:t xml:space="preserve">Секретарь перестал записывать и исподтишка бросил удивленный </w:t>
      </w:r>
      <w:r>
        <w:rPr>
          <w:highlight w:val="yellow"/>
        </w:rPr>
        <w:t xml:space="preserve">взгляд, </w:t>
      </w:r>
      <w:r>
        <w:t xml:space="preserve">но не на арестованного, а на прокуратора. </w:t>
      </w:r>
    </w:p>
    <w:p w:rsidR="006F607E" w:rsidRDefault="000906E7">
      <w:r>
        <w:t>– ...однако, послушав меня, он стал с</w:t>
      </w:r>
      <w:r>
        <w:t xml:space="preserve">мягчаться, – продолжал Иешуа, – наконец бросил </w:t>
      </w:r>
      <w:r>
        <w:rPr>
          <w:highlight w:val="yellow"/>
        </w:rPr>
        <w:t xml:space="preserve">деньги </w:t>
      </w:r>
      <w:r>
        <w:t xml:space="preserve">на дорогу и сказал, что пойдет со мной путешествовать... </w:t>
      </w:r>
    </w:p>
    <w:p w:rsidR="006F607E" w:rsidRDefault="000906E7">
      <w:r>
        <w:t xml:space="preserve">Пилат усмехнулся одною щекой, оскалив </w:t>
      </w:r>
      <w:r>
        <w:rPr>
          <w:highlight w:val="yellow"/>
        </w:rPr>
        <w:t xml:space="preserve">желтые зубы, </w:t>
      </w:r>
      <w:r>
        <w:t xml:space="preserve">и промолвил, повернувшись всем туловищем к секретарю: </w:t>
      </w:r>
    </w:p>
    <w:p w:rsidR="006F607E" w:rsidRDefault="000906E7">
      <w:r>
        <w:t xml:space="preserve">– О, </w:t>
      </w:r>
      <w:r>
        <w:rPr>
          <w:highlight w:val="yellow"/>
        </w:rPr>
        <w:t xml:space="preserve">город </w:t>
      </w:r>
      <w:r>
        <w:t>Ершалаим! Чего только не ус</w:t>
      </w:r>
      <w:r>
        <w:t xml:space="preserve">лышишь в нем. Сборщик податей, вы слышите, бросил </w:t>
      </w:r>
      <w:r>
        <w:rPr>
          <w:highlight w:val="yellow"/>
        </w:rPr>
        <w:t xml:space="preserve">деньги </w:t>
      </w:r>
      <w:r>
        <w:t xml:space="preserve">на дорогу! </w:t>
      </w:r>
    </w:p>
    <w:p w:rsidR="006F607E" w:rsidRDefault="000906E7">
      <w:r>
        <w:t xml:space="preserve">Не зная, как ответить на это, секретарь счел нужным повторить улыбку Пилата. </w:t>
      </w:r>
    </w:p>
    <w:p w:rsidR="006F607E" w:rsidRDefault="000906E7">
      <w:r>
        <w:t xml:space="preserve">– А он сказал, что </w:t>
      </w:r>
      <w:r>
        <w:rPr>
          <w:highlight w:val="yellow"/>
        </w:rPr>
        <w:t xml:space="preserve">деньги </w:t>
      </w:r>
      <w:r>
        <w:t>ему отныне стали ненавистны, – объяснил Иешуа странные действия Левия Матвея и доба</w:t>
      </w:r>
      <w:r>
        <w:t xml:space="preserve">вил: – И с тех пор он стал моим спутником. </w:t>
      </w:r>
    </w:p>
    <w:p w:rsidR="006F607E" w:rsidRDefault="000906E7">
      <w:r>
        <w:t xml:space="preserve">Все еще скалясь, прокуратор поглядел на арестованного, затем на </w:t>
      </w:r>
      <w:r>
        <w:rPr>
          <w:highlight w:val="yellow"/>
        </w:rPr>
        <w:t xml:space="preserve">солнце, </w:t>
      </w:r>
      <w:r>
        <w:t xml:space="preserve">неуклонно </w:t>
      </w:r>
      <w:r>
        <w:lastRenderedPageBreak/>
        <w:t xml:space="preserve">подымающееся </w:t>
      </w:r>
      <w:r>
        <w:rPr>
          <w:highlight w:val="yellow"/>
        </w:rPr>
        <w:t xml:space="preserve">вверх </w:t>
      </w:r>
      <w:r>
        <w:t xml:space="preserve">над конными </w:t>
      </w:r>
      <w:r>
        <w:rPr>
          <w:highlight w:val="yellow"/>
        </w:rPr>
        <w:t xml:space="preserve">статуями </w:t>
      </w:r>
      <w:r>
        <w:t>гипподрома, лежащего далеко внизу направо, и вдруг в какой-то тошной муке подумал о том, ч</w:t>
      </w:r>
      <w:r>
        <w:t xml:space="preserve">то проще всего было бы изгнать с балкона этого странного </w:t>
      </w:r>
      <w:r>
        <w:rPr>
          <w:highlight w:val="yellow"/>
        </w:rPr>
        <w:t xml:space="preserve">разбойника, </w:t>
      </w:r>
      <w:r>
        <w:t xml:space="preserve">произнеся только два </w:t>
      </w:r>
      <w:r>
        <w:rPr>
          <w:highlight w:val="yellow"/>
        </w:rPr>
        <w:t xml:space="preserve">слова: </w:t>
      </w:r>
      <w:r>
        <w:t xml:space="preserve">«Повесить его». Изгнать и конвой, уйти из колоннады внутрь </w:t>
      </w:r>
      <w:r>
        <w:rPr>
          <w:highlight w:val="yellow"/>
        </w:rPr>
        <w:t xml:space="preserve">дворца, </w:t>
      </w:r>
      <w:r>
        <w:t xml:space="preserve">велеть затемнить </w:t>
      </w:r>
      <w:r>
        <w:rPr>
          <w:highlight w:val="yellow"/>
        </w:rPr>
        <w:t xml:space="preserve">комнату, </w:t>
      </w:r>
      <w:r>
        <w:t xml:space="preserve">повалиться на ложе, потребовать холодной </w:t>
      </w:r>
      <w:r>
        <w:rPr>
          <w:highlight w:val="yellow"/>
        </w:rPr>
        <w:t xml:space="preserve">воды, </w:t>
      </w:r>
      <w:r>
        <w:t>жалобным голосом по</w:t>
      </w:r>
      <w:r>
        <w:t xml:space="preserve">звать </w:t>
      </w:r>
      <w:r>
        <w:rPr>
          <w:highlight w:val="yellow"/>
        </w:rPr>
        <w:t xml:space="preserve">собаку </w:t>
      </w:r>
      <w:r>
        <w:t xml:space="preserve">Банга, пожаловаться ей на гемикранию. И мысль об яде вдруг соблазнительно мелькнула в больной </w:t>
      </w:r>
      <w:r>
        <w:rPr>
          <w:highlight w:val="yellow"/>
        </w:rPr>
        <w:t xml:space="preserve">голове </w:t>
      </w:r>
      <w:r>
        <w:t xml:space="preserve">прокуратора. </w:t>
      </w:r>
    </w:p>
    <w:p w:rsidR="006F607E" w:rsidRDefault="000906E7">
      <w:r>
        <w:t xml:space="preserve">Он смотрел мутными </w:t>
      </w:r>
      <w:r>
        <w:rPr>
          <w:highlight w:val="yellow"/>
        </w:rPr>
        <w:t xml:space="preserve">глазами </w:t>
      </w:r>
      <w:r>
        <w:t xml:space="preserve">на арестованного и некоторое </w:t>
      </w:r>
      <w:r>
        <w:rPr>
          <w:highlight w:val="yellow"/>
        </w:rPr>
        <w:t xml:space="preserve">время </w:t>
      </w:r>
      <w:r>
        <w:t xml:space="preserve">молчал, мучительно вспоминая, зачем на </w:t>
      </w:r>
      <w:r>
        <w:rPr>
          <w:highlight w:val="yellow"/>
        </w:rPr>
        <w:t xml:space="preserve">утреннем </w:t>
      </w:r>
      <w:r>
        <w:t>безжалостном Ершал</w:t>
      </w:r>
      <w:r>
        <w:t xml:space="preserve">аимском солнцепеке стоит перед ним арестант с обезображенным побоями </w:t>
      </w:r>
      <w:r>
        <w:rPr>
          <w:highlight w:val="yellow"/>
        </w:rPr>
        <w:t xml:space="preserve">лицом, </w:t>
      </w:r>
      <w:r>
        <w:t xml:space="preserve">и какие еще никому не нужные вопросы ему придется задавать. </w:t>
      </w:r>
    </w:p>
    <w:p w:rsidR="006F607E" w:rsidRDefault="000906E7">
      <w:r>
        <w:t xml:space="preserve">– Левий Матвей? – хриплым голосом спросил больной и закрыл </w:t>
      </w:r>
      <w:r>
        <w:rPr>
          <w:highlight w:val="yellow"/>
        </w:rPr>
        <w:t xml:space="preserve">глаза. </w:t>
      </w:r>
    </w:p>
    <w:p w:rsidR="006F607E" w:rsidRDefault="000906E7">
      <w:r>
        <w:t>– Да, Левий Матвей, – донесся до него высокий, мучаю</w:t>
      </w:r>
      <w:r>
        <w:t xml:space="preserve">щий его голос. </w:t>
      </w:r>
    </w:p>
    <w:p w:rsidR="006F607E" w:rsidRDefault="000906E7">
      <w:r>
        <w:t xml:space="preserve">– А вот что ты все-таки говорил про </w:t>
      </w:r>
      <w:r>
        <w:rPr>
          <w:highlight w:val="yellow"/>
        </w:rPr>
        <w:t xml:space="preserve">храм </w:t>
      </w:r>
      <w:r>
        <w:t xml:space="preserve">толпе на базаре? </w:t>
      </w:r>
    </w:p>
    <w:p w:rsidR="006F607E" w:rsidRDefault="000906E7">
      <w:r>
        <w:lastRenderedPageBreak/>
        <w:t xml:space="preserve">Голос отвечавшего, казалось, колол Пилату в висок, был невыразимо мучителен, и этот голос говорил: </w:t>
      </w:r>
    </w:p>
    <w:p w:rsidR="006F607E" w:rsidRDefault="000906E7">
      <w:r>
        <w:t xml:space="preserve">– Я, игемон, говорил о том, что рухнет </w:t>
      </w:r>
      <w:r>
        <w:rPr>
          <w:highlight w:val="yellow"/>
        </w:rPr>
        <w:t xml:space="preserve">храм </w:t>
      </w:r>
      <w:r>
        <w:t xml:space="preserve">старой </w:t>
      </w:r>
      <w:r>
        <w:rPr>
          <w:highlight w:val="yellow"/>
        </w:rPr>
        <w:t xml:space="preserve">веры </w:t>
      </w:r>
      <w:r>
        <w:t xml:space="preserve">и создастся </w:t>
      </w:r>
      <w:r>
        <w:rPr>
          <w:highlight w:val="yellow"/>
        </w:rPr>
        <w:t>новый храм ис</w:t>
      </w:r>
      <w:r>
        <w:rPr>
          <w:highlight w:val="yellow"/>
        </w:rPr>
        <w:t xml:space="preserve">тины. </w:t>
      </w:r>
      <w:r>
        <w:t xml:space="preserve">Сказал так, чтобы было понятнее. </w:t>
      </w:r>
    </w:p>
    <w:p w:rsidR="006F607E" w:rsidRDefault="000906E7">
      <w:r>
        <w:t xml:space="preserve">– Зачем же ты, </w:t>
      </w:r>
      <w:r>
        <w:rPr>
          <w:highlight w:val="yellow"/>
        </w:rPr>
        <w:t xml:space="preserve">бродяга, </w:t>
      </w:r>
      <w:r>
        <w:t xml:space="preserve">на базаре смущал </w:t>
      </w:r>
      <w:r>
        <w:rPr>
          <w:highlight w:val="yellow"/>
        </w:rPr>
        <w:t xml:space="preserve">народ, </w:t>
      </w:r>
      <w:r>
        <w:t xml:space="preserve">рассказывая про </w:t>
      </w:r>
      <w:r>
        <w:rPr>
          <w:highlight w:val="yellow"/>
        </w:rPr>
        <w:t xml:space="preserve">истину, </w:t>
      </w:r>
      <w:r>
        <w:t xml:space="preserve">о которой ты не имеешь представления? Что такое </w:t>
      </w:r>
      <w:r>
        <w:rPr>
          <w:highlight w:val="yellow"/>
        </w:rPr>
        <w:t xml:space="preserve">истина? </w:t>
      </w:r>
    </w:p>
    <w:p w:rsidR="006F607E" w:rsidRDefault="000906E7">
      <w:r>
        <w:t xml:space="preserve">И тут прокуратор подумал: «О, </w:t>
      </w:r>
      <w:r>
        <w:rPr>
          <w:highlight w:val="yellow"/>
        </w:rPr>
        <w:t xml:space="preserve">боги </w:t>
      </w:r>
      <w:r>
        <w:t xml:space="preserve">мои! Я спрашиваю его о чем-то ненужном на суде... </w:t>
      </w:r>
      <w:r>
        <w:t xml:space="preserve">Мой ум не служит мне больше...» И опять померещилась ему </w:t>
      </w:r>
      <w:r>
        <w:rPr>
          <w:highlight w:val="yellow"/>
        </w:rPr>
        <w:t xml:space="preserve">чаша </w:t>
      </w:r>
      <w:r>
        <w:t xml:space="preserve">с темною жидкостью. «Яду мне, яду!» </w:t>
      </w:r>
    </w:p>
    <w:p w:rsidR="006F607E" w:rsidRDefault="000906E7">
      <w:r>
        <w:t xml:space="preserve">И вновь он услышал голос: </w:t>
      </w:r>
    </w:p>
    <w:p w:rsidR="006F607E" w:rsidRDefault="000906E7">
      <w:r>
        <w:t xml:space="preserve">– </w:t>
      </w:r>
      <w:r>
        <w:rPr>
          <w:highlight w:val="yellow"/>
        </w:rPr>
        <w:t xml:space="preserve">Истина </w:t>
      </w:r>
      <w:r>
        <w:t xml:space="preserve">прежде всего в том, что у тебя болит </w:t>
      </w:r>
      <w:r>
        <w:rPr>
          <w:highlight w:val="yellow"/>
        </w:rPr>
        <w:t xml:space="preserve">голова, </w:t>
      </w:r>
      <w:r>
        <w:t xml:space="preserve">и болит так сильно, что ты малодушно помышляешь о </w:t>
      </w:r>
      <w:r>
        <w:rPr>
          <w:highlight w:val="yellow"/>
        </w:rPr>
        <w:t xml:space="preserve">смерти. </w:t>
      </w:r>
      <w:r>
        <w:t xml:space="preserve">Ты не только не в </w:t>
      </w:r>
      <w:r>
        <w:rPr>
          <w:highlight w:val="yellow"/>
        </w:rPr>
        <w:t xml:space="preserve">силах </w:t>
      </w:r>
      <w:r>
        <w:t xml:space="preserve">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w:t>
      </w:r>
      <w:r>
        <w:rPr>
          <w:highlight w:val="yellow"/>
        </w:rPr>
        <w:t xml:space="preserve">собака, единственное, </w:t>
      </w:r>
      <w:r>
        <w:t xml:space="preserve">по-видимому, </w:t>
      </w:r>
      <w:r>
        <w:rPr>
          <w:highlight w:val="yellow"/>
        </w:rPr>
        <w:t xml:space="preserve">существо, </w:t>
      </w:r>
      <w:r>
        <w:t>к кот</w:t>
      </w:r>
      <w:r>
        <w:t xml:space="preserve">орому ты привязан. Но мучения твои сейчас кончатся, </w:t>
      </w:r>
      <w:r>
        <w:rPr>
          <w:highlight w:val="yellow"/>
        </w:rPr>
        <w:t xml:space="preserve">голова </w:t>
      </w:r>
      <w:r>
        <w:t xml:space="preserve">пройдет. </w:t>
      </w:r>
    </w:p>
    <w:p w:rsidR="006F607E" w:rsidRDefault="000906E7">
      <w:r>
        <w:lastRenderedPageBreak/>
        <w:t xml:space="preserve">Секретарь вытаращил </w:t>
      </w:r>
      <w:r>
        <w:rPr>
          <w:highlight w:val="yellow"/>
        </w:rPr>
        <w:t xml:space="preserve">глаза </w:t>
      </w:r>
      <w:r>
        <w:t xml:space="preserve">на арестанта и не дописал </w:t>
      </w:r>
      <w:r>
        <w:rPr>
          <w:highlight w:val="yellow"/>
        </w:rPr>
        <w:t xml:space="preserve">слова. </w:t>
      </w:r>
    </w:p>
    <w:p w:rsidR="006F607E" w:rsidRDefault="000906E7">
      <w:r>
        <w:t xml:space="preserve">Пилат поднял мученические </w:t>
      </w:r>
      <w:r>
        <w:rPr>
          <w:highlight w:val="yellow"/>
        </w:rPr>
        <w:t xml:space="preserve">глаза </w:t>
      </w:r>
      <w:r>
        <w:t xml:space="preserve">на арестанта и увидел, что </w:t>
      </w:r>
      <w:r>
        <w:rPr>
          <w:highlight w:val="yellow"/>
        </w:rPr>
        <w:t xml:space="preserve">солнце </w:t>
      </w:r>
      <w:r>
        <w:t xml:space="preserve">уже довольно высоко стоит над гипподромом, что луч пробрался </w:t>
      </w:r>
      <w:r>
        <w:t xml:space="preserve">в колоннаду и подползает к стоптанным </w:t>
      </w:r>
      <w:r>
        <w:rPr>
          <w:highlight w:val="yellow"/>
        </w:rPr>
        <w:t xml:space="preserve">сандалиям </w:t>
      </w:r>
      <w:r>
        <w:t xml:space="preserve">Иешуа, что тот сторонится от </w:t>
      </w:r>
      <w:r>
        <w:rPr>
          <w:highlight w:val="yellow"/>
        </w:rPr>
        <w:t xml:space="preserve">солнца. </w:t>
      </w:r>
    </w:p>
    <w:p w:rsidR="006F607E" w:rsidRDefault="000906E7">
      <w:r>
        <w:t xml:space="preserve">Тут прокуратор поднялся с кресла, сжал </w:t>
      </w:r>
      <w:r>
        <w:rPr>
          <w:highlight w:val="yellow"/>
        </w:rPr>
        <w:t xml:space="preserve">голову руками, </w:t>
      </w:r>
      <w:r>
        <w:t xml:space="preserve">и на желтоватом его бритом </w:t>
      </w:r>
      <w:r>
        <w:rPr>
          <w:highlight w:val="yellow"/>
        </w:rPr>
        <w:t xml:space="preserve">лице </w:t>
      </w:r>
      <w:r>
        <w:t xml:space="preserve">выразился ужас. Но он тотчас же подавил его своею волею и вновь опустился в кресло. </w:t>
      </w:r>
    </w:p>
    <w:p w:rsidR="006F607E" w:rsidRDefault="000906E7">
      <w:r>
        <w:t xml:space="preserve">Арестант же тем </w:t>
      </w:r>
      <w:r>
        <w:rPr>
          <w:highlight w:val="yellow"/>
        </w:rPr>
        <w:t xml:space="preserve">временем </w:t>
      </w:r>
      <w:r>
        <w:t xml:space="preserve">продолжал свою речь, но секретарь ничего более не записывал, а только, вытянув шею, как </w:t>
      </w:r>
      <w:r>
        <w:rPr>
          <w:highlight w:val="yellow"/>
        </w:rPr>
        <w:t xml:space="preserve">гусь, </w:t>
      </w:r>
      <w:r>
        <w:t xml:space="preserve">старался не проронить ни </w:t>
      </w:r>
      <w:r>
        <w:rPr>
          <w:highlight w:val="yellow"/>
        </w:rPr>
        <w:t xml:space="preserve">одного слова. </w:t>
      </w:r>
    </w:p>
    <w:p w:rsidR="006F607E" w:rsidRDefault="000906E7">
      <w:r>
        <w:t>– Ну вот, все и кончилось, – говорил арестованный, благожелательно поглядывая на Пилата, – и я ч</w:t>
      </w:r>
      <w:r>
        <w:t xml:space="preserve">резвычайно этому рад. Я советовал бы тебе, игемон, оставить на </w:t>
      </w:r>
      <w:r>
        <w:rPr>
          <w:highlight w:val="yellow"/>
        </w:rPr>
        <w:t xml:space="preserve">время дворец </w:t>
      </w:r>
      <w:r>
        <w:t xml:space="preserve">и погулять пешком где-нибудь в окрестностях, ну хотя бы в садах на Елеонской горе. </w:t>
      </w:r>
      <w:r>
        <w:rPr>
          <w:highlight w:val="yellow"/>
        </w:rPr>
        <w:t xml:space="preserve">Гроза </w:t>
      </w:r>
      <w:r>
        <w:t xml:space="preserve">начнется, – арестант повернулся, прищурился на </w:t>
      </w:r>
      <w:r>
        <w:rPr>
          <w:highlight w:val="yellow"/>
        </w:rPr>
        <w:t xml:space="preserve">солнце, </w:t>
      </w:r>
      <w:r>
        <w:t>– позже, к вечеру. Прогулка принесла</w:t>
      </w:r>
      <w:r>
        <w:t xml:space="preserve"> бы тебе </w:t>
      </w:r>
      <w:r>
        <w:rPr>
          <w:highlight w:val="yellow"/>
        </w:rPr>
        <w:t xml:space="preserve">большую </w:t>
      </w:r>
      <w:r>
        <w:t xml:space="preserve">пользу, а я с удовольствием </w:t>
      </w:r>
      <w:r>
        <w:rPr>
          <w:highlight w:val="yellow"/>
        </w:rPr>
        <w:t xml:space="preserve">сопровождал </w:t>
      </w:r>
      <w:r>
        <w:t xml:space="preserve">бы тебя. Мне пришли в </w:t>
      </w:r>
      <w:r>
        <w:rPr>
          <w:highlight w:val="yellow"/>
        </w:rPr>
        <w:t xml:space="preserve">голову </w:t>
      </w:r>
      <w:r>
        <w:t xml:space="preserve">кое-какие новые мысли, </w:t>
      </w:r>
      <w:r>
        <w:lastRenderedPageBreak/>
        <w:t xml:space="preserve">которые могли бы, полагаю, показаться тебе интересными, и я охотно поделился бы ими с тобой, тем более что ты производишь впечатление очень умного </w:t>
      </w:r>
      <w:r>
        <w:rPr>
          <w:highlight w:val="yellow"/>
        </w:rPr>
        <w:t xml:space="preserve">человека. </w:t>
      </w:r>
    </w:p>
    <w:p w:rsidR="006F607E" w:rsidRDefault="000906E7">
      <w:r>
        <w:t xml:space="preserve">Секретарь смертельно побледнел и уронил </w:t>
      </w:r>
      <w:r>
        <w:rPr>
          <w:highlight w:val="yellow"/>
        </w:rPr>
        <w:t xml:space="preserve">свиток </w:t>
      </w:r>
      <w:r>
        <w:t xml:space="preserve">на пол. </w:t>
      </w:r>
    </w:p>
    <w:p w:rsidR="006F607E" w:rsidRDefault="000906E7">
      <w:r>
        <w:t xml:space="preserve">– Беда в том, – продолжал никем не останавливаемый связанный, – что ты слишком замкнут и окончательно потерял </w:t>
      </w:r>
      <w:r>
        <w:rPr>
          <w:highlight w:val="yellow"/>
        </w:rPr>
        <w:t xml:space="preserve">веру </w:t>
      </w:r>
      <w:r>
        <w:t xml:space="preserve">в </w:t>
      </w:r>
      <w:r>
        <w:rPr>
          <w:highlight w:val="yellow"/>
        </w:rPr>
        <w:t xml:space="preserve">людей. </w:t>
      </w:r>
      <w:r>
        <w:t xml:space="preserve">Ведь нельзя же, согласись, поместить всю свою привязанность в </w:t>
      </w:r>
      <w:r>
        <w:rPr>
          <w:highlight w:val="yellow"/>
        </w:rPr>
        <w:t>соб</w:t>
      </w:r>
      <w:r>
        <w:rPr>
          <w:highlight w:val="yellow"/>
        </w:rPr>
        <w:t xml:space="preserve">аку. </w:t>
      </w:r>
      <w:r>
        <w:t xml:space="preserve">Твоя </w:t>
      </w:r>
      <w:r>
        <w:rPr>
          <w:highlight w:val="yellow"/>
        </w:rPr>
        <w:t xml:space="preserve">жизнь </w:t>
      </w:r>
      <w:r>
        <w:t xml:space="preserve">скудна, игемон, – и тут </w:t>
      </w:r>
      <w:r>
        <w:rPr>
          <w:highlight w:val="yellow"/>
        </w:rPr>
        <w:t xml:space="preserve">говорящий </w:t>
      </w:r>
      <w:r>
        <w:t xml:space="preserve">позволил себе улыбнуться. </w:t>
      </w:r>
    </w:p>
    <w:p w:rsidR="006F607E" w:rsidRDefault="000906E7">
      <w:r>
        <w:t xml:space="preserve">Секретарь думал теперь только об </w:t>
      </w:r>
      <w:r>
        <w:rPr>
          <w:highlight w:val="yellow"/>
        </w:rPr>
        <w:t xml:space="preserve">одном, </w:t>
      </w:r>
      <w:r>
        <w:t xml:space="preserve">верить ли ему ушам своим или не верить. Приходилось верить. Тогда он постарался представить себе, в какую именно причудливую </w:t>
      </w:r>
      <w:r>
        <w:rPr>
          <w:highlight w:val="yellow"/>
        </w:rPr>
        <w:t xml:space="preserve">форму </w:t>
      </w:r>
      <w:r>
        <w:t>выльется</w:t>
      </w:r>
      <w:r>
        <w:t xml:space="preserve"> </w:t>
      </w:r>
      <w:r>
        <w:rPr>
          <w:highlight w:val="yellow"/>
        </w:rPr>
        <w:t xml:space="preserve">гнев </w:t>
      </w:r>
      <w:r>
        <w:t xml:space="preserve">вспыльчивого прокуратора при этой неслыханной дерзости арестованного. И этого секретарь представить себе не мог, хотя и хорошо знал прокуратора. </w:t>
      </w:r>
    </w:p>
    <w:p w:rsidR="006F607E" w:rsidRDefault="000906E7">
      <w:r>
        <w:t xml:space="preserve">Тогда раздался сорванный, хрипловатый голос прокуратора, по-латыни сказавшего: </w:t>
      </w:r>
    </w:p>
    <w:p w:rsidR="006F607E" w:rsidRDefault="000906E7">
      <w:r>
        <w:t xml:space="preserve">– Развяжите ему </w:t>
      </w:r>
      <w:r>
        <w:rPr>
          <w:highlight w:val="yellow"/>
        </w:rPr>
        <w:t xml:space="preserve">руки. </w:t>
      </w:r>
    </w:p>
    <w:p w:rsidR="006F607E" w:rsidRDefault="000906E7">
      <w:r>
        <w:rPr>
          <w:highlight w:val="yellow"/>
        </w:rPr>
        <w:lastRenderedPageBreak/>
        <w:t xml:space="preserve">Один </w:t>
      </w:r>
      <w:r>
        <w:t xml:space="preserve">из конвойных легионеров стукнул </w:t>
      </w:r>
      <w:r>
        <w:rPr>
          <w:highlight w:val="yellow"/>
        </w:rPr>
        <w:t xml:space="preserve">копьем, </w:t>
      </w:r>
      <w:r>
        <w:t xml:space="preserve">передал его другому, подошел и снял </w:t>
      </w:r>
      <w:r>
        <w:rPr>
          <w:highlight w:val="yellow"/>
        </w:rPr>
        <w:t xml:space="preserve">веревки </w:t>
      </w:r>
      <w:r>
        <w:t xml:space="preserve">с арестанта. Секретарь поднял </w:t>
      </w:r>
      <w:r>
        <w:rPr>
          <w:highlight w:val="yellow"/>
        </w:rPr>
        <w:t xml:space="preserve">свиток, </w:t>
      </w:r>
      <w:r>
        <w:t xml:space="preserve">решил пока что ничего не записывать и ничему не удивляться. </w:t>
      </w:r>
    </w:p>
    <w:p w:rsidR="006F607E" w:rsidRDefault="000906E7">
      <w:r>
        <w:t xml:space="preserve">– Сознайся, – тихо по-гречески спросил Пилат, – ты </w:t>
      </w:r>
      <w:r>
        <w:rPr>
          <w:highlight w:val="yellow"/>
        </w:rPr>
        <w:t xml:space="preserve">великий </w:t>
      </w:r>
      <w:r>
        <w:t xml:space="preserve">врач? </w:t>
      </w:r>
    </w:p>
    <w:p w:rsidR="006F607E" w:rsidRDefault="000906E7">
      <w:r>
        <w:t xml:space="preserve">– </w:t>
      </w:r>
      <w:r>
        <w:t xml:space="preserve">Нет, прокуратор, я не врач, – ответил арестант, с наслаждением потирая измятую и опухшую багровую </w:t>
      </w:r>
      <w:r>
        <w:rPr>
          <w:highlight w:val="yellow"/>
        </w:rPr>
        <w:t xml:space="preserve">кисть руки. </w:t>
      </w:r>
    </w:p>
    <w:p w:rsidR="006F607E" w:rsidRDefault="000906E7">
      <w:r>
        <w:t xml:space="preserve">Круто, исподлобья Пилат буравил </w:t>
      </w:r>
      <w:r>
        <w:rPr>
          <w:highlight w:val="yellow"/>
        </w:rPr>
        <w:t xml:space="preserve">глазами </w:t>
      </w:r>
      <w:r>
        <w:t xml:space="preserve">арестанта, и в этих </w:t>
      </w:r>
      <w:r>
        <w:rPr>
          <w:highlight w:val="yellow"/>
        </w:rPr>
        <w:t xml:space="preserve">глазах </w:t>
      </w:r>
      <w:r>
        <w:t xml:space="preserve">уже не было мути, в них появились всем знакомые </w:t>
      </w:r>
      <w:r>
        <w:rPr>
          <w:highlight w:val="yellow"/>
        </w:rPr>
        <w:t xml:space="preserve">искры. </w:t>
      </w:r>
    </w:p>
    <w:p w:rsidR="006F607E" w:rsidRDefault="000906E7">
      <w:r>
        <w:t>– Я не спросил тебя, –</w:t>
      </w:r>
      <w:r>
        <w:t xml:space="preserve"> сказал Пилат, – ты, может быть, знаешь и </w:t>
      </w:r>
      <w:r>
        <w:rPr>
          <w:highlight w:val="yellow"/>
        </w:rPr>
        <w:t xml:space="preserve">латинский язык? </w:t>
      </w:r>
    </w:p>
    <w:p w:rsidR="006F607E" w:rsidRDefault="000906E7">
      <w:r>
        <w:t xml:space="preserve">– Да, знаю, – ответил арестант. </w:t>
      </w:r>
    </w:p>
    <w:p w:rsidR="006F607E" w:rsidRDefault="000906E7">
      <w:r>
        <w:t xml:space="preserve">Краска выступила на желтоватых щеках Пилата, и он спросил по-латыни: </w:t>
      </w:r>
    </w:p>
    <w:p w:rsidR="006F607E" w:rsidRDefault="000906E7">
      <w:r>
        <w:t xml:space="preserve">– Как ты узнал, что я хотел позвать </w:t>
      </w:r>
      <w:r>
        <w:rPr>
          <w:highlight w:val="yellow"/>
        </w:rPr>
        <w:t xml:space="preserve">собаку? </w:t>
      </w:r>
    </w:p>
    <w:p w:rsidR="006F607E" w:rsidRDefault="000906E7">
      <w:r>
        <w:t>– Это очень просто, – ответил арестант по-латыни,</w:t>
      </w:r>
      <w:r>
        <w:t xml:space="preserve"> – ты водил </w:t>
      </w:r>
      <w:r>
        <w:rPr>
          <w:highlight w:val="yellow"/>
        </w:rPr>
        <w:t xml:space="preserve">рукой </w:t>
      </w:r>
      <w:r>
        <w:t xml:space="preserve">по </w:t>
      </w:r>
      <w:r>
        <w:rPr>
          <w:highlight w:val="yellow"/>
        </w:rPr>
        <w:t xml:space="preserve">воздуху, </w:t>
      </w:r>
      <w:r>
        <w:t xml:space="preserve">– арестант повторил </w:t>
      </w:r>
      <w:r>
        <w:rPr>
          <w:highlight w:val="yellow"/>
        </w:rPr>
        <w:t xml:space="preserve">жест </w:t>
      </w:r>
      <w:r>
        <w:t xml:space="preserve">Пилата, – как будто хотел погладить, и губы... </w:t>
      </w:r>
    </w:p>
    <w:p w:rsidR="006F607E" w:rsidRDefault="000906E7">
      <w:r>
        <w:t xml:space="preserve">– Да, – сказал Пилат. </w:t>
      </w:r>
    </w:p>
    <w:p w:rsidR="006F607E" w:rsidRDefault="000906E7">
      <w:r>
        <w:lastRenderedPageBreak/>
        <w:t xml:space="preserve">Помолчали, потом Пилат задал вопрос по-гречески: </w:t>
      </w:r>
    </w:p>
    <w:p w:rsidR="006F607E" w:rsidRDefault="000906E7">
      <w:r>
        <w:t xml:space="preserve">– Итак, ты врач? </w:t>
      </w:r>
    </w:p>
    <w:p w:rsidR="006F607E" w:rsidRDefault="000906E7">
      <w:r>
        <w:t xml:space="preserve">– Нет, нет, – живо ответил арестант, – поверь мне, я не врач. </w:t>
      </w:r>
    </w:p>
    <w:p w:rsidR="006F607E" w:rsidRDefault="000906E7">
      <w:r>
        <w:t xml:space="preserve">– 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w:t>
      </w:r>
      <w:r>
        <w:rPr>
          <w:highlight w:val="yellow"/>
        </w:rPr>
        <w:t xml:space="preserve">храм? </w:t>
      </w:r>
    </w:p>
    <w:p w:rsidR="006F607E" w:rsidRDefault="000906E7">
      <w:r>
        <w:t>– Я, игемон, никого не призывал к подобным действиям,</w:t>
      </w:r>
      <w:r>
        <w:t xml:space="preserve"> повторяю. Разве я похож на слабоумного? </w:t>
      </w:r>
    </w:p>
    <w:p w:rsidR="006F607E" w:rsidRDefault="000906E7">
      <w:r>
        <w:t xml:space="preserve">– О да, ты не похож на слабоумного, – тихо ответил прокуратор и улыбнулся какой-то страшной улыбкой, – так поклянись, что этого не было. </w:t>
      </w:r>
    </w:p>
    <w:p w:rsidR="006F607E" w:rsidRDefault="000906E7">
      <w:r>
        <w:t>– Чем хочешь ты, чтобы я поклялся? – спросил, очень оживившись, развязанный.</w:t>
      </w:r>
      <w:r>
        <w:t xml:space="preserve"> </w:t>
      </w:r>
    </w:p>
    <w:p w:rsidR="006F607E" w:rsidRDefault="000906E7">
      <w:r>
        <w:t xml:space="preserve">– Ну, хотя бы </w:t>
      </w:r>
      <w:r>
        <w:rPr>
          <w:highlight w:val="yellow"/>
        </w:rPr>
        <w:t xml:space="preserve">жизнью </w:t>
      </w:r>
      <w:r>
        <w:t xml:space="preserve">твоею, – ответил прокуратор, – ею клясться самое </w:t>
      </w:r>
      <w:r>
        <w:rPr>
          <w:highlight w:val="yellow"/>
        </w:rPr>
        <w:t xml:space="preserve">время, </w:t>
      </w:r>
      <w:r>
        <w:t xml:space="preserve">так как она висит на волоске, знай это! </w:t>
      </w:r>
    </w:p>
    <w:p w:rsidR="006F607E" w:rsidRDefault="000906E7">
      <w:r>
        <w:t xml:space="preserve">– Не думаешь ли ты, что ты ее подвесил, игемон? – спросил арестант, – если это так, ты очень ошибаешься. </w:t>
      </w:r>
    </w:p>
    <w:p w:rsidR="006F607E" w:rsidRDefault="000906E7">
      <w:r>
        <w:lastRenderedPageBreak/>
        <w:t xml:space="preserve">Пилат вздрогнул и ответил </w:t>
      </w:r>
      <w:r>
        <w:t xml:space="preserve">сквозь </w:t>
      </w:r>
      <w:r>
        <w:rPr>
          <w:highlight w:val="yellow"/>
        </w:rPr>
        <w:t xml:space="preserve">зубы: </w:t>
      </w:r>
    </w:p>
    <w:p w:rsidR="006F607E" w:rsidRDefault="000906E7">
      <w:r>
        <w:t xml:space="preserve">– Я могу перерезать этот волосок. </w:t>
      </w:r>
    </w:p>
    <w:p w:rsidR="006F607E" w:rsidRDefault="000906E7">
      <w:r>
        <w:t xml:space="preserve">– И в этом ты ошибаешься, – светло улыбаясь и заслоняясь </w:t>
      </w:r>
      <w:r>
        <w:rPr>
          <w:highlight w:val="yellow"/>
        </w:rPr>
        <w:t xml:space="preserve">рукой </w:t>
      </w:r>
      <w:r>
        <w:t xml:space="preserve">от </w:t>
      </w:r>
      <w:r>
        <w:rPr>
          <w:highlight w:val="yellow"/>
        </w:rPr>
        <w:t xml:space="preserve">солнца, </w:t>
      </w:r>
      <w:r>
        <w:t xml:space="preserve">возразил арестант, – согласись, что перерезать волосок уж наверно может лишь тот, кто подвесил? </w:t>
      </w:r>
    </w:p>
    <w:p w:rsidR="006F607E" w:rsidRDefault="000906E7">
      <w:r>
        <w:t>– Так, так, – улыбнувшись, сказал Пи</w:t>
      </w:r>
      <w:r>
        <w:t xml:space="preserve">лат, – теперь я не сомневаюсь в том, что праздные зеваки в Ершалаиме ходили за тобою по пятам. Не знаю, кто подвесил твой </w:t>
      </w:r>
      <w:r>
        <w:rPr>
          <w:highlight w:val="yellow"/>
        </w:rPr>
        <w:t xml:space="preserve">язык, </w:t>
      </w:r>
      <w:r>
        <w:t xml:space="preserve">но подвешен он хорошо. Кстати, скажи: верно ли, что ты явился в Ершалаим через Сузские </w:t>
      </w:r>
      <w:r>
        <w:rPr>
          <w:highlight w:val="yellow"/>
        </w:rPr>
        <w:t xml:space="preserve">ворота </w:t>
      </w:r>
      <w:r>
        <w:t xml:space="preserve">верхом на </w:t>
      </w:r>
      <w:r>
        <w:rPr>
          <w:highlight w:val="yellow"/>
        </w:rPr>
        <w:t xml:space="preserve">осле, сопровождаемый </w:t>
      </w:r>
      <w:r>
        <w:t>тол</w:t>
      </w:r>
      <w:r>
        <w:t xml:space="preserve">пою черни, кричавшей тебе приветствия как бы некоему </w:t>
      </w:r>
      <w:r>
        <w:rPr>
          <w:highlight w:val="yellow"/>
        </w:rPr>
        <w:t xml:space="preserve">пророку? </w:t>
      </w:r>
      <w:r>
        <w:t xml:space="preserve">– тут прокуратор указал на </w:t>
      </w:r>
      <w:r>
        <w:rPr>
          <w:highlight w:val="yellow"/>
        </w:rPr>
        <w:t xml:space="preserve">свиток </w:t>
      </w:r>
      <w:r>
        <w:t xml:space="preserve">пергамента. </w:t>
      </w:r>
    </w:p>
    <w:p w:rsidR="006F607E" w:rsidRDefault="000906E7">
      <w:r>
        <w:t xml:space="preserve">Арестант недоуменно поглядел на прокуратора. </w:t>
      </w:r>
    </w:p>
    <w:p w:rsidR="006F607E" w:rsidRDefault="000906E7">
      <w:r>
        <w:t xml:space="preserve">– У меня и осла-то никакого нет, игемон, – сказал он. – Пришел я в Ершалаим точно через Сузские </w:t>
      </w:r>
      <w:r>
        <w:rPr>
          <w:highlight w:val="yellow"/>
        </w:rPr>
        <w:t>ворот</w:t>
      </w:r>
      <w:r>
        <w:rPr>
          <w:highlight w:val="yellow"/>
        </w:rPr>
        <w:t xml:space="preserve">а, </w:t>
      </w:r>
      <w:r>
        <w:t xml:space="preserve">но пешком, в сопровождении </w:t>
      </w:r>
      <w:r>
        <w:rPr>
          <w:highlight w:val="yellow"/>
        </w:rPr>
        <w:t xml:space="preserve">одного </w:t>
      </w:r>
      <w:r>
        <w:t xml:space="preserve">Левия Матвея, и никто мне ничего не кричал, так как никто меня тогда в Ершалаиме не знал. </w:t>
      </w:r>
    </w:p>
    <w:p w:rsidR="006F607E" w:rsidRDefault="000906E7">
      <w:r>
        <w:lastRenderedPageBreak/>
        <w:t xml:space="preserve">– Не знаешь ли ты таких, – продолжал Пилат, не сводя </w:t>
      </w:r>
      <w:r>
        <w:rPr>
          <w:highlight w:val="yellow"/>
        </w:rPr>
        <w:t xml:space="preserve">глаз </w:t>
      </w:r>
      <w:r>
        <w:t xml:space="preserve">с арестанта, – некоего Дисмаса, другого – Гестаса и третьего – </w:t>
      </w:r>
      <w:r>
        <w:t xml:space="preserve">Вар-раввана? </w:t>
      </w:r>
    </w:p>
    <w:p w:rsidR="006F607E" w:rsidRDefault="000906E7">
      <w:r>
        <w:t xml:space="preserve">– Этих добрых </w:t>
      </w:r>
      <w:r>
        <w:rPr>
          <w:highlight w:val="yellow"/>
        </w:rPr>
        <w:t xml:space="preserve">людей </w:t>
      </w:r>
      <w:r>
        <w:t xml:space="preserve">я не знаю, – ответил арестант. </w:t>
      </w:r>
    </w:p>
    <w:p w:rsidR="006F607E" w:rsidRDefault="000906E7">
      <w:r>
        <w:t xml:space="preserve">– Правда? </w:t>
      </w:r>
    </w:p>
    <w:p w:rsidR="006F607E" w:rsidRDefault="000906E7">
      <w:r>
        <w:t xml:space="preserve">– Правда. </w:t>
      </w:r>
    </w:p>
    <w:p w:rsidR="006F607E" w:rsidRDefault="000906E7">
      <w:r>
        <w:t xml:space="preserve">– А теперь скажи мне, что это ты все </w:t>
      </w:r>
      <w:r>
        <w:rPr>
          <w:highlight w:val="yellow"/>
        </w:rPr>
        <w:t xml:space="preserve">время </w:t>
      </w:r>
      <w:r>
        <w:t xml:space="preserve">употребляешь </w:t>
      </w:r>
      <w:r>
        <w:rPr>
          <w:highlight w:val="yellow"/>
        </w:rPr>
        <w:t xml:space="preserve">слова </w:t>
      </w:r>
      <w:r>
        <w:t xml:space="preserve">«добрые </w:t>
      </w:r>
      <w:r>
        <w:rPr>
          <w:highlight w:val="yellow"/>
        </w:rPr>
        <w:t xml:space="preserve">люди»? </w:t>
      </w:r>
      <w:r>
        <w:t xml:space="preserve">Ты всех, что ли, так называешь? </w:t>
      </w:r>
    </w:p>
    <w:p w:rsidR="006F607E" w:rsidRDefault="000906E7">
      <w:r>
        <w:t xml:space="preserve">– Всех, – ответил арестант, – </w:t>
      </w:r>
      <w:r>
        <w:rPr>
          <w:highlight w:val="yellow"/>
        </w:rPr>
        <w:t xml:space="preserve">злых людей </w:t>
      </w:r>
      <w:r>
        <w:t xml:space="preserve">нет на </w:t>
      </w:r>
      <w:r>
        <w:rPr>
          <w:highlight w:val="yellow"/>
        </w:rPr>
        <w:t xml:space="preserve">свете. </w:t>
      </w:r>
    </w:p>
    <w:p w:rsidR="006F607E" w:rsidRDefault="000906E7">
      <w:r>
        <w:t xml:space="preserve">– </w:t>
      </w:r>
      <w:r>
        <w:t xml:space="preserve">Впервые слышу об этом, – сказал Пилат, усмехнувшись, – но, может быть, я мало знаю </w:t>
      </w:r>
      <w:r>
        <w:rPr>
          <w:highlight w:val="yellow"/>
        </w:rPr>
        <w:t xml:space="preserve">жизнь! </w:t>
      </w:r>
      <w:r>
        <w:t xml:space="preserve">Можете дальнейшее не записывать, – обратился он к секретарю, хотя тот и так ничего не записывал, и продолжал говорить арестанту: – В какой-нибудь из </w:t>
      </w:r>
      <w:r>
        <w:rPr>
          <w:highlight w:val="yellow"/>
        </w:rPr>
        <w:t xml:space="preserve">греческих книг </w:t>
      </w:r>
      <w:r>
        <w:t>ты</w:t>
      </w:r>
      <w:r>
        <w:t xml:space="preserve"> прочел об этом? </w:t>
      </w:r>
    </w:p>
    <w:p w:rsidR="006F607E" w:rsidRDefault="000906E7">
      <w:r>
        <w:t xml:space="preserve">– Нет, я своим умом дошел до этого. </w:t>
      </w:r>
    </w:p>
    <w:p w:rsidR="006F607E" w:rsidRDefault="000906E7">
      <w:r>
        <w:t xml:space="preserve">– И ты проповедуешь это? </w:t>
      </w:r>
    </w:p>
    <w:p w:rsidR="006F607E" w:rsidRDefault="000906E7">
      <w:r>
        <w:t xml:space="preserve">– Да. </w:t>
      </w:r>
    </w:p>
    <w:p w:rsidR="006F607E" w:rsidRDefault="000906E7">
      <w:r>
        <w:lastRenderedPageBreak/>
        <w:t xml:space="preserve">– А вот, например, кентурион Марк, его прозвали Крысобоем, – он – добрый? </w:t>
      </w:r>
    </w:p>
    <w:p w:rsidR="006F607E" w:rsidRDefault="000906E7">
      <w:r>
        <w:t xml:space="preserve">– Да, – ответил арестант, – он, правда, несчастливый </w:t>
      </w:r>
      <w:r>
        <w:rPr>
          <w:highlight w:val="yellow"/>
        </w:rPr>
        <w:t xml:space="preserve">человек. </w:t>
      </w:r>
      <w:r>
        <w:t xml:space="preserve">С тех пор как добрые </w:t>
      </w:r>
      <w:r>
        <w:rPr>
          <w:highlight w:val="yellow"/>
        </w:rPr>
        <w:t xml:space="preserve">люди </w:t>
      </w:r>
      <w:r>
        <w:t>изуро</w:t>
      </w:r>
      <w:r>
        <w:t xml:space="preserve">довали его, он стал жесток и черств. Интересно бы знать, кто его искалечил. </w:t>
      </w:r>
    </w:p>
    <w:p w:rsidR="006F607E" w:rsidRDefault="000906E7">
      <w:r>
        <w:t xml:space="preserve">– Охотно могу сообщить это, – отозвался Пилат, – ибо я был свидетелем этого. Добрые </w:t>
      </w:r>
      <w:r>
        <w:rPr>
          <w:highlight w:val="yellow"/>
        </w:rPr>
        <w:t xml:space="preserve">люди </w:t>
      </w:r>
      <w:r>
        <w:t xml:space="preserve">бросались на него, как </w:t>
      </w:r>
      <w:r>
        <w:rPr>
          <w:highlight w:val="yellow"/>
        </w:rPr>
        <w:t xml:space="preserve">собаки </w:t>
      </w:r>
      <w:r>
        <w:t xml:space="preserve">на </w:t>
      </w:r>
      <w:r>
        <w:rPr>
          <w:highlight w:val="yellow"/>
        </w:rPr>
        <w:t xml:space="preserve">медведя. </w:t>
      </w:r>
      <w:r>
        <w:t xml:space="preserve">Германцы вцепились ему в шею, в </w:t>
      </w:r>
      <w:r>
        <w:rPr>
          <w:highlight w:val="yellow"/>
        </w:rPr>
        <w:t xml:space="preserve">руки, </w:t>
      </w:r>
      <w:r>
        <w:t xml:space="preserve">в </w:t>
      </w:r>
      <w:r>
        <w:rPr>
          <w:highlight w:val="yellow"/>
        </w:rPr>
        <w:t xml:space="preserve">ноги. </w:t>
      </w:r>
      <w:r>
        <w:t>Пе</w:t>
      </w:r>
      <w:r>
        <w:t xml:space="preserve">хотный </w:t>
      </w:r>
      <w:r>
        <w:rPr>
          <w:highlight w:val="yellow"/>
        </w:rPr>
        <w:t xml:space="preserve">манипул </w:t>
      </w:r>
      <w:r>
        <w:t xml:space="preserve">попал в </w:t>
      </w:r>
      <w:r>
        <w:rPr>
          <w:highlight w:val="yellow"/>
        </w:rPr>
        <w:t xml:space="preserve">мешок, </w:t>
      </w:r>
      <w:r>
        <w:t xml:space="preserve">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w:t>
      </w:r>
      <w:r>
        <w:rPr>
          <w:highlight w:val="yellow"/>
        </w:rPr>
        <w:t xml:space="preserve">долине </w:t>
      </w:r>
      <w:r>
        <w:t xml:space="preserve">Дев. </w:t>
      </w:r>
    </w:p>
    <w:p w:rsidR="006F607E" w:rsidRDefault="000906E7">
      <w:r>
        <w:t>– Если бы с ним поговорить, – вдруг мечтательно с</w:t>
      </w:r>
      <w:r>
        <w:t xml:space="preserve">казал арестант, – я уверен, что он резко изменился бы. </w:t>
      </w:r>
    </w:p>
    <w:p w:rsidR="006F607E" w:rsidRDefault="000906E7">
      <w:r>
        <w:t xml:space="preserve">– 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w:t>
      </w:r>
      <w:r>
        <w:rPr>
          <w:highlight w:val="yellow"/>
        </w:rPr>
        <w:t>счастью,</w:t>
      </w:r>
      <w:r>
        <w:rPr>
          <w:highlight w:val="yellow"/>
        </w:rPr>
        <w:t xml:space="preserve"> </w:t>
      </w:r>
      <w:r>
        <w:t xml:space="preserve">и </w:t>
      </w:r>
      <w:r>
        <w:rPr>
          <w:highlight w:val="yellow"/>
        </w:rPr>
        <w:t xml:space="preserve">первый, </w:t>
      </w:r>
      <w:r>
        <w:t xml:space="preserve">кто об этом позаботится, буду я. </w:t>
      </w:r>
    </w:p>
    <w:p w:rsidR="006F607E" w:rsidRDefault="000906E7">
      <w:r>
        <w:t xml:space="preserve">В это </w:t>
      </w:r>
      <w:r>
        <w:rPr>
          <w:highlight w:val="yellow"/>
        </w:rPr>
        <w:t xml:space="preserve">время </w:t>
      </w:r>
      <w:r>
        <w:t xml:space="preserve">в колоннаду стремительно влетела </w:t>
      </w:r>
      <w:r>
        <w:rPr>
          <w:highlight w:val="yellow"/>
        </w:rPr>
        <w:t xml:space="preserve">ласточка, </w:t>
      </w:r>
      <w:r>
        <w:t xml:space="preserve">сделала под </w:t>
      </w:r>
      <w:r>
        <w:rPr>
          <w:highlight w:val="yellow"/>
        </w:rPr>
        <w:t xml:space="preserve">золотым </w:t>
      </w:r>
      <w:r>
        <w:t xml:space="preserve">потолком </w:t>
      </w:r>
      <w:r>
        <w:rPr>
          <w:highlight w:val="yellow"/>
        </w:rPr>
        <w:t xml:space="preserve">круг, </w:t>
      </w:r>
      <w:r>
        <w:t xml:space="preserve">снизилась, чуть не задела острым </w:t>
      </w:r>
      <w:r>
        <w:rPr>
          <w:highlight w:val="yellow"/>
        </w:rPr>
        <w:t xml:space="preserve">крылом лица </w:t>
      </w:r>
      <w:r>
        <w:rPr>
          <w:highlight w:val="yellow"/>
        </w:rPr>
        <w:lastRenderedPageBreak/>
        <w:t xml:space="preserve">медной статуи </w:t>
      </w:r>
      <w:r>
        <w:t xml:space="preserve">в </w:t>
      </w:r>
      <w:r>
        <w:rPr>
          <w:highlight w:val="yellow"/>
        </w:rPr>
        <w:t xml:space="preserve">нише </w:t>
      </w:r>
      <w:r>
        <w:t xml:space="preserve">и скрылась за капителью </w:t>
      </w:r>
      <w:r>
        <w:rPr>
          <w:highlight w:val="yellow"/>
        </w:rPr>
        <w:t xml:space="preserve">колонны. </w:t>
      </w:r>
      <w:r>
        <w:t xml:space="preserve">Быть может, ей пришла </w:t>
      </w:r>
      <w:r>
        <w:t xml:space="preserve">мысль, вить там гнездо. </w:t>
      </w:r>
    </w:p>
    <w:p w:rsidR="006F607E" w:rsidRDefault="000906E7">
      <w:r>
        <w:t xml:space="preserve">В течение ее полета в светлой теперь и легкой </w:t>
      </w:r>
      <w:r>
        <w:rPr>
          <w:highlight w:val="yellow"/>
        </w:rPr>
        <w:t xml:space="preserve">голове </w:t>
      </w:r>
      <w:r>
        <w:t xml:space="preserve">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w:t>
      </w:r>
      <w:r>
        <w:t xml:space="preserve">малейшей </w:t>
      </w:r>
      <w:r>
        <w:rPr>
          <w:highlight w:val="yellow"/>
        </w:rPr>
        <w:t xml:space="preserve">связи </w:t>
      </w:r>
      <w:r>
        <w:t xml:space="preserve">между действиями Иешуа и беспорядками, происшедшими в Ершалаиме недавно. Бродячий философ оказался душевнобольным. Вследствие этого </w:t>
      </w:r>
      <w:r>
        <w:rPr>
          <w:highlight w:val="yellow"/>
        </w:rPr>
        <w:t xml:space="preserve">смертный </w:t>
      </w:r>
      <w:r>
        <w:t xml:space="preserve">приговор Га-Ноцри, вынесенный Малым </w:t>
      </w:r>
      <w:r>
        <w:rPr>
          <w:highlight w:val="yellow"/>
        </w:rPr>
        <w:t xml:space="preserve">Синедрионом, </w:t>
      </w:r>
      <w:r>
        <w:t xml:space="preserve">прокуратор не утверждает. Но ввиду того, что </w:t>
      </w:r>
      <w:r>
        <w:rPr>
          <w:highlight w:val="yellow"/>
        </w:rPr>
        <w:t xml:space="preserve">безумные, </w:t>
      </w:r>
      <w:r>
        <w:t xml:space="preserve">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w:t>
      </w:r>
      <w:r>
        <w:rPr>
          <w:highlight w:val="yellow"/>
        </w:rPr>
        <w:t xml:space="preserve">море, </w:t>
      </w:r>
      <w:r>
        <w:t xml:space="preserve">то есть именно там, где резиденция прокуратора. </w:t>
      </w:r>
    </w:p>
    <w:p w:rsidR="006F607E" w:rsidRDefault="000906E7">
      <w:r>
        <w:t>Оставалось это проди</w:t>
      </w:r>
      <w:r>
        <w:t xml:space="preserve">ктовать секретарю. </w:t>
      </w:r>
    </w:p>
    <w:p w:rsidR="006F607E" w:rsidRDefault="000906E7">
      <w:r>
        <w:rPr>
          <w:highlight w:val="yellow"/>
        </w:rPr>
        <w:t xml:space="preserve">Крылья ласточки </w:t>
      </w:r>
      <w:r>
        <w:t xml:space="preserve">фыркнули над самой </w:t>
      </w:r>
      <w:r>
        <w:rPr>
          <w:highlight w:val="yellow"/>
        </w:rPr>
        <w:t xml:space="preserve">головой </w:t>
      </w:r>
      <w:r>
        <w:t xml:space="preserve">игемона, </w:t>
      </w:r>
      <w:r>
        <w:rPr>
          <w:highlight w:val="yellow"/>
        </w:rPr>
        <w:t xml:space="preserve">птица </w:t>
      </w:r>
      <w:r>
        <w:t xml:space="preserve">метнулась к </w:t>
      </w:r>
      <w:r>
        <w:rPr>
          <w:highlight w:val="yellow"/>
        </w:rPr>
        <w:t xml:space="preserve">чаше фонтана </w:t>
      </w:r>
      <w:r>
        <w:t xml:space="preserve">и вылетела на волю. Прокуратор поднял </w:t>
      </w:r>
      <w:r>
        <w:rPr>
          <w:highlight w:val="yellow"/>
        </w:rPr>
        <w:t xml:space="preserve">глаза </w:t>
      </w:r>
      <w:r>
        <w:t xml:space="preserve">на арестанта и увидел, что возле того </w:t>
      </w:r>
      <w:r>
        <w:rPr>
          <w:highlight w:val="yellow"/>
        </w:rPr>
        <w:t xml:space="preserve">столбом </w:t>
      </w:r>
      <w:r>
        <w:t xml:space="preserve">загорелась пыль. </w:t>
      </w:r>
    </w:p>
    <w:p w:rsidR="006F607E" w:rsidRDefault="000906E7">
      <w:r>
        <w:lastRenderedPageBreak/>
        <w:t xml:space="preserve">– Все о нем? – спросил Пилат у секретаря. </w:t>
      </w:r>
    </w:p>
    <w:p w:rsidR="006F607E" w:rsidRDefault="000906E7">
      <w:r>
        <w:t xml:space="preserve">– </w:t>
      </w:r>
      <w:r>
        <w:t xml:space="preserve">Нет, к сожалению, – неожиданно ответил секретарь и подал Пилату другой кусок пергамента. </w:t>
      </w:r>
    </w:p>
    <w:p w:rsidR="006F607E" w:rsidRDefault="000906E7">
      <w:r>
        <w:t xml:space="preserve">– Что еще там? – спросил Пилат и нахмурился. </w:t>
      </w:r>
    </w:p>
    <w:p w:rsidR="006F607E" w:rsidRDefault="000906E7">
      <w:r>
        <w:t xml:space="preserve">Прочитав поданное, он еще более изменился в </w:t>
      </w:r>
      <w:r>
        <w:rPr>
          <w:highlight w:val="yellow"/>
        </w:rPr>
        <w:t xml:space="preserve">лице. </w:t>
      </w:r>
      <w:r>
        <w:t xml:space="preserve">Темная ли </w:t>
      </w:r>
      <w:r>
        <w:rPr>
          <w:highlight w:val="yellow"/>
        </w:rPr>
        <w:t xml:space="preserve">кровь </w:t>
      </w:r>
      <w:r>
        <w:t xml:space="preserve">прилила к шее и </w:t>
      </w:r>
      <w:r>
        <w:rPr>
          <w:highlight w:val="yellow"/>
        </w:rPr>
        <w:t xml:space="preserve">лицу </w:t>
      </w:r>
      <w:r>
        <w:t xml:space="preserve">или случилось что-либо другое, </w:t>
      </w:r>
      <w:r>
        <w:t xml:space="preserve">но только </w:t>
      </w:r>
      <w:r>
        <w:rPr>
          <w:highlight w:val="yellow"/>
        </w:rPr>
        <w:t xml:space="preserve">кожа </w:t>
      </w:r>
      <w:r>
        <w:t xml:space="preserve">его утратила желтизну, побурела, а </w:t>
      </w:r>
      <w:r>
        <w:rPr>
          <w:highlight w:val="yellow"/>
        </w:rPr>
        <w:t xml:space="preserve">глаза </w:t>
      </w:r>
      <w:r>
        <w:t xml:space="preserve">как будто провалились. </w:t>
      </w:r>
    </w:p>
    <w:p w:rsidR="006F607E" w:rsidRDefault="000906E7">
      <w:r>
        <w:t xml:space="preserve">Опять-таки виновата была, вероятно, </w:t>
      </w:r>
      <w:r>
        <w:rPr>
          <w:highlight w:val="yellow"/>
        </w:rPr>
        <w:t xml:space="preserve">кровь, </w:t>
      </w:r>
      <w:r>
        <w:t xml:space="preserve">прилившая к вискам и застучавшая в них, только у прокуратора что-то случилось со зрением. Так, померещилось ему, что </w:t>
      </w:r>
      <w:r>
        <w:rPr>
          <w:highlight w:val="yellow"/>
        </w:rPr>
        <w:t xml:space="preserve">голова </w:t>
      </w:r>
      <w:r>
        <w:t>арестанта</w:t>
      </w:r>
      <w:r>
        <w:t xml:space="preserve"> уплыла куда-то, а вместо нее появилась другая. На этой плешивой </w:t>
      </w:r>
      <w:r>
        <w:rPr>
          <w:highlight w:val="yellow"/>
        </w:rPr>
        <w:t xml:space="preserve">голове </w:t>
      </w:r>
      <w:r>
        <w:t xml:space="preserve">сидел редкозубый </w:t>
      </w:r>
      <w:r>
        <w:rPr>
          <w:highlight w:val="yellow"/>
        </w:rPr>
        <w:t xml:space="preserve">золотой венец; </w:t>
      </w:r>
      <w:r>
        <w:t xml:space="preserve">на лбу была </w:t>
      </w:r>
      <w:r>
        <w:rPr>
          <w:highlight w:val="yellow"/>
        </w:rPr>
        <w:t xml:space="preserve">круглая </w:t>
      </w:r>
      <w:r>
        <w:t xml:space="preserve">язва, разъедающая </w:t>
      </w:r>
      <w:r>
        <w:rPr>
          <w:highlight w:val="yellow"/>
        </w:rPr>
        <w:t xml:space="preserve">кожу </w:t>
      </w:r>
      <w:r>
        <w:t xml:space="preserve">и смазанная </w:t>
      </w:r>
      <w:r>
        <w:rPr>
          <w:highlight w:val="yellow"/>
        </w:rPr>
        <w:t xml:space="preserve">мазью; </w:t>
      </w:r>
      <w:r>
        <w:t xml:space="preserve">запавший беззубый рот с отвисшей нижней капризною губой. Пилату показалось, что исчезли </w:t>
      </w:r>
      <w:r>
        <w:rPr>
          <w:highlight w:val="yellow"/>
        </w:rPr>
        <w:t>ро</w:t>
      </w:r>
      <w:r>
        <w:rPr>
          <w:highlight w:val="yellow"/>
        </w:rPr>
        <w:t xml:space="preserve">зовые колонны </w:t>
      </w:r>
      <w:r>
        <w:t xml:space="preserve">балкона и кровли Ершалаима вдали, внизу за садом, и все утонуло </w:t>
      </w:r>
      <w:r>
        <w:rPr>
          <w:highlight w:val="yellow"/>
        </w:rPr>
        <w:t xml:space="preserve">вокруг </w:t>
      </w:r>
      <w:r>
        <w:t xml:space="preserve">в густейшей зелени Капрейских садов. И со </w:t>
      </w:r>
      <w:r>
        <w:rPr>
          <w:highlight w:val="yellow"/>
        </w:rPr>
        <w:t xml:space="preserve">слухом </w:t>
      </w:r>
      <w:r>
        <w:t xml:space="preserve">совершилось что-то странное, как будто вдали проиграли негромко и грозно </w:t>
      </w:r>
      <w:r>
        <w:rPr>
          <w:highlight w:val="yellow"/>
        </w:rPr>
        <w:t xml:space="preserve">трубы </w:t>
      </w:r>
      <w:r>
        <w:t xml:space="preserve">и очень явственно </w:t>
      </w:r>
      <w:r>
        <w:lastRenderedPageBreak/>
        <w:t xml:space="preserve">послышался </w:t>
      </w:r>
      <w:r>
        <w:rPr>
          <w:highlight w:val="yellow"/>
        </w:rPr>
        <w:t xml:space="preserve">носовой </w:t>
      </w:r>
      <w:r>
        <w:t>голос,</w:t>
      </w:r>
      <w:r>
        <w:t xml:space="preserve"> надменно тянущий </w:t>
      </w:r>
      <w:r>
        <w:rPr>
          <w:highlight w:val="yellow"/>
        </w:rPr>
        <w:t xml:space="preserve">слова: «Закон </w:t>
      </w:r>
      <w:r>
        <w:t xml:space="preserve">об оскорблении величества...» </w:t>
      </w:r>
    </w:p>
    <w:p w:rsidR="006F607E" w:rsidRDefault="000906E7">
      <w:r>
        <w:t xml:space="preserve">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w:t>
      </w:r>
      <w:r>
        <w:rPr>
          <w:highlight w:val="yellow"/>
        </w:rPr>
        <w:t xml:space="preserve">бессмертии, </w:t>
      </w:r>
      <w:r>
        <w:t>прич</w:t>
      </w:r>
      <w:r>
        <w:t xml:space="preserve">ем </w:t>
      </w:r>
      <w:r>
        <w:rPr>
          <w:highlight w:val="yellow"/>
        </w:rPr>
        <w:t xml:space="preserve">бессмертие </w:t>
      </w:r>
      <w:r>
        <w:t xml:space="preserve">почему-то вызывало нестерпимую тоску. </w:t>
      </w:r>
    </w:p>
    <w:p w:rsidR="006F607E" w:rsidRDefault="000906E7">
      <w:r>
        <w:t xml:space="preserve">Пилат напрягся, изгнал </w:t>
      </w:r>
      <w:r>
        <w:rPr>
          <w:highlight w:val="yellow"/>
        </w:rPr>
        <w:t xml:space="preserve">видение, </w:t>
      </w:r>
      <w:r>
        <w:t xml:space="preserve">вернулся взором на балкон, и опять перед ним оказались </w:t>
      </w:r>
      <w:r>
        <w:rPr>
          <w:highlight w:val="yellow"/>
        </w:rPr>
        <w:t xml:space="preserve">глаза </w:t>
      </w:r>
      <w:r>
        <w:t xml:space="preserve">арестанта. </w:t>
      </w:r>
    </w:p>
    <w:p w:rsidR="006F607E" w:rsidRDefault="000906E7">
      <w:r>
        <w:t xml:space="preserve">– Слушай, Га-Ноцри, – заговорил прокуратор, глядя на Иешуа как-то странно: </w:t>
      </w:r>
      <w:r>
        <w:rPr>
          <w:highlight w:val="yellow"/>
        </w:rPr>
        <w:t xml:space="preserve">лицо </w:t>
      </w:r>
      <w:r>
        <w:t>прокуратора было г</w:t>
      </w:r>
      <w:r>
        <w:t xml:space="preserve">розно, но </w:t>
      </w:r>
      <w:r>
        <w:rPr>
          <w:highlight w:val="yellow"/>
        </w:rPr>
        <w:t xml:space="preserve">глаза </w:t>
      </w:r>
      <w:r>
        <w:t xml:space="preserve">тревожны, – ты когда-либо говорил что-нибудь о великом кесаре? Отвечай! Говорил?.. Или... не... говорил? – Пилат протянул </w:t>
      </w:r>
      <w:r>
        <w:rPr>
          <w:highlight w:val="yellow"/>
        </w:rPr>
        <w:t xml:space="preserve">слово </w:t>
      </w:r>
      <w:r>
        <w:t xml:space="preserve">«не» несколько больше, чем это полагается на суде, и послал Иешуа в своем </w:t>
      </w:r>
      <w:r>
        <w:rPr>
          <w:highlight w:val="yellow"/>
        </w:rPr>
        <w:t xml:space="preserve">взгляде </w:t>
      </w:r>
      <w:r>
        <w:t>какую-то мысль, которую как бы</w:t>
      </w:r>
      <w:r>
        <w:t xml:space="preserve"> хотел внушить арестанту. </w:t>
      </w:r>
    </w:p>
    <w:p w:rsidR="006F607E" w:rsidRDefault="000906E7">
      <w:r>
        <w:t xml:space="preserve">– Правду говорить легко и приятно, – заметил арестант. </w:t>
      </w:r>
    </w:p>
    <w:p w:rsidR="006F607E" w:rsidRDefault="000906E7">
      <w:r>
        <w:t xml:space="preserve">– Мне не нужно знать, – придушенным, </w:t>
      </w:r>
      <w:r>
        <w:rPr>
          <w:highlight w:val="yellow"/>
        </w:rPr>
        <w:t xml:space="preserve">злым </w:t>
      </w:r>
      <w:r>
        <w:t xml:space="preserve">голосом отозвался Пилат, – приятно или неприятно тебе говорить правду. Но тебе придется ее говорить. Но, говоря, взвешивай </w:t>
      </w:r>
      <w:r>
        <w:lastRenderedPageBreak/>
        <w:t xml:space="preserve">каждое </w:t>
      </w:r>
      <w:r>
        <w:rPr>
          <w:highlight w:val="yellow"/>
        </w:rPr>
        <w:t>с</w:t>
      </w:r>
      <w:r>
        <w:rPr>
          <w:highlight w:val="yellow"/>
        </w:rPr>
        <w:t xml:space="preserve">лово, </w:t>
      </w:r>
      <w:r>
        <w:t xml:space="preserve">если не хочешь не только неизбежной, но и мучительной </w:t>
      </w:r>
      <w:r>
        <w:rPr>
          <w:highlight w:val="yellow"/>
        </w:rPr>
        <w:t xml:space="preserve">смерти. </w:t>
      </w:r>
    </w:p>
    <w:p w:rsidR="006F607E" w:rsidRDefault="000906E7">
      <w:r>
        <w:t xml:space="preserve">Никто не знает, что случилось с прокуратором </w:t>
      </w:r>
      <w:r>
        <w:rPr>
          <w:highlight w:val="yellow"/>
        </w:rPr>
        <w:t xml:space="preserve">Иудеи, </w:t>
      </w:r>
      <w:r>
        <w:t xml:space="preserve">но он позволил себе поднять </w:t>
      </w:r>
      <w:r>
        <w:rPr>
          <w:highlight w:val="yellow"/>
        </w:rPr>
        <w:t xml:space="preserve">руку, </w:t>
      </w:r>
      <w:r>
        <w:t xml:space="preserve">как бы заслоняясь от </w:t>
      </w:r>
      <w:r>
        <w:rPr>
          <w:highlight w:val="yellow"/>
        </w:rPr>
        <w:t xml:space="preserve">солнечного </w:t>
      </w:r>
      <w:r>
        <w:t xml:space="preserve">луча, и за этой </w:t>
      </w:r>
      <w:r>
        <w:rPr>
          <w:highlight w:val="yellow"/>
        </w:rPr>
        <w:t xml:space="preserve">рукой, </w:t>
      </w:r>
      <w:r>
        <w:t xml:space="preserve">как за </w:t>
      </w:r>
      <w:r>
        <w:rPr>
          <w:highlight w:val="yellow"/>
        </w:rPr>
        <w:t xml:space="preserve">щитом, </w:t>
      </w:r>
      <w:r>
        <w:t xml:space="preserve">послать арестанту какой-то </w:t>
      </w:r>
      <w:r>
        <w:t xml:space="preserve">намекающий взор. </w:t>
      </w:r>
    </w:p>
    <w:p w:rsidR="006F607E" w:rsidRDefault="000906E7">
      <w:r>
        <w:t xml:space="preserve">– Итак, – говорил он, – отвечай, знаешь ли ты некоего </w:t>
      </w:r>
      <w:r>
        <w:rPr>
          <w:highlight w:val="yellow"/>
        </w:rPr>
        <w:t xml:space="preserve">Иуду </w:t>
      </w:r>
      <w:r>
        <w:t xml:space="preserve">из Кириафа, и что именно ты говорил ему, если говорил, о кесаре? </w:t>
      </w:r>
    </w:p>
    <w:p w:rsidR="006F607E" w:rsidRDefault="000906E7">
      <w:r>
        <w:t xml:space="preserve">– Дело было так, – охотно начал рассказывать арестант, – позавчера вечером я познакомился возле </w:t>
      </w:r>
      <w:r>
        <w:rPr>
          <w:highlight w:val="yellow"/>
        </w:rPr>
        <w:t xml:space="preserve">храма </w:t>
      </w:r>
      <w:r>
        <w:t xml:space="preserve">с </w:t>
      </w:r>
      <w:r>
        <w:rPr>
          <w:highlight w:val="yellow"/>
        </w:rPr>
        <w:t xml:space="preserve">одним </w:t>
      </w:r>
      <w:r>
        <w:t>мол</w:t>
      </w:r>
      <w:r>
        <w:t xml:space="preserve">одым </w:t>
      </w:r>
      <w:r>
        <w:rPr>
          <w:highlight w:val="yellow"/>
        </w:rPr>
        <w:t xml:space="preserve">человеком, </w:t>
      </w:r>
      <w:r>
        <w:t xml:space="preserve">который назвал себя </w:t>
      </w:r>
      <w:r>
        <w:rPr>
          <w:highlight w:val="yellow"/>
        </w:rPr>
        <w:t xml:space="preserve">Иудой </w:t>
      </w:r>
      <w:r>
        <w:t xml:space="preserve">из </w:t>
      </w:r>
      <w:r>
        <w:rPr>
          <w:highlight w:val="yellow"/>
        </w:rPr>
        <w:t xml:space="preserve">города </w:t>
      </w:r>
      <w:r>
        <w:t xml:space="preserve">Кириафа. Он пригласил меня к себе в дом в Нижнем </w:t>
      </w:r>
      <w:r>
        <w:rPr>
          <w:highlight w:val="yellow"/>
        </w:rPr>
        <w:t xml:space="preserve">Городе </w:t>
      </w:r>
      <w:r>
        <w:t xml:space="preserve">и угостил... </w:t>
      </w:r>
    </w:p>
    <w:p w:rsidR="006F607E" w:rsidRDefault="000906E7">
      <w:r>
        <w:t xml:space="preserve">– Добрый </w:t>
      </w:r>
      <w:r>
        <w:rPr>
          <w:highlight w:val="yellow"/>
        </w:rPr>
        <w:t xml:space="preserve">человек? </w:t>
      </w:r>
      <w:r>
        <w:t xml:space="preserve">– спросил Пилат, и дьявольский </w:t>
      </w:r>
      <w:r>
        <w:rPr>
          <w:highlight w:val="yellow"/>
        </w:rPr>
        <w:t xml:space="preserve">огонь </w:t>
      </w:r>
      <w:r>
        <w:t xml:space="preserve">сверкнул в его </w:t>
      </w:r>
      <w:r>
        <w:rPr>
          <w:highlight w:val="yellow"/>
        </w:rPr>
        <w:t xml:space="preserve">глазах. </w:t>
      </w:r>
    </w:p>
    <w:p w:rsidR="006F607E" w:rsidRDefault="000906E7">
      <w:r>
        <w:t xml:space="preserve">– Очень добрый и любознательный </w:t>
      </w:r>
      <w:r>
        <w:rPr>
          <w:highlight w:val="yellow"/>
        </w:rPr>
        <w:t xml:space="preserve">человек, </w:t>
      </w:r>
      <w:r>
        <w:t>– подтвердил а</w:t>
      </w:r>
      <w:r>
        <w:t xml:space="preserve">рестант, – он высказал </w:t>
      </w:r>
      <w:r>
        <w:rPr>
          <w:highlight w:val="yellow"/>
        </w:rPr>
        <w:t xml:space="preserve">величайший </w:t>
      </w:r>
      <w:r>
        <w:t xml:space="preserve">интерес к моим мыслям, принял меня весьма радушно... </w:t>
      </w:r>
    </w:p>
    <w:p w:rsidR="006F607E" w:rsidRDefault="000906E7">
      <w:r>
        <w:t xml:space="preserve">– </w:t>
      </w:r>
      <w:r>
        <w:rPr>
          <w:highlight w:val="yellow"/>
        </w:rPr>
        <w:t xml:space="preserve">Светильники </w:t>
      </w:r>
      <w:r>
        <w:t xml:space="preserve">зажег... – сквозь </w:t>
      </w:r>
      <w:r>
        <w:rPr>
          <w:highlight w:val="yellow"/>
        </w:rPr>
        <w:t xml:space="preserve">зубы </w:t>
      </w:r>
      <w:r>
        <w:t xml:space="preserve">в тон арестанту проговорил Пилат, и </w:t>
      </w:r>
      <w:r>
        <w:rPr>
          <w:highlight w:val="yellow"/>
        </w:rPr>
        <w:t xml:space="preserve">глаза </w:t>
      </w:r>
      <w:r>
        <w:t xml:space="preserve">его при этом мерцали. </w:t>
      </w:r>
    </w:p>
    <w:p w:rsidR="006F607E" w:rsidRDefault="000906E7">
      <w:r>
        <w:lastRenderedPageBreak/>
        <w:t xml:space="preserve">– Да, – немного удивившись осведомленности прокуратора, продолжал </w:t>
      </w:r>
      <w:r>
        <w:t xml:space="preserve">Иешуа, – попросил меня высказать свой </w:t>
      </w:r>
      <w:r>
        <w:rPr>
          <w:highlight w:val="yellow"/>
        </w:rPr>
        <w:t xml:space="preserve">взгляд </w:t>
      </w:r>
      <w:r>
        <w:t xml:space="preserve">на </w:t>
      </w:r>
      <w:r>
        <w:rPr>
          <w:highlight w:val="yellow"/>
        </w:rPr>
        <w:t xml:space="preserve">государственную власть. </w:t>
      </w:r>
      <w:r>
        <w:t xml:space="preserve">Его этот вопрос чрезвычайно интересовал. </w:t>
      </w:r>
    </w:p>
    <w:p w:rsidR="006F607E" w:rsidRDefault="000906E7">
      <w:r>
        <w:t xml:space="preserve">– И что же ты сказал? – спросил Пилат, – или ты ответишь, что ты забыл, что говорил? – но в тоне Пилата была уже безнадежность. </w:t>
      </w:r>
    </w:p>
    <w:p w:rsidR="006F607E" w:rsidRDefault="000906E7">
      <w:r>
        <w:t xml:space="preserve">– В </w:t>
      </w:r>
      <w:r>
        <w:rPr>
          <w:highlight w:val="yellow"/>
        </w:rPr>
        <w:t xml:space="preserve">числе </w:t>
      </w:r>
      <w:r>
        <w:t>про</w:t>
      </w:r>
      <w:r>
        <w:t xml:space="preserve">чего я говорил, – рассказывал арестант, – что всякая </w:t>
      </w:r>
      <w:r>
        <w:rPr>
          <w:highlight w:val="yellow"/>
        </w:rPr>
        <w:t xml:space="preserve">власть </w:t>
      </w:r>
      <w:r>
        <w:t xml:space="preserve">является насилием над </w:t>
      </w:r>
      <w:r>
        <w:rPr>
          <w:highlight w:val="yellow"/>
        </w:rPr>
        <w:t xml:space="preserve">людьми </w:t>
      </w:r>
      <w:r>
        <w:t xml:space="preserve">и что настанет </w:t>
      </w:r>
      <w:r>
        <w:rPr>
          <w:highlight w:val="yellow"/>
        </w:rPr>
        <w:t xml:space="preserve">время, </w:t>
      </w:r>
      <w:r>
        <w:t xml:space="preserve">когда не будет </w:t>
      </w:r>
      <w:r>
        <w:rPr>
          <w:highlight w:val="yellow"/>
        </w:rPr>
        <w:t xml:space="preserve">власти </w:t>
      </w:r>
      <w:r>
        <w:t xml:space="preserve">ни кесарей, ни какой-либо иной </w:t>
      </w:r>
      <w:r>
        <w:rPr>
          <w:highlight w:val="yellow"/>
        </w:rPr>
        <w:t xml:space="preserve">власти. Человек </w:t>
      </w:r>
      <w:r>
        <w:t xml:space="preserve">перейдет в </w:t>
      </w:r>
      <w:r>
        <w:rPr>
          <w:highlight w:val="yellow"/>
        </w:rPr>
        <w:t xml:space="preserve">царство истины </w:t>
      </w:r>
      <w:r>
        <w:t xml:space="preserve">и </w:t>
      </w:r>
      <w:r>
        <w:rPr>
          <w:highlight w:val="yellow"/>
        </w:rPr>
        <w:t xml:space="preserve">справедливости, </w:t>
      </w:r>
      <w:r>
        <w:t>где вообще не будет надобна ника</w:t>
      </w:r>
      <w:r>
        <w:t xml:space="preserve">кая </w:t>
      </w:r>
      <w:r>
        <w:rPr>
          <w:highlight w:val="yellow"/>
        </w:rPr>
        <w:t xml:space="preserve">власть. </w:t>
      </w:r>
    </w:p>
    <w:p w:rsidR="006F607E" w:rsidRDefault="000906E7">
      <w:r>
        <w:t xml:space="preserve">– Далее! </w:t>
      </w:r>
    </w:p>
    <w:p w:rsidR="006F607E" w:rsidRDefault="000906E7">
      <w:r>
        <w:t xml:space="preserve">– Далее ничего не было, – сказал арестант, – тут вбежали </w:t>
      </w:r>
      <w:r>
        <w:rPr>
          <w:highlight w:val="yellow"/>
        </w:rPr>
        <w:t xml:space="preserve">люди, </w:t>
      </w:r>
      <w:r>
        <w:t xml:space="preserve">стали меня вязать и повели в тюрьму. </w:t>
      </w:r>
    </w:p>
    <w:p w:rsidR="006F607E" w:rsidRDefault="000906E7">
      <w:r>
        <w:t xml:space="preserve">Секретарь, стараясь не проронить ни </w:t>
      </w:r>
      <w:r>
        <w:rPr>
          <w:highlight w:val="yellow"/>
        </w:rPr>
        <w:t xml:space="preserve">слова, </w:t>
      </w:r>
      <w:r>
        <w:t xml:space="preserve">быстро чертил на пергаменте </w:t>
      </w:r>
      <w:r>
        <w:rPr>
          <w:highlight w:val="yellow"/>
        </w:rPr>
        <w:t xml:space="preserve">слова. </w:t>
      </w:r>
    </w:p>
    <w:p w:rsidR="006F607E" w:rsidRDefault="000906E7">
      <w:r>
        <w:t xml:space="preserve">– На </w:t>
      </w:r>
      <w:r>
        <w:rPr>
          <w:highlight w:val="yellow"/>
        </w:rPr>
        <w:t xml:space="preserve">свете </w:t>
      </w:r>
      <w:r>
        <w:t xml:space="preserve">не было, нет и не будет никогда более </w:t>
      </w:r>
      <w:r>
        <w:rPr>
          <w:highlight w:val="yellow"/>
        </w:rPr>
        <w:t>вели</w:t>
      </w:r>
      <w:r>
        <w:rPr>
          <w:highlight w:val="yellow"/>
        </w:rPr>
        <w:t xml:space="preserve">кой </w:t>
      </w:r>
      <w:r>
        <w:t xml:space="preserve">и </w:t>
      </w:r>
      <w:r>
        <w:rPr>
          <w:highlight w:val="yellow"/>
        </w:rPr>
        <w:t xml:space="preserve">прекрасной </w:t>
      </w:r>
      <w:r>
        <w:t xml:space="preserve">для </w:t>
      </w:r>
      <w:r>
        <w:rPr>
          <w:highlight w:val="yellow"/>
        </w:rPr>
        <w:t xml:space="preserve">людей власти, </w:t>
      </w:r>
      <w:r>
        <w:t xml:space="preserve">чем </w:t>
      </w:r>
      <w:r>
        <w:rPr>
          <w:highlight w:val="yellow"/>
        </w:rPr>
        <w:t xml:space="preserve">власть императора </w:t>
      </w:r>
      <w:r>
        <w:t xml:space="preserve">Тиверия! – сорванный и больной голос Пилата разросся. </w:t>
      </w:r>
    </w:p>
    <w:p w:rsidR="006F607E" w:rsidRDefault="000906E7">
      <w:r>
        <w:lastRenderedPageBreak/>
        <w:t xml:space="preserve">Прокуратор с ненавистью почему-то глядел на секретаря и конвой. </w:t>
      </w:r>
    </w:p>
    <w:p w:rsidR="006F607E" w:rsidRDefault="000906E7">
      <w:r>
        <w:t xml:space="preserve">– И не тебе, </w:t>
      </w:r>
      <w:r>
        <w:rPr>
          <w:highlight w:val="yellow"/>
        </w:rPr>
        <w:t xml:space="preserve">безумный </w:t>
      </w:r>
      <w:r>
        <w:t xml:space="preserve">преступник, рассуждать о ней! – тут Пилат вскричал: – </w:t>
      </w:r>
      <w:r>
        <w:t xml:space="preserve">Вывести конвой с балкона! – и, повернувшись к секретарю, добавил: – Оставьте меня с преступником наедине, здесь </w:t>
      </w:r>
      <w:r>
        <w:rPr>
          <w:highlight w:val="yellow"/>
        </w:rPr>
        <w:t xml:space="preserve">государственное </w:t>
      </w:r>
      <w:r>
        <w:t xml:space="preserve">дело. </w:t>
      </w:r>
    </w:p>
    <w:p w:rsidR="006F607E" w:rsidRDefault="000906E7">
      <w:r>
        <w:t xml:space="preserve">Конвой поднял </w:t>
      </w:r>
      <w:r>
        <w:rPr>
          <w:highlight w:val="yellow"/>
        </w:rPr>
        <w:t xml:space="preserve">копья </w:t>
      </w:r>
      <w:r>
        <w:t xml:space="preserve">и, мерно стуча подкованными калигами, вышел с балкона в сад, а за конвоем вышел и секретарь. </w:t>
      </w:r>
    </w:p>
    <w:p w:rsidR="006F607E" w:rsidRDefault="000906E7">
      <w:r>
        <w:t>Молчани</w:t>
      </w:r>
      <w:r>
        <w:t xml:space="preserve">е на балконе некоторое </w:t>
      </w:r>
      <w:r>
        <w:rPr>
          <w:highlight w:val="yellow"/>
        </w:rPr>
        <w:t xml:space="preserve">время </w:t>
      </w:r>
      <w:r>
        <w:t xml:space="preserve">нарушала только песня </w:t>
      </w:r>
      <w:r>
        <w:rPr>
          <w:highlight w:val="yellow"/>
        </w:rPr>
        <w:t xml:space="preserve">воды </w:t>
      </w:r>
      <w:r>
        <w:t xml:space="preserve">в </w:t>
      </w:r>
      <w:r>
        <w:rPr>
          <w:highlight w:val="yellow"/>
        </w:rPr>
        <w:t xml:space="preserve">фонтане. </w:t>
      </w:r>
      <w:r>
        <w:t xml:space="preserve">Пилат видел, как вздувалась над трубочкой </w:t>
      </w:r>
      <w:r>
        <w:rPr>
          <w:highlight w:val="yellow"/>
        </w:rPr>
        <w:t xml:space="preserve">водяная </w:t>
      </w:r>
      <w:r>
        <w:t xml:space="preserve">тарелка, как отламывались ее </w:t>
      </w:r>
      <w:r>
        <w:rPr>
          <w:highlight w:val="yellow"/>
        </w:rPr>
        <w:t xml:space="preserve">края, </w:t>
      </w:r>
      <w:r>
        <w:t xml:space="preserve">как </w:t>
      </w:r>
      <w:r>
        <w:rPr>
          <w:highlight w:val="yellow"/>
        </w:rPr>
        <w:t xml:space="preserve">падали </w:t>
      </w:r>
      <w:r>
        <w:t xml:space="preserve">струйками. </w:t>
      </w:r>
    </w:p>
    <w:p w:rsidR="006F607E" w:rsidRDefault="000906E7">
      <w:r>
        <w:rPr>
          <w:highlight w:val="yellow"/>
        </w:rPr>
        <w:t xml:space="preserve">Первым </w:t>
      </w:r>
      <w:r>
        <w:t xml:space="preserve">заговорил арестант: </w:t>
      </w:r>
    </w:p>
    <w:p w:rsidR="006F607E" w:rsidRDefault="000906E7">
      <w:r>
        <w:t xml:space="preserve">– Я вижу, что совершается какая-то беда </w:t>
      </w:r>
      <w:r>
        <w:rPr>
          <w:highlight w:val="yellow"/>
        </w:rPr>
        <w:t xml:space="preserve">из-за </w:t>
      </w:r>
      <w:r>
        <w:t>того, ч</w:t>
      </w:r>
      <w:r>
        <w:t xml:space="preserve">то я говорил с этим </w:t>
      </w:r>
      <w:r>
        <w:rPr>
          <w:highlight w:val="yellow"/>
        </w:rPr>
        <w:t xml:space="preserve">юношей </w:t>
      </w:r>
      <w:r>
        <w:t xml:space="preserve">из Кириафа. У меня, игемон, есть предчувствие, что с ним случится несчастье, и мне его очень жаль. </w:t>
      </w:r>
    </w:p>
    <w:p w:rsidR="006F607E" w:rsidRDefault="000906E7">
      <w:r>
        <w:t xml:space="preserve">– Я думаю, – странно усмехнувшись, ответил прокуратор, – что есть еще кое-кто на </w:t>
      </w:r>
      <w:r>
        <w:rPr>
          <w:highlight w:val="yellow"/>
        </w:rPr>
        <w:t xml:space="preserve">свете, </w:t>
      </w:r>
      <w:r>
        <w:t>кого тебе следовало бы пожалеть более, че</w:t>
      </w:r>
      <w:r>
        <w:t xml:space="preserve">м </w:t>
      </w:r>
      <w:r>
        <w:rPr>
          <w:highlight w:val="yellow"/>
        </w:rPr>
        <w:t xml:space="preserve">Иуду </w:t>
      </w:r>
      <w:r>
        <w:t xml:space="preserve">из Кириафа, и кому придется гораздо хуже, чем </w:t>
      </w:r>
      <w:r>
        <w:rPr>
          <w:highlight w:val="yellow"/>
        </w:rPr>
        <w:t xml:space="preserve">Иуде! </w:t>
      </w:r>
      <w:r>
        <w:t xml:space="preserve">Итак, Марк Крысобой, холодный и убежденный палач, </w:t>
      </w:r>
      <w:r>
        <w:rPr>
          <w:highlight w:val="yellow"/>
        </w:rPr>
        <w:t xml:space="preserve">люди, </w:t>
      </w:r>
      <w:r>
        <w:t xml:space="preserve">которые, </w:t>
      </w:r>
      <w:r>
        <w:lastRenderedPageBreak/>
        <w:t xml:space="preserve">как я вижу, – прокуратор указал на изуродованное </w:t>
      </w:r>
      <w:r>
        <w:rPr>
          <w:highlight w:val="yellow"/>
        </w:rPr>
        <w:t xml:space="preserve">лицо </w:t>
      </w:r>
      <w:r>
        <w:t xml:space="preserve">Иешуа, – тебя </w:t>
      </w:r>
      <w:r>
        <w:rPr>
          <w:highlight w:val="yellow"/>
        </w:rPr>
        <w:t xml:space="preserve">били </w:t>
      </w:r>
      <w:r>
        <w:t xml:space="preserve">за твои </w:t>
      </w:r>
      <w:r>
        <w:rPr>
          <w:highlight w:val="yellow"/>
        </w:rPr>
        <w:t xml:space="preserve">проповеди, разбойники </w:t>
      </w:r>
      <w:r>
        <w:t>Дисмас и Гестас, убившие со с</w:t>
      </w:r>
      <w:r>
        <w:t xml:space="preserve">воими присными </w:t>
      </w:r>
      <w:r>
        <w:rPr>
          <w:highlight w:val="yellow"/>
        </w:rPr>
        <w:t xml:space="preserve">четырех </w:t>
      </w:r>
      <w:r>
        <w:t xml:space="preserve">солдат, и, наконец, грязный предатель </w:t>
      </w:r>
      <w:r>
        <w:rPr>
          <w:highlight w:val="yellow"/>
        </w:rPr>
        <w:t xml:space="preserve">Иуда </w:t>
      </w:r>
      <w:r>
        <w:t xml:space="preserve">– все они добрые </w:t>
      </w:r>
      <w:r>
        <w:rPr>
          <w:highlight w:val="yellow"/>
        </w:rPr>
        <w:t xml:space="preserve">люди? </w:t>
      </w:r>
    </w:p>
    <w:p w:rsidR="006F607E" w:rsidRDefault="000906E7">
      <w:r>
        <w:t xml:space="preserve">– Да, – ответил арестант. </w:t>
      </w:r>
    </w:p>
    <w:p w:rsidR="006F607E" w:rsidRDefault="000906E7">
      <w:r>
        <w:t xml:space="preserve">– И настанет </w:t>
      </w:r>
      <w:r>
        <w:rPr>
          <w:highlight w:val="yellow"/>
        </w:rPr>
        <w:t xml:space="preserve">царство истины? </w:t>
      </w:r>
    </w:p>
    <w:p w:rsidR="006F607E" w:rsidRDefault="000906E7">
      <w:r>
        <w:t xml:space="preserve">– Настанет, игемон, – убежденно ответил Иешуа. </w:t>
      </w:r>
    </w:p>
    <w:p w:rsidR="006F607E" w:rsidRDefault="000906E7">
      <w:r>
        <w:t xml:space="preserve">– Оно никогда не настанет! – вдруг закричал Пилат таким </w:t>
      </w:r>
      <w:r>
        <w:t xml:space="preserve">страшным голосом, что Иешуа отшатнулся. Так много лет тому назад в </w:t>
      </w:r>
      <w:r>
        <w:rPr>
          <w:highlight w:val="yellow"/>
        </w:rPr>
        <w:t xml:space="preserve">долине </w:t>
      </w:r>
      <w:r>
        <w:t xml:space="preserve">дев кричал Пилат своим </w:t>
      </w:r>
      <w:r>
        <w:rPr>
          <w:highlight w:val="yellow"/>
        </w:rPr>
        <w:t xml:space="preserve">всадникам слова: </w:t>
      </w:r>
      <w:r>
        <w:t xml:space="preserve">«Руби их! Руби их! </w:t>
      </w:r>
      <w:r>
        <w:rPr>
          <w:highlight w:val="yellow"/>
        </w:rPr>
        <w:t xml:space="preserve">Великан </w:t>
      </w:r>
      <w:r>
        <w:t xml:space="preserve">Крысобой попался!» Он еще повысил сорванный командами голос, выкликая </w:t>
      </w:r>
      <w:r>
        <w:rPr>
          <w:highlight w:val="yellow"/>
        </w:rPr>
        <w:t xml:space="preserve">слова </w:t>
      </w:r>
      <w:r>
        <w:t>так, чтобы их слышали в саду: – Преступ</w:t>
      </w:r>
      <w:r>
        <w:t xml:space="preserve">ник! Преступник! Преступник! </w:t>
      </w:r>
    </w:p>
    <w:p w:rsidR="006F607E" w:rsidRDefault="000906E7">
      <w:r>
        <w:t xml:space="preserve">А затем, понизив голос, он спросил: </w:t>
      </w:r>
    </w:p>
    <w:p w:rsidR="006F607E" w:rsidRDefault="000906E7">
      <w:r>
        <w:t xml:space="preserve">– Иешуа Га-Ноцри, веришь ли ты в каких-нибудь </w:t>
      </w:r>
      <w:r>
        <w:rPr>
          <w:highlight w:val="yellow"/>
        </w:rPr>
        <w:t xml:space="preserve">богов? </w:t>
      </w:r>
    </w:p>
    <w:p w:rsidR="006F607E" w:rsidRDefault="000906E7">
      <w:r>
        <w:t xml:space="preserve">– Бог один, – ответил Иешуа, – в него я верю. </w:t>
      </w:r>
    </w:p>
    <w:p w:rsidR="006F607E" w:rsidRDefault="000906E7">
      <w:r>
        <w:t xml:space="preserve">– Так помолись ему! Покрепче помолись! Впрочем, – тут голос Пилата сел, – это не </w:t>
      </w:r>
      <w:r>
        <w:lastRenderedPageBreak/>
        <w:t>поможет</w:t>
      </w:r>
      <w:r>
        <w:t xml:space="preserve">. </w:t>
      </w:r>
      <w:r>
        <w:rPr>
          <w:highlight w:val="yellow"/>
        </w:rPr>
        <w:t xml:space="preserve">Жены </w:t>
      </w:r>
      <w:r>
        <w:t xml:space="preserve">нет? – почему-то тоскливо спросил Пилат, не понимая, что с ним происходит. </w:t>
      </w:r>
    </w:p>
    <w:p w:rsidR="006F607E" w:rsidRDefault="000906E7">
      <w:r>
        <w:t xml:space="preserve">– Нет, я один. </w:t>
      </w:r>
    </w:p>
    <w:p w:rsidR="006F607E" w:rsidRDefault="000906E7">
      <w:r>
        <w:t xml:space="preserve">– Ненавистный </w:t>
      </w:r>
      <w:r>
        <w:rPr>
          <w:highlight w:val="yellow"/>
        </w:rPr>
        <w:t xml:space="preserve">город, </w:t>
      </w:r>
      <w:r>
        <w:t xml:space="preserve">– вдруг почему-то пробормотал прокуратор и передернул плечами, как будто озяб, а </w:t>
      </w:r>
      <w:r>
        <w:rPr>
          <w:highlight w:val="yellow"/>
        </w:rPr>
        <w:t xml:space="preserve">руки </w:t>
      </w:r>
      <w:r>
        <w:t xml:space="preserve">потер, как бы обмывая их, – если бы тебя зарезали </w:t>
      </w:r>
      <w:r>
        <w:t xml:space="preserve">перед твоим свиданием с </w:t>
      </w:r>
      <w:r>
        <w:rPr>
          <w:highlight w:val="yellow"/>
        </w:rPr>
        <w:t xml:space="preserve">Иудою </w:t>
      </w:r>
      <w:r>
        <w:t xml:space="preserve">из Кириафа, право, это было бы лучше. </w:t>
      </w:r>
    </w:p>
    <w:p w:rsidR="006F607E" w:rsidRDefault="000906E7">
      <w:r>
        <w:t xml:space="preserve">– А ты бы меня отпустил, игемон, – неожиданно попросил арестант, и голос его стал тревожен, – я вижу, что меня хотят убить. </w:t>
      </w:r>
    </w:p>
    <w:p w:rsidR="006F607E" w:rsidRDefault="000906E7">
      <w:r>
        <w:rPr>
          <w:highlight w:val="yellow"/>
        </w:rPr>
        <w:t xml:space="preserve">Лицо </w:t>
      </w:r>
      <w:r>
        <w:t xml:space="preserve">Пилата исказилось судорогой, он обратил к Иешуа </w:t>
      </w:r>
      <w:r>
        <w:t xml:space="preserve">воспаленные, в красных жилках белки </w:t>
      </w:r>
      <w:r>
        <w:rPr>
          <w:highlight w:val="yellow"/>
        </w:rPr>
        <w:t xml:space="preserve">глаз </w:t>
      </w:r>
      <w:r>
        <w:t xml:space="preserve">и сказал: </w:t>
      </w:r>
    </w:p>
    <w:p w:rsidR="006F607E" w:rsidRDefault="000906E7">
      <w:r>
        <w:t xml:space="preserve">– Ты полагаешь, несчастный, что римский прокуратор отпустит </w:t>
      </w:r>
      <w:r>
        <w:rPr>
          <w:highlight w:val="yellow"/>
        </w:rPr>
        <w:t xml:space="preserve">человека, </w:t>
      </w:r>
      <w:r>
        <w:t xml:space="preserve">говорившего то, что говорил ты? О, </w:t>
      </w:r>
      <w:r>
        <w:rPr>
          <w:highlight w:val="yellow"/>
        </w:rPr>
        <w:t xml:space="preserve">боги, боги! </w:t>
      </w:r>
      <w:r>
        <w:t xml:space="preserve">Или ты думаешь, что я готов занять твое </w:t>
      </w:r>
      <w:r>
        <w:rPr>
          <w:highlight w:val="yellow"/>
        </w:rPr>
        <w:t xml:space="preserve">место? </w:t>
      </w:r>
      <w:r>
        <w:t>Я твоих мыслей не разделяю! И слушай мен</w:t>
      </w:r>
      <w:r>
        <w:t xml:space="preserve">я: если с этой минуты ты произнесешь хотя бы </w:t>
      </w:r>
      <w:r>
        <w:rPr>
          <w:highlight w:val="yellow"/>
        </w:rPr>
        <w:t xml:space="preserve">одно слово, </w:t>
      </w:r>
      <w:r>
        <w:t xml:space="preserve">заговоришь с кем-нибудь, берегись меня! Повторяю тебе: берегись. </w:t>
      </w:r>
    </w:p>
    <w:p w:rsidR="006F607E" w:rsidRDefault="000906E7">
      <w:r>
        <w:t xml:space="preserve">– Игемон... </w:t>
      </w:r>
    </w:p>
    <w:p w:rsidR="006F607E" w:rsidRDefault="000906E7">
      <w:r>
        <w:lastRenderedPageBreak/>
        <w:t xml:space="preserve">– Молчать! – вскричал Пилат и бешеным взором проводил </w:t>
      </w:r>
      <w:r>
        <w:rPr>
          <w:highlight w:val="yellow"/>
        </w:rPr>
        <w:t xml:space="preserve">ласточку, </w:t>
      </w:r>
      <w:r>
        <w:t xml:space="preserve">опять впорхнувшую на балкон. – Ко мне! – крикнул Пилат. </w:t>
      </w:r>
    </w:p>
    <w:p w:rsidR="006F607E" w:rsidRDefault="000906E7">
      <w:r>
        <w:t xml:space="preserve">И когда секретарь и конвой вернулись на свои </w:t>
      </w:r>
      <w:r>
        <w:rPr>
          <w:highlight w:val="yellow"/>
        </w:rPr>
        <w:t xml:space="preserve">места, </w:t>
      </w:r>
      <w:r>
        <w:t xml:space="preserve">Пилат объявил, что утверждает </w:t>
      </w:r>
      <w:r>
        <w:rPr>
          <w:highlight w:val="yellow"/>
        </w:rPr>
        <w:t xml:space="preserve">смертный </w:t>
      </w:r>
      <w:r>
        <w:t xml:space="preserve">приговор, вынесенный в собрании Малого </w:t>
      </w:r>
      <w:r>
        <w:rPr>
          <w:highlight w:val="yellow"/>
        </w:rPr>
        <w:t xml:space="preserve">Синедриона </w:t>
      </w:r>
      <w:r>
        <w:t xml:space="preserve">преступнику Иешуа Га-Ноцри, и секретарь записал сказанное Пилатом. </w:t>
      </w:r>
    </w:p>
    <w:p w:rsidR="006F607E" w:rsidRDefault="000906E7">
      <w:r>
        <w:t>Через минуту перед прокуратором стоял Марк Кры</w:t>
      </w:r>
      <w:r>
        <w:t xml:space="preserve">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w:t>
      </w:r>
      <w:r>
        <w:rPr>
          <w:highlight w:val="yellow"/>
        </w:rPr>
        <w:t xml:space="preserve">отделен </w:t>
      </w:r>
      <w:r>
        <w:t xml:space="preserve">от других осужденных, а также о том, чтобы команде тайной службы было под </w:t>
      </w:r>
      <w:r>
        <w:rPr>
          <w:highlight w:val="yellow"/>
        </w:rPr>
        <w:t xml:space="preserve">страхом тяжкой </w:t>
      </w:r>
      <w:r>
        <w:t>кары</w:t>
      </w:r>
      <w:r>
        <w:t xml:space="preserve"> запрещено о чем бы то ни было разговаривать с Иешуа или отвечать на какие-либо его вопросы. </w:t>
      </w:r>
    </w:p>
    <w:p w:rsidR="006F607E" w:rsidRDefault="000906E7">
      <w:r>
        <w:t xml:space="preserve">По </w:t>
      </w:r>
      <w:r>
        <w:rPr>
          <w:highlight w:val="yellow"/>
        </w:rPr>
        <w:t xml:space="preserve">знаку Марка вокруг </w:t>
      </w:r>
      <w:r>
        <w:t xml:space="preserve">Иешуа сомкнулся конвой и вывел его с балкона. </w:t>
      </w:r>
    </w:p>
    <w:p w:rsidR="006F607E" w:rsidRDefault="000906E7">
      <w:r>
        <w:t xml:space="preserve">Затем перед прокуратором предстал стройный, светлобородый красавец со сверкающими на </w:t>
      </w:r>
      <w:r>
        <w:rPr>
          <w:highlight w:val="yellow"/>
        </w:rPr>
        <w:t>груди ль</w:t>
      </w:r>
      <w:r>
        <w:rPr>
          <w:highlight w:val="yellow"/>
        </w:rPr>
        <w:t xml:space="preserve">виными </w:t>
      </w:r>
      <w:r>
        <w:t xml:space="preserve">мордами, с орлиными </w:t>
      </w:r>
      <w:r>
        <w:rPr>
          <w:highlight w:val="yellow"/>
        </w:rPr>
        <w:t xml:space="preserve">перьями </w:t>
      </w:r>
      <w:r>
        <w:t xml:space="preserve">на </w:t>
      </w:r>
      <w:r>
        <w:rPr>
          <w:highlight w:val="yellow"/>
        </w:rPr>
        <w:t xml:space="preserve">гребне шлема, </w:t>
      </w:r>
      <w:r>
        <w:t xml:space="preserve">с </w:t>
      </w:r>
      <w:r>
        <w:rPr>
          <w:highlight w:val="yellow"/>
        </w:rPr>
        <w:t xml:space="preserve">золотыми </w:t>
      </w:r>
      <w:r>
        <w:t xml:space="preserve">бляшками на портупее меча, в зашнурованной </w:t>
      </w:r>
      <w:r>
        <w:lastRenderedPageBreak/>
        <w:t xml:space="preserve">до </w:t>
      </w:r>
      <w:r>
        <w:rPr>
          <w:highlight w:val="yellow"/>
        </w:rPr>
        <w:t xml:space="preserve">колен обуви </w:t>
      </w:r>
      <w:r>
        <w:t xml:space="preserve">на тройной подошве, в наброшенном на </w:t>
      </w:r>
      <w:r>
        <w:rPr>
          <w:highlight w:val="yellow"/>
        </w:rPr>
        <w:t xml:space="preserve">левое </w:t>
      </w:r>
      <w:r>
        <w:t xml:space="preserve">плечо багряном </w:t>
      </w:r>
      <w:r>
        <w:rPr>
          <w:highlight w:val="yellow"/>
        </w:rPr>
        <w:t xml:space="preserve">плаще. </w:t>
      </w:r>
      <w:r>
        <w:t xml:space="preserve">Это был командующий легионом легат. Его прокуратор спросил о том, где </w:t>
      </w:r>
      <w:r>
        <w:t xml:space="preserve">сейчас находится себастийская когорта. Легат сообщил, что себастийцы держат оцепление на площади перед гипподромом, где будет объявлен </w:t>
      </w:r>
      <w:r>
        <w:rPr>
          <w:highlight w:val="yellow"/>
        </w:rPr>
        <w:t xml:space="preserve">народу </w:t>
      </w:r>
      <w:r>
        <w:t xml:space="preserve">приговор над преступниками. </w:t>
      </w:r>
    </w:p>
    <w:p w:rsidR="006F607E" w:rsidRDefault="000906E7">
      <w:r>
        <w:t xml:space="preserve">Тогда прокуратор распорядился, чтобы легат выделил из римской когорты две кентурии. </w:t>
      </w:r>
      <w:r>
        <w:rPr>
          <w:highlight w:val="yellow"/>
        </w:rPr>
        <w:t>О</w:t>
      </w:r>
      <w:r>
        <w:rPr>
          <w:highlight w:val="yellow"/>
        </w:rPr>
        <w:t xml:space="preserve">дна </w:t>
      </w:r>
      <w:r>
        <w:t xml:space="preserve">из них, под командою Крысобоя, должна будет конвоировать преступников, </w:t>
      </w:r>
      <w:r>
        <w:rPr>
          <w:highlight w:val="yellow"/>
        </w:rPr>
        <w:t xml:space="preserve">повозки </w:t>
      </w:r>
      <w:r>
        <w:t xml:space="preserve">с приспособлениями для </w:t>
      </w:r>
      <w:r>
        <w:rPr>
          <w:highlight w:val="yellow"/>
        </w:rPr>
        <w:t xml:space="preserve">казни </w:t>
      </w:r>
      <w:r>
        <w:t xml:space="preserve">и палачей при отправлении на Лысую </w:t>
      </w:r>
      <w:r>
        <w:rPr>
          <w:highlight w:val="yellow"/>
        </w:rPr>
        <w:t xml:space="preserve">Гору, </w:t>
      </w:r>
      <w:r>
        <w:t xml:space="preserve">а при прибытии на нее войти в </w:t>
      </w:r>
      <w:r>
        <w:rPr>
          <w:highlight w:val="yellow"/>
        </w:rPr>
        <w:t xml:space="preserve">верхнее </w:t>
      </w:r>
      <w:r>
        <w:t xml:space="preserve">оцепление. Другая же должна быть сейчас же отправлена на Лысую </w:t>
      </w:r>
      <w:r>
        <w:rPr>
          <w:highlight w:val="yellow"/>
        </w:rPr>
        <w:t>Го</w:t>
      </w:r>
      <w:r>
        <w:rPr>
          <w:highlight w:val="yellow"/>
        </w:rPr>
        <w:t xml:space="preserve">ру </w:t>
      </w:r>
      <w:r>
        <w:t xml:space="preserve">и начинать оцепление немедленно. Для этой же цели, то есть для охраны </w:t>
      </w:r>
      <w:r>
        <w:rPr>
          <w:highlight w:val="yellow"/>
        </w:rPr>
        <w:t xml:space="preserve">Горы, </w:t>
      </w:r>
      <w:r>
        <w:t xml:space="preserve">прокуратор попросил легата отправить вспомогательный кавалерийский полк – сирийскую алу. </w:t>
      </w:r>
    </w:p>
    <w:p w:rsidR="006F607E" w:rsidRDefault="000906E7">
      <w:r>
        <w:t xml:space="preserve">Когда легат покинул балкон, прокуратор приказал секретарю пригласить президента </w:t>
      </w:r>
      <w:r>
        <w:rPr>
          <w:highlight w:val="yellow"/>
        </w:rPr>
        <w:t>Синедри</w:t>
      </w:r>
      <w:r>
        <w:rPr>
          <w:highlight w:val="yellow"/>
        </w:rPr>
        <w:t xml:space="preserve">она, </w:t>
      </w:r>
      <w:r>
        <w:t xml:space="preserve">двух членов его и начальника храмовой </w:t>
      </w:r>
      <w:r>
        <w:rPr>
          <w:highlight w:val="yellow"/>
        </w:rPr>
        <w:t xml:space="preserve">стражи </w:t>
      </w:r>
      <w:r>
        <w:t xml:space="preserve">Ершалаима во </w:t>
      </w:r>
      <w:r>
        <w:rPr>
          <w:highlight w:val="yellow"/>
        </w:rPr>
        <w:t xml:space="preserve">дворец, </w:t>
      </w:r>
      <w:r>
        <w:t xml:space="preserve">но при этом добавил, что просит устроить так, чтобы до совещания со всеми этими </w:t>
      </w:r>
      <w:r>
        <w:rPr>
          <w:highlight w:val="yellow"/>
        </w:rPr>
        <w:t xml:space="preserve">людьми </w:t>
      </w:r>
      <w:r>
        <w:t xml:space="preserve">он мог говорить с президентом раньше и наедине. </w:t>
      </w:r>
    </w:p>
    <w:p w:rsidR="006F607E" w:rsidRDefault="000906E7">
      <w:r>
        <w:lastRenderedPageBreak/>
        <w:t>Приказания прокуратора были исполнены быстро и то</w:t>
      </w:r>
      <w:r>
        <w:t xml:space="preserve">чно, и </w:t>
      </w:r>
      <w:r>
        <w:rPr>
          <w:highlight w:val="yellow"/>
        </w:rPr>
        <w:t xml:space="preserve">солнце, </w:t>
      </w:r>
      <w:r>
        <w:t xml:space="preserve">с какой-то необыкновенною яростью сжигавшее в эти дни Ершалаим, не успело еще приблизиться к своей наивысшей </w:t>
      </w:r>
      <w:r>
        <w:rPr>
          <w:highlight w:val="yellow"/>
        </w:rPr>
        <w:t xml:space="preserve">точке, </w:t>
      </w:r>
      <w:r>
        <w:t xml:space="preserve">когда на </w:t>
      </w:r>
      <w:r>
        <w:rPr>
          <w:highlight w:val="yellow"/>
        </w:rPr>
        <w:t xml:space="preserve">верхней </w:t>
      </w:r>
      <w:r>
        <w:t xml:space="preserve">террасе сада у двух мраморных белых львов, стороживших </w:t>
      </w:r>
      <w:r>
        <w:rPr>
          <w:highlight w:val="yellow"/>
        </w:rPr>
        <w:t xml:space="preserve">лестницу, </w:t>
      </w:r>
      <w:r>
        <w:t>встретились прокуратор и исполняющий обязан</w:t>
      </w:r>
      <w:r>
        <w:t xml:space="preserve">ности президента </w:t>
      </w:r>
      <w:r>
        <w:rPr>
          <w:highlight w:val="yellow"/>
        </w:rPr>
        <w:t xml:space="preserve">Синедриона </w:t>
      </w:r>
      <w:r>
        <w:t xml:space="preserve">первосвященник иудейский Иосиф Каифа. </w:t>
      </w:r>
    </w:p>
    <w:p w:rsidR="006F607E" w:rsidRDefault="000906E7">
      <w:r>
        <w:t xml:space="preserve">В саду было тихо. Но, выйдя из-под колоннады на заливаемую </w:t>
      </w:r>
      <w:r>
        <w:rPr>
          <w:highlight w:val="yellow"/>
        </w:rPr>
        <w:t xml:space="preserve">солнцем верхнюю </w:t>
      </w:r>
      <w:r>
        <w:t xml:space="preserve">площадь сада с </w:t>
      </w:r>
      <w:r>
        <w:rPr>
          <w:highlight w:val="yellow"/>
        </w:rPr>
        <w:t xml:space="preserve">пальмами </w:t>
      </w:r>
      <w:r>
        <w:t xml:space="preserve">на чудовищных </w:t>
      </w:r>
      <w:r>
        <w:rPr>
          <w:highlight w:val="yellow"/>
        </w:rPr>
        <w:t xml:space="preserve">слоновых ногах, </w:t>
      </w:r>
      <w:r>
        <w:t xml:space="preserve">площадь, с которой перед прокуратором развернулся весь </w:t>
      </w:r>
      <w:r>
        <w:t xml:space="preserve">ненавистный ему Ершалаим с висячими </w:t>
      </w:r>
      <w:r>
        <w:rPr>
          <w:highlight w:val="yellow"/>
        </w:rPr>
        <w:t xml:space="preserve">мостами, </w:t>
      </w:r>
      <w:r>
        <w:t xml:space="preserve">крепостями и – самое </w:t>
      </w:r>
      <w:r>
        <w:rPr>
          <w:highlight w:val="yellow"/>
        </w:rPr>
        <w:t xml:space="preserve">главное </w:t>
      </w:r>
      <w:r>
        <w:t xml:space="preserve">– с не поддающейся никакому описанию глыбой </w:t>
      </w:r>
      <w:r>
        <w:rPr>
          <w:highlight w:val="yellow"/>
        </w:rPr>
        <w:t xml:space="preserve">мрамора </w:t>
      </w:r>
      <w:r>
        <w:t xml:space="preserve">с </w:t>
      </w:r>
      <w:r>
        <w:rPr>
          <w:highlight w:val="yellow"/>
        </w:rPr>
        <w:t xml:space="preserve">золотою </w:t>
      </w:r>
      <w:r>
        <w:t xml:space="preserve">драконовой </w:t>
      </w:r>
      <w:r>
        <w:rPr>
          <w:highlight w:val="yellow"/>
        </w:rPr>
        <w:t xml:space="preserve">чешуею </w:t>
      </w:r>
      <w:r>
        <w:t xml:space="preserve">вместо </w:t>
      </w:r>
      <w:r>
        <w:rPr>
          <w:highlight w:val="yellow"/>
        </w:rPr>
        <w:t xml:space="preserve">крыши </w:t>
      </w:r>
      <w:r>
        <w:t xml:space="preserve">– </w:t>
      </w:r>
      <w:r>
        <w:rPr>
          <w:highlight w:val="yellow"/>
        </w:rPr>
        <w:t xml:space="preserve">храмом </w:t>
      </w:r>
      <w:r>
        <w:t xml:space="preserve">Ершалаимским, – острым </w:t>
      </w:r>
      <w:r>
        <w:rPr>
          <w:highlight w:val="yellow"/>
        </w:rPr>
        <w:t xml:space="preserve">слухом </w:t>
      </w:r>
      <w:r>
        <w:t>уловил прокуратор далеко и внизу, там, где каменна</w:t>
      </w:r>
      <w:r>
        <w:t xml:space="preserve">я </w:t>
      </w:r>
      <w:r>
        <w:rPr>
          <w:highlight w:val="yellow"/>
        </w:rPr>
        <w:t xml:space="preserve">стена </w:t>
      </w:r>
      <w:r>
        <w:t xml:space="preserve">отделяла нижние террасы дворцового сада от </w:t>
      </w:r>
      <w:r>
        <w:rPr>
          <w:highlight w:val="yellow"/>
        </w:rPr>
        <w:t xml:space="preserve">городской </w:t>
      </w:r>
      <w:r>
        <w:t xml:space="preserve">площади, </w:t>
      </w:r>
      <w:r>
        <w:rPr>
          <w:highlight w:val="yellow"/>
        </w:rPr>
        <w:t xml:space="preserve">низкое </w:t>
      </w:r>
      <w:r>
        <w:t xml:space="preserve">ворчание, над которым взмывали по </w:t>
      </w:r>
      <w:r>
        <w:rPr>
          <w:highlight w:val="yellow"/>
        </w:rPr>
        <w:t xml:space="preserve">временам </w:t>
      </w:r>
      <w:r>
        <w:t xml:space="preserve">слабенькие, тонкие не то стоны, не то крики. </w:t>
      </w:r>
    </w:p>
    <w:p w:rsidR="006F607E" w:rsidRDefault="000906E7">
      <w:r>
        <w:t>Прокуратор понял, что там на площади уже собралась несметная толпа взволнованных последним</w:t>
      </w:r>
      <w:r>
        <w:t xml:space="preserve">и беспорядками жителей Ершалаима, что эта толпа в нетерпении </w:t>
      </w:r>
      <w:r>
        <w:lastRenderedPageBreak/>
        <w:t xml:space="preserve">ожидает вынесения приговора и что в ней кричат беспокойные продавцы </w:t>
      </w:r>
      <w:r>
        <w:rPr>
          <w:highlight w:val="yellow"/>
        </w:rPr>
        <w:t xml:space="preserve">воды. </w:t>
      </w:r>
    </w:p>
    <w:p w:rsidR="006F607E" w:rsidRDefault="000906E7">
      <w:r>
        <w:t>Прокуратор начал с того, что пригласил первосвященника на балкон, с тем чтобы укрыться от безжалостного зноя, но Каифа в</w:t>
      </w:r>
      <w:r>
        <w:t xml:space="preserve">ежливо извинился и объяснил, что сделать этого не может. Пилат накинул </w:t>
      </w:r>
      <w:r>
        <w:rPr>
          <w:highlight w:val="yellow"/>
        </w:rPr>
        <w:t xml:space="preserve">капюшон </w:t>
      </w:r>
      <w:r>
        <w:t xml:space="preserve">на свою чуть лысеющую </w:t>
      </w:r>
      <w:r>
        <w:rPr>
          <w:highlight w:val="yellow"/>
        </w:rPr>
        <w:t xml:space="preserve">голову </w:t>
      </w:r>
      <w:r>
        <w:t xml:space="preserve">и начал разговор. Разговор этот шел по-гречески. </w:t>
      </w:r>
    </w:p>
    <w:p w:rsidR="006F607E" w:rsidRDefault="000906E7">
      <w:r>
        <w:t xml:space="preserve">Пилат сказал, что он разобрал дело Иешуа Га-Ноцри и утвердил </w:t>
      </w:r>
      <w:r>
        <w:rPr>
          <w:highlight w:val="yellow"/>
        </w:rPr>
        <w:t xml:space="preserve">смертный </w:t>
      </w:r>
      <w:r>
        <w:t xml:space="preserve">приговор. </w:t>
      </w:r>
    </w:p>
    <w:p w:rsidR="006F607E" w:rsidRDefault="000906E7">
      <w:r>
        <w:t xml:space="preserve">Таким </w:t>
      </w:r>
      <w:r>
        <w:rPr>
          <w:highlight w:val="yellow"/>
        </w:rPr>
        <w:t xml:space="preserve">образом, </w:t>
      </w:r>
      <w:r>
        <w:t xml:space="preserve">к </w:t>
      </w:r>
      <w:r>
        <w:rPr>
          <w:highlight w:val="yellow"/>
        </w:rPr>
        <w:t xml:space="preserve">смертной казни, </w:t>
      </w:r>
      <w:r>
        <w:t xml:space="preserve">которая должна совершиться сегодня, приговорены трое </w:t>
      </w:r>
      <w:r>
        <w:rPr>
          <w:highlight w:val="yellow"/>
        </w:rPr>
        <w:t xml:space="preserve">разбойников: </w:t>
      </w:r>
      <w:r>
        <w:t xml:space="preserve">Дисмас, Гестас, Вар-равван и, кроме того, этот Иешуа Га-Ноцри. </w:t>
      </w:r>
      <w:r>
        <w:rPr>
          <w:highlight w:val="yellow"/>
        </w:rPr>
        <w:t xml:space="preserve">Первые </w:t>
      </w:r>
      <w:r>
        <w:t xml:space="preserve">двое, вздумавшие подбивать </w:t>
      </w:r>
      <w:r>
        <w:rPr>
          <w:highlight w:val="yellow"/>
        </w:rPr>
        <w:t xml:space="preserve">народ </w:t>
      </w:r>
      <w:r>
        <w:t xml:space="preserve">на бунт против кесаря, взяты с боем римскою </w:t>
      </w:r>
      <w:r>
        <w:rPr>
          <w:highlight w:val="yellow"/>
        </w:rPr>
        <w:t xml:space="preserve">властью, </w:t>
      </w:r>
      <w:r>
        <w:t>числятся за прокур</w:t>
      </w:r>
      <w:r>
        <w:t xml:space="preserve">атором, и, следовательно, о них здесь речь идти не будет. Последние же, Вар-равван и Га-Ноцри, схвачены местной </w:t>
      </w:r>
      <w:r>
        <w:rPr>
          <w:highlight w:val="yellow"/>
        </w:rPr>
        <w:t xml:space="preserve">властью </w:t>
      </w:r>
      <w:r>
        <w:t xml:space="preserve">и осуждены </w:t>
      </w:r>
      <w:r>
        <w:rPr>
          <w:highlight w:val="yellow"/>
        </w:rPr>
        <w:t xml:space="preserve">Синедрионом. </w:t>
      </w:r>
      <w:r>
        <w:t xml:space="preserve">Согласно </w:t>
      </w:r>
      <w:r>
        <w:rPr>
          <w:highlight w:val="yellow"/>
        </w:rPr>
        <w:t xml:space="preserve">закону, </w:t>
      </w:r>
      <w:r>
        <w:t xml:space="preserve">согласно обычаю, </w:t>
      </w:r>
      <w:r>
        <w:rPr>
          <w:highlight w:val="yellow"/>
        </w:rPr>
        <w:t xml:space="preserve">одного </w:t>
      </w:r>
      <w:r>
        <w:t xml:space="preserve">из этих двух преступников нужно будет отпустить на </w:t>
      </w:r>
      <w:r>
        <w:rPr>
          <w:highlight w:val="yellow"/>
        </w:rPr>
        <w:t xml:space="preserve">свободу </w:t>
      </w:r>
      <w:r>
        <w:t>в честь наст</w:t>
      </w:r>
      <w:r>
        <w:t xml:space="preserve">упающего сегодня </w:t>
      </w:r>
      <w:r>
        <w:rPr>
          <w:highlight w:val="yellow"/>
        </w:rPr>
        <w:t xml:space="preserve">великого праздника пасхи. </w:t>
      </w:r>
    </w:p>
    <w:p w:rsidR="006F607E" w:rsidRDefault="000906E7">
      <w:r>
        <w:t xml:space="preserve">Итак, прокуратор желает знать, кого из двух преступников намерен освободить </w:t>
      </w:r>
      <w:r>
        <w:rPr>
          <w:highlight w:val="yellow"/>
        </w:rPr>
        <w:t xml:space="preserve">Синедрион: </w:t>
      </w:r>
      <w:r>
        <w:lastRenderedPageBreak/>
        <w:t xml:space="preserve">Вар-раввана или Га-Ноцри? Каифа склонил </w:t>
      </w:r>
      <w:r>
        <w:rPr>
          <w:highlight w:val="yellow"/>
        </w:rPr>
        <w:t xml:space="preserve">голову </w:t>
      </w:r>
      <w:r>
        <w:t xml:space="preserve">в </w:t>
      </w:r>
      <w:r>
        <w:rPr>
          <w:highlight w:val="yellow"/>
        </w:rPr>
        <w:t xml:space="preserve">знак </w:t>
      </w:r>
      <w:r>
        <w:t xml:space="preserve">того, что вопрос ему ясен, и ответил: </w:t>
      </w:r>
    </w:p>
    <w:p w:rsidR="006F607E" w:rsidRDefault="000906E7">
      <w:r>
        <w:t xml:space="preserve">– </w:t>
      </w:r>
      <w:r>
        <w:rPr>
          <w:highlight w:val="yellow"/>
        </w:rPr>
        <w:t xml:space="preserve">Синедрион </w:t>
      </w:r>
      <w:r>
        <w:t>просит отпустить Вар</w:t>
      </w:r>
      <w:r>
        <w:t xml:space="preserve">-раввана. </w:t>
      </w:r>
    </w:p>
    <w:p w:rsidR="006F607E" w:rsidRDefault="000906E7">
      <w:r>
        <w:t xml:space="preserve">Прокуратор хорошо знал, что именно так ему ответит первосвященник, но задача его заключалась в том, чтобы показать, что такой ответ вызывает его изумление. </w:t>
      </w:r>
    </w:p>
    <w:p w:rsidR="006F607E" w:rsidRDefault="000906E7">
      <w:r>
        <w:t xml:space="preserve">Пилат это и сделал с </w:t>
      </w:r>
      <w:r>
        <w:rPr>
          <w:highlight w:val="yellow"/>
        </w:rPr>
        <w:t xml:space="preserve">большим искусством. Брови </w:t>
      </w:r>
      <w:r>
        <w:t xml:space="preserve">на надменном </w:t>
      </w:r>
      <w:r>
        <w:rPr>
          <w:highlight w:val="yellow"/>
        </w:rPr>
        <w:t xml:space="preserve">лице </w:t>
      </w:r>
      <w:r>
        <w:t>поднялись, прокуратор п</w:t>
      </w:r>
      <w:r>
        <w:t xml:space="preserve">рямо в </w:t>
      </w:r>
      <w:r>
        <w:rPr>
          <w:highlight w:val="yellow"/>
        </w:rPr>
        <w:t xml:space="preserve">глаза </w:t>
      </w:r>
      <w:r>
        <w:t xml:space="preserve">поглядел первосвященнику с изумлением. </w:t>
      </w:r>
    </w:p>
    <w:p w:rsidR="006F607E" w:rsidRDefault="000906E7">
      <w:r>
        <w:t xml:space="preserve">– Признаюсь, этот ответ меня удивил, – мягко заговорил прокуратор, – боюсь, нет ли здесь недоразумения. </w:t>
      </w:r>
    </w:p>
    <w:p w:rsidR="006F607E" w:rsidRDefault="000906E7">
      <w:r>
        <w:t xml:space="preserve">Пилат объяснился. Римская </w:t>
      </w:r>
      <w:r>
        <w:rPr>
          <w:highlight w:val="yellow"/>
        </w:rPr>
        <w:t xml:space="preserve">власть </w:t>
      </w:r>
      <w:r>
        <w:t xml:space="preserve">ничуть не покушается на права духовной местной </w:t>
      </w:r>
      <w:r>
        <w:rPr>
          <w:highlight w:val="yellow"/>
        </w:rPr>
        <w:t xml:space="preserve">власти, </w:t>
      </w:r>
      <w:r>
        <w:t xml:space="preserve">первосвященнику это хорошо известно, но в данном случае налицо явная ошибка. И в исправлении этой ошибки римская </w:t>
      </w:r>
      <w:r>
        <w:rPr>
          <w:highlight w:val="yellow"/>
        </w:rPr>
        <w:t xml:space="preserve">власть, </w:t>
      </w:r>
      <w:r>
        <w:t xml:space="preserve">конечно, заинтересована. </w:t>
      </w:r>
    </w:p>
    <w:p w:rsidR="006F607E" w:rsidRDefault="000906E7">
      <w:r>
        <w:t xml:space="preserve">В самом деле: преступления Вар-раввана и Га-Ноцри совершенно не сравнимы по тяжести. Если второй, явно </w:t>
      </w:r>
      <w:r>
        <w:t xml:space="preserve">сумасшедший </w:t>
      </w:r>
      <w:r>
        <w:rPr>
          <w:highlight w:val="yellow"/>
        </w:rPr>
        <w:t xml:space="preserve">человек, </w:t>
      </w:r>
      <w:r>
        <w:t xml:space="preserve">повинен в произнесении нелепых речей, смущавших </w:t>
      </w:r>
      <w:r>
        <w:rPr>
          <w:highlight w:val="yellow"/>
        </w:rPr>
        <w:t xml:space="preserve">народ </w:t>
      </w:r>
      <w:r>
        <w:t xml:space="preserve">в Ершалаиме и других </w:t>
      </w:r>
      <w:r>
        <w:lastRenderedPageBreak/>
        <w:t xml:space="preserve">некоторых </w:t>
      </w:r>
      <w:r>
        <w:rPr>
          <w:highlight w:val="yellow"/>
        </w:rPr>
        <w:t xml:space="preserve">местах, </w:t>
      </w:r>
      <w:r>
        <w:t xml:space="preserve">то </w:t>
      </w:r>
      <w:r>
        <w:rPr>
          <w:highlight w:val="yellow"/>
        </w:rPr>
        <w:t xml:space="preserve">первый </w:t>
      </w:r>
      <w:r>
        <w:t xml:space="preserve">отягощен гораздо значительнее. Мало того, что он позволил себе прямые призывы к мятежу, но он еще убил </w:t>
      </w:r>
      <w:r>
        <w:rPr>
          <w:highlight w:val="yellow"/>
        </w:rPr>
        <w:t xml:space="preserve">стража </w:t>
      </w:r>
      <w:r>
        <w:t xml:space="preserve">при попытках </w:t>
      </w:r>
      <w:r>
        <w:rPr>
          <w:highlight w:val="yellow"/>
        </w:rPr>
        <w:t xml:space="preserve">брать </w:t>
      </w:r>
      <w:r>
        <w:t>его</w:t>
      </w:r>
      <w:r>
        <w:t xml:space="preserve">. Вар-равван гораздо опаснее, нежели Га-Ноцри. </w:t>
      </w:r>
    </w:p>
    <w:p w:rsidR="006F607E" w:rsidRDefault="000906E7">
      <w:r>
        <w:t xml:space="preserve">В </w:t>
      </w:r>
      <w:r>
        <w:rPr>
          <w:highlight w:val="yellow"/>
        </w:rPr>
        <w:t xml:space="preserve">силу </w:t>
      </w:r>
      <w:r>
        <w:t xml:space="preserve">всего изложенного прокуратор просит первосвященника пересмотреть решение и оставить на </w:t>
      </w:r>
      <w:r>
        <w:rPr>
          <w:highlight w:val="yellow"/>
        </w:rPr>
        <w:t xml:space="preserve">свободе </w:t>
      </w:r>
      <w:r>
        <w:t xml:space="preserve">того из двух осужденных, кто менее вреден, а таким, без сомнения, является Га-Ноцри. Итак? </w:t>
      </w:r>
    </w:p>
    <w:p w:rsidR="006F607E" w:rsidRDefault="000906E7">
      <w:r>
        <w:t xml:space="preserve">Каифа прямо в </w:t>
      </w:r>
      <w:r>
        <w:rPr>
          <w:highlight w:val="yellow"/>
        </w:rPr>
        <w:t xml:space="preserve">глаза </w:t>
      </w:r>
      <w:r>
        <w:t xml:space="preserve">посмотрел Пилату и сказал тихим, но твердым голосом, что </w:t>
      </w:r>
      <w:r>
        <w:rPr>
          <w:highlight w:val="yellow"/>
        </w:rPr>
        <w:t xml:space="preserve">Синедрион </w:t>
      </w:r>
      <w:r>
        <w:t xml:space="preserve">внимательно ознакомился с делом и вторично сообщает, что намерен освободить Вар-раввана. </w:t>
      </w:r>
    </w:p>
    <w:p w:rsidR="006F607E" w:rsidRDefault="000906E7">
      <w:r>
        <w:t xml:space="preserve">– Как? Даже после моего ходатайства? Ходатайства того, в </w:t>
      </w:r>
      <w:r>
        <w:rPr>
          <w:highlight w:val="yellow"/>
        </w:rPr>
        <w:t xml:space="preserve">лице </w:t>
      </w:r>
      <w:r>
        <w:t xml:space="preserve">которого говорит римская </w:t>
      </w:r>
      <w:r>
        <w:rPr>
          <w:highlight w:val="yellow"/>
        </w:rPr>
        <w:t>власть</w:t>
      </w:r>
      <w:r>
        <w:rPr>
          <w:highlight w:val="yellow"/>
        </w:rPr>
        <w:t xml:space="preserve">? </w:t>
      </w:r>
      <w:r>
        <w:t xml:space="preserve">Первосвященник, повтори в </w:t>
      </w:r>
      <w:r>
        <w:rPr>
          <w:highlight w:val="yellow"/>
        </w:rPr>
        <w:t xml:space="preserve">третий </w:t>
      </w:r>
      <w:r>
        <w:t xml:space="preserve">раз. </w:t>
      </w:r>
    </w:p>
    <w:p w:rsidR="006F607E" w:rsidRDefault="000906E7">
      <w:r>
        <w:t xml:space="preserve">– И в </w:t>
      </w:r>
      <w:r>
        <w:rPr>
          <w:highlight w:val="yellow"/>
        </w:rPr>
        <w:t xml:space="preserve">третий </w:t>
      </w:r>
      <w:r>
        <w:t xml:space="preserve">раз мы сообщаем, что </w:t>
      </w:r>
      <w:r>
        <w:rPr>
          <w:highlight w:val="yellow"/>
        </w:rPr>
        <w:t xml:space="preserve">освобождаем </w:t>
      </w:r>
      <w:r>
        <w:t xml:space="preserve">Вар-раввана, – тихо сказал Каифа. </w:t>
      </w:r>
    </w:p>
    <w:p w:rsidR="006F607E" w:rsidRDefault="000906E7">
      <w:r>
        <w:t xml:space="preserve">Все было кончено, и говорить более было не о чем. Га-Ноцри уходил навсегда, и страшные, </w:t>
      </w:r>
      <w:r>
        <w:rPr>
          <w:highlight w:val="yellow"/>
        </w:rPr>
        <w:t xml:space="preserve">злые </w:t>
      </w:r>
      <w:r>
        <w:t xml:space="preserve">боли прокуратора некому излечить; от них </w:t>
      </w:r>
      <w:r>
        <w:t xml:space="preserve">нет </w:t>
      </w:r>
      <w:r>
        <w:rPr>
          <w:highlight w:val="yellow"/>
        </w:rPr>
        <w:t xml:space="preserve">средства, </w:t>
      </w:r>
      <w:r>
        <w:t xml:space="preserve">кроме </w:t>
      </w:r>
      <w:r>
        <w:rPr>
          <w:highlight w:val="yellow"/>
        </w:rPr>
        <w:t xml:space="preserve">смерти. </w:t>
      </w:r>
      <w:r>
        <w:t xml:space="preserve">Но не эта мысль поразила сейчас Пилата. Все та же непонятная тоска, что уже приходила на </w:t>
      </w:r>
      <w:r>
        <w:lastRenderedPageBreak/>
        <w:t xml:space="preserve">балконе, пронизала все его </w:t>
      </w:r>
      <w:r>
        <w:rPr>
          <w:highlight w:val="yellow"/>
        </w:rPr>
        <w:t xml:space="preserve">существо. </w:t>
      </w:r>
      <w:r>
        <w:t>Он тотчас постарался ее объяснить, и объяснение было странное: показалось смутно прокуратору, что он ч</w:t>
      </w:r>
      <w:r>
        <w:t xml:space="preserve">его-то не договорил с осужденным, а может быть, чего-то не дослушал. </w:t>
      </w:r>
    </w:p>
    <w:p w:rsidR="006F607E" w:rsidRDefault="000906E7">
      <w:r>
        <w:t xml:space="preserve">Пилат прогнал эту мысль, и она улетела в </w:t>
      </w:r>
      <w:r>
        <w:rPr>
          <w:highlight w:val="yellow"/>
        </w:rPr>
        <w:t xml:space="preserve">одно </w:t>
      </w:r>
      <w:r>
        <w:t xml:space="preserve">мгновение, как и прилетела. Она улетела, а тоска осталась необъясненной, ибо не могла же ее объяснить мелькнувшая как </w:t>
      </w:r>
      <w:r>
        <w:rPr>
          <w:highlight w:val="yellow"/>
        </w:rPr>
        <w:t xml:space="preserve">молния </w:t>
      </w:r>
      <w:r>
        <w:t>и тут же погасш</w:t>
      </w:r>
      <w:r>
        <w:t xml:space="preserve">ая какая-то короткая другая мысль: </w:t>
      </w:r>
      <w:r>
        <w:rPr>
          <w:highlight w:val="yellow"/>
        </w:rPr>
        <w:t xml:space="preserve">«Бессмертие... </w:t>
      </w:r>
      <w:r>
        <w:t xml:space="preserve">пришло </w:t>
      </w:r>
      <w:r>
        <w:rPr>
          <w:highlight w:val="yellow"/>
        </w:rPr>
        <w:t xml:space="preserve">бессмертие...» </w:t>
      </w:r>
      <w:r>
        <w:t xml:space="preserve">Чье </w:t>
      </w:r>
      <w:r>
        <w:rPr>
          <w:highlight w:val="yellow"/>
        </w:rPr>
        <w:t xml:space="preserve">бессмертие </w:t>
      </w:r>
      <w:r>
        <w:t xml:space="preserve">пришло? Этого не понял прокуратор, но мысль об этом загадочном </w:t>
      </w:r>
      <w:r>
        <w:rPr>
          <w:highlight w:val="yellow"/>
        </w:rPr>
        <w:t xml:space="preserve">бессмертии </w:t>
      </w:r>
      <w:r>
        <w:t xml:space="preserve">заставила его похолодеть на солнцепеке. </w:t>
      </w:r>
    </w:p>
    <w:p w:rsidR="006F607E" w:rsidRDefault="000906E7">
      <w:r>
        <w:t xml:space="preserve">– Хорошо, – сказал Пилат, – да будет так. </w:t>
      </w:r>
    </w:p>
    <w:p w:rsidR="006F607E" w:rsidRDefault="000906E7">
      <w:r>
        <w:t>Тут он огля</w:t>
      </w:r>
      <w:r>
        <w:t xml:space="preserve">нулся, окинул взором видимый ему мир и удивился происшедшей перемене. Пропал отягощенный </w:t>
      </w:r>
      <w:r>
        <w:rPr>
          <w:highlight w:val="yellow"/>
        </w:rPr>
        <w:t xml:space="preserve">розами куст, </w:t>
      </w:r>
      <w:r>
        <w:t xml:space="preserve">пропали </w:t>
      </w:r>
      <w:r>
        <w:rPr>
          <w:highlight w:val="yellow"/>
        </w:rPr>
        <w:t xml:space="preserve">кипарисы, </w:t>
      </w:r>
      <w:r>
        <w:t xml:space="preserve">окаймляющие </w:t>
      </w:r>
      <w:r>
        <w:rPr>
          <w:highlight w:val="yellow"/>
        </w:rPr>
        <w:t xml:space="preserve">верхнюю </w:t>
      </w:r>
      <w:r>
        <w:t xml:space="preserve">террасу, и гранатовое </w:t>
      </w:r>
      <w:r>
        <w:rPr>
          <w:highlight w:val="yellow"/>
        </w:rPr>
        <w:t xml:space="preserve">дерево, </w:t>
      </w:r>
      <w:r>
        <w:t xml:space="preserve">и </w:t>
      </w:r>
      <w:r>
        <w:rPr>
          <w:highlight w:val="yellow"/>
        </w:rPr>
        <w:t xml:space="preserve">белая статуя </w:t>
      </w:r>
      <w:r>
        <w:t>в зелени, да и сама зелень. Поплыла вместо этого всего какая-то багрова</w:t>
      </w:r>
      <w:r>
        <w:t xml:space="preserve">я гуща, в ней закачались водоросли и двинулись куда-то, а вместе с ними двинулся и сам Пилат. Теперь его уносил, удушая и обжигая, самый страшный </w:t>
      </w:r>
      <w:r>
        <w:rPr>
          <w:highlight w:val="yellow"/>
        </w:rPr>
        <w:t xml:space="preserve">гнев, гнев </w:t>
      </w:r>
      <w:r>
        <w:t xml:space="preserve">бессилия. </w:t>
      </w:r>
    </w:p>
    <w:p w:rsidR="006F607E" w:rsidRDefault="000906E7">
      <w:r>
        <w:lastRenderedPageBreak/>
        <w:t xml:space="preserve">– Тесно мне, – вымолвил Пилат, – тесно мне! </w:t>
      </w:r>
    </w:p>
    <w:p w:rsidR="006F607E" w:rsidRDefault="000906E7">
      <w:r>
        <w:t xml:space="preserve">Он холодною влажною </w:t>
      </w:r>
      <w:r>
        <w:rPr>
          <w:highlight w:val="yellow"/>
        </w:rPr>
        <w:t xml:space="preserve">рукою </w:t>
      </w:r>
      <w:r>
        <w:t xml:space="preserve">рванул </w:t>
      </w:r>
      <w:r>
        <w:rPr>
          <w:highlight w:val="yellow"/>
        </w:rPr>
        <w:t xml:space="preserve">пряжку </w:t>
      </w:r>
      <w:r>
        <w:t xml:space="preserve">с </w:t>
      </w:r>
      <w:r>
        <w:rPr>
          <w:highlight w:val="yellow"/>
        </w:rPr>
        <w:t>в</w:t>
      </w:r>
      <w:r>
        <w:rPr>
          <w:highlight w:val="yellow"/>
        </w:rPr>
        <w:t xml:space="preserve">орота плаща, </w:t>
      </w:r>
      <w:r>
        <w:t xml:space="preserve">и та упала на </w:t>
      </w:r>
      <w:r>
        <w:rPr>
          <w:highlight w:val="yellow"/>
        </w:rPr>
        <w:t xml:space="preserve">песок. </w:t>
      </w:r>
    </w:p>
    <w:p w:rsidR="006F607E" w:rsidRDefault="000906E7">
      <w:r>
        <w:t xml:space="preserve">– Сегодня душно, где-то идет </w:t>
      </w:r>
      <w:r>
        <w:rPr>
          <w:highlight w:val="yellow"/>
        </w:rPr>
        <w:t xml:space="preserve">гроза, </w:t>
      </w:r>
      <w:r>
        <w:t xml:space="preserve">– отозвался Каифа, не сводя </w:t>
      </w:r>
      <w:r>
        <w:rPr>
          <w:highlight w:val="yellow"/>
        </w:rPr>
        <w:t xml:space="preserve">глаз </w:t>
      </w:r>
      <w:r>
        <w:t xml:space="preserve">с покрасневшего </w:t>
      </w:r>
      <w:r>
        <w:rPr>
          <w:highlight w:val="yellow"/>
        </w:rPr>
        <w:t xml:space="preserve">лица </w:t>
      </w:r>
      <w:r>
        <w:t xml:space="preserve">прокуратора и предвидя все муки, которые еще предстоят. «О, какой страшный </w:t>
      </w:r>
      <w:r>
        <w:rPr>
          <w:highlight w:val="yellow"/>
        </w:rPr>
        <w:t xml:space="preserve">месяц </w:t>
      </w:r>
      <w:r>
        <w:t xml:space="preserve">нисан в этом </w:t>
      </w:r>
      <w:r>
        <w:rPr>
          <w:highlight w:val="yellow"/>
        </w:rPr>
        <w:t xml:space="preserve">году!» </w:t>
      </w:r>
    </w:p>
    <w:p w:rsidR="006F607E" w:rsidRDefault="000906E7">
      <w:r>
        <w:t xml:space="preserve">– Нет, – сказал Пилат, – это </w:t>
      </w:r>
      <w:r>
        <w:t xml:space="preserve">не оттого, что душно, а тесно мне стало с тобой, Каифа, – и, сузив </w:t>
      </w:r>
      <w:r>
        <w:rPr>
          <w:highlight w:val="yellow"/>
        </w:rPr>
        <w:t xml:space="preserve">глаза, </w:t>
      </w:r>
      <w:r>
        <w:t xml:space="preserve">Пилат улыбнулся и добавил: – Побереги себя, первосвященник. </w:t>
      </w:r>
    </w:p>
    <w:p w:rsidR="006F607E" w:rsidRDefault="000906E7">
      <w:r>
        <w:t xml:space="preserve">Темные </w:t>
      </w:r>
      <w:r>
        <w:rPr>
          <w:highlight w:val="yellow"/>
        </w:rPr>
        <w:t xml:space="preserve">глаза </w:t>
      </w:r>
      <w:r>
        <w:t xml:space="preserve">первосвященника блеснули, и, не хуже, чем ранее прокуратор, он выразил на своем </w:t>
      </w:r>
      <w:r>
        <w:rPr>
          <w:highlight w:val="yellow"/>
        </w:rPr>
        <w:t xml:space="preserve">лице </w:t>
      </w:r>
      <w:r>
        <w:t xml:space="preserve">удивление. </w:t>
      </w:r>
    </w:p>
    <w:p w:rsidR="006F607E" w:rsidRDefault="000906E7">
      <w:r>
        <w:t>– Что слышу</w:t>
      </w:r>
      <w:r>
        <w:t xml:space="preserve">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w:t>
      </w:r>
      <w:r>
        <w:rPr>
          <w:highlight w:val="yellow"/>
        </w:rPr>
        <w:t xml:space="preserve">слова, </w:t>
      </w:r>
      <w:r>
        <w:t>прежде чем что-нибудь сказать. Не услышал бы нас кто-</w:t>
      </w:r>
      <w:r>
        <w:t xml:space="preserve">нибудь, игемон? </w:t>
      </w:r>
    </w:p>
    <w:p w:rsidR="006F607E" w:rsidRDefault="000906E7">
      <w:r>
        <w:t xml:space="preserve">Пилат </w:t>
      </w:r>
      <w:r>
        <w:rPr>
          <w:highlight w:val="yellow"/>
        </w:rPr>
        <w:t xml:space="preserve">мертвыми глазами </w:t>
      </w:r>
      <w:r>
        <w:t xml:space="preserve">посмотрел на первосвященника и, оскалившись, изобразил улыбку. </w:t>
      </w:r>
    </w:p>
    <w:p w:rsidR="006F607E" w:rsidRDefault="000906E7">
      <w:r>
        <w:lastRenderedPageBreak/>
        <w:t>– Что ты, первосвященник! Кто же может услышать нас сейчас здесь? Разве я похож на юного бродячего юродивого, которого сегодня казнят? Мальчик ли я, Каи</w:t>
      </w:r>
      <w:r>
        <w:t xml:space="preserve">фа? Знаю, что говорю и где говорю. Оцеплен сад, оцеплен </w:t>
      </w:r>
      <w:r>
        <w:rPr>
          <w:highlight w:val="yellow"/>
        </w:rPr>
        <w:t xml:space="preserve">дворец, </w:t>
      </w:r>
      <w:r>
        <w:t xml:space="preserve">так что и </w:t>
      </w:r>
      <w:r>
        <w:rPr>
          <w:highlight w:val="yellow"/>
        </w:rPr>
        <w:t xml:space="preserve">мышь </w:t>
      </w:r>
      <w:r>
        <w:t xml:space="preserve">не проникнет ни в какую щель! Да не только </w:t>
      </w:r>
      <w:r>
        <w:rPr>
          <w:highlight w:val="yellow"/>
        </w:rPr>
        <w:t xml:space="preserve">мышь, </w:t>
      </w:r>
      <w:r>
        <w:t xml:space="preserve">не проникнет даже этот, как его... из </w:t>
      </w:r>
      <w:r>
        <w:rPr>
          <w:highlight w:val="yellow"/>
        </w:rPr>
        <w:t xml:space="preserve">города </w:t>
      </w:r>
      <w:r>
        <w:t>Кириафа. Кстати, ты знаешь такого, первосвященник? Да... если бы такой проник сюда,</w:t>
      </w:r>
      <w:r>
        <w:t xml:space="preserve"> он горько пожалел бы себя, в этом ты мне, конечно, поверишь? Так знай же, что не будет тебе, первосвященник, отныне </w:t>
      </w:r>
      <w:r>
        <w:rPr>
          <w:highlight w:val="yellow"/>
        </w:rPr>
        <w:t xml:space="preserve">покоя! </w:t>
      </w:r>
      <w:r>
        <w:t xml:space="preserve">Ни тебе, ни </w:t>
      </w:r>
      <w:r>
        <w:rPr>
          <w:highlight w:val="yellow"/>
        </w:rPr>
        <w:t xml:space="preserve">народу </w:t>
      </w:r>
      <w:r>
        <w:t xml:space="preserve">твоему, – и Пилат указал вдаль направо, туда, где в высоте пылал </w:t>
      </w:r>
      <w:r>
        <w:rPr>
          <w:highlight w:val="yellow"/>
        </w:rPr>
        <w:t xml:space="preserve">храм, </w:t>
      </w:r>
      <w:r>
        <w:t xml:space="preserve">– это я тебе говорю – Пилат Понтийский, </w:t>
      </w:r>
      <w:r>
        <w:rPr>
          <w:highlight w:val="yellow"/>
        </w:rPr>
        <w:t>вс</w:t>
      </w:r>
      <w:r>
        <w:rPr>
          <w:highlight w:val="yellow"/>
        </w:rPr>
        <w:t xml:space="preserve">адник Золотое Копье! </w:t>
      </w:r>
    </w:p>
    <w:p w:rsidR="006F607E" w:rsidRDefault="000906E7">
      <w:r>
        <w:t xml:space="preserve">– Знаю, знаю! – бесстрашно ответил чернобородый Каифа, и </w:t>
      </w:r>
      <w:r>
        <w:rPr>
          <w:highlight w:val="yellow"/>
        </w:rPr>
        <w:t xml:space="preserve">глаза </w:t>
      </w:r>
      <w:r>
        <w:t xml:space="preserve">его сверкнули. Он вознес </w:t>
      </w:r>
      <w:r>
        <w:rPr>
          <w:highlight w:val="yellow"/>
        </w:rPr>
        <w:t xml:space="preserve">руку </w:t>
      </w:r>
      <w:r>
        <w:t xml:space="preserve">к </w:t>
      </w:r>
      <w:r>
        <w:rPr>
          <w:highlight w:val="yellow"/>
        </w:rPr>
        <w:t xml:space="preserve">небу </w:t>
      </w:r>
      <w:r>
        <w:t xml:space="preserve">и продолжал: – Знает </w:t>
      </w:r>
      <w:r>
        <w:rPr>
          <w:highlight w:val="yellow"/>
        </w:rPr>
        <w:t xml:space="preserve">народ </w:t>
      </w:r>
      <w:r>
        <w:t>иудейский, что ты ненавидишь его лютой ненавистью и много мучений ты ему причинишь, но вовсе ты его не погу</w:t>
      </w:r>
      <w:r>
        <w:t xml:space="preserve">бишь! Защитит его бог! Услышит нас, услышит всемогущий кесарь, укроет нас от губителя Пилата! </w:t>
      </w:r>
    </w:p>
    <w:p w:rsidR="006F607E" w:rsidRDefault="000906E7">
      <w:r>
        <w:t xml:space="preserve">– О нет! – воскликнул Пилат, и с каждым </w:t>
      </w:r>
      <w:r>
        <w:rPr>
          <w:highlight w:val="yellow"/>
        </w:rPr>
        <w:t xml:space="preserve">словом </w:t>
      </w:r>
      <w:r>
        <w:t xml:space="preserve">ему становилось все легче и легче: не нужно было больше притворяться. Не нужно было подбирать </w:t>
      </w:r>
      <w:r>
        <w:rPr>
          <w:highlight w:val="yellow"/>
        </w:rPr>
        <w:t xml:space="preserve">слова. </w:t>
      </w:r>
      <w:r>
        <w:t>– Слишком мно</w:t>
      </w:r>
      <w:r>
        <w:t xml:space="preserve">го ты </w:t>
      </w:r>
      <w:r>
        <w:lastRenderedPageBreak/>
        <w:t xml:space="preserve">жаловался кесарю на меня, и настал теперь мой час, Каифа! Теперь полетит весть от меня, да не наместнику в Антиохию и не в Рим, а прямо на Капрею, самому </w:t>
      </w:r>
      <w:r>
        <w:rPr>
          <w:highlight w:val="yellow"/>
        </w:rPr>
        <w:t xml:space="preserve">императору, </w:t>
      </w:r>
      <w:r>
        <w:t xml:space="preserve">весть о том, как вы заведомых мятежников в Ершалаиме прячете от </w:t>
      </w:r>
      <w:r>
        <w:rPr>
          <w:highlight w:val="yellow"/>
        </w:rPr>
        <w:t xml:space="preserve">смерти. </w:t>
      </w:r>
      <w:r>
        <w:t xml:space="preserve">И не </w:t>
      </w:r>
      <w:r>
        <w:rPr>
          <w:highlight w:val="yellow"/>
        </w:rPr>
        <w:t xml:space="preserve">водою </w:t>
      </w:r>
      <w:r>
        <w:t>и</w:t>
      </w:r>
      <w:r>
        <w:t xml:space="preserve">з Соломонова пруда, как хотел я для вашей пользы, напою я тогда Ершалаим! Нет, не </w:t>
      </w:r>
      <w:r>
        <w:rPr>
          <w:highlight w:val="yellow"/>
        </w:rPr>
        <w:t xml:space="preserve">водою! </w:t>
      </w:r>
      <w:r>
        <w:t xml:space="preserve">Вспомни, как мне пришлось </w:t>
      </w:r>
      <w:r>
        <w:rPr>
          <w:highlight w:val="yellow"/>
        </w:rPr>
        <w:t xml:space="preserve">из-за </w:t>
      </w:r>
      <w:r>
        <w:t xml:space="preserve">вас снимать со </w:t>
      </w:r>
      <w:r>
        <w:rPr>
          <w:highlight w:val="yellow"/>
        </w:rPr>
        <w:t xml:space="preserve">стен щиты </w:t>
      </w:r>
      <w:r>
        <w:t xml:space="preserve">с </w:t>
      </w:r>
      <w:r>
        <w:rPr>
          <w:highlight w:val="yellow"/>
        </w:rPr>
        <w:t xml:space="preserve">вензелями императора, </w:t>
      </w:r>
      <w:r>
        <w:t>перемещать войска, пришлось, видишь, самому приехать, глядеть, что у вас тут творится!</w:t>
      </w:r>
      <w:r>
        <w:t xml:space="preserve"> Вспомни мое </w:t>
      </w:r>
      <w:r>
        <w:rPr>
          <w:highlight w:val="yellow"/>
        </w:rPr>
        <w:t xml:space="preserve">слово, </w:t>
      </w:r>
      <w:r>
        <w:t xml:space="preserve">первосвященник. Увидишь ты не </w:t>
      </w:r>
      <w:r>
        <w:rPr>
          <w:highlight w:val="yellow"/>
        </w:rPr>
        <w:t xml:space="preserve">одну </w:t>
      </w:r>
      <w:r>
        <w:t xml:space="preserve">когорту в Ершалаиме, нет! Придет под </w:t>
      </w:r>
      <w:r>
        <w:rPr>
          <w:highlight w:val="yellow"/>
        </w:rPr>
        <w:t xml:space="preserve">стены города </w:t>
      </w:r>
      <w:r>
        <w:t xml:space="preserve">полностью легион Фульмината, подойдет </w:t>
      </w:r>
      <w:r>
        <w:rPr>
          <w:highlight w:val="yellow"/>
        </w:rPr>
        <w:t xml:space="preserve">арабская </w:t>
      </w:r>
      <w:r>
        <w:t xml:space="preserve">конница, тогда услышишь ты горький </w:t>
      </w:r>
      <w:r>
        <w:rPr>
          <w:highlight w:val="yellow"/>
        </w:rPr>
        <w:t xml:space="preserve">плач </w:t>
      </w:r>
      <w:r>
        <w:t>и стенания. Вспомнишь ты тогда спасенного Вар-раввана и пожалееш</w:t>
      </w:r>
      <w:r>
        <w:t xml:space="preserve">ь, что послал на </w:t>
      </w:r>
      <w:r>
        <w:rPr>
          <w:highlight w:val="yellow"/>
        </w:rPr>
        <w:t xml:space="preserve">смерть </w:t>
      </w:r>
      <w:r>
        <w:t xml:space="preserve">философа с его мирною </w:t>
      </w:r>
      <w:r>
        <w:rPr>
          <w:highlight w:val="yellow"/>
        </w:rPr>
        <w:t xml:space="preserve">проповедью! </w:t>
      </w:r>
    </w:p>
    <w:p w:rsidR="006F607E" w:rsidRDefault="000906E7">
      <w:r>
        <w:rPr>
          <w:highlight w:val="yellow"/>
        </w:rPr>
        <w:t xml:space="preserve">Лицо </w:t>
      </w:r>
      <w:r>
        <w:t xml:space="preserve">первосвященника покрылось </w:t>
      </w:r>
      <w:r>
        <w:rPr>
          <w:highlight w:val="yellow"/>
        </w:rPr>
        <w:t xml:space="preserve">пятнами, глаза горели. </w:t>
      </w:r>
      <w:r>
        <w:t xml:space="preserve">Он, подобно прокуратору, улыбнулся, скалясь, и ответил: </w:t>
      </w:r>
    </w:p>
    <w:p w:rsidR="006F607E" w:rsidRDefault="000906E7">
      <w:r>
        <w:t xml:space="preserve">– Веришь ли ты, прокуратор, сам тому, что сейчас говоришь? Нет, не веришь! Не мир, не </w:t>
      </w:r>
      <w:r>
        <w:t xml:space="preserve">мир принес нам обольститель </w:t>
      </w:r>
      <w:r>
        <w:rPr>
          <w:highlight w:val="yellow"/>
        </w:rPr>
        <w:t xml:space="preserve">народа </w:t>
      </w:r>
      <w:r>
        <w:t xml:space="preserve">в Ершалаим, и ты, </w:t>
      </w:r>
      <w:r>
        <w:rPr>
          <w:highlight w:val="yellow"/>
        </w:rPr>
        <w:t xml:space="preserve">всадник, </w:t>
      </w:r>
      <w:r>
        <w:t xml:space="preserve">это прекрасно понимаешь. Ты хотел его выпустить затем, чтобы он смутил </w:t>
      </w:r>
      <w:r>
        <w:rPr>
          <w:highlight w:val="yellow"/>
        </w:rPr>
        <w:t xml:space="preserve">народ, </w:t>
      </w:r>
      <w:r>
        <w:t xml:space="preserve">над </w:t>
      </w:r>
      <w:r>
        <w:rPr>
          <w:highlight w:val="yellow"/>
        </w:rPr>
        <w:t xml:space="preserve">верою </w:t>
      </w:r>
      <w:r>
        <w:t xml:space="preserve">надругался </w:t>
      </w:r>
      <w:r>
        <w:lastRenderedPageBreak/>
        <w:t xml:space="preserve">и подвел </w:t>
      </w:r>
      <w:r>
        <w:rPr>
          <w:highlight w:val="yellow"/>
        </w:rPr>
        <w:t xml:space="preserve">народ </w:t>
      </w:r>
      <w:r>
        <w:t>под римские мечи! Но я, первосвященник иудейский, покуда жив, не дам на поругани</w:t>
      </w:r>
      <w:r>
        <w:t xml:space="preserve">е </w:t>
      </w:r>
      <w:r>
        <w:rPr>
          <w:highlight w:val="yellow"/>
        </w:rPr>
        <w:t xml:space="preserve">веру </w:t>
      </w:r>
      <w:r>
        <w:t xml:space="preserve">и защищу </w:t>
      </w:r>
      <w:r>
        <w:rPr>
          <w:highlight w:val="yellow"/>
        </w:rPr>
        <w:t xml:space="preserve">народ! </w:t>
      </w:r>
      <w:r>
        <w:t xml:space="preserve">Ты слышишь, Пилат? – И тут Каифа грозно поднял </w:t>
      </w:r>
      <w:r>
        <w:rPr>
          <w:highlight w:val="yellow"/>
        </w:rPr>
        <w:t xml:space="preserve">руку: </w:t>
      </w:r>
      <w:r>
        <w:t xml:space="preserve">– Прислушайся, прокуратор! </w:t>
      </w:r>
    </w:p>
    <w:p w:rsidR="006F607E" w:rsidRDefault="000906E7">
      <w:r>
        <w:t xml:space="preserve">Каифа смолк, и прокуратор услыхал опять как бы шум </w:t>
      </w:r>
      <w:r>
        <w:rPr>
          <w:highlight w:val="yellow"/>
        </w:rPr>
        <w:t xml:space="preserve">моря, </w:t>
      </w:r>
      <w:r>
        <w:t xml:space="preserve">подкатывающего к самым </w:t>
      </w:r>
      <w:r>
        <w:rPr>
          <w:highlight w:val="yellow"/>
        </w:rPr>
        <w:t xml:space="preserve">стенам </w:t>
      </w:r>
      <w:r>
        <w:t xml:space="preserve">сада Ирода </w:t>
      </w:r>
      <w:r>
        <w:rPr>
          <w:highlight w:val="yellow"/>
        </w:rPr>
        <w:t xml:space="preserve">великого. </w:t>
      </w:r>
      <w:r>
        <w:t xml:space="preserve">Этот шум поднимался снизу к </w:t>
      </w:r>
      <w:r>
        <w:rPr>
          <w:highlight w:val="yellow"/>
        </w:rPr>
        <w:t xml:space="preserve">ногам </w:t>
      </w:r>
      <w:r>
        <w:t xml:space="preserve">и в </w:t>
      </w:r>
      <w:r>
        <w:rPr>
          <w:highlight w:val="yellow"/>
        </w:rPr>
        <w:t xml:space="preserve">лицо </w:t>
      </w:r>
      <w:r>
        <w:t xml:space="preserve">прокуратору. А за спиной у него, там, за </w:t>
      </w:r>
      <w:r>
        <w:rPr>
          <w:highlight w:val="yellow"/>
        </w:rPr>
        <w:t xml:space="preserve">крыльями дворца, </w:t>
      </w:r>
      <w:r>
        <w:t xml:space="preserve">слышались тревожные трубные сигналы, </w:t>
      </w:r>
      <w:r>
        <w:rPr>
          <w:highlight w:val="yellow"/>
        </w:rPr>
        <w:t xml:space="preserve">тяжкий </w:t>
      </w:r>
      <w:r>
        <w:t xml:space="preserve">хруст сотен ног, железное бряцание, – тут прокуратор понял, что римская пехота уже выходит, согласно его приказу, стремясь на страшный для бунтовщиков и </w:t>
      </w:r>
      <w:r>
        <w:rPr>
          <w:highlight w:val="yellow"/>
        </w:rPr>
        <w:t>р</w:t>
      </w:r>
      <w:r>
        <w:rPr>
          <w:highlight w:val="yellow"/>
        </w:rPr>
        <w:t xml:space="preserve">азбойников </w:t>
      </w:r>
      <w:r>
        <w:t xml:space="preserve">предсмертный парад. </w:t>
      </w:r>
    </w:p>
    <w:p w:rsidR="006F607E" w:rsidRDefault="000906E7">
      <w:r>
        <w:t xml:space="preserve">– Ты слышишь, прокуратор? – тихо повторил первосвященник, – неужели ты скажешь мне, что все это, – тут первосвященник поднял обе </w:t>
      </w:r>
      <w:r>
        <w:rPr>
          <w:highlight w:val="yellow"/>
        </w:rPr>
        <w:t xml:space="preserve">руки, </w:t>
      </w:r>
      <w:r>
        <w:t xml:space="preserve">и темный </w:t>
      </w:r>
      <w:r>
        <w:rPr>
          <w:highlight w:val="yellow"/>
        </w:rPr>
        <w:t xml:space="preserve">капюшон </w:t>
      </w:r>
      <w:r>
        <w:t xml:space="preserve">свалился с </w:t>
      </w:r>
      <w:r>
        <w:rPr>
          <w:highlight w:val="yellow"/>
        </w:rPr>
        <w:t xml:space="preserve">головы </w:t>
      </w:r>
      <w:r>
        <w:t xml:space="preserve">Каифы, – вызвал жалкий </w:t>
      </w:r>
      <w:r>
        <w:rPr>
          <w:highlight w:val="yellow"/>
        </w:rPr>
        <w:t xml:space="preserve">разбойник </w:t>
      </w:r>
      <w:r>
        <w:t xml:space="preserve">Вар-равван? </w:t>
      </w:r>
    </w:p>
    <w:p w:rsidR="006F607E" w:rsidRDefault="000906E7">
      <w:r>
        <w:t>Прокурат</w:t>
      </w:r>
      <w:r>
        <w:t xml:space="preserve">ор тыльной стороной </w:t>
      </w:r>
      <w:r>
        <w:rPr>
          <w:highlight w:val="yellow"/>
        </w:rPr>
        <w:t xml:space="preserve">кисти руки </w:t>
      </w:r>
      <w:r>
        <w:t xml:space="preserve">вытер мокрый, холодный лоб, поглядел на </w:t>
      </w:r>
      <w:r>
        <w:rPr>
          <w:highlight w:val="yellow"/>
        </w:rPr>
        <w:t xml:space="preserve">землю, </w:t>
      </w:r>
      <w:r>
        <w:t xml:space="preserve">потом, прищурившись, в </w:t>
      </w:r>
      <w:r>
        <w:rPr>
          <w:highlight w:val="yellow"/>
        </w:rPr>
        <w:t xml:space="preserve">небо, </w:t>
      </w:r>
      <w:r>
        <w:t xml:space="preserve">увидел, что раскаленный шар почти над самой его </w:t>
      </w:r>
      <w:r>
        <w:rPr>
          <w:highlight w:val="yellow"/>
        </w:rPr>
        <w:lastRenderedPageBreak/>
        <w:t xml:space="preserve">головою, </w:t>
      </w:r>
      <w:r>
        <w:t xml:space="preserve">а </w:t>
      </w:r>
      <w:r>
        <w:rPr>
          <w:highlight w:val="yellow"/>
        </w:rPr>
        <w:t xml:space="preserve">тень </w:t>
      </w:r>
      <w:r>
        <w:t xml:space="preserve">Каифы совсем съежилась у </w:t>
      </w:r>
      <w:r>
        <w:rPr>
          <w:highlight w:val="yellow"/>
        </w:rPr>
        <w:t xml:space="preserve">львиного хвоста, </w:t>
      </w:r>
      <w:r>
        <w:t xml:space="preserve">и сказал тихо и равнодушно: </w:t>
      </w:r>
    </w:p>
    <w:p w:rsidR="006F607E" w:rsidRDefault="000906E7">
      <w:r>
        <w:t xml:space="preserve">– Дело идет к </w:t>
      </w:r>
      <w:r>
        <w:rPr>
          <w:highlight w:val="yellow"/>
        </w:rPr>
        <w:t xml:space="preserve">полудню. </w:t>
      </w:r>
      <w:r>
        <w:t xml:space="preserve">Мы увлеклись </w:t>
      </w:r>
      <w:r>
        <w:rPr>
          <w:highlight w:val="yellow"/>
        </w:rPr>
        <w:t xml:space="preserve">беседою, </w:t>
      </w:r>
      <w:r>
        <w:t xml:space="preserve">а между тем надо продолжать. </w:t>
      </w:r>
    </w:p>
    <w:p w:rsidR="006F607E" w:rsidRDefault="000906E7">
      <w:r>
        <w:t xml:space="preserve">В изысканных выражениях извинившись перед первосвященником, он попросил его присесть на скамью в тени </w:t>
      </w:r>
      <w:r>
        <w:rPr>
          <w:highlight w:val="yellow"/>
        </w:rPr>
        <w:t xml:space="preserve">магнолии </w:t>
      </w:r>
      <w:r>
        <w:t xml:space="preserve">и обождать, пока он вызовет остальных лиц, нужных для последнего </w:t>
      </w:r>
      <w:r>
        <w:rPr>
          <w:highlight w:val="yellow"/>
        </w:rPr>
        <w:t xml:space="preserve">краткого </w:t>
      </w:r>
      <w:r>
        <w:t>совещания,</w:t>
      </w:r>
      <w:r>
        <w:t xml:space="preserve"> и отдаст еще </w:t>
      </w:r>
      <w:r>
        <w:rPr>
          <w:highlight w:val="yellow"/>
        </w:rPr>
        <w:t xml:space="preserve">одно </w:t>
      </w:r>
      <w:r>
        <w:t xml:space="preserve">распоряжение, связанное с </w:t>
      </w:r>
      <w:r>
        <w:rPr>
          <w:highlight w:val="yellow"/>
        </w:rPr>
        <w:t xml:space="preserve">казнью. </w:t>
      </w:r>
    </w:p>
    <w:p w:rsidR="006F607E" w:rsidRDefault="000906E7">
      <w:r>
        <w:t xml:space="preserve">Каифа вежливо поклонился, приложив </w:t>
      </w:r>
      <w:r>
        <w:rPr>
          <w:highlight w:val="yellow"/>
        </w:rPr>
        <w:t xml:space="preserve">руку </w:t>
      </w:r>
      <w:r>
        <w:t xml:space="preserve">к </w:t>
      </w:r>
      <w:r>
        <w:rPr>
          <w:highlight w:val="yellow"/>
        </w:rPr>
        <w:t xml:space="preserve">сердцу, </w:t>
      </w:r>
      <w:r>
        <w:t>и остался в саду, а Пилат вернулся на балкон. Там ожидавшему его секретарю он велел пригласить в сад легата легиона, трибуна когорты, а также двух члено</w:t>
      </w:r>
      <w:r>
        <w:t xml:space="preserve">в </w:t>
      </w:r>
      <w:r>
        <w:rPr>
          <w:highlight w:val="yellow"/>
        </w:rPr>
        <w:t xml:space="preserve">Синедриона </w:t>
      </w:r>
      <w:r>
        <w:t xml:space="preserve">и начальника храмовой </w:t>
      </w:r>
      <w:r>
        <w:rPr>
          <w:highlight w:val="yellow"/>
        </w:rPr>
        <w:t xml:space="preserve">стражи, </w:t>
      </w:r>
      <w:r>
        <w:t xml:space="preserve">ожидавших вызова на следующей нижней террасе сада в </w:t>
      </w:r>
      <w:r>
        <w:rPr>
          <w:highlight w:val="yellow"/>
        </w:rPr>
        <w:t xml:space="preserve">круглой беседке </w:t>
      </w:r>
      <w:r>
        <w:t xml:space="preserve">с </w:t>
      </w:r>
      <w:r>
        <w:rPr>
          <w:highlight w:val="yellow"/>
        </w:rPr>
        <w:t xml:space="preserve">фонтаном. </w:t>
      </w:r>
      <w:r>
        <w:t xml:space="preserve">К этому Пилат добавил, что он тотчас выйдет и сам, и удалился внутрь </w:t>
      </w:r>
      <w:r>
        <w:rPr>
          <w:highlight w:val="yellow"/>
        </w:rPr>
        <w:t xml:space="preserve">дворца. </w:t>
      </w:r>
    </w:p>
    <w:p w:rsidR="006F607E" w:rsidRDefault="000906E7">
      <w:r>
        <w:t xml:space="preserve">Пока секретарь собирал совещание, прокуратор в </w:t>
      </w:r>
      <w:r>
        <w:t xml:space="preserve">затененной от </w:t>
      </w:r>
      <w:r>
        <w:rPr>
          <w:highlight w:val="yellow"/>
        </w:rPr>
        <w:t xml:space="preserve">солнца </w:t>
      </w:r>
      <w:r>
        <w:t xml:space="preserve">темными шторами </w:t>
      </w:r>
      <w:r>
        <w:rPr>
          <w:highlight w:val="yellow"/>
        </w:rPr>
        <w:t xml:space="preserve">комнате </w:t>
      </w:r>
      <w:r>
        <w:t xml:space="preserve">имел свидание с каким-то </w:t>
      </w:r>
      <w:r>
        <w:rPr>
          <w:highlight w:val="yellow"/>
        </w:rPr>
        <w:t xml:space="preserve">человеком, лицо </w:t>
      </w:r>
      <w:r>
        <w:t xml:space="preserve">которого было наполовину прикрыто </w:t>
      </w:r>
      <w:r>
        <w:rPr>
          <w:highlight w:val="yellow"/>
        </w:rPr>
        <w:t xml:space="preserve">капюшоном, </w:t>
      </w:r>
      <w:r>
        <w:t xml:space="preserve">хотя в </w:t>
      </w:r>
      <w:r>
        <w:rPr>
          <w:highlight w:val="yellow"/>
        </w:rPr>
        <w:t xml:space="preserve">комнате </w:t>
      </w:r>
      <w:r>
        <w:t xml:space="preserve">лучи </w:t>
      </w:r>
      <w:r>
        <w:rPr>
          <w:highlight w:val="yellow"/>
        </w:rPr>
        <w:t xml:space="preserve">солнца </w:t>
      </w:r>
      <w:r>
        <w:t xml:space="preserve">и не могли его беспокоить. Свидание это было чрезвычайно кратко. Прокуратор </w:t>
      </w:r>
      <w:r>
        <w:lastRenderedPageBreak/>
        <w:t xml:space="preserve">тихо сказал </w:t>
      </w:r>
      <w:r>
        <w:rPr>
          <w:highlight w:val="yellow"/>
        </w:rPr>
        <w:t xml:space="preserve">человеку </w:t>
      </w:r>
      <w:r>
        <w:t>н</w:t>
      </w:r>
      <w:r>
        <w:t xml:space="preserve">есколько </w:t>
      </w:r>
      <w:r>
        <w:rPr>
          <w:highlight w:val="yellow"/>
        </w:rPr>
        <w:t xml:space="preserve">слов, </w:t>
      </w:r>
      <w:r>
        <w:t xml:space="preserve">после чего тот удалился, а Пилат через колоннаду прошел в сад. </w:t>
      </w:r>
    </w:p>
    <w:p w:rsidR="006F607E" w:rsidRDefault="000906E7">
      <w:r>
        <w:t xml:space="preserve">Там в присутствии всех, кого он желал видеть, прокуратор торжественно и сухо подтвердил, что он утверждает </w:t>
      </w:r>
      <w:r>
        <w:rPr>
          <w:highlight w:val="yellow"/>
        </w:rPr>
        <w:t xml:space="preserve">смертный </w:t>
      </w:r>
      <w:r>
        <w:t xml:space="preserve">приговор Иешуа Га-Ноцри, и официально осведомился у членов </w:t>
      </w:r>
      <w:r>
        <w:rPr>
          <w:highlight w:val="yellow"/>
        </w:rPr>
        <w:t xml:space="preserve">Синедриона </w:t>
      </w:r>
      <w:r>
        <w:t xml:space="preserve">о том, кого из преступников угодно оставить в </w:t>
      </w:r>
      <w:r>
        <w:rPr>
          <w:highlight w:val="yellow"/>
        </w:rPr>
        <w:t xml:space="preserve">живых. </w:t>
      </w:r>
      <w:r>
        <w:t xml:space="preserve">Получив ответ, что это – Вар-равван, прокуратор сказал: </w:t>
      </w:r>
    </w:p>
    <w:p w:rsidR="006F607E" w:rsidRDefault="000906E7">
      <w:r>
        <w:t xml:space="preserve">– Очень хорошо, – и велел секретарю тут же занести это в протокол, сжал в </w:t>
      </w:r>
      <w:r>
        <w:rPr>
          <w:highlight w:val="yellow"/>
        </w:rPr>
        <w:t xml:space="preserve">руке </w:t>
      </w:r>
      <w:r>
        <w:t xml:space="preserve">поднятую секретарем с </w:t>
      </w:r>
      <w:r>
        <w:rPr>
          <w:highlight w:val="yellow"/>
        </w:rPr>
        <w:t xml:space="preserve">песка пряжку </w:t>
      </w:r>
      <w:r>
        <w:t>и торжественно сказал</w:t>
      </w:r>
      <w:r>
        <w:t xml:space="preserve">: – Пора! </w:t>
      </w:r>
    </w:p>
    <w:p w:rsidR="006F607E" w:rsidRDefault="000906E7">
      <w:r>
        <w:t xml:space="preserve">Тут все присутствующие тронулись вниз по широкой мраморной </w:t>
      </w:r>
      <w:r>
        <w:rPr>
          <w:highlight w:val="yellow"/>
        </w:rPr>
        <w:t xml:space="preserve">лестнице </w:t>
      </w:r>
      <w:r>
        <w:t xml:space="preserve">меж </w:t>
      </w:r>
      <w:r>
        <w:rPr>
          <w:highlight w:val="yellow"/>
        </w:rPr>
        <w:t xml:space="preserve">стен </w:t>
      </w:r>
      <w:r>
        <w:t xml:space="preserve">роз, источавших одуряющий </w:t>
      </w:r>
      <w:r>
        <w:rPr>
          <w:highlight w:val="yellow"/>
        </w:rPr>
        <w:t xml:space="preserve">аромат, </w:t>
      </w:r>
      <w:r>
        <w:t xml:space="preserve">спускаясь все ниже и ниже к дворцовой </w:t>
      </w:r>
      <w:r>
        <w:rPr>
          <w:highlight w:val="yellow"/>
        </w:rPr>
        <w:t xml:space="preserve">стене, </w:t>
      </w:r>
      <w:r>
        <w:t xml:space="preserve">к </w:t>
      </w:r>
      <w:r>
        <w:rPr>
          <w:highlight w:val="yellow"/>
        </w:rPr>
        <w:t xml:space="preserve">воротам, </w:t>
      </w:r>
      <w:r>
        <w:t xml:space="preserve">выходящим на </w:t>
      </w:r>
      <w:r>
        <w:rPr>
          <w:highlight w:val="yellow"/>
        </w:rPr>
        <w:t xml:space="preserve">большую, </w:t>
      </w:r>
      <w:r>
        <w:t xml:space="preserve">гладко вымощенную площадь, в </w:t>
      </w:r>
      <w:r>
        <w:rPr>
          <w:highlight w:val="yellow"/>
        </w:rPr>
        <w:t xml:space="preserve">конце </w:t>
      </w:r>
      <w:r>
        <w:t xml:space="preserve">которой виднелись </w:t>
      </w:r>
      <w:r>
        <w:rPr>
          <w:highlight w:val="yellow"/>
        </w:rPr>
        <w:t>кол</w:t>
      </w:r>
      <w:r>
        <w:rPr>
          <w:highlight w:val="yellow"/>
        </w:rPr>
        <w:t xml:space="preserve">онны </w:t>
      </w:r>
      <w:r>
        <w:t xml:space="preserve">и </w:t>
      </w:r>
      <w:r>
        <w:rPr>
          <w:highlight w:val="yellow"/>
        </w:rPr>
        <w:t xml:space="preserve">статуи </w:t>
      </w:r>
      <w:r>
        <w:t xml:space="preserve">Ершалаимского ристалища. </w:t>
      </w:r>
    </w:p>
    <w:p w:rsidR="006F607E" w:rsidRDefault="000906E7">
      <w:r>
        <w:t xml:space="preserve">Лишь только </w:t>
      </w:r>
      <w:r>
        <w:rPr>
          <w:highlight w:val="yellow"/>
        </w:rPr>
        <w:t xml:space="preserve">группа, </w:t>
      </w:r>
      <w:r>
        <w:t xml:space="preserve">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w:t>
      </w:r>
      <w:r>
        <w:rPr>
          <w:highlight w:val="yellow"/>
        </w:rPr>
        <w:t xml:space="preserve">пространство, </w:t>
      </w:r>
      <w:r>
        <w:t>которое он только что пр</w:t>
      </w:r>
      <w:r>
        <w:t xml:space="preserve">ошел, то есть </w:t>
      </w:r>
      <w:r>
        <w:rPr>
          <w:highlight w:val="yellow"/>
        </w:rPr>
        <w:lastRenderedPageBreak/>
        <w:t xml:space="preserve">пространство </w:t>
      </w:r>
      <w:r>
        <w:t xml:space="preserve">от дворцовой </w:t>
      </w:r>
      <w:r>
        <w:rPr>
          <w:highlight w:val="yellow"/>
        </w:rPr>
        <w:t xml:space="preserve">стены </w:t>
      </w:r>
      <w:r>
        <w:t xml:space="preserve">до помоста, было пусто, но зато впереди себя Пилат площади уже не увидел – ее съела толпа. Она залила бы и самый помост, и то очищенное </w:t>
      </w:r>
      <w:r>
        <w:rPr>
          <w:highlight w:val="yellow"/>
        </w:rPr>
        <w:t xml:space="preserve">пространство, </w:t>
      </w:r>
      <w:r>
        <w:t xml:space="preserve">если бы тройной ряд себастийских солдат по </w:t>
      </w:r>
      <w:r>
        <w:rPr>
          <w:highlight w:val="yellow"/>
        </w:rPr>
        <w:t xml:space="preserve">левую руку </w:t>
      </w:r>
      <w:r>
        <w:t>Пилата</w:t>
      </w:r>
      <w:r>
        <w:t xml:space="preserve"> и солдат итурейской вспомогательной когорты по </w:t>
      </w:r>
      <w:r>
        <w:rPr>
          <w:highlight w:val="yellow"/>
        </w:rPr>
        <w:t xml:space="preserve">правую </w:t>
      </w:r>
      <w:r>
        <w:t xml:space="preserve">– не держал ее. </w:t>
      </w:r>
    </w:p>
    <w:p w:rsidR="006F607E" w:rsidRDefault="000906E7">
      <w:r>
        <w:t xml:space="preserve">Итак, Пилат поднялся на помост, сжимая машинально в </w:t>
      </w:r>
      <w:r>
        <w:rPr>
          <w:highlight w:val="yellow"/>
        </w:rPr>
        <w:t xml:space="preserve">кулаке </w:t>
      </w:r>
      <w:r>
        <w:t xml:space="preserve">ненужную </w:t>
      </w:r>
      <w:r>
        <w:rPr>
          <w:highlight w:val="yellow"/>
        </w:rPr>
        <w:t xml:space="preserve">пряжку </w:t>
      </w:r>
      <w:r>
        <w:t xml:space="preserve">и щурясь. Щурился прокуратор не оттого, что </w:t>
      </w:r>
      <w:r>
        <w:rPr>
          <w:highlight w:val="yellow"/>
        </w:rPr>
        <w:t xml:space="preserve">солнце </w:t>
      </w:r>
      <w:r>
        <w:t xml:space="preserve">жгло ему </w:t>
      </w:r>
      <w:r>
        <w:rPr>
          <w:highlight w:val="yellow"/>
        </w:rPr>
        <w:t xml:space="preserve">глаза, </w:t>
      </w:r>
      <w:r>
        <w:t xml:space="preserve">нет! Он не хотел почему-то видеть </w:t>
      </w:r>
      <w:r>
        <w:rPr>
          <w:highlight w:val="yellow"/>
        </w:rPr>
        <w:t xml:space="preserve">группу </w:t>
      </w:r>
      <w:r>
        <w:t>о</w:t>
      </w:r>
      <w:r>
        <w:t xml:space="preserve">сужденных, которых, как он это прекрасно знал, сейчас вслед за ним возводят на помост. </w:t>
      </w:r>
    </w:p>
    <w:p w:rsidR="006F607E" w:rsidRDefault="000906E7">
      <w:r>
        <w:t xml:space="preserve">Лишь только </w:t>
      </w:r>
      <w:r>
        <w:rPr>
          <w:highlight w:val="yellow"/>
        </w:rPr>
        <w:t xml:space="preserve">белый плащ </w:t>
      </w:r>
      <w:r>
        <w:t xml:space="preserve">с багряной подбивкой возник в высоте на каменном утесе над </w:t>
      </w:r>
      <w:r>
        <w:rPr>
          <w:highlight w:val="yellow"/>
        </w:rPr>
        <w:t xml:space="preserve">краем </w:t>
      </w:r>
      <w:r>
        <w:t xml:space="preserve">человеческого </w:t>
      </w:r>
      <w:r>
        <w:rPr>
          <w:highlight w:val="yellow"/>
        </w:rPr>
        <w:t xml:space="preserve">моря, </w:t>
      </w:r>
      <w:r>
        <w:t xml:space="preserve">незрячему Пилату в уши ударила звуковая </w:t>
      </w:r>
      <w:r>
        <w:rPr>
          <w:highlight w:val="yellow"/>
        </w:rPr>
        <w:t xml:space="preserve">волна: </w:t>
      </w:r>
      <w:r>
        <w:t>«Га-а-а...» О</w:t>
      </w:r>
      <w:r>
        <w:t xml:space="preserve">на началась негромко, зародившись где-то вдали у гипподрома, потом стала громоподобной и, продержавшись несколько секунд, </w:t>
      </w:r>
      <w:r>
        <w:rPr>
          <w:highlight w:val="yellow"/>
        </w:rPr>
        <w:t xml:space="preserve">начала </w:t>
      </w:r>
      <w:r>
        <w:t xml:space="preserve">спадать. «Увидели меня», – подумал прокуратор. </w:t>
      </w:r>
      <w:r>
        <w:rPr>
          <w:highlight w:val="yellow"/>
        </w:rPr>
        <w:t xml:space="preserve">Волна </w:t>
      </w:r>
      <w:r>
        <w:t xml:space="preserve">не дошла до </w:t>
      </w:r>
      <w:r>
        <w:rPr>
          <w:highlight w:val="yellow"/>
        </w:rPr>
        <w:t xml:space="preserve">низшей точки </w:t>
      </w:r>
      <w:r>
        <w:t>и неожиданно стала опять вырастать и, качаясь, по</w:t>
      </w:r>
      <w:r>
        <w:t xml:space="preserve">днялась выше </w:t>
      </w:r>
      <w:r>
        <w:rPr>
          <w:highlight w:val="yellow"/>
        </w:rPr>
        <w:t xml:space="preserve">первой, </w:t>
      </w:r>
      <w:r>
        <w:t xml:space="preserve">и на второй </w:t>
      </w:r>
      <w:r>
        <w:rPr>
          <w:highlight w:val="yellow"/>
        </w:rPr>
        <w:t xml:space="preserve">волне, </w:t>
      </w:r>
      <w:r>
        <w:t xml:space="preserve">как на </w:t>
      </w:r>
      <w:r>
        <w:rPr>
          <w:highlight w:val="yellow"/>
        </w:rPr>
        <w:t xml:space="preserve">морском </w:t>
      </w:r>
      <w:r>
        <w:t xml:space="preserve">валу вскипает пена, вскипел свист и </w:t>
      </w:r>
      <w:r>
        <w:rPr>
          <w:highlight w:val="yellow"/>
        </w:rPr>
        <w:t xml:space="preserve">отдельные, </w:t>
      </w:r>
      <w:r>
        <w:t xml:space="preserve">сквозь </w:t>
      </w:r>
      <w:r>
        <w:rPr>
          <w:highlight w:val="yellow"/>
        </w:rPr>
        <w:t xml:space="preserve">гром </w:t>
      </w:r>
      <w:r>
        <w:t xml:space="preserve">различимые, женские стоны. «Это </w:t>
      </w:r>
      <w:r>
        <w:lastRenderedPageBreak/>
        <w:t xml:space="preserve">их ввели на помост... – подумал Пилат, – а стоны оттого, что задавили нескольких </w:t>
      </w:r>
      <w:r>
        <w:rPr>
          <w:highlight w:val="yellow"/>
        </w:rPr>
        <w:t xml:space="preserve">женщин, </w:t>
      </w:r>
      <w:r>
        <w:t xml:space="preserve">когда толпа подалась </w:t>
      </w:r>
      <w:r>
        <w:t xml:space="preserve">вперед». </w:t>
      </w:r>
    </w:p>
    <w:p w:rsidR="006F607E" w:rsidRDefault="000906E7">
      <w:r>
        <w:t xml:space="preserve">Он выждал некоторое </w:t>
      </w:r>
      <w:r>
        <w:rPr>
          <w:highlight w:val="yellow"/>
        </w:rPr>
        <w:t xml:space="preserve">время, </w:t>
      </w:r>
      <w:r>
        <w:t xml:space="preserve">зная, что никакою силой нельзя заставить умолкнуть толпу, пока она не выдохнет все, что накопилось у нее внутри, и не смолкнет сама. </w:t>
      </w:r>
    </w:p>
    <w:p w:rsidR="006F607E" w:rsidRDefault="000906E7">
      <w:r>
        <w:t xml:space="preserve">И когда этот момент наступил, прокуратор выбросил </w:t>
      </w:r>
      <w:r>
        <w:rPr>
          <w:highlight w:val="yellow"/>
        </w:rPr>
        <w:t xml:space="preserve">вверх правую руку, </w:t>
      </w:r>
      <w:r>
        <w:t xml:space="preserve">и последний шум </w:t>
      </w:r>
      <w:r>
        <w:t xml:space="preserve">сдуло с толпы. </w:t>
      </w:r>
    </w:p>
    <w:p w:rsidR="006F607E" w:rsidRDefault="000906E7">
      <w:r>
        <w:t xml:space="preserve">Тогда Пилат набрал, сколько мог, горячего </w:t>
      </w:r>
      <w:r>
        <w:rPr>
          <w:highlight w:val="yellow"/>
        </w:rPr>
        <w:t xml:space="preserve">воздуха </w:t>
      </w:r>
      <w:r>
        <w:t xml:space="preserve">в </w:t>
      </w:r>
      <w:r>
        <w:rPr>
          <w:highlight w:val="yellow"/>
        </w:rPr>
        <w:t xml:space="preserve">грудь </w:t>
      </w:r>
      <w:r>
        <w:t xml:space="preserve">и закричал, и сорванный его голос понесло над </w:t>
      </w:r>
      <w:r>
        <w:rPr>
          <w:highlight w:val="yellow"/>
        </w:rPr>
        <w:t xml:space="preserve">тысячами </w:t>
      </w:r>
      <w:r>
        <w:t xml:space="preserve">голов: </w:t>
      </w:r>
    </w:p>
    <w:p w:rsidR="006F607E" w:rsidRDefault="000906E7">
      <w:r>
        <w:t xml:space="preserve">– Именем кесаря </w:t>
      </w:r>
      <w:r>
        <w:rPr>
          <w:highlight w:val="yellow"/>
        </w:rPr>
        <w:t xml:space="preserve">императора! </w:t>
      </w:r>
    </w:p>
    <w:p w:rsidR="006F607E" w:rsidRDefault="000906E7">
      <w:r>
        <w:t xml:space="preserve">Тут в уши ему ударил несколько раз железный рубленый крик – в когортах, взбросив </w:t>
      </w:r>
      <w:r>
        <w:rPr>
          <w:highlight w:val="yellow"/>
        </w:rPr>
        <w:t xml:space="preserve">вверх </w:t>
      </w:r>
      <w:r>
        <w:rPr>
          <w:highlight w:val="yellow"/>
        </w:rPr>
        <w:t xml:space="preserve">копья </w:t>
      </w:r>
      <w:r>
        <w:t xml:space="preserve">и значки, страшно прокричали солдаты: </w:t>
      </w:r>
    </w:p>
    <w:p w:rsidR="006F607E" w:rsidRDefault="000906E7">
      <w:r>
        <w:t xml:space="preserve">– Да здравствует кесарь! </w:t>
      </w:r>
    </w:p>
    <w:p w:rsidR="006F607E" w:rsidRDefault="000906E7">
      <w:r>
        <w:t xml:space="preserve">Пилат задрал </w:t>
      </w:r>
      <w:r>
        <w:rPr>
          <w:highlight w:val="yellow"/>
        </w:rPr>
        <w:t xml:space="preserve">голову </w:t>
      </w:r>
      <w:r>
        <w:t xml:space="preserve">и уткнул ее прямо в </w:t>
      </w:r>
      <w:r>
        <w:rPr>
          <w:highlight w:val="yellow"/>
        </w:rPr>
        <w:t xml:space="preserve">солнце. </w:t>
      </w:r>
      <w:r>
        <w:t xml:space="preserve">Под веками у него вспыхнул </w:t>
      </w:r>
      <w:r>
        <w:rPr>
          <w:highlight w:val="yellow"/>
        </w:rPr>
        <w:t xml:space="preserve">зеленый огонь, </w:t>
      </w:r>
      <w:r>
        <w:t xml:space="preserve">от него загорелся </w:t>
      </w:r>
      <w:r>
        <w:rPr>
          <w:highlight w:val="yellow"/>
        </w:rPr>
        <w:t xml:space="preserve">мозг, </w:t>
      </w:r>
      <w:r>
        <w:t xml:space="preserve">и над толпою полетели хриплые арамейские </w:t>
      </w:r>
      <w:r>
        <w:rPr>
          <w:highlight w:val="yellow"/>
        </w:rPr>
        <w:t xml:space="preserve">слова: </w:t>
      </w:r>
    </w:p>
    <w:p w:rsidR="006F607E" w:rsidRDefault="000906E7">
      <w:r>
        <w:t>– Четверо преступников</w:t>
      </w:r>
      <w:r>
        <w:t xml:space="preserve">, арестованных в Ершалаиме за убийства, подстрекательства к мятежу и оскорбление </w:t>
      </w:r>
      <w:r>
        <w:rPr>
          <w:highlight w:val="yellow"/>
        </w:rPr>
        <w:t xml:space="preserve">законов </w:t>
      </w:r>
      <w:r>
        <w:t xml:space="preserve">и </w:t>
      </w:r>
      <w:r>
        <w:rPr>
          <w:highlight w:val="yellow"/>
        </w:rPr>
        <w:t xml:space="preserve">веры, </w:t>
      </w:r>
      <w:r>
        <w:lastRenderedPageBreak/>
        <w:t xml:space="preserve">приговорены к позорной </w:t>
      </w:r>
      <w:r>
        <w:rPr>
          <w:highlight w:val="yellow"/>
        </w:rPr>
        <w:t xml:space="preserve">казни </w:t>
      </w:r>
      <w:r>
        <w:t xml:space="preserve">– повешению на </w:t>
      </w:r>
      <w:r>
        <w:rPr>
          <w:highlight w:val="yellow"/>
        </w:rPr>
        <w:t xml:space="preserve">столбах! </w:t>
      </w:r>
      <w:r>
        <w:t xml:space="preserve">И эта </w:t>
      </w:r>
      <w:r>
        <w:rPr>
          <w:highlight w:val="yellow"/>
        </w:rPr>
        <w:t xml:space="preserve">казнь </w:t>
      </w:r>
      <w:r>
        <w:t>сейчас совершится на Лысой Горе! Имена преступников – Дисмас, Гестас, Вар-равван и Га-Ноцри. В</w:t>
      </w:r>
      <w:r>
        <w:t xml:space="preserve">от они перед вами! </w:t>
      </w:r>
    </w:p>
    <w:p w:rsidR="006F607E" w:rsidRDefault="000906E7">
      <w:r>
        <w:t xml:space="preserve">Пилат указал вправо </w:t>
      </w:r>
      <w:r>
        <w:rPr>
          <w:highlight w:val="yellow"/>
        </w:rPr>
        <w:t xml:space="preserve">рукой, </w:t>
      </w:r>
      <w:r>
        <w:t xml:space="preserve">не видя никаких преступников, но зная, что они там, на </w:t>
      </w:r>
      <w:r>
        <w:rPr>
          <w:highlight w:val="yellow"/>
        </w:rPr>
        <w:t xml:space="preserve">месте, </w:t>
      </w:r>
      <w:r>
        <w:t xml:space="preserve">где им нужно быть. </w:t>
      </w:r>
    </w:p>
    <w:p w:rsidR="006F607E" w:rsidRDefault="000906E7">
      <w:r>
        <w:t xml:space="preserve">Толпа ответила длинным гулом как бы удивления или облегчения. Когда же он потух, Пилат продолжал: </w:t>
      </w:r>
    </w:p>
    <w:p w:rsidR="006F607E" w:rsidRDefault="000906E7">
      <w:r>
        <w:t>– Но казнены из них будут то</w:t>
      </w:r>
      <w:r>
        <w:t xml:space="preserve">лько трое, ибо, согласно </w:t>
      </w:r>
      <w:r>
        <w:rPr>
          <w:highlight w:val="yellow"/>
        </w:rPr>
        <w:t xml:space="preserve">закону </w:t>
      </w:r>
      <w:r>
        <w:t xml:space="preserve">и обычаю, в честь </w:t>
      </w:r>
      <w:r>
        <w:rPr>
          <w:highlight w:val="yellow"/>
        </w:rPr>
        <w:t xml:space="preserve">праздника пасхи одному </w:t>
      </w:r>
      <w:r>
        <w:t xml:space="preserve">из осужденных, по </w:t>
      </w:r>
      <w:r>
        <w:rPr>
          <w:highlight w:val="yellow"/>
        </w:rPr>
        <w:t xml:space="preserve">выбору </w:t>
      </w:r>
      <w:r>
        <w:t xml:space="preserve">Малого </w:t>
      </w:r>
      <w:r>
        <w:rPr>
          <w:highlight w:val="yellow"/>
        </w:rPr>
        <w:t xml:space="preserve">Синедриона </w:t>
      </w:r>
      <w:r>
        <w:t xml:space="preserve">и по утверждению римской </w:t>
      </w:r>
      <w:r>
        <w:rPr>
          <w:highlight w:val="yellow"/>
        </w:rPr>
        <w:t xml:space="preserve">власти, </w:t>
      </w:r>
      <w:r>
        <w:t xml:space="preserve">великодушный кесарь </w:t>
      </w:r>
      <w:r>
        <w:rPr>
          <w:highlight w:val="yellow"/>
        </w:rPr>
        <w:t xml:space="preserve">император </w:t>
      </w:r>
      <w:r>
        <w:t xml:space="preserve">возвращает его презренную </w:t>
      </w:r>
      <w:r>
        <w:rPr>
          <w:highlight w:val="yellow"/>
        </w:rPr>
        <w:t xml:space="preserve">жизнь! </w:t>
      </w:r>
    </w:p>
    <w:p w:rsidR="006F607E" w:rsidRDefault="000906E7">
      <w:r>
        <w:t xml:space="preserve">Пилат выкрикивал </w:t>
      </w:r>
      <w:r>
        <w:rPr>
          <w:highlight w:val="yellow"/>
        </w:rPr>
        <w:t xml:space="preserve">слова </w:t>
      </w:r>
      <w:r>
        <w:t xml:space="preserve">и в то же </w:t>
      </w:r>
      <w:r>
        <w:rPr>
          <w:highlight w:val="yellow"/>
        </w:rPr>
        <w:t xml:space="preserve">время </w:t>
      </w:r>
      <w:r>
        <w:t>слуш</w:t>
      </w:r>
      <w:r>
        <w:t xml:space="preserve">ал, как на смену гулу идет </w:t>
      </w:r>
      <w:r>
        <w:rPr>
          <w:highlight w:val="yellow"/>
        </w:rPr>
        <w:t xml:space="preserve">великая </w:t>
      </w:r>
      <w:r>
        <w:t xml:space="preserve">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w:t>
      </w:r>
      <w:r>
        <w:rPr>
          <w:highlight w:val="yellow"/>
        </w:rPr>
        <w:t xml:space="preserve">город </w:t>
      </w:r>
      <w:r>
        <w:t>умер, и только он один стоит, сжигаемый отвесными лучам</w:t>
      </w:r>
      <w:r>
        <w:t xml:space="preserve">и, упершись </w:t>
      </w:r>
      <w:r>
        <w:rPr>
          <w:highlight w:val="yellow"/>
        </w:rPr>
        <w:t xml:space="preserve">лицом </w:t>
      </w:r>
      <w:r>
        <w:t xml:space="preserve">в </w:t>
      </w:r>
      <w:r>
        <w:rPr>
          <w:highlight w:val="yellow"/>
        </w:rPr>
        <w:t xml:space="preserve">небо. </w:t>
      </w:r>
      <w:r>
        <w:t xml:space="preserve">Пилат еще придержал тишину, а потом начал выкрикивать: </w:t>
      </w:r>
    </w:p>
    <w:p w:rsidR="006F607E" w:rsidRDefault="000906E7">
      <w:r>
        <w:lastRenderedPageBreak/>
        <w:t xml:space="preserve">– Имя того, кого сейчас при вас отпустят на </w:t>
      </w:r>
      <w:r>
        <w:rPr>
          <w:highlight w:val="yellow"/>
        </w:rPr>
        <w:t xml:space="preserve">свободу... </w:t>
      </w:r>
    </w:p>
    <w:p w:rsidR="006F607E" w:rsidRDefault="000906E7">
      <w:r>
        <w:t xml:space="preserve">Он сделал еще </w:t>
      </w:r>
      <w:r>
        <w:rPr>
          <w:highlight w:val="yellow"/>
        </w:rPr>
        <w:t xml:space="preserve">одну </w:t>
      </w:r>
      <w:r>
        <w:t xml:space="preserve">паузу, задерживая имя, проверяя, все ли сказал, потому что знал, что </w:t>
      </w:r>
      <w:r>
        <w:rPr>
          <w:highlight w:val="yellow"/>
        </w:rPr>
        <w:t xml:space="preserve">мертвый город </w:t>
      </w:r>
      <w:r>
        <w:t>воскреснет после</w:t>
      </w:r>
      <w:r>
        <w:t xml:space="preserve"> произнесения имени счастливца и никакие дальнейшие </w:t>
      </w:r>
      <w:r>
        <w:rPr>
          <w:highlight w:val="yellow"/>
        </w:rPr>
        <w:t xml:space="preserve">слова </w:t>
      </w:r>
      <w:r>
        <w:t xml:space="preserve">слышны быть не могут. </w:t>
      </w:r>
    </w:p>
    <w:p w:rsidR="006F607E" w:rsidRDefault="000906E7">
      <w:r>
        <w:t xml:space="preserve">«Все? – беззвучно шепнул себе Пилат, – все. Имя!» </w:t>
      </w:r>
    </w:p>
    <w:p w:rsidR="006F607E" w:rsidRDefault="000906E7">
      <w:r>
        <w:t xml:space="preserve">И, раскатив </w:t>
      </w:r>
      <w:r>
        <w:rPr>
          <w:highlight w:val="yellow"/>
        </w:rPr>
        <w:t xml:space="preserve">букву </w:t>
      </w:r>
      <w:r>
        <w:t xml:space="preserve">«р» над молчащим </w:t>
      </w:r>
      <w:r>
        <w:rPr>
          <w:highlight w:val="yellow"/>
        </w:rPr>
        <w:t xml:space="preserve">городом, </w:t>
      </w:r>
      <w:r>
        <w:t xml:space="preserve">он прокричал: </w:t>
      </w:r>
    </w:p>
    <w:p w:rsidR="006F607E" w:rsidRDefault="000906E7">
      <w:r>
        <w:t xml:space="preserve">– Вар-равван! </w:t>
      </w:r>
    </w:p>
    <w:p w:rsidR="006F607E" w:rsidRDefault="000906E7">
      <w:r>
        <w:t xml:space="preserve">Тут ему показалось, что </w:t>
      </w:r>
      <w:r>
        <w:rPr>
          <w:highlight w:val="yellow"/>
        </w:rPr>
        <w:t xml:space="preserve">солнце, </w:t>
      </w:r>
      <w:r>
        <w:t xml:space="preserve">зазвенев, лопнуло </w:t>
      </w:r>
      <w:r>
        <w:t xml:space="preserve">над ним и залило ему </w:t>
      </w:r>
      <w:r>
        <w:rPr>
          <w:highlight w:val="yellow"/>
        </w:rPr>
        <w:t xml:space="preserve">огнем </w:t>
      </w:r>
      <w:r>
        <w:t xml:space="preserve">уши. В этом </w:t>
      </w:r>
      <w:r>
        <w:rPr>
          <w:highlight w:val="yellow"/>
        </w:rPr>
        <w:t xml:space="preserve">огне </w:t>
      </w:r>
      <w:r>
        <w:t xml:space="preserve">бушевали рев, визги, стоны, хохот и свист. </w:t>
      </w:r>
    </w:p>
    <w:p w:rsidR="006F607E" w:rsidRDefault="000906E7">
      <w:r>
        <w:t xml:space="preserve">Пилат повернулся и пошел по </w:t>
      </w:r>
      <w:r>
        <w:rPr>
          <w:highlight w:val="yellow"/>
        </w:rPr>
        <w:t xml:space="preserve">мосту </w:t>
      </w:r>
      <w:r>
        <w:t xml:space="preserve">назад к </w:t>
      </w:r>
      <w:r>
        <w:rPr>
          <w:highlight w:val="yellow"/>
        </w:rPr>
        <w:t xml:space="preserve">ступеням, </w:t>
      </w:r>
      <w:r>
        <w:t xml:space="preserve">не глядя ни на что, кроме разноцветных шашек настила под </w:t>
      </w:r>
      <w:r>
        <w:rPr>
          <w:highlight w:val="yellow"/>
        </w:rPr>
        <w:t xml:space="preserve">ногами, </w:t>
      </w:r>
      <w:r>
        <w:t xml:space="preserve">чтобы не оступиться. Он знал, что теперь у него за </w:t>
      </w:r>
      <w:r>
        <w:t xml:space="preserve">спиною на помост градом летят бронзовые монеты, </w:t>
      </w:r>
      <w:r>
        <w:rPr>
          <w:highlight w:val="yellow"/>
        </w:rPr>
        <w:t xml:space="preserve">финики, </w:t>
      </w:r>
      <w:r>
        <w:t xml:space="preserve">что в воющей толпе </w:t>
      </w:r>
      <w:r>
        <w:rPr>
          <w:highlight w:val="yellow"/>
        </w:rPr>
        <w:t xml:space="preserve">люди, </w:t>
      </w:r>
      <w:r>
        <w:t xml:space="preserve">давя друг друга, лезут на плечи, чтобы увидеть своими </w:t>
      </w:r>
      <w:r>
        <w:rPr>
          <w:highlight w:val="yellow"/>
        </w:rPr>
        <w:t xml:space="preserve">глазами </w:t>
      </w:r>
      <w:r>
        <w:t xml:space="preserve">чудо – как </w:t>
      </w:r>
      <w:r>
        <w:rPr>
          <w:highlight w:val="yellow"/>
        </w:rPr>
        <w:t xml:space="preserve">человек, </w:t>
      </w:r>
      <w:r>
        <w:t xml:space="preserve">который уже был в </w:t>
      </w:r>
      <w:r>
        <w:rPr>
          <w:highlight w:val="yellow"/>
        </w:rPr>
        <w:t xml:space="preserve">руках смерти, </w:t>
      </w:r>
      <w:r>
        <w:t xml:space="preserve">вырвался из этих рук! Как легионеры снимают </w:t>
      </w:r>
      <w:r>
        <w:lastRenderedPageBreak/>
        <w:t xml:space="preserve">с него </w:t>
      </w:r>
      <w:r>
        <w:rPr>
          <w:highlight w:val="yellow"/>
        </w:rPr>
        <w:t xml:space="preserve">веревки, </w:t>
      </w:r>
      <w:r>
        <w:t>н</w:t>
      </w:r>
      <w:r>
        <w:t xml:space="preserve">евольно причиняя ему жгучую боль в вывихнутых на допросе </w:t>
      </w:r>
      <w:r>
        <w:rPr>
          <w:highlight w:val="yellow"/>
        </w:rPr>
        <w:t xml:space="preserve">руках, </w:t>
      </w:r>
      <w:r>
        <w:t xml:space="preserve">как он, морщась и охая, все же улыбается бессмысленной сумасшедшей улыбкой. </w:t>
      </w:r>
    </w:p>
    <w:p w:rsidR="006F607E" w:rsidRDefault="000906E7">
      <w:r>
        <w:t xml:space="preserve">Он знал, что в это же </w:t>
      </w:r>
      <w:r>
        <w:rPr>
          <w:highlight w:val="yellow"/>
        </w:rPr>
        <w:t xml:space="preserve">время </w:t>
      </w:r>
      <w:r>
        <w:t xml:space="preserve">конвой ведет к </w:t>
      </w:r>
      <w:r>
        <w:rPr>
          <w:highlight w:val="yellow"/>
        </w:rPr>
        <w:t xml:space="preserve">боковым ступеням </w:t>
      </w:r>
      <w:r>
        <w:t xml:space="preserve">троих со связанными </w:t>
      </w:r>
      <w:r>
        <w:rPr>
          <w:highlight w:val="yellow"/>
        </w:rPr>
        <w:t xml:space="preserve">руками, </w:t>
      </w:r>
      <w:r>
        <w:t>чтобы выводить их на дорогу</w:t>
      </w:r>
      <w:r>
        <w:t xml:space="preserve">, ведущую на </w:t>
      </w:r>
      <w:r>
        <w:rPr>
          <w:highlight w:val="yellow"/>
        </w:rPr>
        <w:t xml:space="preserve">запад, </w:t>
      </w:r>
      <w:r>
        <w:t xml:space="preserve">за </w:t>
      </w:r>
      <w:r>
        <w:rPr>
          <w:highlight w:val="yellow"/>
        </w:rPr>
        <w:t xml:space="preserve">город, </w:t>
      </w:r>
      <w:r>
        <w:t xml:space="preserve">к Лысой Горе. Лишь оказавшись за помостом, в тылу его, Пилат открыл </w:t>
      </w:r>
      <w:r>
        <w:rPr>
          <w:highlight w:val="yellow"/>
        </w:rPr>
        <w:t xml:space="preserve">глаза, </w:t>
      </w:r>
      <w:r>
        <w:t xml:space="preserve">зная, что он теперь в </w:t>
      </w:r>
      <w:r>
        <w:rPr>
          <w:highlight w:val="yellow"/>
        </w:rPr>
        <w:t xml:space="preserve">безопасности </w:t>
      </w:r>
      <w:r>
        <w:t xml:space="preserve">– осужденных он видеть уже не мог. </w:t>
      </w:r>
    </w:p>
    <w:p w:rsidR="006F607E" w:rsidRDefault="000906E7">
      <w:r>
        <w:t>К стону начинавшей утихать толпы примешивались теперь и были различимы пронзител</w:t>
      </w:r>
      <w:r>
        <w:t xml:space="preserve">ьные выкрики глашатаев, повторявших </w:t>
      </w:r>
      <w:r>
        <w:rPr>
          <w:highlight w:val="yellow"/>
        </w:rPr>
        <w:t xml:space="preserve">одни </w:t>
      </w:r>
      <w:r>
        <w:t xml:space="preserve">на арамейском, другие на </w:t>
      </w:r>
      <w:r>
        <w:rPr>
          <w:highlight w:val="yellow"/>
        </w:rPr>
        <w:t xml:space="preserve">греческом языках </w:t>
      </w:r>
      <w:r>
        <w:t xml:space="preserve">все то, что прокричал с помоста прокуратор. Кроме того, до </w:t>
      </w:r>
      <w:r>
        <w:rPr>
          <w:highlight w:val="yellow"/>
        </w:rPr>
        <w:t xml:space="preserve">слуха </w:t>
      </w:r>
      <w:r>
        <w:t xml:space="preserve">долетел дробный, стрекочущий и приближающийся конский топот и </w:t>
      </w:r>
      <w:r>
        <w:rPr>
          <w:highlight w:val="yellow"/>
        </w:rPr>
        <w:t xml:space="preserve">труба, </w:t>
      </w:r>
      <w:r>
        <w:t>что-то коротко и весело прокричавшая. Э</w:t>
      </w:r>
      <w:r>
        <w:t xml:space="preserve">тим звукам ответил сверлящий свист мальчишек с кровель </w:t>
      </w:r>
      <w:r>
        <w:rPr>
          <w:highlight w:val="yellow"/>
        </w:rPr>
        <w:t xml:space="preserve">домов </w:t>
      </w:r>
      <w:r>
        <w:t xml:space="preserve">улицы, выводящей с базара на гипподромскую площадь, и крики «берегись!». </w:t>
      </w:r>
    </w:p>
    <w:p w:rsidR="006F607E" w:rsidRDefault="000906E7">
      <w:r>
        <w:t xml:space="preserve">Солдат, одиноко стоявший в очищенном </w:t>
      </w:r>
      <w:r>
        <w:rPr>
          <w:highlight w:val="yellow"/>
        </w:rPr>
        <w:t xml:space="preserve">пространстве </w:t>
      </w:r>
      <w:r>
        <w:t xml:space="preserve">площади со значком в </w:t>
      </w:r>
      <w:r>
        <w:rPr>
          <w:highlight w:val="yellow"/>
        </w:rPr>
        <w:t xml:space="preserve">руке, </w:t>
      </w:r>
      <w:r>
        <w:t xml:space="preserve">тревожно взмахнул им, и тогда прокуратор, </w:t>
      </w:r>
      <w:r>
        <w:lastRenderedPageBreak/>
        <w:t>ле</w:t>
      </w:r>
      <w:r>
        <w:t xml:space="preserve">гат легиона, секретарь и конвой остановились. </w:t>
      </w:r>
    </w:p>
    <w:p w:rsidR="006F607E" w:rsidRDefault="000906E7">
      <w:r>
        <w:t xml:space="preserve">Кавалерийская ала, забирая все шире рыси, вылетела на площадь, чтобы пересечь ее в сторонке, минуя скопище </w:t>
      </w:r>
      <w:r>
        <w:rPr>
          <w:highlight w:val="yellow"/>
        </w:rPr>
        <w:t xml:space="preserve">народа, </w:t>
      </w:r>
      <w:r>
        <w:t xml:space="preserve">и по переулку под каменной </w:t>
      </w:r>
      <w:r>
        <w:rPr>
          <w:highlight w:val="yellow"/>
        </w:rPr>
        <w:t xml:space="preserve">стеной, </w:t>
      </w:r>
      <w:r>
        <w:t xml:space="preserve">по которой стлался </w:t>
      </w:r>
      <w:r>
        <w:rPr>
          <w:highlight w:val="yellow"/>
        </w:rPr>
        <w:t xml:space="preserve">виноград, </w:t>
      </w:r>
      <w:r>
        <w:t xml:space="preserve">кратчайшей дорогой проскакать </w:t>
      </w:r>
      <w:r>
        <w:t xml:space="preserve">к Лысой Горе. </w:t>
      </w:r>
    </w:p>
    <w:p w:rsidR="006F607E" w:rsidRDefault="000906E7">
      <w:r>
        <w:t xml:space="preserve">Летящий рысью маленький, как мальчик, темный, как мулат, командир алы – сириец, равняясь с Пилатом, что-то тонко выкрикнул и выхватил из ножен меч. </w:t>
      </w:r>
      <w:r>
        <w:rPr>
          <w:highlight w:val="yellow"/>
        </w:rPr>
        <w:t xml:space="preserve">Злая </w:t>
      </w:r>
      <w:r>
        <w:t>вороная взмокшая лошадь шарахнулась, поднялась на дыбы. Вбросив меч в ножны, командир уд</w:t>
      </w:r>
      <w:r>
        <w:t xml:space="preserve">арил плетью лошадь по шее, выровнял ее и поскакал в переулок, переходя в галоп. За ним по три в ряд полетели </w:t>
      </w:r>
      <w:r>
        <w:rPr>
          <w:highlight w:val="yellow"/>
        </w:rPr>
        <w:t xml:space="preserve">всадники </w:t>
      </w:r>
      <w:r>
        <w:t xml:space="preserve">в туче пыли, запрыгали кончики </w:t>
      </w:r>
      <w:r>
        <w:rPr>
          <w:highlight w:val="yellow"/>
        </w:rPr>
        <w:t xml:space="preserve">легких </w:t>
      </w:r>
      <w:r>
        <w:t xml:space="preserve">бамбуковых пик, мимо прокуратора понеслись казавшиеся особо смуглыми под </w:t>
      </w:r>
      <w:r>
        <w:rPr>
          <w:highlight w:val="yellow"/>
        </w:rPr>
        <w:t xml:space="preserve">белыми тюрбанами лица </w:t>
      </w:r>
      <w:r>
        <w:t>с вес</w:t>
      </w:r>
      <w:r>
        <w:t xml:space="preserve">ело оскаленными, сверкающими </w:t>
      </w:r>
      <w:r>
        <w:rPr>
          <w:highlight w:val="yellow"/>
        </w:rPr>
        <w:t xml:space="preserve">зубами. </w:t>
      </w:r>
    </w:p>
    <w:p w:rsidR="006F607E" w:rsidRDefault="000906E7">
      <w:r>
        <w:t xml:space="preserve">Поднимая до </w:t>
      </w:r>
      <w:r>
        <w:rPr>
          <w:highlight w:val="yellow"/>
        </w:rPr>
        <w:t xml:space="preserve">неба </w:t>
      </w:r>
      <w:r>
        <w:t xml:space="preserve">пыль, ала ворвалась в переулок, и мимо Пилата последним проскакал солдат с пылающей на </w:t>
      </w:r>
      <w:r>
        <w:rPr>
          <w:highlight w:val="yellow"/>
        </w:rPr>
        <w:t xml:space="preserve">солнце трубою </w:t>
      </w:r>
      <w:r>
        <w:t xml:space="preserve">за спиной. </w:t>
      </w:r>
    </w:p>
    <w:p w:rsidR="006F607E" w:rsidRDefault="000906E7">
      <w:r>
        <w:t xml:space="preserve">Закрываясь от пыли </w:t>
      </w:r>
      <w:r>
        <w:rPr>
          <w:highlight w:val="yellow"/>
        </w:rPr>
        <w:t xml:space="preserve">рукой </w:t>
      </w:r>
      <w:r>
        <w:t xml:space="preserve">и недовольно морща </w:t>
      </w:r>
      <w:r>
        <w:rPr>
          <w:highlight w:val="yellow"/>
        </w:rPr>
        <w:t xml:space="preserve">лицо, </w:t>
      </w:r>
      <w:r>
        <w:t xml:space="preserve">Пилат двинулся дальше, </w:t>
      </w:r>
      <w:r>
        <w:lastRenderedPageBreak/>
        <w:t xml:space="preserve">устремляясь к </w:t>
      </w:r>
      <w:r>
        <w:rPr>
          <w:highlight w:val="yellow"/>
        </w:rPr>
        <w:t>в</w:t>
      </w:r>
      <w:r>
        <w:rPr>
          <w:highlight w:val="yellow"/>
        </w:rPr>
        <w:t xml:space="preserve">оротам </w:t>
      </w:r>
      <w:r>
        <w:t xml:space="preserve">дворцового сада, а за ним двинулся легат, секретарь и конвой. </w:t>
      </w:r>
    </w:p>
    <w:p w:rsidR="006F607E" w:rsidRDefault="000906E7">
      <w:r>
        <w:t xml:space="preserve">Было около </w:t>
      </w:r>
      <w:r>
        <w:rPr>
          <w:highlight w:val="yellow"/>
        </w:rPr>
        <w:t xml:space="preserve">десяти часов </w:t>
      </w:r>
      <w:r>
        <w:t xml:space="preserve">утра. </w:t>
      </w:r>
    </w:p>
    <w:p w:rsidR="006F607E" w:rsidRDefault="000906E7">
      <w:r>
        <w:t xml:space="preserve">Глава 3 </w:t>
      </w:r>
    </w:p>
    <w:p w:rsidR="006F607E" w:rsidRDefault="000906E7">
      <w:r>
        <w:rPr>
          <w:highlight w:val="yellow"/>
        </w:rPr>
        <w:t xml:space="preserve">Седьмое </w:t>
      </w:r>
      <w:r>
        <w:t xml:space="preserve">доказательство </w:t>
      </w:r>
    </w:p>
    <w:p w:rsidR="006F607E" w:rsidRDefault="000906E7">
      <w:r>
        <w:t xml:space="preserve">– Да, было около </w:t>
      </w:r>
      <w:r>
        <w:rPr>
          <w:highlight w:val="yellow"/>
        </w:rPr>
        <w:t xml:space="preserve">десяти часов </w:t>
      </w:r>
      <w:r>
        <w:t xml:space="preserve">утра, досточтимый Иван Николаевич, – сказал профессор. </w:t>
      </w:r>
    </w:p>
    <w:p w:rsidR="006F607E" w:rsidRDefault="000906E7">
      <w:r>
        <w:rPr>
          <w:highlight w:val="yellow"/>
        </w:rPr>
        <w:t xml:space="preserve">Поэт </w:t>
      </w:r>
      <w:r>
        <w:t xml:space="preserve">провел </w:t>
      </w:r>
      <w:r>
        <w:rPr>
          <w:highlight w:val="yellow"/>
        </w:rPr>
        <w:t xml:space="preserve">рукою </w:t>
      </w:r>
      <w:r>
        <w:t xml:space="preserve">по </w:t>
      </w:r>
      <w:r>
        <w:rPr>
          <w:highlight w:val="yellow"/>
        </w:rPr>
        <w:t xml:space="preserve">лицу, </w:t>
      </w:r>
      <w:r>
        <w:t xml:space="preserve">как </w:t>
      </w:r>
      <w:r>
        <w:rPr>
          <w:highlight w:val="yellow"/>
        </w:rPr>
        <w:t xml:space="preserve">человек, </w:t>
      </w:r>
      <w:r>
        <w:t xml:space="preserve">только что очнувшийся, и увидел, что на Патриарших вечер. </w:t>
      </w:r>
    </w:p>
    <w:p w:rsidR="006F607E" w:rsidRDefault="000906E7">
      <w:r>
        <w:rPr>
          <w:highlight w:val="yellow"/>
        </w:rPr>
        <w:t xml:space="preserve">Вода </w:t>
      </w:r>
      <w:r>
        <w:t xml:space="preserve">в пруде почернела, и легкая лодочка уже скользила по ней, и слышался плеск </w:t>
      </w:r>
      <w:r>
        <w:rPr>
          <w:highlight w:val="yellow"/>
        </w:rPr>
        <w:t xml:space="preserve">весла </w:t>
      </w:r>
      <w:r>
        <w:t xml:space="preserve">и смешки какой-то гражданки в лодочке. В аллеях на скамейках появилась публика, но опять-таки на всех </w:t>
      </w:r>
      <w:r>
        <w:rPr>
          <w:highlight w:val="yellow"/>
        </w:rPr>
        <w:t xml:space="preserve">трех сторонах квадрата, </w:t>
      </w:r>
      <w:r>
        <w:t xml:space="preserve">кроме той, где были наши собеседники. </w:t>
      </w:r>
    </w:p>
    <w:p w:rsidR="006F607E" w:rsidRDefault="000906E7">
      <w:r>
        <w:rPr>
          <w:highlight w:val="yellow"/>
        </w:rPr>
        <w:t xml:space="preserve">Небо </w:t>
      </w:r>
      <w:r>
        <w:t xml:space="preserve">над Москвой как бы выцвело, и совершенно отчетливо была видна в высоте полная </w:t>
      </w:r>
      <w:r>
        <w:rPr>
          <w:highlight w:val="yellow"/>
        </w:rPr>
        <w:t xml:space="preserve">луна, </w:t>
      </w:r>
      <w:r>
        <w:t xml:space="preserve">но еще не </w:t>
      </w:r>
      <w:r>
        <w:rPr>
          <w:highlight w:val="yellow"/>
        </w:rPr>
        <w:t xml:space="preserve">золотая, </w:t>
      </w:r>
      <w:r>
        <w:t xml:space="preserve">а </w:t>
      </w:r>
      <w:r>
        <w:rPr>
          <w:highlight w:val="yellow"/>
        </w:rPr>
        <w:t xml:space="preserve">белая. </w:t>
      </w:r>
      <w:r>
        <w:t xml:space="preserve">Дышать стало гораздо легче, и голоса под </w:t>
      </w:r>
      <w:r>
        <w:rPr>
          <w:highlight w:val="yellow"/>
        </w:rPr>
        <w:t xml:space="preserve">липами </w:t>
      </w:r>
      <w:r>
        <w:t>звучали мягче, по-вечернему.</w:t>
      </w:r>
      <w:r>
        <w:t xml:space="preserve"> </w:t>
      </w:r>
    </w:p>
    <w:p w:rsidR="006F607E" w:rsidRDefault="000906E7">
      <w:r>
        <w:t xml:space="preserve">«Как же это я не заметил, что он успел сплести целый рассказ?.. – подумал Бездомный в изумлении, – ведь вот уже и вечер! А может, </w:t>
      </w:r>
      <w:r>
        <w:lastRenderedPageBreak/>
        <w:t xml:space="preserve">это и не он рассказывал, а просто я заснул и все это мне приснилось?» </w:t>
      </w:r>
    </w:p>
    <w:p w:rsidR="006F607E" w:rsidRDefault="000906E7">
      <w:r>
        <w:t>Но надо полагать, что все-таки рассказывал профессор,</w:t>
      </w:r>
      <w:r>
        <w:t xml:space="preserve"> иначе придется допустить, что то же самое приснилось и Берлиозу, потому что тот сказал, внимательно всматриваясь в </w:t>
      </w:r>
      <w:r>
        <w:rPr>
          <w:highlight w:val="yellow"/>
        </w:rPr>
        <w:t xml:space="preserve">лицо </w:t>
      </w:r>
      <w:r>
        <w:t xml:space="preserve">иностранца: </w:t>
      </w:r>
    </w:p>
    <w:p w:rsidR="006F607E" w:rsidRDefault="000906E7">
      <w:r>
        <w:t xml:space="preserve">– Ваш рассказ чрезвычайно интересен, профессор, хотя он и совершенно не совпадает с евангельскими рассказами. </w:t>
      </w:r>
    </w:p>
    <w:p w:rsidR="006F607E" w:rsidRDefault="000906E7">
      <w:r>
        <w:t>– Помилуйте</w:t>
      </w:r>
      <w:r>
        <w:t xml:space="preserve">,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w:t>
      </w:r>
      <w:r>
        <w:rPr>
          <w:highlight w:val="yellow"/>
        </w:rPr>
        <w:t xml:space="preserve">исторический источник... </w:t>
      </w:r>
      <w:r>
        <w:t>– о</w:t>
      </w:r>
      <w:r>
        <w:t xml:space="preserve">н еще раз усмехнулся, и Берлиоз осекся, потому что буквально то же самое он говорил Бездомному, идя с тем по Бронной к Патриаршим прудам. </w:t>
      </w:r>
    </w:p>
    <w:p w:rsidR="006F607E" w:rsidRDefault="000906E7">
      <w:r>
        <w:t>– Это так, – заметил Берлиоз, – но боюсь, что никто не может подтвердить, что и то, что вы нам рассказывали, происход</w:t>
      </w:r>
      <w:r>
        <w:t xml:space="preserve">ило на самом деле. </w:t>
      </w:r>
    </w:p>
    <w:p w:rsidR="006F607E" w:rsidRDefault="000906E7">
      <w:r>
        <w:t xml:space="preserve">– О нет! Это может кто подтвердить! – начиная говорить ломаным </w:t>
      </w:r>
      <w:r>
        <w:rPr>
          <w:highlight w:val="yellow"/>
        </w:rPr>
        <w:t xml:space="preserve">языком, </w:t>
      </w:r>
      <w:r>
        <w:t xml:space="preserve">чрезвычайно уверенно ответил профессор и неожиданно </w:t>
      </w:r>
      <w:r>
        <w:lastRenderedPageBreak/>
        <w:t xml:space="preserve">таинственно поманил обоих приятелей к себе поближе. </w:t>
      </w:r>
    </w:p>
    <w:p w:rsidR="006F607E" w:rsidRDefault="000906E7">
      <w:r>
        <w:t xml:space="preserve">Те наклонились к нему с обеих </w:t>
      </w:r>
      <w:r>
        <w:rPr>
          <w:highlight w:val="yellow"/>
        </w:rPr>
        <w:t xml:space="preserve">сторон, </w:t>
      </w:r>
      <w:r>
        <w:t>и он сказал, но уже бе</w:t>
      </w:r>
      <w:r>
        <w:t xml:space="preserve">з всякого акцента, который у него, черт знает почему, то пропадал, то появлялся: </w:t>
      </w:r>
    </w:p>
    <w:p w:rsidR="006F607E" w:rsidRDefault="000906E7">
      <w:r>
        <w:t>– 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w:t>
      </w:r>
      <w:r>
        <w:t xml:space="preserve">й разговаривал, и на помосте, но только тайно, инкогнито, так сказать, так что прошу вас – никому ни </w:t>
      </w:r>
      <w:r>
        <w:rPr>
          <w:highlight w:val="yellow"/>
        </w:rPr>
        <w:t xml:space="preserve">слова </w:t>
      </w:r>
      <w:r>
        <w:t xml:space="preserve">и полный секрет!.. Тсс! </w:t>
      </w:r>
    </w:p>
    <w:p w:rsidR="006F607E" w:rsidRDefault="000906E7">
      <w:r>
        <w:t xml:space="preserve">Наступило молчание, и Берлиоз побледнел. </w:t>
      </w:r>
    </w:p>
    <w:p w:rsidR="006F607E" w:rsidRDefault="000906E7">
      <w:r>
        <w:t xml:space="preserve">– Вы... вы сколько </w:t>
      </w:r>
      <w:r>
        <w:rPr>
          <w:highlight w:val="yellow"/>
        </w:rPr>
        <w:t xml:space="preserve">времени </w:t>
      </w:r>
      <w:r>
        <w:t xml:space="preserve">в Москве? – дрогнувшим голосом спросил он. </w:t>
      </w:r>
    </w:p>
    <w:p w:rsidR="006F607E" w:rsidRDefault="000906E7">
      <w:r>
        <w:t>– А я тольк</w:t>
      </w:r>
      <w:r>
        <w:t xml:space="preserve">о что сию минуту приехал в Москву, – растерянно ответил профессор, и тут только приятели догадались заглянуть ему как следует в </w:t>
      </w:r>
      <w:r>
        <w:rPr>
          <w:highlight w:val="yellow"/>
        </w:rPr>
        <w:t xml:space="preserve">глаза </w:t>
      </w:r>
      <w:r>
        <w:t xml:space="preserve">и убедились в том, что </w:t>
      </w:r>
      <w:r>
        <w:rPr>
          <w:highlight w:val="yellow"/>
        </w:rPr>
        <w:t xml:space="preserve">левый, зеленый, </w:t>
      </w:r>
      <w:r>
        <w:t xml:space="preserve">у него совершенно </w:t>
      </w:r>
      <w:r>
        <w:rPr>
          <w:highlight w:val="yellow"/>
        </w:rPr>
        <w:t xml:space="preserve">безумен, </w:t>
      </w:r>
      <w:r>
        <w:t xml:space="preserve">а </w:t>
      </w:r>
      <w:r>
        <w:rPr>
          <w:highlight w:val="yellow"/>
        </w:rPr>
        <w:t xml:space="preserve">правый </w:t>
      </w:r>
      <w:r>
        <w:t xml:space="preserve">– пуст, </w:t>
      </w:r>
      <w:r>
        <w:rPr>
          <w:highlight w:val="yellow"/>
        </w:rPr>
        <w:t xml:space="preserve">черен </w:t>
      </w:r>
      <w:r>
        <w:t xml:space="preserve">и </w:t>
      </w:r>
      <w:r>
        <w:rPr>
          <w:highlight w:val="yellow"/>
        </w:rPr>
        <w:t xml:space="preserve">мертв. </w:t>
      </w:r>
    </w:p>
    <w:p w:rsidR="006F607E" w:rsidRDefault="000906E7">
      <w:r>
        <w:t>«Вот тебе все и объясни</w:t>
      </w:r>
      <w:r>
        <w:t xml:space="preserve">лось! – подумал Берлиоз в смятении, – приехал сумасшедший немец или только что спятил на Патриарших. Вот так </w:t>
      </w:r>
      <w:r>
        <w:rPr>
          <w:highlight w:val="yellow"/>
        </w:rPr>
        <w:t xml:space="preserve">история!» </w:t>
      </w:r>
    </w:p>
    <w:p w:rsidR="006F607E" w:rsidRDefault="000906E7">
      <w:r>
        <w:lastRenderedPageBreak/>
        <w:t xml:space="preserve">Да, действительно, объяснилось все: и страннейший завтрак у покойного философа Канта, и дурацкие речи про подсолнечное </w:t>
      </w:r>
      <w:r>
        <w:rPr>
          <w:highlight w:val="yellow"/>
        </w:rPr>
        <w:t xml:space="preserve">масло </w:t>
      </w:r>
      <w:r>
        <w:t xml:space="preserve">и Аннушку, </w:t>
      </w:r>
      <w:r>
        <w:t xml:space="preserve">и предсказания о том, что </w:t>
      </w:r>
      <w:r>
        <w:rPr>
          <w:highlight w:val="yellow"/>
        </w:rPr>
        <w:t xml:space="preserve">голова </w:t>
      </w:r>
      <w:r>
        <w:t xml:space="preserve">будет отрублена, и все прочее – профессор был сумасшедший. </w:t>
      </w:r>
    </w:p>
    <w:p w:rsidR="006F607E" w:rsidRDefault="000906E7">
      <w:r>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w:t>
      </w:r>
      <w:r>
        <w:t xml:space="preserve">йся </w:t>
      </w:r>
      <w:r>
        <w:rPr>
          <w:highlight w:val="yellow"/>
        </w:rPr>
        <w:t xml:space="preserve">поэт </w:t>
      </w:r>
      <w:r>
        <w:t xml:space="preserve">этих сигналов не понял. </w:t>
      </w:r>
    </w:p>
    <w:p w:rsidR="006F607E" w:rsidRDefault="000906E7">
      <w:r>
        <w:t xml:space="preserve">– Да, да, да, – возбужденно говорил Берлиоз, – впрочем, все это возможно! Даже очень возможно, и Понтий Пилат, и балкон, и тому подобное... А вы </w:t>
      </w:r>
      <w:r>
        <w:rPr>
          <w:highlight w:val="yellow"/>
        </w:rPr>
        <w:t xml:space="preserve">одни </w:t>
      </w:r>
      <w:r>
        <w:t xml:space="preserve">приехали или с супругой? </w:t>
      </w:r>
    </w:p>
    <w:p w:rsidR="006F607E" w:rsidRDefault="000906E7">
      <w:r>
        <w:t xml:space="preserve">– </w:t>
      </w:r>
      <w:r>
        <w:rPr>
          <w:highlight w:val="yellow"/>
        </w:rPr>
        <w:t xml:space="preserve">Один, </w:t>
      </w:r>
      <w:r>
        <w:t xml:space="preserve">один, я всегда один, – горько ответил </w:t>
      </w:r>
      <w:r>
        <w:t xml:space="preserve">профессор. </w:t>
      </w:r>
    </w:p>
    <w:p w:rsidR="006F607E" w:rsidRDefault="000906E7">
      <w:r>
        <w:t xml:space="preserve">– А где же ваши </w:t>
      </w:r>
      <w:r>
        <w:rPr>
          <w:highlight w:val="yellow"/>
        </w:rPr>
        <w:t xml:space="preserve">вещи, </w:t>
      </w:r>
      <w:r>
        <w:t xml:space="preserve">профессор? – вкрадчиво спрашивал Берлиоз, – в «Метрополе»? Вы где остановились? </w:t>
      </w:r>
    </w:p>
    <w:p w:rsidR="006F607E" w:rsidRDefault="000906E7">
      <w:r>
        <w:t xml:space="preserve">– Я? Нигде, – ответил полоумный немец, тоскливо и дико блуждая </w:t>
      </w:r>
      <w:r>
        <w:rPr>
          <w:highlight w:val="yellow"/>
        </w:rPr>
        <w:t xml:space="preserve">зеленым глазом </w:t>
      </w:r>
      <w:r>
        <w:t xml:space="preserve">по Патриаршим прудам. </w:t>
      </w:r>
    </w:p>
    <w:p w:rsidR="006F607E" w:rsidRDefault="000906E7">
      <w:r>
        <w:t xml:space="preserve">– Как? А... где же вы будете жить? </w:t>
      </w:r>
    </w:p>
    <w:p w:rsidR="006F607E" w:rsidRDefault="000906E7">
      <w:r>
        <w:lastRenderedPageBreak/>
        <w:t xml:space="preserve">– В </w:t>
      </w:r>
      <w:r>
        <w:t xml:space="preserve">вашей квартире, – вдруг развязно ответил сумасшедший и подмигнул. </w:t>
      </w:r>
    </w:p>
    <w:p w:rsidR="006F607E" w:rsidRDefault="000906E7">
      <w:r>
        <w:t xml:space="preserve">– Я... я очень рад, – забормотал Берлиоз, – но, право, у меня вам будет неудобно... А в «Метрополе» чудесные номера, это первоклассная гостиница... </w:t>
      </w:r>
    </w:p>
    <w:p w:rsidR="006F607E" w:rsidRDefault="000906E7">
      <w:r>
        <w:t xml:space="preserve">– А </w:t>
      </w:r>
      <w:r>
        <w:rPr>
          <w:highlight w:val="yellow"/>
        </w:rPr>
        <w:t xml:space="preserve">дьявола </w:t>
      </w:r>
      <w:r>
        <w:t>тоже нет? – вдруг весело осв</w:t>
      </w:r>
      <w:r>
        <w:t xml:space="preserve">едомился больной у Ивана Николаевича. </w:t>
      </w:r>
    </w:p>
    <w:p w:rsidR="006F607E" w:rsidRDefault="000906E7">
      <w:r>
        <w:t xml:space="preserve">– И </w:t>
      </w:r>
      <w:r>
        <w:rPr>
          <w:highlight w:val="yellow"/>
        </w:rPr>
        <w:t xml:space="preserve">дьявола... </w:t>
      </w:r>
    </w:p>
    <w:p w:rsidR="006F607E" w:rsidRDefault="000906E7">
      <w:r>
        <w:t xml:space="preserve">– Не противоречь! – </w:t>
      </w:r>
      <w:r>
        <w:rPr>
          <w:highlight w:val="yellow"/>
        </w:rPr>
        <w:t xml:space="preserve">одними </w:t>
      </w:r>
      <w:r>
        <w:t xml:space="preserve">губами шепнул Берлиоз, обрушиваясь за спину профессора и гримасничая. </w:t>
      </w:r>
    </w:p>
    <w:p w:rsidR="006F607E" w:rsidRDefault="000906E7">
      <w:r>
        <w:t xml:space="preserve">– Нету никакого </w:t>
      </w:r>
      <w:r>
        <w:rPr>
          <w:highlight w:val="yellow"/>
        </w:rPr>
        <w:t xml:space="preserve">дьявола! </w:t>
      </w:r>
      <w:r>
        <w:t>– растерявшись от всей этой муры, вскричал Иван Николаевич не то, что нужно, –</w:t>
      </w:r>
      <w:r>
        <w:t xml:space="preserve"> вот </w:t>
      </w:r>
      <w:r>
        <w:rPr>
          <w:highlight w:val="yellow"/>
        </w:rPr>
        <w:t xml:space="preserve">наказание! </w:t>
      </w:r>
      <w:r>
        <w:t xml:space="preserve">Перестаньте вы психовать. </w:t>
      </w:r>
    </w:p>
    <w:p w:rsidR="006F607E" w:rsidRDefault="000906E7">
      <w:r>
        <w:t xml:space="preserve">Тут </w:t>
      </w:r>
      <w:r>
        <w:rPr>
          <w:highlight w:val="yellow"/>
        </w:rPr>
        <w:t xml:space="preserve">безумный </w:t>
      </w:r>
      <w:r>
        <w:t xml:space="preserve">расхохотался так, что из </w:t>
      </w:r>
      <w:r>
        <w:rPr>
          <w:highlight w:val="yellow"/>
        </w:rPr>
        <w:t xml:space="preserve">липы </w:t>
      </w:r>
      <w:r>
        <w:t xml:space="preserve">над </w:t>
      </w:r>
      <w:r>
        <w:rPr>
          <w:highlight w:val="yellow"/>
        </w:rPr>
        <w:t xml:space="preserve">головами </w:t>
      </w:r>
      <w:r>
        <w:t xml:space="preserve">сидящих выпорхнул </w:t>
      </w:r>
      <w:r>
        <w:rPr>
          <w:highlight w:val="yellow"/>
        </w:rPr>
        <w:t xml:space="preserve">воробей. </w:t>
      </w:r>
    </w:p>
    <w:p w:rsidR="006F607E" w:rsidRDefault="000906E7">
      <w:r>
        <w:t>– Ну, уж это положительно интересно, – трясясь от хохота проговорил профессор, – что же это у вас, чего ни хватишься, ничего нет!</w:t>
      </w:r>
      <w:r>
        <w:t xml:space="preserve"> – он перестал хохотать внезапно и, что вполне понятно при душевной </w:t>
      </w:r>
      <w:r>
        <w:rPr>
          <w:highlight w:val="yellow"/>
        </w:rPr>
        <w:t xml:space="preserve">болезни, </w:t>
      </w:r>
      <w:r>
        <w:t xml:space="preserve">после хохота впал в другую крайность – раздражился и </w:t>
      </w:r>
      <w:r>
        <w:lastRenderedPageBreak/>
        <w:t xml:space="preserve">крикнул сурово: – Так, стало быть, так-таки и нету? </w:t>
      </w:r>
    </w:p>
    <w:p w:rsidR="006F607E" w:rsidRDefault="000906E7">
      <w:r>
        <w:t>– Успокойтесь, успокойтесь, успокойтесь, профессор, – бормотал Берлиоз, о</w:t>
      </w:r>
      <w:r>
        <w:t xml:space="preserve">пасаясь волновать больного, – вы посидите минуточку здесь с товарищем Бездомным, а я только сбегаю на </w:t>
      </w:r>
      <w:r>
        <w:rPr>
          <w:highlight w:val="yellow"/>
        </w:rPr>
        <w:t xml:space="preserve">угол, </w:t>
      </w:r>
      <w:r>
        <w:t xml:space="preserve">звякну по телефону, а потом мы вас проводим, куда вы хотите. Ведь вы не знаете </w:t>
      </w:r>
      <w:r>
        <w:rPr>
          <w:highlight w:val="yellow"/>
        </w:rPr>
        <w:t xml:space="preserve">города... </w:t>
      </w:r>
    </w:p>
    <w:p w:rsidR="006F607E" w:rsidRDefault="000906E7">
      <w:r>
        <w:t>План Берлиоза следует признать правильным: нужно было добе</w:t>
      </w:r>
      <w:r>
        <w:t xml:space="preserve">жать до ближайшего телефона-автомата и сообщить в бюро иностранцев о том, что вот, мол, приезжий </w:t>
      </w:r>
      <w:r>
        <w:rPr>
          <w:highlight w:val="yellow"/>
        </w:rPr>
        <w:t xml:space="preserve">из-за </w:t>
      </w:r>
      <w:r>
        <w:t xml:space="preserve">границы консультант сидит на Патриарших прудах в состоянии явно ненормальном. Так вот, необходимо принять </w:t>
      </w:r>
      <w:r>
        <w:rPr>
          <w:highlight w:val="yellow"/>
        </w:rPr>
        <w:t xml:space="preserve">меры, </w:t>
      </w:r>
      <w:r>
        <w:t>а то получается какая-то неприятная чепух</w:t>
      </w:r>
      <w:r>
        <w:t xml:space="preserve">а. </w:t>
      </w:r>
    </w:p>
    <w:p w:rsidR="006F607E" w:rsidRDefault="000906E7">
      <w:r>
        <w:t xml:space="preserve">– Позвонить? Ну что же, позвоните, – печально согласился больной и вдруг страстно попросил: – Но умоляю вас на прощанье, поверьте хоть в то, что </w:t>
      </w:r>
      <w:r>
        <w:rPr>
          <w:highlight w:val="yellow"/>
        </w:rPr>
        <w:t xml:space="preserve">дьявол </w:t>
      </w:r>
      <w:r>
        <w:t xml:space="preserve">существует! О </w:t>
      </w:r>
      <w:r>
        <w:rPr>
          <w:highlight w:val="yellow"/>
        </w:rPr>
        <w:t xml:space="preserve">большем </w:t>
      </w:r>
      <w:r>
        <w:t xml:space="preserve">я уж вас и не прошу. Имейте в виду, что на это существует </w:t>
      </w:r>
      <w:r>
        <w:rPr>
          <w:highlight w:val="yellow"/>
        </w:rPr>
        <w:t xml:space="preserve">седьмое </w:t>
      </w:r>
      <w:r>
        <w:t>доказательст</w:t>
      </w:r>
      <w:r>
        <w:t xml:space="preserve">во, и уж самое надежное! И вам оно сейчас будет предъявлено. </w:t>
      </w:r>
    </w:p>
    <w:p w:rsidR="006F607E" w:rsidRDefault="000906E7">
      <w:r>
        <w:t xml:space="preserve">– Хорошо, хорошо, – фальшиво-ласково говорил Берлиоз и, подмигнув расстроенному </w:t>
      </w:r>
      <w:r>
        <w:rPr>
          <w:highlight w:val="yellow"/>
        </w:rPr>
        <w:lastRenderedPageBreak/>
        <w:t xml:space="preserve">поэту, </w:t>
      </w:r>
      <w:r>
        <w:t xml:space="preserve">которому вовсе не улыбалась мысль караулить сумасшедшего немца, устремился к тому выходу с Патриарших, что </w:t>
      </w:r>
      <w:r>
        <w:t xml:space="preserve">находится на </w:t>
      </w:r>
      <w:r>
        <w:rPr>
          <w:highlight w:val="yellow"/>
        </w:rPr>
        <w:t xml:space="preserve">углу </w:t>
      </w:r>
      <w:r>
        <w:t xml:space="preserve">Бронной и Ермолаевского переулка. </w:t>
      </w:r>
    </w:p>
    <w:p w:rsidR="006F607E" w:rsidRDefault="000906E7">
      <w:r>
        <w:t xml:space="preserve">А профессор тотчас же как будто выздоровел и посветлел. </w:t>
      </w:r>
    </w:p>
    <w:p w:rsidR="006F607E" w:rsidRDefault="000906E7">
      <w:r>
        <w:t xml:space="preserve">– Михаил Александрович! – крикнул он вдогонку Берлиозу. </w:t>
      </w:r>
    </w:p>
    <w:p w:rsidR="006F607E" w:rsidRDefault="000906E7">
      <w:r>
        <w:t>Тот вздрогнул, обернулся, но успокоил себя мыслью, что его имя и отчество известны профес</w:t>
      </w:r>
      <w:r>
        <w:t xml:space="preserve">сору также из каких-нибудь газет. А профессор прокричал, сложив </w:t>
      </w:r>
      <w:r>
        <w:rPr>
          <w:highlight w:val="yellow"/>
        </w:rPr>
        <w:t xml:space="preserve">руки </w:t>
      </w:r>
      <w:r>
        <w:t xml:space="preserve">рупором: </w:t>
      </w:r>
    </w:p>
    <w:p w:rsidR="006F607E" w:rsidRDefault="000906E7">
      <w:r>
        <w:t xml:space="preserve">– Не прикажете ли, я велю сейчас дать телеграмму вашему дяде в Киев? </w:t>
      </w:r>
    </w:p>
    <w:p w:rsidR="006F607E" w:rsidRDefault="000906E7">
      <w:r>
        <w:t>И опять передернуло Берлиоза. Откуда же сумасшедший знает о существовании Киевского дяди? Ведь об этом ни в</w:t>
      </w:r>
      <w:r>
        <w:t xml:space="preserve">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 </w:t>
      </w:r>
    </w:p>
    <w:p w:rsidR="006F607E" w:rsidRDefault="000906E7">
      <w:r>
        <w:t xml:space="preserve">И, ничего не слушая более, Берлиоз побежал дальше. </w:t>
      </w:r>
    </w:p>
    <w:p w:rsidR="006F607E" w:rsidRDefault="000906E7">
      <w:r>
        <w:lastRenderedPageBreak/>
        <w:t>Ту</w:t>
      </w:r>
      <w:r>
        <w:t xml:space="preserve">т у самого выхода на Бронную со скамейки навстречу редактору поднялся в точности тот самый гражданин, что тогда при </w:t>
      </w:r>
      <w:r>
        <w:rPr>
          <w:highlight w:val="yellow"/>
        </w:rPr>
        <w:t xml:space="preserve">свете солнца </w:t>
      </w:r>
      <w:r>
        <w:t xml:space="preserve">вылепился из жирного зноя. Только сейчас он был уже не воздушный, а обыкновенный, плотский, и в начинающихся </w:t>
      </w:r>
      <w:r>
        <w:rPr>
          <w:highlight w:val="yellow"/>
        </w:rPr>
        <w:t xml:space="preserve">сумерках </w:t>
      </w:r>
      <w:r>
        <w:t>Берлиоз о</w:t>
      </w:r>
      <w:r>
        <w:t xml:space="preserve">тчетливо разглядел, что усишки у него, как </w:t>
      </w:r>
      <w:r>
        <w:rPr>
          <w:highlight w:val="yellow"/>
        </w:rPr>
        <w:t xml:space="preserve">куриные перья, глазки </w:t>
      </w:r>
      <w:r>
        <w:t xml:space="preserve">маленькие, иронические и полупьяные, а брючки клетчатые, подтянутые настолько, что видны грязные белые носки. </w:t>
      </w:r>
    </w:p>
    <w:p w:rsidR="006F607E" w:rsidRDefault="000906E7">
      <w:r>
        <w:t>Михаил Александрович так и попятился, но утешил себя тем соображением, что это г</w:t>
      </w:r>
      <w:r>
        <w:t xml:space="preserve">лупое </w:t>
      </w:r>
      <w:r>
        <w:rPr>
          <w:highlight w:val="yellow"/>
        </w:rPr>
        <w:t xml:space="preserve">совпадение </w:t>
      </w:r>
      <w:r>
        <w:t xml:space="preserve">и что вообще сейчас об этом некогда размышлять. </w:t>
      </w:r>
    </w:p>
    <w:p w:rsidR="006F607E" w:rsidRDefault="000906E7">
      <w:r>
        <w:t xml:space="preserve">– Турникет ищете, гражданин? – треснувшим тенором осведомился клетчатый тип, – сюда пожалуйте! Прямо, и выйдете куда надо. С вас бы за указание на </w:t>
      </w:r>
      <w:r>
        <w:rPr>
          <w:highlight w:val="yellow"/>
        </w:rPr>
        <w:t xml:space="preserve">четверть </w:t>
      </w:r>
      <w:r>
        <w:t xml:space="preserve">литра... поправиться... бывшему </w:t>
      </w:r>
      <w:r>
        <w:t xml:space="preserve">регенту! – кривляясь, субъект наотмашь снял жокейский свой картузик. </w:t>
      </w:r>
    </w:p>
    <w:p w:rsidR="006F607E" w:rsidRDefault="000906E7">
      <w:r>
        <w:t xml:space="preserve">Берлиоз не стал слушать попрошайку и ломаку регента, подбежал к турникету и взялся за него </w:t>
      </w:r>
      <w:r>
        <w:rPr>
          <w:highlight w:val="yellow"/>
        </w:rPr>
        <w:t xml:space="preserve">рукой. </w:t>
      </w:r>
      <w:r>
        <w:t xml:space="preserve">Повернув его, он уже собирался шагнуть на рельсы, как в </w:t>
      </w:r>
      <w:r>
        <w:rPr>
          <w:highlight w:val="yellow"/>
        </w:rPr>
        <w:t xml:space="preserve">лицо </w:t>
      </w:r>
      <w:r>
        <w:t xml:space="preserve">ему брызнул </w:t>
      </w:r>
      <w:r>
        <w:rPr>
          <w:highlight w:val="yellow"/>
        </w:rPr>
        <w:t xml:space="preserve">красный </w:t>
      </w:r>
      <w:r>
        <w:t xml:space="preserve">и </w:t>
      </w:r>
      <w:r>
        <w:rPr>
          <w:highlight w:val="yellow"/>
        </w:rPr>
        <w:t>белый</w:t>
      </w:r>
      <w:r>
        <w:rPr>
          <w:highlight w:val="yellow"/>
        </w:rPr>
        <w:t xml:space="preserve"> свет: </w:t>
      </w:r>
      <w:r>
        <w:t xml:space="preserve">загорелась в стеклянном </w:t>
      </w:r>
      <w:r>
        <w:rPr>
          <w:highlight w:val="yellow"/>
        </w:rPr>
        <w:t xml:space="preserve">ящике надпись </w:t>
      </w:r>
      <w:r>
        <w:t xml:space="preserve">«Берегись трамвая!». </w:t>
      </w:r>
    </w:p>
    <w:p w:rsidR="006F607E" w:rsidRDefault="000906E7">
      <w:r>
        <w:lastRenderedPageBreak/>
        <w:t xml:space="preserve">Тотчас и подлетел этот трамвай, поворачивающий по новопроложенной </w:t>
      </w:r>
      <w:r>
        <w:rPr>
          <w:highlight w:val="yellow"/>
        </w:rPr>
        <w:t xml:space="preserve">линии </w:t>
      </w:r>
      <w:r>
        <w:t>с Ермолаевского на Бронную. Повернув и выйдя на прямую, он внезапно осветился изнутри электричеством, взвыл и наддал.</w:t>
      </w:r>
      <w:r>
        <w:t xml:space="preserve"> </w:t>
      </w:r>
    </w:p>
    <w:p w:rsidR="006F607E" w:rsidRDefault="000906E7">
      <w:r>
        <w:t xml:space="preserve">Осторожный Берлиоз, хоть и стоял безопасно, решил вернуться за рогатку, переложил </w:t>
      </w:r>
      <w:r>
        <w:rPr>
          <w:highlight w:val="yellow"/>
        </w:rPr>
        <w:t xml:space="preserve">руку </w:t>
      </w:r>
      <w:r>
        <w:t xml:space="preserve">на вертушке, сделал шаг назад. И тотчас </w:t>
      </w:r>
      <w:r>
        <w:rPr>
          <w:highlight w:val="yellow"/>
        </w:rPr>
        <w:t xml:space="preserve">рука </w:t>
      </w:r>
      <w:r>
        <w:t xml:space="preserve">его скользнула и сорвалась, </w:t>
      </w:r>
      <w:r>
        <w:rPr>
          <w:highlight w:val="yellow"/>
        </w:rPr>
        <w:t xml:space="preserve">нога </w:t>
      </w:r>
      <w:r>
        <w:t xml:space="preserve">неудержимо, как по льду, поехала по булыжнику, откосом сходящему к рельсам, другую </w:t>
      </w:r>
      <w:r>
        <w:rPr>
          <w:highlight w:val="yellow"/>
        </w:rPr>
        <w:t xml:space="preserve">ногу </w:t>
      </w:r>
      <w:r>
        <w:t>п</w:t>
      </w:r>
      <w:r>
        <w:t xml:space="preserve">одбросило, и Берлиоза выбросило на рельсы. </w:t>
      </w:r>
    </w:p>
    <w:p w:rsidR="006F607E" w:rsidRDefault="000906E7">
      <w:r>
        <w:t xml:space="preserve">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w:t>
      </w:r>
      <w:r>
        <w:rPr>
          <w:highlight w:val="yellow"/>
        </w:rPr>
        <w:t xml:space="preserve">луну. </w:t>
      </w:r>
      <w:r>
        <w:t xml:space="preserve">Он успел повернуться на </w:t>
      </w:r>
      <w:r>
        <w:t xml:space="preserve">бок, бешеным движением в тот же миг подтянув </w:t>
      </w:r>
      <w:r>
        <w:rPr>
          <w:highlight w:val="yellow"/>
        </w:rPr>
        <w:t xml:space="preserve">ноги </w:t>
      </w:r>
      <w:r>
        <w:t xml:space="preserve">к </w:t>
      </w:r>
      <w:r>
        <w:rPr>
          <w:highlight w:val="yellow"/>
        </w:rPr>
        <w:t xml:space="preserve">животу, </w:t>
      </w:r>
      <w:r>
        <w:t xml:space="preserve">и, повернувшись, разглядел несущееся на него с неудержимой силой совершенно </w:t>
      </w:r>
      <w:r>
        <w:rPr>
          <w:highlight w:val="yellow"/>
        </w:rPr>
        <w:t xml:space="preserve">белое </w:t>
      </w:r>
      <w:r>
        <w:t xml:space="preserve">от ужаса </w:t>
      </w:r>
      <w:r>
        <w:rPr>
          <w:highlight w:val="yellow"/>
        </w:rPr>
        <w:t xml:space="preserve">лицо </w:t>
      </w:r>
      <w:r>
        <w:t xml:space="preserve">женщины-вагоновожатой и ее алую </w:t>
      </w:r>
      <w:r>
        <w:rPr>
          <w:highlight w:val="yellow"/>
        </w:rPr>
        <w:t xml:space="preserve">повязку. </w:t>
      </w:r>
      <w:r>
        <w:t xml:space="preserve">Берлиоз не вскрикнул, но </w:t>
      </w:r>
      <w:r>
        <w:rPr>
          <w:highlight w:val="yellow"/>
        </w:rPr>
        <w:t xml:space="preserve">вокруг </w:t>
      </w:r>
      <w:r>
        <w:t>него отчаянными женскими го</w:t>
      </w:r>
      <w:r>
        <w:t xml:space="preserve">лосами завизжала вся улица. Вожатая рванула электрический тормоз, вагон сел носом в </w:t>
      </w:r>
      <w:r>
        <w:rPr>
          <w:highlight w:val="yellow"/>
        </w:rPr>
        <w:t xml:space="preserve">землю, </w:t>
      </w:r>
      <w:r>
        <w:t xml:space="preserve">после этого мгновенно подпрыгнул, и с грохотом и звоном из </w:t>
      </w:r>
      <w:r>
        <w:rPr>
          <w:highlight w:val="yellow"/>
        </w:rPr>
        <w:t xml:space="preserve">окон </w:t>
      </w:r>
      <w:r>
        <w:t xml:space="preserve">полетели </w:t>
      </w:r>
      <w:r>
        <w:rPr>
          <w:highlight w:val="yellow"/>
        </w:rPr>
        <w:t xml:space="preserve">стекла. </w:t>
      </w:r>
      <w:r>
        <w:t xml:space="preserve">Тут в </w:t>
      </w:r>
      <w:r>
        <w:rPr>
          <w:highlight w:val="yellow"/>
        </w:rPr>
        <w:t xml:space="preserve">мозгу </w:t>
      </w:r>
      <w:r>
        <w:t xml:space="preserve">Берлиоза кто-то отчаянно крикнул – «Неужели?..» Еще </w:t>
      </w:r>
      <w:r>
        <w:lastRenderedPageBreak/>
        <w:t>раз, и в последний р</w:t>
      </w:r>
      <w:r>
        <w:t xml:space="preserve">аз, мелькнула </w:t>
      </w:r>
      <w:r>
        <w:rPr>
          <w:highlight w:val="yellow"/>
        </w:rPr>
        <w:t xml:space="preserve">луна, </w:t>
      </w:r>
      <w:r>
        <w:t xml:space="preserve">но уже разваливаясь на куски, и затем стало темно. </w:t>
      </w:r>
    </w:p>
    <w:p w:rsidR="006F607E" w:rsidRDefault="000906E7">
      <w:r>
        <w:t xml:space="preserve">Трамвай накрыл Берлиоза, и под </w:t>
      </w:r>
      <w:r>
        <w:rPr>
          <w:highlight w:val="yellow"/>
        </w:rPr>
        <w:t xml:space="preserve">решетку </w:t>
      </w:r>
      <w:r>
        <w:t xml:space="preserve">Патриаршей аллеи выбросило на булыжный откос </w:t>
      </w:r>
      <w:r>
        <w:rPr>
          <w:highlight w:val="yellow"/>
        </w:rPr>
        <w:t xml:space="preserve">круглый </w:t>
      </w:r>
      <w:r>
        <w:t xml:space="preserve">темный </w:t>
      </w:r>
      <w:r>
        <w:rPr>
          <w:highlight w:val="yellow"/>
        </w:rPr>
        <w:t xml:space="preserve">предмет. </w:t>
      </w:r>
      <w:r>
        <w:t xml:space="preserve">Скатившись с этого откоса, он запрыгал по булыжникам Бронной. </w:t>
      </w:r>
    </w:p>
    <w:p w:rsidR="006F607E" w:rsidRDefault="000906E7">
      <w:r>
        <w:t>Это была отре</w:t>
      </w:r>
      <w:r>
        <w:t xml:space="preserve">занная </w:t>
      </w:r>
      <w:r>
        <w:rPr>
          <w:highlight w:val="yellow"/>
        </w:rPr>
        <w:t xml:space="preserve">голова </w:t>
      </w:r>
      <w:r>
        <w:t xml:space="preserve">Берлиоза. </w:t>
      </w:r>
    </w:p>
    <w:p w:rsidR="006F607E" w:rsidRDefault="000906E7">
      <w:r>
        <w:t xml:space="preserve">Глава 4 </w:t>
      </w:r>
    </w:p>
    <w:p w:rsidR="006F607E" w:rsidRDefault="000906E7">
      <w:r>
        <w:rPr>
          <w:highlight w:val="yellow"/>
        </w:rPr>
        <w:t xml:space="preserve">Погоня </w:t>
      </w:r>
    </w:p>
    <w:p w:rsidR="006F607E" w:rsidRDefault="000906E7">
      <w:r>
        <w:t xml:space="preserve">Утихли истерические женские крики, отсверлили свистки милиции, две санитарные машины увезли: </w:t>
      </w:r>
      <w:r>
        <w:rPr>
          <w:highlight w:val="yellow"/>
        </w:rPr>
        <w:t xml:space="preserve">одна </w:t>
      </w:r>
      <w:r>
        <w:t xml:space="preserve">– обезглавленное </w:t>
      </w:r>
      <w:r>
        <w:rPr>
          <w:highlight w:val="yellow"/>
        </w:rPr>
        <w:t xml:space="preserve">тело </w:t>
      </w:r>
      <w:r>
        <w:t xml:space="preserve">и отрезанную </w:t>
      </w:r>
      <w:r>
        <w:rPr>
          <w:highlight w:val="yellow"/>
        </w:rPr>
        <w:t xml:space="preserve">голову </w:t>
      </w:r>
      <w:r>
        <w:t xml:space="preserve">в морг, другая – раненную осколками </w:t>
      </w:r>
      <w:r>
        <w:rPr>
          <w:highlight w:val="yellow"/>
        </w:rPr>
        <w:t xml:space="preserve">стекла </w:t>
      </w:r>
      <w:r>
        <w:t xml:space="preserve">красавицу вожатую, дворники в </w:t>
      </w:r>
      <w:r>
        <w:t xml:space="preserve">белых </w:t>
      </w:r>
      <w:r>
        <w:rPr>
          <w:highlight w:val="yellow"/>
        </w:rPr>
        <w:t xml:space="preserve">фартуках </w:t>
      </w:r>
      <w:r>
        <w:t xml:space="preserve">убрали осколки </w:t>
      </w:r>
      <w:r>
        <w:rPr>
          <w:highlight w:val="yellow"/>
        </w:rPr>
        <w:t xml:space="preserve">стекол </w:t>
      </w:r>
      <w:r>
        <w:t xml:space="preserve">и засыпали </w:t>
      </w:r>
      <w:r>
        <w:rPr>
          <w:highlight w:val="yellow"/>
        </w:rPr>
        <w:t xml:space="preserve">песком </w:t>
      </w:r>
      <w:r>
        <w:t xml:space="preserve">кровавые лужи, а Иван Николаевич как упал на скамейку, не добежав до турникета, так и остался на ней. </w:t>
      </w:r>
    </w:p>
    <w:p w:rsidR="006F607E" w:rsidRDefault="000906E7">
      <w:r>
        <w:t xml:space="preserve">Несколько раз он пытался подняться, но </w:t>
      </w:r>
      <w:r>
        <w:rPr>
          <w:highlight w:val="yellow"/>
        </w:rPr>
        <w:t xml:space="preserve">ноги </w:t>
      </w:r>
      <w:r>
        <w:t>его не слушались – с Бездомным приключилось что-то вро</w:t>
      </w:r>
      <w:r>
        <w:t xml:space="preserve">де паралича. </w:t>
      </w:r>
    </w:p>
    <w:p w:rsidR="006F607E" w:rsidRDefault="000906E7">
      <w:r>
        <w:rPr>
          <w:highlight w:val="yellow"/>
        </w:rPr>
        <w:t xml:space="preserve">Поэт </w:t>
      </w:r>
      <w:r>
        <w:t xml:space="preserve">бросился </w:t>
      </w:r>
      <w:r>
        <w:rPr>
          <w:highlight w:val="yellow"/>
        </w:rPr>
        <w:t xml:space="preserve">бежать </w:t>
      </w:r>
      <w:r>
        <w:t xml:space="preserve">к турникету, как только услыхал </w:t>
      </w:r>
      <w:r>
        <w:rPr>
          <w:highlight w:val="yellow"/>
        </w:rPr>
        <w:t xml:space="preserve">первый </w:t>
      </w:r>
      <w:r>
        <w:t xml:space="preserve">вопль, и видел, как </w:t>
      </w:r>
      <w:r>
        <w:rPr>
          <w:highlight w:val="yellow"/>
        </w:rPr>
        <w:t xml:space="preserve">голова </w:t>
      </w:r>
      <w:r>
        <w:t xml:space="preserve">подскакивала на мостовой. От этого он до того </w:t>
      </w:r>
      <w:r>
        <w:lastRenderedPageBreak/>
        <w:t xml:space="preserve">обезумел, что, упавши на скамью, укусил себя за </w:t>
      </w:r>
      <w:r>
        <w:rPr>
          <w:highlight w:val="yellow"/>
        </w:rPr>
        <w:t xml:space="preserve">руку </w:t>
      </w:r>
      <w:r>
        <w:t xml:space="preserve">до </w:t>
      </w:r>
      <w:r>
        <w:rPr>
          <w:highlight w:val="yellow"/>
        </w:rPr>
        <w:t xml:space="preserve">крови. </w:t>
      </w:r>
      <w:r>
        <w:t xml:space="preserve">Про сумасшедшего немца он, конечно, забыл и </w:t>
      </w:r>
      <w:r>
        <w:t xml:space="preserve">старался понять только </w:t>
      </w:r>
      <w:r>
        <w:rPr>
          <w:highlight w:val="yellow"/>
        </w:rPr>
        <w:t xml:space="preserve">одно, </w:t>
      </w:r>
      <w:r>
        <w:t xml:space="preserve">как это может быть, что вот только что он говорил с Берлиозом, а через минуту – </w:t>
      </w:r>
      <w:r>
        <w:rPr>
          <w:highlight w:val="yellow"/>
        </w:rPr>
        <w:t xml:space="preserve">голова... </w:t>
      </w:r>
    </w:p>
    <w:p w:rsidR="006F607E" w:rsidRDefault="000906E7">
      <w:r>
        <w:t xml:space="preserve">Взволнованные </w:t>
      </w:r>
      <w:r>
        <w:rPr>
          <w:highlight w:val="yellow"/>
        </w:rPr>
        <w:t xml:space="preserve">люди </w:t>
      </w:r>
      <w:r>
        <w:t xml:space="preserve">пробегали мимо </w:t>
      </w:r>
      <w:r>
        <w:rPr>
          <w:highlight w:val="yellow"/>
        </w:rPr>
        <w:t xml:space="preserve">поэта </w:t>
      </w:r>
      <w:r>
        <w:t xml:space="preserve">по аллее, что-то восклицая, но Иван Николаевич их </w:t>
      </w:r>
      <w:r>
        <w:rPr>
          <w:highlight w:val="yellow"/>
        </w:rPr>
        <w:t xml:space="preserve">слов </w:t>
      </w:r>
      <w:r>
        <w:t xml:space="preserve">не воспринимал. </w:t>
      </w:r>
    </w:p>
    <w:p w:rsidR="006F607E" w:rsidRDefault="000906E7">
      <w:r>
        <w:t xml:space="preserve">Однако неожиданно возле </w:t>
      </w:r>
      <w:r>
        <w:t xml:space="preserve">него столкнулись две </w:t>
      </w:r>
      <w:r>
        <w:rPr>
          <w:highlight w:val="yellow"/>
        </w:rPr>
        <w:t xml:space="preserve">женщины, </w:t>
      </w:r>
      <w:r>
        <w:t xml:space="preserve">и </w:t>
      </w:r>
      <w:r>
        <w:rPr>
          <w:highlight w:val="yellow"/>
        </w:rPr>
        <w:t xml:space="preserve">одна </w:t>
      </w:r>
      <w:r>
        <w:t xml:space="preserve">из них, востроносая и простоволосая, закричала над самым ухом </w:t>
      </w:r>
      <w:r>
        <w:rPr>
          <w:highlight w:val="yellow"/>
        </w:rPr>
        <w:t xml:space="preserve">поэта </w:t>
      </w:r>
      <w:r>
        <w:t xml:space="preserve">другой </w:t>
      </w:r>
      <w:r>
        <w:rPr>
          <w:highlight w:val="yellow"/>
        </w:rPr>
        <w:t xml:space="preserve">женщине </w:t>
      </w:r>
      <w:r>
        <w:t xml:space="preserve">так: </w:t>
      </w:r>
    </w:p>
    <w:p w:rsidR="006F607E" w:rsidRDefault="000906E7">
      <w:r>
        <w:t xml:space="preserve">– Аннушка, наша Аннушка! С садовой! Это ее </w:t>
      </w:r>
      <w:r>
        <w:rPr>
          <w:highlight w:val="yellow"/>
        </w:rPr>
        <w:t xml:space="preserve">работа! </w:t>
      </w:r>
      <w:r>
        <w:t xml:space="preserve">Взяла она в бакалее подсолнечного </w:t>
      </w:r>
      <w:r>
        <w:rPr>
          <w:highlight w:val="yellow"/>
        </w:rPr>
        <w:t xml:space="preserve">масла, </w:t>
      </w:r>
      <w:r>
        <w:t>да литровку-то о вертушку и разбей! Вс</w:t>
      </w:r>
      <w:r>
        <w:t xml:space="preserve">ю юбку изгадила... Уж она ругалась, ругалась! А он-то, бедный, стало быть, поскользнулся да и поехал на рельсы... </w:t>
      </w:r>
    </w:p>
    <w:p w:rsidR="006F607E" w:rsidRDefault="000906E7">
      <w:r>
        <w:t xml:space="preserve">Из всего выкрикнутого </w:t>
      </w:r>
      <w:r>
        <w:rPr>
          <w:highlight w:val="yellow"/>
        </w:rPr>
        <w:t xml:space="preserve">женщиной </w:t>
      </w:r>
      <w:r>
        <w:t xml:space="preserve">в расстроенный </w:t>
      </w:r>
      <w:r>
        <w:rPr>
          <w:highlight w:val="yellow"/>
        </w:rPr>
        <w:t xml:space="preserve">мозг </w:t>
      </w:r>
      <w:r>
        <w:t xml:space="preserve">Ивана Николевича вцепилось </w:t>
      </w:r>
      <w:r>
        <w:rPr>
          <w:highlight w:val="yellow"/>
        </w:rPr>
        <w:t xml:space="preserve">одно слово: </w:t>
      </w:r>
      <w:r>
        <w:t xml:space="preserve">«Аннушка»... </w:t>
      </w:r>
    </w:p>
    <w:p w:rsidR="006F607E" w:rsidRDefault="000906E7">
      <w:r>
        <w:t xml:space="preserve">– Аннушка... Аннушка?.. – забормотал </w:t>
      </w:r>
      <w:r>
        <w:rPr>
          <w:highlight w:val="yellow"/>
        </w:rPr>
        <w:t xml:space="preserve">поэт, </w:t>
      </w:r>
      <w:r>
        <w:t xml:space="preserve">тревожно озираясь, – позвольте, позвольте... </w:t>
      </w:r>
    </w:p>
    <w:p w:rsidR="006F607E" w:rsidRDefault="000906E7">
      <w:r>
        <w:t xml:space="preserve">К </w:t>
      </w:r>
      <w:r>
        <w:rPr>
          <w:highlight w:val="yellow"/>
        </w:rPr>
        <w:t xml:space="preserve">слову </w:t>
      </w:r>
      <w:r>
        <w:t xml:space="preserve">«Аннушка» привязались </w:t>
      </w:r>
      <w:r>
        <w:rPr>
          <w:highlight w:val="yellow"/>
        </w:rPr>
        <w:t xml:space="preserve">слова </w:t>
      </w:r>
      <w:r>
        <w:t xml:space="preserve">«подсолнечное </w:t>
      </w:r>
      <w:r>
        <w:rPr>
          <w:highlight w:val="yellow"/>
        </w:rPr>
        <w:t xml:space="preserve">масло», </w:t>
      </w:r>
      <w:r>
        <w:t xml:space="preserve">а затем почему-то «Понтий Пилат». Пилата </w:t>
      </w:r>
      <w:r>
        <w:rPr>
          <w:highlight w:val="yellow"/>
        </w:rPr>
        <w:t xml:space="preserve">поэт </w:t>
      </w:r>
      <w:r>
        <w:t xml:space="preserve">отринул и стал </w:t>
      </w:r>
      <w:r>
        <w:lastRenderedPageBreak/>
        <w:t xml:space="preserve">вязать цепочку, начиная со </w:t>
      </w:r>
      <w:r>
        <w:rPr>
          <w:highlight w:val="yellow"/>
        </w:rPr>
        <w:t xml:space="preserve">слова </w:t>
      </w:r>
      <w:r>
        <w:t>«Аннушка». И цепочка эта связалась очень быстро и то</w:t>
      </w:r>
      <w:r>
        <w:t xml:space="preserve">тчас привела к сумасшедшему профессору. </w:t>
      </w:r>
    </w:p>
    <w:p w:rsidR="006F607E" w:rsidRDefault="000906E7">
      <w:r>
        <w:t xml:space="preserve">Виноват! Да ведь он же сказал, что заседание не состоится, потому что Аннушка разлила </w:t>
      </w:r>
      <w:r>
        <w:rPr>
          <w:highlight w:val="yellow"/>
        </w:rPr>
        <w:t xml:space="preserve">масло. </w:t>
      </w:r>
      <w:r>
        <w:t xml:space="preserve">И, будьте любезны, оно не состоится! Этого мало: он прямо сказал, что Берлиозу отрежет </w:t>
      </w:r>
      <w:r>
        <w:rPr>
          <w:highlight w:val="yellow"/>
        </w:rPr>
        <w:t xml:space="preserve">голову женщина?! </w:t>
      </w:r>
      <w:r>
        <w:t>Да, да, да! Ведь в</w:t>
      </w:r>
      <w:r>
        <w:t xml:space="preserve">ожатая была </w:t>
      </w:r>
      <w:r>
        <w:rPr>
          <w:highlight w:val="yellow"/>
        </w:rPr>
        <w:t xml:space="preserve">женщина?! </w:t>
      </w:r>
      <w:r>
        <w:t xml:space="preserve">Что же это такое? А? </w:t>
      </w:r>
    </w:p>
    <w:p w:rsidR="006F607E" w:rsidRDefault="000906E7">
      <w:r>
        <w:t xml:space="preserve">Не оставалось даже </w:t>
      </w:r>
      <w:r>
        <w:rPr>
          <w:highlight w:val="yellow"/>
        </w:rPr>
        <w:t xml:space="preserve">зерна </w:t>
      </w:r>
      <w:r>
        <w:t xml:space="preserve">сомнения в том, что таинственный консультант точно знал заранее всю </w:t>
      </w:r>
      <w:r>
        <w:rPr>
          <w:highlight w:val="yellow"/>
        </w:rPr>
        <w:t xml:space="preserve">картину </w:t>
      </w:r>
      <w:r>
        <w:t xml:space="preserve">ужасной </w:t>
      </w:r>
      <w:r>
        <w:rPr>
          <w:highlight w:val="yellow"/>
        </w:rPr>
        <w:t xml:space="preserve">смерти </w:t>
      </w:r>
      <w:r>
        <w:t xml:space="preserve">Берлиоза. Тут две мысли пронизали </w:t>
      </w:r>
      <w:r>
        <w:rPr>
          <w:highlight w:val="yellow"/>
        </w:rPr>
        <w:t xml:space="preserve">мозг поэта. Первая: </w:t>
      </w:r>
      <w:r>
        <w:t>«Он отнюдь не сумасшедший! Все это глупост</w:t>
      </w:r>
      <w:r>
        <w:t xml:space="preserve">и!», и вторая: «Уж не подстроил ли он это сам?!» </w:t>
      </w:r>
    </w:p>
    <w:p w:rsidR="006F607E" w:rsidRDefault="000906E7">
      <w:r>
        <w:t xml:space="preserve">Но, позвольте спросить, каким </w:t>
      </w:r>
      <w:r>
        <w:rPr>
          <w:highlight w:val="yellow"/>
        </w:rPr>
        <w:t xml:space="preserve">образом?! </w:t>
      </w:r>
    </w:p>
    <w:p w:rsidR="006F607E" w:rsidRDefault="000906E7">
      <w:r>
        <w:t xml:space="preserve">– Э, нет! Это мы узнаем! </w:t>
      </w:r>
    </w:p>
    <w:p w:rsidR="006F607E" w:rsidRDefault="000906E7">
      <w:r>
        <w:t xml:space="preserve">Сделав над собой </w:t>
      </w:r>
      <w:r>
        <w:rPr>
          <w:highlight w:val="yellow"/>
        </w:rPr>
        <w:t xml:space="preserve">великое </w:t>
      </w:r>
      <w:r>
        <w:t>усилие, Иван Николаевич поднялся со скамьи и бросился назад, туда, где разговаривал с профессором. И оказалось, чт</w:t>
      </w:r>
      <w:r>
        <w:t xml:space="preserve">о тот, к </w:t>
      </w:r>
      <w:r>
        <w:rPr>
          <w:highlight w:val="yellow"/>
        </w:rPr>
        <w:t xml:space="preserve">счастью, </w:t>
      </w:r>
      <w:r>
        <w:t xml:space="preserve">еще не ушел. </w:t>
      </w:r>
    </w:p>
    <w:p w:rsidR="006F607E" w:rsidRDefault="000906E7">
      <w:r>
        <w:t xml:space="preserve">На Бронной уже зажглись фонари, а над Патриаршими светила </w:t>
      </w:r>
      <w:r>
        <w:rPr>
          <w:highlight w:val="yellow"/>
        </w:rPr>
        <w:t xml:space="preserve">золотая луна, </w:t>
      </w:r>
      <w:r>
        <w:t xml:space="preserve">и в </w:t>
      </w:r>
      <w:r>
        <w:rPr>
          <w:highlight w:val="yellow"/>
        </w:rPr>
        <w:t xml:space="preserve">лунном, </w:t>
      </w:r>
      <w:r>
        <w:t xml:space="preserve">всегда обманчивом, </w:t>
      </w:r>
      <w:r>
        <w:rPr>
          <w:highlight w:val="yellow"/>
        </w:rPr>
        <w:t xml:space="preserve">свете </w:t>
      </w:r>
      <w:r>
        <w:t xml:space="preserve">Ивану Николаевичу показалось, что тот стоит, держа под мышкою не трость, а </w:t>
      </w:r>
      <w:r>
        <w:rPr>
          <w:highlight w:val="yellow"/>
        </w:rPr>
        <w:t xml:space="preserve">шпагу. </w:t>
      </w:r>
    </w:p>
    <w:p w:rsidR="006F607E" w:rsidRDefault="000906E7">
      <w:r>
        <w:lastRenderedPageBreak/>
        <w:t>Отставной втируша-регент сидел н</w:t>
      </w:r>
      <w:r>
        <w:t xml:space="preserve">а том самом </w:t>
      </w:r>
      <w:r>
        <w:rPr>
          <w:highlight w:val="yellow"/>
        </w:rPr>
        <w:t xml:space="preserve">месте, </w:t>
      </w:r>
      <w:r>
        <w:t xml:space="preserve">где сидел еще недавно сам Иван Николаевич. Теперь регент нацепил себе на нос явно не нужное пенсне, в котором </w:t>
      </w:r>
      <w:r>
        <w:rPr>
          <w:highlight w:val="yellow"/>
        </w:rPr>
        <w:t xml:space="preserve">одного стекла </w:t>
      </w:r>
      <w:r>
        <w:t xml:space="preserve">вовсе не было, а другое треснуло. От этого клетчатый гражданин стал еще гаже, чем был тогда, когда указывал </w:t>
      </w:r>
      <w:r>
        <w:t xml:space="preserve">Берлиозу </w:t>
      </w:r>
      <w:r>
        <w:rPr>
          <w:highlight w:val="yellow"/>
        </w:rPr>
        <w:t xml:space="preserve">путь </w:t>
      </w:r>
      <w:r>
        <w:t xml:space="preserve">на рельсы. </w:t>
      </w:r>
    </w:p>
    <w:p w:rsidR="006F607E" w:rsidRDefault="000906E7">
      <w:r>
        <w:t xml:space="preserve">С холодеющим </w:t>
      </w:r>
      <w:r>
        <w:rPr>
          <w:highlight w:val="yellow"/>
        </w:rPr>
        <w:t xml:space="preserve">сердцем </w:t>
      </w:r>
      <w:r>
        <w:t xml:space="preserve">Иван приблизился к профессору и, взглянув ему в </w:t>
      </w:r>
      <w:r>
        <w:rPr>
          <w:highlight w:val="yellow"/>
        </w:rPr>
        <w:t xml:space="preserve">лицо, </w:t>
      </w:r>
      <w:r>
        <w:t xml:space="preserve">убедился в том, что никаких признаков сумасшествия нет и не было. </w:t>
      </w:r>
    </w:p>
    <w:p w:rsidR="006F607E" w:rsidRDefault="000906E7">
      <w:r>
        <w:t xml:space="preserve">– Сознавайтесь, кто вы такой? – глухо спросил Иван. </w:t>
      </w:r>
    </w:p>
    <w:p w:rsidR="006F607E" w:rsidRDefault="000906E7">
      <w:r>
        <w:t>Иностранец насупился, глянул так, к</w:t>
      </w:r>
      <w:r>
        <w:t xml:space="preserve">ак будто впервые видит </w:t>
      </w:r>
      <w:r>
        <w:rPr>
          <w:highlight w:val="yellow"/>
        </w:rPr>
        <w:t xml:space="preserve">поэта, </w:t>
      </w:r>
      <w:r>
        <w:t xml:space="preserve">и ответил неприязненно: </w:t>
      </w:r>
    </w:p>
    <w:p w:rsidR="006F607E" w:rsidRDefault="000906E7">
      <w:r>
        <w:t xml:space="preserve">– Не понимай... </w:t>
      </w:r>
      <w:r>
        <w:rPr>
          <w:highlight w:val="yellow"/>
        </w:rPr>
        <w:t xml:space="preserve">русский </w:t>
      </w:r>
      <w:r>
        <w:t xml:space="preserve">говорить... </w:t>
      </w:r>
    </w:p>
    <w:p w:rsidR="006F607E" w:rsidRDefault="000906E7">
      <w:r>
        <w:t xml:space="preserve">– Они не понимают! – ввязался со скамейки регент, хотя его никто и не просил объяснять </w:t>
      </w:r>
      <w:r>
        <w:rPr>
          <w:highlight w:val="yellow"/>
        </w:rPr>
        <w:t xml:space="preserve">слова </w:t>
      </w:r>
      <w:r>
        <w:t xml:space="preserve">иностранца. </w:t>
      </w:r>
    </w:p>
    <w:p w:rsidR="006F607E" w:rsidRDefault="000906E7">
      <w:r>
        <w:t>– Не притворяйтесь! – грозно сказал Иван и почувствовал хо</w:t>
      </w:r>
      <w:r>
        <w:t xml:space="preserve">лод под ложечкой, – вы только что прекрасно говорили по-русски. Вы не немец и не профессор! Вы – убийца и шпион! Документы! – яростно крикнул Иван. </w:t>
      </w:r>
    </w:p>
    <w:p w:rsidR="006F607E" w:rsidRDefault="000906E7">
      <w:r>
        <w:lastRenderedPageBreak/>
        <w:t xml:space="preserve">Загадочный профессор брезгливо скривил и без того </w:t>
      </w:r>
      <w:r>
        <w:rPr>
          <w:highlight w:val="yellow"/>
        </w:rPr>
        <w:t xml:space="preserve">кривой </w:t>
      </w:r>
      <w:r>
        <w:t xml:space="preserve">рот и пожал плечами. </w:t>
      </w:r>
    </w:p>
    <w:p w:rsidR="006F607E" w:rsidRDefault="000906E7">
      <w:r>
        <w:t xml:space="preserve">– Гражданин! – опять встрял </w:t>
      </w:r>
      <w:r>
        <w:t xml:space="preserve">мерзкий регент, – вы что же это волнуете интуриста? За это с вас строжайше спросится! – а подозрительный профессор сделал надменное </w:t>
      </w:r>
      <w:r>
        <w:rPr>
          <w:highlight w:val="yellow"/>
        </w:rPr>
        <w:t xml:space="preserve">лицо, </w:t>
      </w:r>
      <w:r>
        <w:t xml:space="preserve">повернулся и пошел от Ивана прочь. </w:t>
      </w:r>
    </w:p>
    <w:p w:rsidR="006F607E" w:rsidRDefault="000906E7">
      <w:r>
        <w:t xml:space="preserve">Иван почувствовал, что теряется. Задыхаясь, он обратился к регенту: </w:t>
      </w:r>
    </w:p>
    <w:p w:rsidR="006F607E" w:rsidRDefault="000906E7">
      <w:r>
        <w:t>– Эй, граждан</w:t>
      </w:r>
      <w:r>
        <w:t xml:space="preserve">ин, помогите задержать преступника! Вы обязаны это сделать! </w:t>
      </w:r>
    </w:p>
    <w:p w:rsidR="006F607E" w:rsidRDefault="000906E7">
      <w:r>
        <w:t xml:space="preserve">Регент чрезвычайно оживился, вскочил и заорал: </w:t>
      </w:r>
    </w:p>
    <w:p w:rsidR="006F607E" w:rsidRDefault="000906E7">
      <w:r>
        <w:t xml:space="preserve">– Где твой преступник? Где он? Иностранный преступник? – </w:t>
      </w:r>
      <w:r>
        <w:rPr>
          <w:highlight w:val="yellow"/>
        </w:rPr>
        <w:t xml:space="preserve">глаза </w:t>
      </w:r>
      <w:r>
        <w:t xml:space="preserve">регента радостно заиграли, – этот? Ежели он преступник, то </w:t>
      </w:r>
      <w:r>
        <w:rPr>
          <w:highlight w:val="yellow"/>
        </w:rPr>
        <w:t xml:space="preserve">первым </w:t>
      </w:r>
      <w:r>
        <w:t>долгом следует кри</w:t>
      </w:r>
      <w:r>
        <w:t xml:space="preserve">чать: «Караул!» А то он уйдет. А ну, давайте вместе! Разом! – и тут регент разинул </w:t>
      </w:r>
      <w:r>
        <w:rPr>
          <w:highlight w:val="yellow"/>
        </w:rPr>
        <w:t xml:space="preserve">пасть. </w:t>
      </w:r>
    </w:p>
    <w:p w:rsidR="006F607E" w:rsidRDefault="000906E7">
      <w:r>
        <w:t xml:space="preserve">Растерявшийся Иван послушался шуткаря-регента и крикнул «караул!», а регент его надул, ничего не крикнул. </w:t>
      </w:r>
    </w:p>
    <w:p w:rsidR="006F607E" w:rsidRDefault="000906E7">
      <w:r>
        <w:t xml:space="preserve">Одинокий, хриплый крик Ивана хороших результатов не </w:t>
      </w:r>
      <w:r>
        <w:t xml:space="preserve">принес. Две каких-то девицы </w:t>
      </w:r>
      <w:r>
        <w:lastRenderedPageBreak/>
        <w:t xml:space="preserve">шарахнулись от него в </w:t>
      </w:r>
      <w:r>
        <w:rPr>
          <w:highlight w:val="yellow"/>
        </w:rPr>
        <w:t xml:space="preserve">сторону, </w:t>
      </w:r>
      <w:r>
        <w:t xml:space="preserve">и он услышал </w:t>
      </w:r>
      <w:r>
        <w:rPr>
          <w:highlight w:val="yellow"/>
        </w:rPr>
        <w:t xml:space="preserve">слово </w:t>
      </w:r>
      <w:r>
        <w:t xml:space="preserve">«пьяный». </w:t>
      </w:r>
    </w:p>
    <w:p w:rsidR="006F607E" w:rsidRDefault="000906E7">
      <w:r>
        <w:t xml:space="preserve">– А, так ты с ним заодно? – впадая в </w:t>
      </w:r>
      <w:r>
        <w:rPr>
          <w:highlight w:val="yellow"/>
        </w:rPr>
        <w:t xml:space="preserve">гнев, </w:t>
      </w:r>
      <w:r>
        <w:t xml:space="preserve">прокричал Иван, – ты что же это, глумишься надо мной? Пусти! </w:t>
      </w:r>
    </w:p>
    <w:p w:rsidR="006F607E" w:rsidRDefault="000906E7">
      <w:r>
        <w:t>Иван кинулся вправо, и регент – тоже вправо! Иван – влево, и т</w:t>
      </w:r>
      <w:r>
        <w:t xml:space="preserve">от мерзавец туда же. </w:t>
      </w:r>
    </w:p>
    <w:p w:rsidR="006F607E" w:rsidRDefault="000906E7">
      <w:r>
        <w:t xml:space="preserve">– Ты нарочно под </w:t>
      </w:r>
      <w:r>
        <w:rPr>
          <w:highlight w:val="yellow"/>
        </w:rPr>
        <w:t xml:space="preserve">ногами </w:t>
      </w:r>
      <w:r>
        <w:t xml:space="preserve">путаешься? – </w:t>
      </w:r>
      <w:r>
        <w:rPr>
          <w:highlight w:val="yellow"/>
        </w:rPr>
        <w:t xml:space="preserve">зверея, </w:t>
      </w:r>
      <w:r>
        <w:t xml:space="preserve">закричал Иван, – я тебя самого предам в </w:t>
      </w:r>
      <w:r>
        <w:rPr>
          <w:highlight w:val="yellow"/>
        </w:rPr>
        <w:t xml:space="preserve">руки </w:t>
      </w:r>
      <w:r>
        <w:t xml:space="preserve">милиции! </w:t>
      </w:r>
    </w:p>
    <w:p w:rsidR="006F607E" w:rsidRDefault="000906E7">
      <w:r>
        <w:t xml:space="preserve">Иван сделал попытку ухватить негодяя за рукав, но промахнулся и ровно ничего не поймал. Регент как сквозь </w:t>
      </w:r>
      <w:r>
        <w:rPr>
          <w:highlight w:val="yellow"/>
        </w:rPr>
        <w:t xml:space="preserve">землю </w:t>
      </w:r>
      <w:r>
        <w:t xml:space="preserve">провалился. </w:t>
      </w:r>
    </w:p>
    <w:p w:rsidR="006F607E" w:rsidRDefault="000906E7">
      <w:r>
        <w:t>Иван ахну</w:t>
      </w:r>
      <w:r>
        <w:t xml:space="preserve">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w:t>
      </w:r>
      <w:r>
        <w:rPr>
          <w:highlight w:val="yellow"/>
        </w:rPr>
        <w:t xml:space="preserve">третьим </w:t>
      </w:r>
      <w:r>
        <w:t>в этой компании оказался неизвестно откуда взявшийся кот</w:t>
      </w:r>
      <w:r>
        <w:t xml:space="preserve">, громадный, как боров, </w:t>
      </w:r>
      <w:r>
        <w:rPr>
          <w:highlight w:val="yellow"/>
        </w:rPr>
        <w:t xml:space="preserve">черный, </w:t>
      </w:r>
      <w:r>
        <w:t xml:space="preserve">как сажа или грач, и с отчаянными кавалерийскими усами. Тройка двинулась в Патриарший, причем кот тронулся на задних лапах. </w:t>
      </w:r>
    </w:p>
    <w:p w:rsidR="006F607E" w:rsidRDefault="000906E7">
      <w:r>
        <w:t xml:space="preserve">Иван устремился за злодеями вслед и тотчас убедился, что догнать их будет очень трудно. </w:t>
      </w:r>
    </w:p>
    <w:p w:rsidR="006F607E" w:rsidRDefault="000906E7">
      <w:r>
        <w:lastRenderedPageBreak/>
        <w:t>Тройка миг</w:t>
      </w:r>
      <w:r>
        <w:t xml:space="preserve">ом проскочила по переулку и оказалась на Cпиридоновке. Сколько Иван не прибавлял </w:t>
      </w:r>
      <w:r>
        <w:rPr>
          <w:highlight w:val="yellow"/>
        </w:rPr>
        <w:t xml:space="preserve">шагу, </w:t>
      </w:r>
      <w:r>
        <w:t xml:space="preserve">расстояние между преследуемыми и им ничуть не сокращалось. И не успел </w:t>
      </w:r>
      <w:r>
        <w:rPr>
          <w:highlight w:val="yellow"/>
        </w:rPr>
        <w:t xml:space="preserve">поэт </w:t>
      </w:r>
      <w:r>
        <w:t>опомниться, как после тихой Cпиридоновки очутился у Никитских ворот, где положение его ухудшил</w:t>
      </w:r>
      <w:r>
        <w:t xml:space="preserve">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 </w:t>
      </w:r>
    </w:p>
    <w:p w:rsidR="006F607E" w:rsidRDefault="000906E7">
      <w:r>
        <w:t xml:space="preserve">Регент с </w:t>
      </w:r>
      <w:r>
        <w:rPr>
          <w:highlight w:val="yellow"/>
        </w:rPr>
        <w:t xml:space="preserve">великой </w:t>
      </w:r>
      <w:r>
        <w:t>ловкостью на ходу ввинтился в автобус, летящий к Арбатской</w:t>
      </w:r>
      <w:r>
        <w:t xml:space="preserve"> площади, и ускользнул. Потеряв </w:t>
      </w:r>
      <w:r>
        <w:rPr>
          <w:highlight w:val="yellow"/>
        </w:rPr>
        <w:t xml:space="preserve">одного </w:t>
      </w:r>
      <w:r>
        <w:t xml:space="preserve">из преследуемых, Иван сосредоточил свое внимание на коте и видел, как этот странный кот подошел к подножке моторного вагона «А», стоящего на </w:t>
      </w:r>
      <w:r>
        <w:rPr>
          <w:highlight w:val="yellow"/>
        </w:rPr>
        <w:t xml:space="preserve">остановке, </w:t>
      </w:r>
      <w:r>
        <w:t xml:space="preserve">нагло отсадил взвизгнувшую </w:t>
      </w:r>
      <w:r>
        <w:rPr>
          <w:highlight w:val="yellow"/>
        </w:rPr>
        <w:t xml:space="preserve">женщину, </w:t>
      </w:r>
      <w:r>
        <w:t>уцепился за поручень и даже с</w:t>
      </w:r>
      <w:r>
        <w:t xml:space="preserve">делал попытку всучить кондукторше гривенник через открытое по случаю духоты </w:t>
      </w:r>
      <w:r>
        <w:rPr>
          <w:highlight w:val="yellow"/>
        </w:rPr>
        <w:t xml:space="preserve">окно. </w:t>
      </w:r>
    </w:p>
    <w:p w:rsidR="006F607E" w:rsidRDefault="000906E7">
      <w:r>
        <w:t xml:space="preserve">Поведение кота настолько поразило Ивана, что он в </w:t>
      </w:r>
      <w:r>
        <w:rPr>
          <w:highlight w:val="yellow"/>
        </w:rPr>
        <w:t xml:space="preserve">неподвижности </w:t>
      </w:r>
      <w:r>
        <w:t xml:space="preserve">застыл у бакалейного магазина на </w:t>
      </w:r>
      <w:r>
        <w:rPr>
          <w:highlight w:val="yellow"/>
        </w:rPr>
        <w:t xml:space="preserve">углу </w:t>
      </w:r>
      <w:r>
        <w:t xml:space="preserve">и тут вторично, но гораздо сильнее, был поражен поведением </w:t>
      </w:r>
      <w:r>
        <w:t xml:space="preserve">кондукторши. Та, лишь только увидела кота, лезущего в трамвай, со </w:t>
      </w:r>
      <w:r>
        <w:rPr>
          <w:highlight w:val="yellow"/>
        </w:rPr>
        <w:t xml:space="preserve">злобой, </w:t>
      </w:r>
      <w:r>
        <w:t xml:space="preserve">от которой даже тряслась, закричала: </w:t>
      </w:r>
    </w:p>
    <w:p w:rsidR="006F607E" w:rsidRDefault="000906E7">
      <w:r>
        <w:lastRenderedPageBreak/>
        <w:t xml:space="preserve">– Котам нельзя! С котами нельзя! Брысь! Слезай, а то милицию позову! </w:t>
      </w:r>
    </w:p>
    <w:p w:rsidR="006F607E" w:rsidRDefault="000906E7">
      <w:r>
        <w:t xml:space="preserve">Ни кондукторшу, ни пассажиров не поразила самая суть дела: не то, что кот </w:t>
      </w:r>
      <w:r>
        <w:t xml:space="preserve">лезет в трамвай, в чем было бы еще полбеды, а то, что он собирается платить! </w:t>
      </w:r>
    </w:p>
    <w:p w:rsidR="006F607E" w:rsidRDefault="000906E7">
      <w:r>
        <w:t xml:space="preserve">Кот оказался не только платежеспособным, но и дисциплинированным </w:t>
      </w:r>
      <w:r>
        <w:rPr>
          <w:highlight w:val="yellow"/>
        </w:rPr>
        <w:t xml:space="preserve">зверем. </w:t>
      </w:r>
      <w:r>
        <w:t xml:space="preserve">При первом же окрике кондукторши он прекратил наступление, снялся с подножки и сел на </w:t>
      </w:r>
      <w:r>
        <w:rPr>
          <w:highlight w:val="yellow"/>
        </w:rPr>
        <w:t xml:space="preserve">остановке, </w:t>
      </w:r>
      <w:r>
        <w:t xml:space="preserve">потирая </w:t>
      </w:r>
      <w:r>
        <w:t xml:space="preserve">гривенником усы. Но лишь кондукторша рванула </w:t>
      </w:r>
      <w:r>
        <w:rPr>
          <w:highlight w:val="yellow"/>
        </w:rPr>
        <w:t xml:space="preserve">веревку </w:t>
      </w:r>
      <w:r>
        <w:t xml:space="preserve">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w:t>
      </w:r>
      <w:r>
        <w:rPr>
          <w:highlight w:val="yellow"/>
        </w:rPr>
        <w:t xml:space="preserve">дугу </w:t>
      </w:r>
      <w:r>
        <w:t>последнего, лапой вцепился в каку</w:t>
      </w:r>
      <w:r>
        <w:t xml:space="preserve">ю-то кишку, выходящую из стенки, и укатил, сэкономив, таким </w:t>
      </w:r>
      <w:r>
        <w:rPr>
          <w:highlight w:val="yellow"/>
        </w:rPr>
        <w:t xml:space="preserve">образом, </w:t>
      </w:r>
      <w:r>
        <w:t xml:space="preserve">гривенник. </w:t>
      </w:r>
    </w:p>
    <w:p w:rsidR="006F607E" w:rsidRDefault="000906E7">
      <w:r>
        <w:t xml:space="preserve">Занявшись паскудным котом, Иван едва не потерял самого </w:t>
      </w:r>
      <w:r>
        <w:rPr>
          <w:highlight w:val="yellow"/>
        </w:rPr>
        <w:t xml:space="preserve">главного </w:t>
      </w:r>
      <w:r>
        <w:t xml:space="preserve">из </w:t>
      </w:r>
      <w:r>
        <w:rPr>
          <w:highlight w:val="yellow"/>
        </w:rPr>
        <w:t xml:space="preserve">трех </w:t>
      </w:r>
      <w:r>
        <w:t xml:space="preserve">– профессора. Но, по </w:t>
      </w:r>
      <w:r>
        <w:rPr>
          <w:highlight w:val="yellow"/>
        </w:rPr>
        <w:t xml:space="preserve">счастью, </w:t>
      </w:r>
      <w:r>
        <w:t xml:space="preserve">тот не успел улизнуть. Иван увидел </w:t>
      </w:r>
      <w:r>
        <w:rPr>
          <w:highlight w:val="yellow"/>
        </w:rPr>
        <w:t xml:space="preserve">серый берет </w:t>
      </w:r>
      <w:r>
        <w:t xml:space="preserve">в гуще в </w:t>
      </w:r>
      <w:r>
        <w:rPr>
          <w:highlight w:val="yellow"/>
        </w:rPr>
        <w:t xml:space="preserve">начале Большой </w:t>
      </w:r>
      <w:r>
        <w:t>Ни</w:t>
      </w:r>
      <w:r>
        <w:t xml:space="preserve">китской, или Герцена. В мгновение ока Иван и сам оказался там. Однако удачи не было. </w:t>
      </w:r>
      <w:r>
        <w:rPr>
          <w:highlight w:val="yellow"/>
        </w:rPr>
        <w:t xml:space="preserve">Поэт </w:t>
      </w:r>
      <w:r>
        <w:t xml:space="preserve">и </w:t>
      </w:r>
      <w:r>
        <w:rPr>
          <w:highlight w:val="yellow"/>
        </w:rPr>
        <w:t xml:space="preserve">шагу </w:t>
      </w:r>
      <w:r>
        <w:t xml:space="preserve">прибавлял, и рысцой начинал </w:t>
      </w:r>
      <w:r>
        <w:rPr>
          <w:highlight w:val="yellow"/>
        </w:rPr>
        <w:t xml:space="preserve">бежать, </w:t>
      </w:r>
      <w:r>
        <w:t xml:space="preserve">толкая прохожих, и ни на сантиметр не приблизился к профессору. </w:t>
      </w:r>
    </w:p>
    <w:p w:rsidR="006F607E" w:rsidRDefault="000906E7">
      <w:r w:rsidRPr="000906E7">
        <w:rPr>
          <w:lang w:val="ru-RU"/>
        </w:rPr>
        <w:lastRenderedPageBreak/>
        <w:t>Как ни был расстроен Иван, все же его поражала та сверхъес</w:t>
      </w:r>
      <w:r w:rsidRPr="000906E7">
        <w:rPr>
          <w:lang w:val="ru-RU"/>
        </w:rPr>
        <w:t xml:space="preserve">тественная скорость, с которой происходила </w:t>
      </w:r>
      <w:r w:rsidRPr="000906E7">
        <w:rPr>
          <w:highlight w:val="yellow"/>
          <w:lang w:val="ru-RU"/>
        </w:rPr>
        <w:t xml:space="preserve">погоня. </w:t>
      </w:r>
      <w:r w:rsidRPr="000906E7">
        <w:rPr>
          <w:lang w:val="ru-RU"/>
        </w:rPr>
        <w:t xml:space="preserve">И двадцати секунд не прошло, как после Никитских ворот Иван Николаевич был уже ослеплен </w:t>
      </w:r>
      <w:r w:rsidRPr="000906E7">
        <w:rPr>
          <w:highlight w:val="yellow"/>
          <w:lang w:val="ru-RU"/>
        </w:rPr>
        <w:t xml:space="preserve">огнями </w:t>
      </w:r>
      <w:r w:rsidRPr="000906E7">
        <w:rPr>
          <w:lang w:val="ru-RU"/>
        </w:rPr>
        <w:t>на Арбатской площади. Еще несколько секунд, и вот какой-то темный переулок с покосившимися тротуарами, где Ива</w:t>
      </w:r>
      <w:r w:rsidRPr="000906E7">
        <w:rPr>
          <w:lang w:val="ru-RU"/>
        </w:rPr>
        <w:t xml:space="preserve">н Николаевич грохнулся и разбил </w:t>
      </w:r>
      <w:r w:rsidRPr="000906E7">
        <w:rPr>
          <w:highlight w:val="yellow"/>
          <w:lang w:val="ru-RU"/>
        </w:rPr>
        <w:t xml:space="preserve">колено. </w:t>
      </w:r>
      <w:r w:rsidRPr="000906E7">
        <w:rPr>
          <w:lang w:val="ru-RU"/>
        </w:rPr>
        <w:t xml:space="preserve">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w:t>
      </w:r>
      <w:r>
        <w:t>Проф</w:t>
      </w:r>
      <w:r>
        <w:t xml:space="preserve">ессор исчез. </w:t>
      </w:r>
    </w:p>
    <w:p w:rsidR="006F607E" w:rsidRPr="000906E7" w:rsidRDefault="000906E7">
      <w:pPr>
        <w:rPr>
          <w:lang w:val="ru-RU"/>
        </w:rPr>
      </w:pPr>
      <w:r w:rsidRPr="000906E7">
        <w:rPr>
          <w:lang w:val="ru-RU"/>
        </w:rPr>
        <w:t xml:space="preserve">Иван Николаевич смутился, но ненадолго, потому что вдруг сообразил, что профессор непременно должен оказаться в </w:t>
      </w:r>
      <w:r w:rsidRPr="000906E7">
        <w:rPr>
          <w:highlight w:val="yellow"/>
          <w:lang w:val="ru-RU"/>
        </w:rPr>
        <w:t xml:space="preserve">доме </w:t>
      </w:r>
      <w:r w:rsidRPr="000906E7">
        <w:rPr>
          <w:highlight w:val="yellow"/>
          <w:lang w:val="ru-RU"/>
        </w:rPr>
        <w:t>13</w:t>
      </w:r>
      <w:r w:rsidRPr="000906E7">
        <w:rPr>
          <w:lang w:val="ru-RU"/>
        </w:rPr>
        <w:t xml:space="preserve"> и обязательно в </w:t>
      </w:r>
      <w:r w:rsidRPr="000906E7">
        <w:rPr>
          <w:highlight w:val="yellow"/>
          <w:lang w:val="ru-RU"/>
        </w:rPr>
        <w:t>квартире 47</w:t>
      </w:r>
      <w:r w:rsidRPr="000906E7">
        <w:rPr>
          <w:lang w:val="ru-RU"/>
        </w:rPr>
        <w:t xml:space="preserve">. </w:t>
      </w:r>
    </w:p>
    <w:p w:rsidR="006F607E" w:rsidRPr="000906E7" w:rsidRDefault="000906E7">
      <w:pPr>
        <w:rPr>
          <w:lang w:val="ru-RU"/>
        </w:rPr>
      </w:pPr>
      <w:r w:rsidRPr="000906E7">
        <w:rPr>
          <w:lang w:val="ru-RU"/>
        </w:rPr>
        <w:t>Ворвавшись в подъезд, Иван Николаевич взлетел на второй этаж, немедленн</w:t>
      </w:r>
      <w:bookmarkStart w:id="0" w:name="_GoBack"/>
      <w:bookmarkEnd w:id="0"/>
      <w:r w:rsidRPr="000906E7">
        <w:rPr>
          <w:lang w:val="ru-RU"/>
        </w:rPr>
        <w:t>о нашел эту квартир</w:t>
      </w:r>
      <w:r w:rsidRPr="000906E7">
        <w:rPr>
          <w:lang w:val="ru-RU"/>
        </w:rPr>
        <w:t xml:space="preserve">у и позвонил нетерпеливо. Ждать пришлось недолго: открыла Ивану </w:t>
      </w:r>
      <w:r w:rsidRPr="000906E7">
        <w:rPr>
          <w:highlight w:val="yellow"/>
          <w:lang w:val="ru-RU"/>
        </w:rPr>
        <w:t xml:space="preserve">дверь </w:t>
      </w:r>
      <w:r w:rsidRPr="000906E7">
        <w:rPr>
          <w:lang w:val="ru-RU"/>
        </w:rPr>
        <w:t xml:space="preserve">какая-то девочка лет </w:t>
      </w:r>
      <w:r w:rsidRPr="000906E7">
        <w:rPr>
          <w:highlight w:val="yellow"/>
          <w:lang w:val="ru-RU"/>
        </w:rPr>
        <w:t xml:space="preserve">пяти </w:t>
      </w:r>
      <w:r w:rsidRPr="000906E7">
        <w:rPr>
          <w:lang w:val="ru-RU"/>
        </w:rPr>
        <w:t xml:space="preserve">и, ни о чем не справляясь у пришедшего, немедленно ушла куда-то. </w:t>
      </w:r>
    </w:p>
    <w:p w:rsidR="006F607E" w:rsidRPr="000906E7" w:rsidRDefault="000906E7">
      <w:pPr>
        <w:rPr>
          <w:lang w:val="ru-RU"/>
        </w:rPr>
      </w:pPr>
      <w:r w:rsidRPr="000906E7">
        <w:rPr>
          <w:lang w:val="ru-RU"/>
        </w:rPr>
        <w:t xml:space="preserve">В громадной, до крайности запущенной передней, слабо освещенной малюсенькой </w:t>
      </w:r>
      <w:r w:rsidRPr="000906E7">
        <w:rPr>
          <w:lang w:val="ru-RU"/>
        </w:rPr>
        <w:lastRenderedPageBreak/>
        <w:t>угольной лампочкой</w:t>
      </w:r>
      <w:r w:rsidRPr="000906E7">
        <w:rPr>
          <w:lang w:val="ru-RU"/>
        </w:rPr>
        <w:t xml:space="preserve"> под высоким, </w:t>
      </w:r>
      <w:r w:rsidRPr="000906E7">
        <w:rPr>
          <w:highlight w:val="yellow"/>
          <w:lang w:val="ru-RU"/>
        </w:rPr>
        <w:t xml:space="preserve">черным </w:t>
      </w:r>
      <w:r w:rsidRPr="000906E7">
        <w:rPr>
          <w:lang w:val="ru-RU"/>
        </w:rPr>
        <w:t xml:space="preserve">от </w:t>
      </w:r>
      <w:r w:rsidRPr="000906E7">
        <w:rPr>
          <w:highlight w:val="yellow"/>
          <w:lang w:val="ru-RU"/>
        </w:rPr>
        <w:t xml:space="preserve">грязи </w:t>
      </w:r>
      <w:r w:rsidRPr="000906E7">
        <w:rPr>
          <w:lang w:val="ru-RU"/>
        </w:rPr>
        <w:t xml:space="preserve">потолком, на </w:t>
      </w:r>
      <w:r w:rsidRPr="000906E7">
        <w:rPr>
          <w:highlight w:val="yellow"/>
          <w:lang w:val="ru-RU"/>
        </w:rPr>
        <w:t xml:space="preserve">стене </w:t>
      </w:r>
      <w:r w:rsidRPr="000906E7">
        <w:rPr>
          <w:lang w:val="ru-RU"/>
        </w:rPr>
        <w:t xml:space="preserve">висел </w:t>
      </w:r>
      <w:r w:rsidRPr="000906E7">
        <w:rPr>
          <w:highlight w:val="yellow"/>
          <w:lang w:val="ru-RU"/>
        </w:rPr>
        <w:t xml:space="preserve">велосипед </w:t>
      </w:r>
      <w:r w:rsidRPr="000906E7">
        <w:rPr>
          <w:lang w:val="ru-RU"/>
        </w:rPr>
        <w:t xml:space="preserve">без шин, стоял громадный ларь, обитый </w:t>
      </w:r>
      <w:r w:rsidRPr="000906E7">
        <w:rPr>
          <w:highlight w:val="yellow"/>
          <w:lang w:val="ru-RU"/>
        </w:rPr>
        <w:t xml:space="preserve">железом, </w:t>
      </w:r>
      <w:r w:rsidRPr="000906E7">
        <w:rPr>
          <w:lang w:val="ru-RU"/>
        </w:rPr>
        <w:t xml:space="preserve">а на полке над вешалкой лежала зимняя </w:t>
      </w:r>
      <w:r w:rsidRPr="000906E7">
        <w:rPr>
          <w:highlight w:val="yellow"/>
          <w:lang w:val="ru-RU"/>
        </w:rPr>
        <w:t xml:space="preserve">шапка, </w:t>
      </w:r>
      <w:r w:rsidRPr="000906E7">
        <w:rPr>
          <w:lang w:val="ru-RU"/>
        </w:rPr>
        <w:t xml:space="preserve">и длинные ее уши свешивались вниз. За </w:t>
      </w:r>
      <w:r w:rsidRPr="000906E7">
        <w:rPr>
          <w:highlight w:val="yellow"/>
          <w:lang w:val="ru-RU"/>
        </w:rPr>
        <w:t xml:space="preserve">одной </w:t>
      </w:r>
      <w:r w:rsidRPr="000906E7">
        <w:rPr>
          <w:lang w:val="ru-RU"/>
        </w:rPr>
        <w:t xml:space="preserve">из </w:t>
      </w:r>
      <w:r w:rsidRPr="000906E7">
        <w:rPr>
          <w:highlight w:val="yellow"/>
          <w:lang w:val="ru-RU"/>
        </w:rPr>
        <w:t xml:space="preserve">дверей </w:t>
      </w:r>
      <w:r w:rsidRPr="000906E7">
        <w:rPr>
          <w:lang w:val="ru-RU"/>
        </w:rPr>
        <w:t xml:space="preserve">гулкий мужской голос в радиоаппарате сердито </w:t>
      </w:r>
      <w:r w:rsidRPr="000906E7">
        <w:rPr>
          <w:lang w:val="ru-RU"/>
        </w:rPr>
        <w:t xml:space="preserve">кричал что-то стихами. </w:t>
      </w:r>
    </w:p>
    <w:p w:rsidR="006F607E" w:rsidRPr="000906E7" w:rsidRDefault="000906E7">
      <w:pPr>
        <w:rPr>
          <w:lang w:val="ru-RU"/>
        </w:rPr>
      </w:pPr>
      <w:r w:rsidRPr="000906E7">
        <w:rPr>
          <w:lang w:val="ru-RU"/>
        </w:rPr>
        <w:t xml:space="preserve">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w:t>
      </w:r>
      <w:r w:rsidRPr="000906E7">
        <w:rPr>
          <w:highlight w:val="yellow"/>
          <w:lang w:val="ru-RU"/>
        </w:rPr>
        <w:t xml:space="preserve">стены, </w:t>
      </w:r>
      <w:r w:rsidRPr="000906E7">
        <w:rPr>
          <w:lang w:val="ru-RU"/>
        </w:rPr>
        <w:t xml:space="preserve">Иван увидел слабенькую полоску </w:t>
      </w:r>
      <w:r w:rsidRPr="000906E7">
        <w:rPr>
          <w:highlight w:val="yellow"/>
          <w:lang w:val="ru-RU"/>
        </w:rPr>
        <w:t xml:space="preserve">света </w:t>
      </w:r>
      <w:r w:rsidRPr="000906E7">
        <w:rPr>
          <w:lang w:val="ru-RU"/>
        </w:rPr>
        <w:t xml:space="preserve">внизу под </w:t>
      </w:r>
      <w:r w:rsidRPr="000906E7">
        <w:rPr>
          <w:highlight w:val="yellow"/>
          <w:lang w:val="ru-RU"/>
        </w:rPr>
        <w:t xml:space="preserve">дверью, </w:t>
      </w:r>
      <w:r w:rsidRPr="000906E7">
        <w:rPr>
          <w:lang w:val="ru-RU"/>
        </w:rPr>
        <w:t xml:space="preserve">нашарил ручку и несильно рванул ее. Крючок отскочил, и Иван оказался именно в ванной и подумал о том, что ему повезло. </w:t>
      </w:r>
    </w:p>
    <w:p w:rsidR="006F607E" w:rsidRPr="000906E7" w:rsidRDefault="000906E7">
      <w:pPr>
        <w:rPr>
          <w:lang w:val="ru-RU"/>
        </w:rPr>
      </w:pPr>
      <w:r w:rsidRPr="000906E7">
        <w:rPr>
          <w:lang w:val="ru-RU"/>
        </w:rPr>
        <w:t xml:space="preserve">Однако повезло не так уж, как бы нужно было! На Ивана пахнуло влажным, теплом и, при </w:t>
      </w:r>
      <w:r w:rsidRPr="000906E7">
        <w:rPr>
          <w:highlight w:val="yellow"/>
          <w:lang w:val="ru-RU"/>
        </w:rPr>
        <w:t xml:space="preserve">свете </w:t>
      </w:r>
      <w:r w:rsidRPr="000906E7">
        <w:rPr>
          <w:lang w:val="ru-RU"/>
        </w:rPr>
        <w:t>углей, тлеющих в колонке, он разгляде</w:t>
      </w:r>
      <w:r w:rsidRPr="000906E7">
        <w:rPr>
          <w:lang w:val="ru-RU"/>
        </w:rPr>
        <w:t xml:space="preserve">л </w:t>
      </w:r>
      <w:r w:rsidRPr="000906E7">
        <w:rPr>
          <w:highlight w:val="yellow"/>
          <w:lang w:val="ru-RU"/>
        </w:rPr>
        <w:t xml:space="preserve">большие </w:t>
      </w:r>
      <w:r w:rsidRPr="000906E7">
        <w:rPr>
          <w:lang w:val="ru-RU"/>
        </w:rPr>
        <w:t xml:space="preserve">корыта, висящие на </w:t>
      </w:r>
      <w:r w:rsidRPr="000906E7">
        <w:rPr>
          <w:highlight w:val="yellow"/>
          <w:lang w:val="ru-RU"/>
        </w:rPr>
        <w:t xml:space="preserve">стене, </w:t>
      </w:r>
      <w:r w:rsidRPr="000906E7">
        <w:rPr>
          <w:lang w:val="ru-RU"/>
        </w:rPr>
        <w:t xml:space="preserve">и ванну, всю в </w:t>
      </w:r>
      <w:r w:rsidRPr="000906E7">
        <w:rPr>
          <w:highlight w:val="yellow"/>
          <w:lang w:val="ru-RU"/>
        </w:rPr>
        <w:t xml:space="preserve">черных </w:t>
      </w:r>
      <w:r w:rsidRPr="000906E7">
        <w:rPr>
          <w:lang w:val="ru-RU"/>
        </w:rPr>
        <w:t xml:space="preserve">страшных </w:t>
      </w:r>
      <w:r w:rsidRPr="000906E7">
        <w:rPr>
          <w:highlight w:val="yellow"/>
          <w:lang w:val="ru-RU"/>
        </w:rPr>
        <w:t xml:space="preserve">пятнах </w:t>
      </w:r>
      <w:r w:rsidRPr="000906E7">
        <w:rPr>
          <w:lang w:val="ru-RU"/>
        </w:rPr>
        <w:t xml:space="preserve">от сбитой эмали. Так вот, в этой ванне стояла голая гражданка, вся в мыле и с мочалкой в </w:t>
      </w:r>
      <w:r w:rsidRPr="000906E7">
        <w:rPr>
          <w:highlight w:val="yellow"/>
          <w:lang w:val="ru-RU"/>
        </w:rPr>
        <w:t xml:space="preserve">руках. </w:t>
      </w:r>
      <w:r w:rsidRPr="000906E7">
        <w:rPr>
          <w:lang w:val="ru-RU"/>
        </w:rPr>
        <w:t xml:space="preserve">Она близоруко прищурилась на ворвавшегося Ивана и, очевидно, обознавшись в адском </w:t>
      </w:r>
      <w:r w:rsidRPr="000906E7">
        <w:rPr>
          <w:lang w:val="ru-RU"/>
        </w:rPr>
        <w:t xml:space="preserve">освещении, сказала тихо и весело: </w:t>
      </w:r>
    </w:p>
    <w:p w:rsidR="006F607E" w:rsidRPr="000906E7" w:rsidRDefault="000906E7">
      <w:pPr>
        <w:rPr>
          <w:lang w:val="ru-RU"/>
        </w:rPr>
      </w:pPr>
      <w:r w:rsidRPr="000906E7">
        <w:rPr>
          <w:lang w:val="ru-RU"/>
        </w:rPr>
        <w:t xml:space="preserve">– Кирюшка! Бросьте трепаться! Что вы, с ума сошли?.. Федор Иваныч сейчас вернется. Вон </w:t>
      </w:r>
      <w:r w:rsidRPr="000906E7">
        <w:rPr>
          <w:lang w:val="ru-RU"/>
        </w:rPr>
        <w:lastRenderedPageBreak/>
        <w:t xml:space="preserve">отсюда сейчас же! – и махнула на Ивана мочалкой. </w:t>
      </w:r>
    </w:p>
    <w:p w:rsidR="006F607E" w:rsidRPr="000906E7" w:rsidRDefault="000906E7">
      <w:pPr>
        <w:rPr>
          <w:lang w:val="ru-RU"/>
        </w:rPr>
      </w:pPr>
      <w:r w:rsidRPr="000906E7">
        <w:rPr>
          <w:lang w:val="ru-RU"/>
        </w:rPr>
        <w:t>Недоразумение было налицо, и повинен в нем был, конечно, Иван Николаевич. Но признат</w:t>
      </w:r>
      <w:r w:rsidRPr="000906E7">
        <w:rPr>
          <w:lang w:val="ru-RU"/>
        </w:rPr>
        <w:t xml:space="preserve">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w:t>
      </w:r>
      <w:r w:rsidRPr="000906E7">
        <w:rPr>
          <w:highlight w:val="yellow"/>
          <w:lang w:val="ru-RU"/>
        </w:rPr>
        <w:t xml:space="preserve">Один лунный </w:t>
      </w:r>
      <w:r w:rsidRPr="000906E7">
        <w:rPr>
          <w:lang w:val="ru-RU"/>
        </w:rPr>
        <w:t xml:space="preserve">луч, просочившись сквозь пыльное, </w:t>
      </w:r>
      <w:r w:rsidRPr="000906E7">
        <w:rPr>
          <w:lang w:val="ru-RU"/>
        </w:rPr>
        <w:t xml:space="preserve">годами не вытираемое </w:t>
      </w:r>
      <w:r w:rsidRPr="000906E7">
        <w:rPr>
          <w:highlight w:val="yellow"/>
          <w:lang w:val="ru-RU"/>
        </w:rPr>
        <w:t xml:space="preserve">окно, </w:t>
      </w:r>
      <w:r w:rsidRPr="000906E7">
        <w:rPr>
          <w:lang w:val="ru-RU"/>
        </w:rPr>
        <w:t xml:space="preserve">скупо освещал тот </w:t>
      </w:r>
      <w:r w:rsidRPr="000906E7">
        <w:rPr>
          <w:highlight w:val="yellow"/>
          <w:lang w:val="ru-RU"/>
        </w:rPr>
        <w:t xml:space="preserve">угол, </w:t>
      </w:r>
      <w:r w:rsidRPr="000906E7">
        <w:rPr>
          <w:lang w:val="ru-RU"/>
        </w:rPr>
        <w:t xml:space="preserve">где в пыли и </w:t>
      </w:r>
      <w:r w:rsidRPr="000906E7">
        <w:rPr>
          <w:highlight w:val="yellow"/>
          <w:lang w:val="ru-RU"/>
        </w:rPr>
        <w:t xml:space="preserve">паутине </w:t>
      </w:r>
      <w:r w:rsidRPr="000906E7">
        <w:rPr>
          <w:lang w:val="ru-RU"/>
        </w:rPr>
        <w:t xml:space="preserve">висела забытая </w:t>
      </w:r>
      <w:r w:rsidRPr="000906E7">
        <w:rPr>
          <w:highlight w:val="yellow"/>
          <w:lang w:val="ru-RU"/>
        </w:rPr>
        <w:t xml:space="preserve">икона, из-за </w:t>
      </w:r>
      <w:r w:rsidRPr="000906E7">
        <w:rPr>
          <w:lang w:val="ru-RU"/>
        </w:rPr>
        <w:t xml:space="preserve">киота которой высовывались </w:t>
      </w:r>
      <w:r w:rsidRPr="000906E7">
        <w:rPr>
          <w:highlight w:val="yellow"/>
          <w:lang w:val="ru-RU"/>
        </w:rPr>
        <w:t xml:space="preserve">концы </w:t>
      </w:r>
      <w:r w:rsidRPr="000906E7">
        <w:rPr>
          <w:lang w:val="ru-RU"/>
        </w:rPr>
        <w:t xml:space="preserve">двух венчальных </w:t>
      </w:r>
      <w:r w:rsidRPr="000906E7">
        <w:rPr>
          <w:highlight w:val="yellow"/>
          <w:lang w:val="ru-RU"/>
        </w:rPr>
        <w:t xml:space="preserve">свечей. </w:t>
      </w:r>
      <w:r w:rsidRPr="000906E7">
        <w:rPr>
          <w:lang w:val="ru-RU"/>
        </w:rPr>
        <w:t xml:space="preserve">Под </w:t>
      </w:r>
      <w:r w:rsidRPr="000906E7">
        <w:rPr>
          <w:highlight w:val="yellow"/>
          <w:lang w:val="ru-RU"/>
        </w:rPr>
        <w:t xml:space="preserve">большой иконой </w:t>
      </w:r>
      <w:r w:rsidRPr="000906E7">
        <w:rPr>
          <w:lang w:val="ru-RU"/>
        </w:rPr>
        <w:t xml:space="preserve">висела пришпиленная маленькая – бумажная. </w:t>
      </w:r>
    </w:p>
    <w:p w:rsidR="006F607E" w:rsidRPr="000906E7" w:rsidRDefault="000906E7">
      <w:pPr>
        <w:rPr>
          <w:lang w:val="ru-RU"/>
        </w:rPr>
      </w:pPr>
      <w:r w:rsidRPr="000906E7">
        <w:rPr>
          <w:lang w:val="ru-RU"/>
        </w:rPr>
        <w:t>Никому не известно, какая тут мысль о</w:t>
      </w:r>
      <w:r w:rsidRPr="000906E7">
        <w:rPr>
          <w:lang w:val="ru-RU"/>
        </w:rPr>
        <w:t xml:space="preserve">владела Иваном, но только, прежде чем выбежать на </w:t>
      </w:r>
      <w:r w:rsidRPr="000906E7">
        <w:rPr>
          <w:highlight w:val="yellow"/>
          <w:lang w:val="ru-RU"/>
        </w:rPr>
        <w:t xml:space="preserve">черный </w:t>
      </w:r>
      <w:r w:rsidRPr="000906E7">
        <w:rPr>
          <w:lang w:val="ru-RU"/>
        </w:rPr>
        <w:t xml:space="preserve">ход, он присвоил </w:t>
      </w:r>
      <w:r w:rsidRPr="000906E7">
        <w:rPr>
          <w:highlight w:val="yellow"/>
          <w:lang w:val="ru-RU"/>
        </w:rPr>
        <w:t xml:space="preserve">одну </w:t>
      </w:r>
      <w:r w:rsidRPr="000906E7">
        <w:rPr>
          <w:lang w:val="ru-RU"/>
        </w:rPr>
        <w:t xml:space="preserve">из этих </w:t>
      </w:r>
      <w:r w:rsidRPr="000906E7">
        <w:rPr>
          <w:highlight w:val="yellow"/>
          <w:lang w:val="ru-RU"/>
        </w:rPr>
        <w:t xml:space="preserve">свечей, </w:t>
      </w:r>
      <w:r w:rsidRPr="000906E7">
        <w:rPr>
          <w:lang w:val="ru-RU"/>
        </w:rPr>
        <w:t xml:space="preserve">а также и бумажную иконку. Вместе с этими </w:t>
      </w:r>
      <w:r w:rsidRPr="000906E7">
        <w:rPr>
          <w:highlight w:val="yellow"/>
          <w:lang w:val="ru-RU"/>
        </w:rPr>
        <w:t xml:space="preserve">предметами </w:t>
      </w:r>
      <w:r w:rsidRPr="000906E7">
        <w:rPr>
          <w:lang w:val="ru-RU"/>
        </w:rPr>
        <w:t>он покинул неизвестную квартиру, что-то бормоча, конфузясь при мысли о том, что он только что пережил в ванн</w:t>
      </w:r>
      <w:r w:rsidRPr="000906E7">
        <w:rPr>
          <w:lang w:val="ru-RU"/>
        </w:rPr>
        <w:t xml:space="preserve">ой, невольно стараясь угадать, кто бы был этот наглый Кирюшка и не ему ли принадлежит противная </w:t>
      </w:r>
      <w:r w:rsidRPr="000906E7">
        <w:rPr>
          <w:highlight w:val="yellow"/>
          <w:lang w:val="ru-RU"/>
        </w:rPr>
        <w:t xml:space="preserve">шапка </w:t>
      </w:r>
      <w:r w:rsidRPr="000906E7">
        <w:rPr>
          <w:lang w:val="ru-RU"/>
        </w:rPr>
        <w:t xml:space="preserve">с ушами. </w:t>
      </w:r>
    </w:p>
    <w:p w:rsidR="006F607E" w:rsidRPr="000906E7" w:rsidRDefault="000906E7">
      <w:pPr>
        <w:rPr>
          <w:lang w:val="ru-RU"/>
        </w:rPr>
      </w:pPr>
      <w:r w:rsidRPr="000906E7">
        <w:rPr>
          <w:lang w:val="ru-RU"/>
        </w:rPr>
        <w:lastRenderedPageBreak/>
        <w:t xml:space="preserve">В пустынном безотрадном переулке </w:t>
      </w:r>
      <w:r w:rsidRPr="000906E7">
        <w:rPr>
          <w:highlight w:val="yellow"/>
          <w:lang w:val="ru-RU"/>
        </w:rPr>
        <w:t xml:space="preserve">поэт </w:t>
      </w:r>
      <w:r w:rsidRPr="000906E7">
        <w:rPr>
          <w:lang w:val="ru-RU"/>
        </w:rPr>
        <w:t xml:space="preserve">оглянулся, ища беглеца, но того нигде не было. Тогда Иван твердо сказал самому себе: </w:t>
      </w:r>
    </w:p>
    <w:p w:rsidR="006F607E" w:rsidRPr="000906E7" w:rsidRDefault="000906E7">
      <w:pPr>
        <w:rPr>
          <w:lang w:val="ru-RU"/>
        </w:rPr>
      </w:pPr>
      <w:r w:rsidRPr="000906E7">
        <w:rPr>
          <w:lang w:val="ru-RU"/>
        </w:rPr>
        <w:t xml:space="preserve">– Ну конечно, он на </w:t>
      </w:r>
      <w:r w:rsidRPr="000906E7">
        <w:rPr>
          <w:lang w:val="ru-RU"/>
        </w:rPr>
        <w:t xml:space="preserve">Москве-реке! Вперед! </w:t>
      </w:r>
    </w:p>
    <w:p w:rsidR="006F607E" w:rsidRPr="000906E7" w:rsidRDefault="000906E7">
      <w:pPr>
        <w:rPr>
          <w:lang w:val="ru-RU"/>
        </w:rPr>
      </w:pPr>
      <w:r w:rsidRPr="000906E7">
        <w:rPr>
          <w:lang w:val="ru-RU"/>
        </w:rPr>
        <w:t xml:space="preserve">Следовало бы, пожалуй, спросить Ивана Николаевича, почему он полагает, что профессор именно на Москве-реке, а не где-нибудь в другом </w:t>
      </w:r>
      <w:r w:rsidRPr="000906E7">
        <w:rPr>
          <w:highlight w:val="yellow"/>
          <w:lang w:val="ru-RU"/>
        </w:rPr>
        <w:t xml:space="preserve">месте. </w:t>
      </w:r>
      <w:r w:rsidRPr="000906E7">
        <w:rPr>
          <w:lang w:val="ru-RU"/>
        </w:rPr>
        <w:t xml:space="preserve">Да горе в том, что спросить-то было некому. Омерзительный переулок был совершенно пуст. </w:t>
      </w:r>
    </w:p>
    <w:p w:rsidR="006F607E" w:rsidRPr="000906E7" w:rsidRDefault="000906E7">
      <w:pPr>
        <w:rPr>
          <w:lang w:val="ru-RU"/>
        </w:rPr>
      </w:pPr>
      <w:r w:rsidRPr="000906E7">
        <w:rPr>
          <w:lang w:val="ru-RU"/>
        </w:rPr>
        <w:t>Через</w:t>
      </w:r>
      <w:r w:rsidRPr="000906E7">
        <w:rPr>
          <w:lang w:val="ru-RU"/>
        </w:rPr>
        <w:t xml:space="preserve"> самое короткое </w:t>
      </w:r>
      <w:r w:rsidRPr="000906E7">
        <w:rPr>
          <w:highlight w:val="yellow"/>
          <w:lang w:val="ru-RU"/>
        </w:rPr>
        <w:t xml:space="preserve">время </w:t>
      </w:r>
      <w:r w:rsidRPr="000906E7">
        <w:rPr>
          <w:lang w:val="ru-RU"/>
        </w:rPr>
        <w:t xml:space="preserve">можно было увидеть Ивана Николаевича на гранитных </w:t>
      </w:r>
      <w:r w:rsidRPr="000906E7">
        <w:rPr>
          <w:highlight w:val="yellow"/>
          <w:lang w:val="ru-RU"/>
        </w:rPr>
        <w:t xml:space="preserve">ступенях </w:t>
      </w:r>
      <w:r w:rsidRPr="000906E7">
        <w:rPr>
          <w:lang w:val="ru-RU"/>
        </w:rPr>
        <w:t xml:space="preserve">амфитеатра Москвы-реки. </w:t>
      </w:r>
    </w:p>
    <w:p w:rsidR="006F607E" w:rsidRPr="000906E7" w:rsidRDefault="000906E7">
      <w:pPr>
        <w:rPr>
          <w:lang w:val="ru-RU"/>
        </w:rPr>
      </w:pPr>
      <w:r w:rsidRPr="000906E7">
        <w:rPr>
          <w:lang w:val="ru-RU"/>
        </w:rPr>
        <w:t xml:space="preserve">Сняв с себя </w:t>
      </w:r>
      <w:r w:rsidRPr="000906E7">
        <w:rPr>
          <w:highlight w:val="yellow"/>
          <w:lang w:val="ru-RU"/>
        </w:rPr>
        <w:t xml:space="preserve">одежду, </w:t>
      </w:r>
      <w:r w:rsidRPr="000906E7">
        <w:rPr>
          <w:lang w:val="ru-RU"/>
        </w:rPr>
        <w:t>Иван поручил ее какому-то приятному бородачу, курящему самокрутку возле рваной белой толстовки и расшнурованных стоптанных ботинок</w:t>
      </w:r>
      <w:r w:rsidRPr="000906E7">
        <w:rPr>
          <w:lang w:val="ru-RU"/>
        </w:rPr>
        <w:t xml:space="preserve">. Помахав </w:t>
      </w:r>
      <w:r w:rsidRPr="000906E7">
        <w:rPr>
          <w:highlight w:val="yellow"/>
          <w:lang w:val="ru-RU"/>
        </w:rPr>
        <w:t xml:space="preserve">руками, </w:t>
      </w:r>
      <w:r w:rsidRPr="000906E7">
        <w:rPr>
          <w:lang w:val="ru-RU"/>
        </w:rPr>
        <w:t xml:space="preserve">чтобы остыть, Иван </w:t>
      </w:r>
      <w:r w:rsidRPr="000906E7">
        <w:rPr>
          <w:highlight w:val="yellow"/>
          <w:lang w:val="ru-RU"/>
        </w:rPr>
        <w:t xml:space="preserve">ласточкой </w:t>
      </w:r>
      <w:r w:rsidRPr="000906E7">
        <w:rPr>
          <w:lang w:val="ru-RU"/>
        </w:rPr>
        <w:t xml:space="preserve">кинулся в </w:t>
      </w:r>
      <w:r w:rsidRPr="000906E7">
        <w:rPr>
          <w:highlight w:val="yellow"/>
          <w:lang w:val="ru-RU"/>
        </w:rPr>
        <w:t xml:space="preserve">воду. </w:t>
      </w:r>
      <w:r w:rsidRPr="000906E7">
        <w:rPr>
          <w:lang w:val="ru-RU"/>
        </w:rPr>
        <w:t xml:space="preserve">Дух перехватило у него, до того была холодна </w:t>
      </w:r>
      <w:r w:rsidRPr="000906E7">
        <w:rPr>
          <w:highlight w:val="yellow"/>
          <w:lang w:val="ru-RU"/>
        </w:rPr>
        <w:t xml:space="preserve">вода, </w:t>
      </w:r>
      <w:r w:rsidRPr="000906E7">
        <w:rPr>
          <w:lang w:val="ru-RU"/>
        </w:rPr>
        <w:t xml:space="preserve">и мелькнула даже мысль, что не удастся, пожалуй, выскочить на поверхность. Однако выскочить удалось, и, отдуваясь и фыркая, с </w:t>
      </w:r>
      <w:r w:rsidRPr="000906E7">
        <w:rPr>
          <w:highlight w:val="yellow"/>
          <w:lang w:val="ru-RU"/>
        </w:rPr>
        <w:t xml:space="preserve">круглыми </w:t>
      </w:r>
      <w:r w:rsidRPr="000906E7">
        <w:rPr>
          <w:lang w:val="ru-RU"/>
        </w:rPr>
        <w:t>от ужас</w:t>
      </w:r>
      <w:r w:rsidRPr="000906E7">
        <w:rPr>
          <w:lang w:val="ru-RU"/>
        </w:rPr>
        <w:t xml:space="preserve">а </w:t>
      </w:r>
      <w:r w:rsidRPr="000906E7">
        <w:rPr>
          <w:highlight w:val="yellow"/>
          <w:lang w:val="ru-RU"/>
        </w:rPr>
        <w:t xml:space="preserve">глазами, </w:t>
      </w:r>
      <w:r w:rsidRPr="000906E7">
        <w:rPr>
          <w:lang w:val="ru-RU"/>
        </w:rPr>
        <w:t xml:space="preserve">Иван Николаевич начал плавать в пахнущей нефтью </w:t>
      </w:r>
      <w:r w:rsidRPr="000906E7">
        <w:rPr>
          <w:highlight w:val="yellow"/>
          <w:lang w:val="ru-RU"/>
        </w:rPr>
        <w:t xml:space="preserve">черной воде </w:t>
      </w:r>
      <w:r w:rsidRPr="000906E7">
        <w:rPr>
          <w:lang w:val="ru-RU"/>
        </w:rPr>
        <w:t xml:space="preserve">меж изломанных </w:t>
      </w:r>
      <w:r w:rsidRPr="000906E7">
        <w:rPr>
          <w:highlight w:val="yellow"/>
          <w:lang w:val="ru-RU"/>
        </w:rPr>
        <w:t xml:space="preserve">зигзагов </w:t>
      </w:r>
      <w:r w:rsidRPr="000906E7">
        <w:rPr>
          <w:lang w:val="ru-RU"/>
        </w:rPr>
        <w:t xml:space="preserve">береговых фонарей. </w:t>
      </w:r>
    </w:p>
    <w:p w:rsidR="006F607E" w:rsidRPr="000906E7" w:rsidRDefault="000906E7">
      <w:pPr>
        <w:rPr>
          <w:lang w:val="ru-RU"/>
        </w:rPr>
      </w:pPr>
      <w:r w:rsidRPr="000906E7">
        <w:rPr>
          <w:lang w:val="ru-RU"/>
        </w:rPr>
        <w:lastRenderedPageBreak/>
        <w:t xml:space="preserve">Когда мокрый Иван приплясал по </w:t>
      </w:r>
      <w:r w:rsidRPr="000906E7">
        <w:rPr>
          <w:highlight w:val="yellow"/>
          <w:lang w:val="ru-RU"/>
        </w:rPr>
        <w:t xml:space="preserve">ступеням </w:t>
      </w:r>
      <w:r w:rsidRPr="000906E7">
        <w:rPr>
          <w:lang w:val="ru-RU"/>
        </w:rPr>
        <w:t xml:space="preserve">к тому </w:t>
      </w:r>
      <w:r w:rsidRPr="000906E7">
        <w:rPr>
          <w:highlight w:val="yellow"/>
          <w:lang w:val="ru-RU"/>
        </w:rPr>
        <w:t xml:space="preserve">месту, </w:t>
      </w:r>
      <w:r w:rsidRPr="000906E7">
        <w:rPr>
          <w:lang w:val="ru-RU"/>
        </w:rPr>
        <w:t xml:space="preserve">где осталось под охраной бородача его платье, выяснилось, что похищено не только </w:t>
      </w:r>
      <w:r w:rsidRPr="000906E7">
        <w:rPr>
          <w:lang w:val="ru-RU"/>
        </w:rPr>
        <w:t xml:space="preserve">второе, но и </w:t>
      </w:r>
      <w:r w:rsidRPr="000906E7">
        <w:rPr>
          <w:highlight w:val="yellow"/>
          <w:lang w:val="ru-RU"/>
        </w:rPr>
        <w:t xml:space="preserve">первый, </w:t>
      </w:r>
      <w:r w:rsidRPr="000906E7">
        <w:rPr>
          <w:lang w:val="ru-RU"/>
        </w:rPr>
        <w:t xml:space="preserve">то есть сам бородач. Точно на том </w:t>
      </w:r>
      <w:r w:rsidRPr="000906E7">
        <w:rPr>
          <w:highlight w:val="yellow"/>
          <w:lang w:val="ru-RU"/>
        </w:rPr>
        <w:t xml:space="preserve">месте, </w:t>
      </w:r>
      <w:r w:rsidRPr="000906E7">
        <w:rPr>
          <w:lang w:val="ru-RU"/>
        </w:rPr>
        <w:t xml:space="preserve">где была груда платья, остались полосатые кальсоны, рваная толстовка, </w:t>
      </w:r>
      <w:r w:rsidRPr="000906E7">
        <w:rPr>
          <w:highlight w:val="yellow"/>
          <w:lang w:val="ru-RU"/>
        </w:rPr>
        <w:t xml:space="preserve">свеча, </w:t>
      </w:r>
      <w:r w:rsidRPr="000906E7">
        <w:rPr>
          <w:lang w:val="ru-RU"/>
        </w:rPr>
        <w:t xml:space="preserve">иконка и коробка спичек. Погрозив в бессильной </w:t>
      </w:r>
      <w:r w:rsidRPr="000906E7">
        <w:rPr>
          <w:highlight w:val="yellow"/>
          <w:lang w:val="ru-RU"/>
        </w:rPr>
        <w:t xml:space="preserve">злобе </w:t>
      </w:r>
      <w:r w:rsidRPr="000906E7">
        <w:rPr>
          <w:lang w:val="ru-RU"/>
        </w:rPr>
        <w:t xml:space="preserve">кому-то вдаль </w:t>
      </w:r>
      <w:r w:rsidRPr="000906E7">
        <w:rPr>
          <w:highlight w:val="yellow"/>
          <w:lang w:val="ru-RU"/>
        </w:rPr>
        <w:t xml:space="preserve">кулаком, </w:t>
      </w:r>
      <w:r w:rsidRPr="000906E7">
        <w:rPr>
          <w:lang w:val="ru-RU"/>
        </w:rPr>
        <w:t xml:space="preserve">Иван облачился в то, что было оставлено. </w:t>
      </w:r>
    </w:p>
    <w:p w:rsidR="006F607E" w:rsidRPr="000906E7" w:rsidRDefault="000906E7">
      <w:pPr>
        <w:rPr>
          <w:lang w:val="ru-RU"/>
        </w:rPr>
      </w:pPr>
      <w:r w:rsidRPr="000906E7">
        <w:rPr>
          <w:lang w:val="ru-RU"/>
        </w:rPr>
        <w:t xml:space="preserve">Тут его стали беспокоить два соображения: первое, это то, что исчезло удостоверение 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w:t>
      </w:r>
      <w:r w:rsidRPr="000906E7">
        <w:rPr>
          <w:lang w:val="ru-RU"/>
        </w:rPr>
        <w:t xml:space="preserve">а все же не случилось бы какой-нибудь придирки или задержки. </w:t>
      </w:r>
    </w:p>
    <w:p w:rsidR="006F607E" w:rsidRPr="000906E7" w:rsidRDefault="000906E7">
      <w:pPr>
        <w:rPr>
          <w:lang w:val="ru-RU"/>
        </w:rPr>
      </w:pPr>
      <w:r w:rsidRPr="000906E7">
        <w:rPr>
          <w:lang w:val="ru-RU"/>
        </w:rPr>
        <w:t xml:space="preserve">Иван оборвал </w:t>
      </w:r>
      <w:r w:rsidRPr="000906E7">
        <w:rPr>
          <w:highlight w:val="yellow"/>
          <w:lang w:val="ru-RU"/>
        </w:rPr>
        <w:t xml:space="preserve">пуговицы </w:t>
      </w:r>
      <w:r w:rsidRPr="000906E7">
        <w:rPr>
          <w:lang w:val="ru-RU"/>
        </w:rPr>
        <w:t xml:space="preserve">с кальсон там, где те застегивались у щиколотки, в расчете на то, что, может быть, в таком виде они сойдут за летние </w:t>
      </w:r>
      <w:r w:rsidRPr="000906E7">
        <w:rPr>
          <w:highlight w:val="yellow"/>
          <w:lang w:val="ru-RU"/>
        </w:rPr>
        <w:t xml:space="preserve">брюки, </w:t>
      </w:r>
      <w:r w:rsidRPr="000906E7">
        <w:rPr>
          <w:lang w:val="ru-RU"/>
        </w:rPr>
        <w:t xml:space="preserve">забрал иконку, </w:t>
      </w:r>
      <w:r w:rsidRPr="000906E7">
        <w:rPr>
          <w:highlight w:val="yellow"/>
          <w:lang w:val="ru-RU"/>
        </w:rPr>
        <w:t xml:space="preserve">свечу </w:t>
      </w:r>
      <w:r w:rsidRPr="000906E7">
        <w:rPr>
          <w:lang w:val="ru-RU"/>
        </w:rPr>
        <w:t>и спички и тронулся, сказав</w:t>
      </w:r>
      <w:r w:rsidRPr="000906E7">
        <w:rPr>
          <w:lang w:val="ru-RU"/>
        </w:rPr>
        <w:t xml:space="preserve"> самому себе: </w:t>
      </w:r>
    </w:p>
    <w:p w:rsidR="006F607E" w:rsidRPr="000906E7" w:rsidRDefault="000906E7">
      <w:pPr>
        <w:rPr>
          <w:lang w:val="ru-RU"/>
        </w:rPr>
      </w:pPr>
      <w:r w:rsidRPr="000906E7">
        <w:rPr>
          <w:lang w:val="ru-RU"/>
        </w:rPr>
        <w:t xml:space="preserve">– К Грибоедову! Вне всяких сомнений, он там. </w:t>
      </w:r>
    </w:p>
    <w:p w:rsidR="006F607E" w:rsidRPr="000906E7" w:rsidRDefault="000906E7">
      <w:pPr>
        <w:rPr>
          <w:lang w:val="ru-RU"/>
        </w:rPr>
      </w:pPr>
      <w:r w:rsidRPr="000906E7">
        <w:rPr>
          <w:highlight w:val="yellow"/>
          <w:lang w:val="ru-RU"/>
        </w:rPr>
        <w:t xml:space="preserve">Город </w:t>
      </w:r>
      <w:r w:rsidRPr="000906E7">
        <w:rPr>
          <w:lang w:val="ru-RU"/>
        </w:rPr>
        <w:t xml:space="preserve">уже жил вечерней </w:t>
      </w:r>
      <w:r w:rsidRPr="000906E7">
        <w:rPr>
          <w:highlight w:val="yellow"/>
          <w:lang w:val="ru-RU"/>
        </w:rPr>
        <w:t xml:space="preserve">жизнью. </w:t>
      </w:r>
      <w:r w:rsidRPr="000906E7">
        <w:rPr>
          <w:lang w:val="ru-RU"/>
        </w:rPr>
        <w:t xml:space="preserve">В пыли пролетали, бряцая </w:t>
      </w:r>
      <w:r w:rsidRPr="000906E7">
        <w:rPr>
          <w:highlight w:val="yellow"/>
          <w:lang w:val="ru-RU"/>
        </w:rPr>
        <w:t xml:space="preserve">цепями, </w:t>
      </w:r>
      <w:r w:rsidRPr="000906E7">
        <w:rPr>
          <w:lang w:val="ru-RU"/>
        </w:rPr>
        <w:t xml:space="preserve">грузовики, на платформах коих, на </w:t>
      </w:r>
      <w:r w:rsidRPr="000906E7">
        <w:rPr>
          <w:highlight w:val="yellow"/>
          <w:lang w:val="ru-RU"/>
        </w:rPr>
        <w:t xml:space="preserve">мешках, </w:t>
      </w:r>
      <w:r w:rsidRPr="000906E7">
        <w:rPr>
          <w:lang w:val="ru-RU"/>
        </w:rPr>
        <w:t xml:space="preserve">раскинувшись </w:t>
      </w:r>
      <w:r w:rsidRPr="000906E7">
        <w:rPr>
          <w:highlight w:val="yellow"/>
          <w:lang w:val="ru-RU"/>
        </w:rPr>
        <w:lastRenderedPageBreak/>
        <w:t xml:space="preserve">животами </w:t>
      </w:r>
      <w:r w:rsidRPr="000906E7">
        <w:rPr>
          <w:lang w:val="ru-RU"/>
        </w:rPr>
        <w:t xml:space="preserve">кверху, лежали какие-то мужчины. Все </w:t>
      </w:r>
      <w:r w:rsidRPr="000906E7">
        <w:rPr>
          <w:highlight w:val="yellow"/>
          <w:lang w:val="ru-RU"/>
        </w:rPr>
        <w:t xml:space="preserve">окна </w:t>
      </w:r>
      <w:r w:rsidRPr="000906E7">
        <w:rPr>
          <w:lang w:val="ru-RU"/>
        </w:rPr>
        <w:t xml:space="preserve">были открыты. В каждом </w:t>
      </w:r>
      <w:r w:rsidRPr="000906E7">
        <w:rPr>
          <w:lang w:val="ru-RU"/>
        </w:rPr>
        <w:t xml:space="preserve">из этих </w:t>
      </w:r>
      <w:r w:rsidRPr="000906E7">
        <w:rPr>
          <w:highlight w:val="yellow"/>
          <w:lang w:val="ru-RU"/>
        </w:rPr>
        <w:t xml:space="preserve">окон </w:t>
      </w:r>
      <w:r w:rsidRPr="000906E7">
        <w:rPr>
          <w:lang w:val="ru-RU"/>
        </w:rPr>
        <w:t xml:space="preserve">горел </w:t>
      </w:r>
      <w:r w:rsidRPr="000906E7">
        <w:rPr>
          <w:highlight w:val="yellow"/>
          <w:lang w:val="ru-RU"/>
        </w:rPr>
        <w:t xml:space="preserve">огонь </w:t>
      </w:r>
      <w:r w:rsidRPr="000906E7">
        <w:rPr>
          <w:lang w:val="ru-RU"/>
        </w:rPr>
        <w:t xml:space="preserve">под </w:t>
      </w:r>
      <w:r w:rsidRPr="000906E7">
        <w:rPr>
          <w:highlight w:val="yellow"/>
          <w:lang w:val="ru-RU"/>
        </w:rPr>
        <w:t xml:space="preserve">оранжевым </w:t>
      </w:r>
      <w:r w:rsidRPr="000906E7">
        <w:rPr>
          <w:lang w:val="ru-RU"/>
        </w:rPr>
        <w:t xml:space="preserve">абажуром, и из всех </w:t>
      </w:r>
      <w:r w:rsidRPr="000906E7">
        <w:rPr>
          <w:highlight w:val="yellow"/>
          <w:lang w:val="ru-RU"/>
        </w:rPr>
        <w:t xml:space="preserve">окон, </w:t>
      </w:r>
      <w:r w:rsidRPr="000906E7">
        <w:rPr>
          <w:lang w:val="ru-RU"/>
        </w:rPr>
        <w:t xml:space="preserve">из всех </w:t>
      </w:r>
      <w:r w:rsidRPr="000906E7">
        <w:rPr>
          <w:highlight w:val="yellow"/>
          <w:lang w:val="ru-RU"/>
        </w:rPr>
        <w:t xml:space="preserve">дверей, </w:t>
      </w:r>
      <w:r w:rsidRPr="000906E7">
        <w:rPr>
          <w:lang w:val="ru-RU"/>
        </w:rPr>
        <w:t xml:space="preserve">из всех подворотен, с </w:t>
      </w:r>
      <w:r w:rsidRPr="000906E7">
        <w:rPr>
          <w:highlight w:val="yellow"/>
          <w:lang w:val="ru-RU"/>
        </w:rPr>
        <w:t xml:space="preserve">крыш </w:t>
      </w:r>
      <w:r w:rsidRPr="000906E7">
        <w:rPr>
          <w:lang w:val="ru-RU"/>
        </w:rPr>
        <w:t xml:space="preserve">и чердаков, из подвалов и дворов вырывался хриплый рев полонеза из оперы «Евгений Онегин». </w:t>
      </w:r>
    </w:p>
    <w:p w:rsidR="006F607E" w:rsidRPr="000906E7" w:rsidRDefault="000906E7">
      <w:pPr>
        <w:rPr>
          <w:lang w:val="ru-RU"/>
        </w:rPr>
      </w:pPr>
      <w:r w:rsidRPr="000906E7">
        <w:rPr>
          <w:lang w:val="ru-RU"/>
        </w:rPr>
        <w:t>Опасения Ивана Николаевича полностью оправдались: прохож</w:t>
      </w:r>
      <w:r w:rsidRPr="000906E7">
        <w:rPr>
          <w:lang w:val="ru-RU"/>
        </w:rPr>
        <w:t xml:space="preserve">ие обращали на него внимание и оборачивались. Вследствие этого он решил покинуть </w:t>
      </w:r>
      <w:r w:rsidRPr="000906E7">
        <w:rPr>
          <w:highlight w:val="yellow"/>
          <w:lang w:val="ru-RU"/>
        </w:rPr>
        <w:t xml:space="preserve">большие </w:t>
      </w:r>
      <w:r w:rsidRPr="000906E7">
        <w:rPr>
          <w:lang w:val="ru-RU"/>
        </w:rPr>
        <w:t xml:space="preserve">улицы и пробираться переулочками, где не так назойливы </w:t>
      </w:r>
      <w:r w:rsidRPr="000906E7">
        <w:rPr>
          <w:highlight w:val="yellow"/>
          <w:lang w:val="ru-RU"/>
        </w:rPr>
        <w:t xml:space="preserve">люди, </w:t>
      </w:r>
      <w:r w:rsidRPr="000906E7">
        <w:rPr>
          <w:lang w:val="ru-RU"/>
        </w:rPr>
        <w:t xml:space="preserve">где меньше шансов, что пристанут к босому </w:t>
      </w:r>
      <w:r w:rsidRPr="000906E7">
        <w:rPr>
          <w:highlight w:val="yellow"/>
          <w:lang w:val="ru-RU"/>
        </w:rPr>
        <w:t xml:space="preserve">человеку, </w:t>
      </w:r>
      <w:r w:rsidRPr="000906E7">
        <w:rPr>
          <w:lang w:val="ru-RU"/>
        </w:rPr>
        <w:t xml:space="preserve">изводя его расспросами о кальсонах, которые упорно не </w:t>
      </w:r>
      <w:r w:rsidRPr="000906E7">
        <w:rPr>
          <w:lang w:val="ru-RU"/>
        </w:rPr>
        <w:t xml:space="preserve">пожелали стать похожими на </w:t>
      </w:r>
      <w:r w:rsidRPr="000906E7">
        <w:rPr>
          <w:highlight w:val="yellow"/>
          <w:lang w:val="ru-RU"/>
        </w:rPr>
        <w:t xml:space="preserve">брюки. </w:t>
      </w:r>
    </w:p>
    <w:p w:rsidR="006F607E" w:rsidRPr="000906E7" w:rsidRDefault="000906E7">
      <w:pPr>
        <w:rPr>
          <w:lang w:val="ru-RU"/>
        </w:rPr>
      </w:pPr>
      <w:r w:rsidRPr="000906E7">
        <w:rPr>
          <w:lang w:val="ru-RU"/>
        </w:rPr>
        <w:t xml:space="preserve">Иван так и сделал и углубился в таинственную </w:t>
      </w:r>
      <w:r w:rsidRPr="000906E7">
        <w:rPr>
          <w:highlight w:val="yellow"/>
          <w:lang w:val="ru-RU"/>
        </w:rPr>
        <w:t xml:space="preserve">сеть </w:t>
      </w:r>
      <w:r w:rsidRPr="000906E7">
        <w:rPr>
          <w:lang w:val="ru-RU"/>
        </w:rPr>
        <w:t xml:space="preserve">Арбатских переулков и начал пробираться под стенками, пугливо косясь, ежеминутно оглядываясь, по </w:t>
      </w:r>
      <w:r w:rsidRPr="000906E7">
        <w:rPr>
          <w:highlight w:val="yellow"/>
          <w:lang w:val="ru-RU"/>
        </w:rPr>
        <w:t xml:space="preserve">временам </w:t>
      </w:r>
      <w:r w:rsidRPr="000906E7">
        <w:rPr>
          <w:lang w:val="ru-RU"/>
        </w:rPr>
        <w:t xml:space="preserve">прячась в подъездах и избегая </w:t>
      </w:r>
      <w:r w:rsidRPr="000906E7">
        <w:rPr>
          <w:highlight w:val="yellow"/>
          <w:lang w:val="ru-RU"/>
        </w:rPr>
        <w:t xml:space="preserve">перекрестков </w:t>
      </w:r>
      <w:r w:rsidRPr="000906E7">
        <w:rPr>
          <w:lang w:val="ru-RU"/>
        </w:rPr>
        <w:t>со светофорами, шикарн</w:t>
      </w:r>
      <w:r w:rsidRPr="000906E7">
        <w:rPr>
          <w:lang w:val="ru-RU"/>
        </w:rPr>
        <w:t xml:space="preserve">ых </w:t>
      </w:r>
      <w:r w:rsidRPr="000906E7">
        <w:rPr>
          <w:highlight w:val="yellow"/>
          <w:lang w:val="ru-RU"/>
        </w:rPr>
        <w:t xml:space="preserve">дверей </w:t>
      </w:r>
      <w:r w:rsidRPr="000906E7">
        <w:rPr>
          <w:lang w:val="ru-RU"/>
        </w:rPr>
        <w:t xml:space="preserve">посольских особняков. </w:t>
      </w:r>
    </w:p>
    <w:p w:rsidR="006F607E" w:rsidRPr="000906E7" w:rsidRDefault="000906E7">
      <w:pPr>
        <w:rPr>
          <w:lang w:val="ru-RU"/>
        </w:rPr>
      </w:pPr>
      <w:r w:rsidRPr="000906E7">
        <w:rPr>
          <w:lang w:val="ru-RU"/>
        </w:rPr>
        <w:t xml:space="preserve">И на всем его трудном </w:t>
      </w:r>
      <w:r w:rsidRPr="000906E7">
        <w:rPr>
          <w:highlight w:val="yellow"/>
          <w:lang w:val="ru-RU"/>
        </w:rPr>
        <w:t xml:space="preserve">пути </w:t>
      </w:r>
      <w:r w:rsidRPr="000906E7">
        <w:rPr>
          <w:lang w:val="ru-RU"/>
        </w:rPr>
        <w:t xml:space="preserve">невыразимо почему-то мучил вездесущий </w:t>
      </w:r>
      <w:r w:rsidRPr="000906E7">
        <w:rPr>
          <w:highlight w:val="yellow"/>
          <w:lang w:val="ru-RU"/>
        </w:rPr>
        <w:t xml:space="preserve">оркестр, </w:t>
      </w:r>
      <w:r w:rsidRPr="000906E7">
        <w:rPr>
          <w:lang w:val="ru-RU"/>
        </w:rPr>
        <w:t xml:space="preserve">под аккомпанемент которого тяжелый бас пел о своей </w:t>
      </w:r>
      <w:r w:rsidRPr="000906E7">
        <w:rPr>
          <w:highlight w:val="yellow"/>
          <w:lang w:val="ru-RU"/>
        </w:rPr>
        <w:t xml:space="preserve">любви </w:t>
      </w:r>
      <w:r w:rsidRPr="000906E7">
        <w:rPr>
          <w:lang w:val="ru-RU"/>
        </w:rPr>
        <w:t xml:space="preserve">к Татьяне. </w:t>
      </w:r>
    </w:p>
    <w:p w:rsidR="006F607E" w:rsidRPr="000906E7" w:rsidRDefault="000906E7">
      <w:pPr>
        <w:rPr>
          <w:lang w:val="ru-RU"/>
        </w:rPr>
      </w:pPr>
      <w:r w:rsidRPr="000906E7">
        <w:rPr>
          <w:lang w:val="ru-RU"/>
        </w:rPr>
        <w:t xml:space="preserve">Глава 5 </w:t>
      </w:r>
    </w:p>
    <w:p w:rsidR="006F607E" w:rsidRPr="000906E7" w:rsidRDefault="000906E7">
      <w:pPr>
        <w:rPr>
          <w:lang w:val="ru-RU"/>
        </w:rPr>
      </w:pPr>
      <w:r w:rsidRPr="000906E7">
        <w:rPr>
          <w:lang w:val="ru-RU"/>
        </w:rPr>
        <w:lastRenderedPageBreak/>
        <w:t xml:space="preserve">Было дело в Грибоедове </w:t>
      </w:r>
    </w:p>
    <w:p w:rsidR="006F607E" w:rsidRPr="000906E7" w:rsidRDefault="000906E7">
      <w:pPr>
        <w:rPr>
          <w:lang w:val="ru-RU"/>
        </w:rPr>
      </w:pPr>
      <w:r w:rsidRPr="000906E7">
        <w:rPr>
          <w:lang w:val="ru-RU"/>
        </w:rPr>
        <w:t>Старинный двухэтажный дом кремового цвета помещ</w:t>
      </w:r>
      <w:r w:rsidRPr="000906E7">
        <w:rPr>
          <w:lang w:val="ru-RU"/>
        </w:rPr>
        <w:t xml:space="preserve">ался на бульварном кольце в глубине чахлого сада, отделенного от тротуара кольца резною чугунною </w:t>
      </w:r>
      <w:r w:rsidRPr="000906E7">
        <w:rPr>
          <w:highlight w:val="yellow"/>
          <w:lang w:val="ru-RU"/>
        </w:rPr>
        <w:t xml:space="preserve">решеткой. </w:t>
      </w:r>
      <w:r w:rsidRPr="000906E7">
        <w:rPr>
          <w:lang w:val="ru-RU"/>
        </w:rPr>
        <w:t xml:space="preserve">Небольшая площадка перед </w:t>
      </w:r>
      <w:r w:rsidRPr="000906E7">
        <w:rPr>
          <w:highlight w:val="yellow"/>
          <w:lang w:val="ru-RU"/>
        </w:rPr>
        <w:t xml:space="preserve">домом </w:t>
      </w:r>
      <w:r w:rsidRPr="000906E7">
        <w:rPr>
          <w:lang w:val="ru-RU"/>
        </w:rPr>
        <w:t xml:space="preserve">была заасфальтирована, и в зимнее </w:t>
      </w:r>
      <w:r w:rsidRPr="000906E7">
        <w:rPr>
          <w:highlight w:val="yellow"/>
          <w:lang w:val="ru-RU"/>
        </w:rPr>
        <w:t xml:space="preserve">время </w:t>
      </w:r>
      <w:r w:rsidRPr="000906E7">
        <w:rPr>
          <w:lang w:val="ru-RU"/>
        </w:rPr>
        <w:t xml:space="preserve">на ней возвышался сугроб с </w:t>
      </w:r>
      <w:r w:rsidRPr="000906E7">
        <w:rPr>
          <w:highlight w:val="yellow"/>
          <w:lang w:val="ru-RU"/>
        </w:rPr>
        <w:t xml:space="preserve">лопатой, </w:t>
      </w:r>
      <w:r w:rsidRPr="000906E7">
        <w:rPr>
          <w:lang w:val="ru-RU"/>
        </w:rPr>
        <w:t xml:space="preserve">а в летнее </w:t>
      </w:r>
      <w:r w:rsidRPr="000906E7">
        <w:rPr>
          <w:highlight w:val="yellow"/>
          <w:lang w:val="ru-RU"/>
        </w:rPr>
        <w:t xml:space="preserve">время </w:t>
      </w:r>
      <w:r w:rsidRPr="000906E7">
        <w:rPr>
          <w:lang w:val="ru-RU"/>
        </w:rPr>
        <w:t>она превращалась в велико</w:t>
      </w:r>
      <w:r w:rsidRPr="000906E7">
        <w:rPr>
          <w:lang w:val="ru-RU"/>
        </w:rPr>
        <w:t xml:space="preserve">лепнейшее отделение летнего </w:t>
      </w:r>
      <w:r w:rsidRPr="000906E7">
        <w:rPr>
          <w:highlight w:val="yellow"/>
          <w:lang w:val="ru-RU"/>
        </w:rPr>
        <w:t xml:space="preserve">ресторана </w:t>
      </w:r>
      <w:r w:rsidRPr="000906E7">
        <w:rPr>
          <w:lang w:val="ru-RU"/>
        </w:rPr>
        <w:t xml:space="preserve">под парусиновым тентом. </w:t>
      </w:r>
    </w:p>
    <w:p w:rsidR="006F607E" w:rsidRPr="000906E7" w:rsidRDefault="000906E7">
      <w:pPr>
        <w:rPr>
          <w:lang w:val="ru-RU"/>
        </w:rPr>
      </w:pPr>
      <w:r w:rsidRPr="000906E7">
        <w:rPr>
          <w:lang w:val="ru-RU"/>
        </w:rPr>
        <w:t xml:space="preserve">Дом назывался </w:t>
      </w:r>
      <w:r w:rsidRPr="000906E7">
        <w:rPr>
          <w:highlight w:val="yellow"/>
          <w:lang w:val="ru-RU"/>
        </w:rPr>
        <w:t xml:space="preserve">«домом </w:t>
      </w:r>
      <w:r w:rsidRPr="000906E7">
        <w:rPr>
          <w:lang w:val="ru-RU"/>
        </w:rPr>
        <w:t xml:space="preserve">Грибоедова» на том основании, что будто бы некогда им владела тетка </w:t>
      </w:r>
      <w:r w:rsidRPr="000906E7">
        <w:rPr>
          <w:highlight w:val="yellow"/>
          <w:lang w:val="ru-RU"/>
        </w:rPr>
        <w:t xml:space="preserve">писателя </w:t>
      </w:r>
      <w:r w:rsidRPr="000906E7">
        <w:rPr>
          <w:lang w:val="ru-RU"/>
        </w:rPr>
        <w:t>– Александра Сергеевича Грибоедова. Ну владела или не владела – мы того не знаем. Помнится даже</w:t>
      </w:r>
      <w:r w:rsidRPr="000906E7">
        <w:rPr>
          <w:lang w:val="ru-RU"/>
        </w:rPr>
        <w:t xml:space="preserve">, что, кажется, никакой тетки-домовладелицы у Грибоедова не было... Однако дом так называли. Более того, один московский врун рассказывал, что якобы вот во втором этаже, в </w:t>
      </w:r>
      <w:r w:rsidRPr="000906E7">
        <w:rPr>
          <w:highlight w:val="yellow"/>
          <w:lang w:val="ru-RU"/>
        </w:rPr>
        <w:t xml:space="preserve">круглом </w:t>
      </w:r>
      <w:r w:rsidRPr="000906E7">
        <w:rPr>
          <w:lang w:val="ru-RU"/>
        </w:rPr>
        <w:t xml:space="preserve">зале с </w:t>
      </w:r>
      <w:r w:rsidRPr="000906E7">
        <w:rPr>
          <w:highlight w:val="yellow"/>
          <w:lang w:val="ru-RU"/>
        </w:rPr>
        <w:t xml:space="preserve">колоннами, </w:t>
      </w:r>
      <w:r w:rsidRPr="000906E7">
        <w:rPr>
          <w:lang w:val="ru-RU"/>
        </w:rPr>
        <w:t xml:space="preserve">знаменитый </w:t>
      </w:r>
      <w:r w:rsidRPr="000906E7">
        <w:rPr>
          <w:highlight w:val="yellow"/>
          <w:lang w:val="ru-RU"/>
        </w:rPr>
        <w:t xml:space="preserve">писатель </w:t>
      </w:r>
      <w:r w:rsidRPr="000906E7">
        <w:rPr>
          <w:lang w:val="ru-RU"/>
        </w:rPr>
        <w:t>читал отрывки из «Горя от ума» этой са</w:t>
      </w:r>
      <w:r w:rsidRPr="000906E7">
        <w:rPr>
          <w:lang w:val="ru-RU"/>
        </w:rPr>
        <w:t xml:space="preserve">мой тетке, раскинувшейся на софе, а впрочем, черт его знает, может быть, и читал, не важно это! </w:t>
      </w:r>
    </w:p>
    <w:p w:rsidR="006F607E" w:rsidRPr="000906E7" w:rsidRDefault="000906E7">
      <w:pPr>
        <w:rPr>
          <w:lang w:val="ru-RU"/>
        </w:rPr>
      </w:pPr>
      <w:r w:rsidRPr="000906E7">
        <w:rPr>
          <w:lang w:val="ru-RU"/>
        </w:rPr>
        <w:t xml:space="preserve">А важно то, что в настоящее </w:t>
      </w:r>
      <w:r w:rsidRPr="000906E7">
        <w:rPr>
          <w:highlight w:val="yellow"/>
          <w:lang w:val="ru-RU"/>
        </w:rPr>
        <w:t xml:space="preserve">время </w:t>
      </w:r>
      <w:r w:rsidRPr="000906E7">
        <w:rPr>
          <w:lang w:val="ru-RU"/>
        </w:rPr>
        <w:t xml:space="preserve">владел этим </w:t>
      </w:r>
      <w:r w:rsidRPr="000906E7">
        <w:rPr>
          <w:highlight w:val="yellow"/>
          <w:lang w:val="ru-RU"/>
        </w:rPr>
        <w:t xml:space="preserve">домом </w:t>
      </w:r>
      <w:r w:rsidRPr="000906E7">
        <w:rPr>
          <w:lang w:val="ru-RU"/>
        </w:rPr>
        <w:t xml:space="preserve">тот самый МАССОЛИТ, во главе которого стоял несчастный Михаил </w:t>
      </w:r>
      <w:r w:rsidRPr="000906E7">
        <w:rPr>
          <w:lang w:val="ru-RU"/>
        </w:rPr>
        <w:lastRenderedPageBreak/>
        <w:t xml:space="preserve">Александрович Берлиоз до своего появления на </w:t>
      </w:r>
      <w:r w:rsidRPr="000906E7">
        <w:rPr>
          <w:lang w:val="ru-RU"/>
        </w:rPr>
        <w:t xml:space="preserve">Патриарших прудах. </w:t>
      </w:r>
    </w:p>
    <w:p w:rsidR="006F607E" w:rsidRPr="000906E7" w:rsidRDefault="000906E7">
      <w:pPr>
        <w:rPr>
          <w:lang w:val="ru-RU"/>
        </w:rPr>
      </w:pPr>
      <w:r w:rsidRPr="000906E7">
        <w:rPr>
          <w:lang w:val="ru-RU"/>
        </w:rPr>
        <w:t xml:space="preserve">С легкой </w:t>
      </w:r>
      <w:r w:rsidRPr="000906E7">
        <w:rPr>
          <w:highlight w:val="yellow"/>
          <w:lang w:val="ru-RU"/>
        </w:rPr>
        <w:t xml:space="preserve">руки </w:t>
      </w:r>
      <w:r w:rsidRPr="000906E7">
        <w:rPr>
          <w:lang w:val="ru-RU"/>
        </w:rPr>
        <w:t xml:space="preserve">членов МАССОЛИТа никто не называл дом </w:t>
      </w:r>
      <w:r w:rsidRPr="000906E7">
        <w:rPr>
          <w:highlight w:val="yellow"/>
          <w:lang w:val="ru-RU"/>
        </w:rPr>
        <w:t xml:space="preserve">«домом </w:t>
      </w:r>
      <w:r w:rsidRPr="000906E7">
        <w:rPr>
          <w:lang w:val="ru-RU"/>
        </w:rPr>
        <w:t xml:space="preserve">Грибоедова», а все говорили просто – «Грибоедов»: «Я вчера два часа протолкался у Грибоедова», – «Ну и как?» – «В Ялту на </w:t>
      </w:r>
      <w:r w:rsidRPr="000906E7">
        <w:rPr>
          <w:highlight w:val="yellow"/>
          <w:lang w:val="ru-RU"/>
        </w:rPr>
        <w:t xml:space="preserve">месяц </w:t>
      </w:r>
      <w:r w:rsidRPr="000906E7">
        <w:rPr>
          <w:lang w:val="ru-RU"/>
        </w:rPr>
        <w:t>добился». – «Молодец!». Или: «Пойди к Берлиозу, о</w:t>
      </w:r>
      <w:r w:rsidRPr="000906E7">
        <w:rPr>
          <w:lang w:val="ru-RU"/>
        </w:rPr>
        <w:t xml:space="preserve">н сегодня от </w:t>
      </w:r>
      <w:r w:rsidRPr="000906E7">
        <w:rPr>
          <w:highlight w:val="yellow"/>
          <w:lang w:val="ru-RU"/>
        </w:rPr>
        <w:t xml:space="preserve">четырех </w:t>
      </w:r>
      <w:r w:rsidRPr="000906E7">
        <w:rPr>
          <w:lang w:val="ru-RU"/>
        </w:rPr>
        <w:t xml:space="preserve">до </w:t>
      </w:r>
      <w:r w:rsidRPr="000906E7">
        <w:rPr>
          <w:highlight w:val="yellow"/>
          <w:lang w:val="ru-RU"/>
        </w:rPr>
        <w:t xml:space="preserve">пяти </w:t>
      </w:r>
      <w:r w:rsidRPr="000906E7">
        <w:rPr>
          <w:lang w:val="ru-RU"/>
        </w:rPr>
        <w:t xml:space="preserve">принимает в Грибоедове...» И так далее. </w:t>
      </w:r>
    </w:p>
    <w:p w:rsidR="006F607E" w:rsidRPr="000906E7" w:rsidRDefault="000906E7">
      <w:pPr>
        <w:rPr>
          <w:lang w:val="ru-RU"/>
        </w:rPr>
      </w:pPr>
      <w:r w:rsidRPr="000906E7">
        <w:rPr>
          <w:lang w:val="ru-RU"/>
        </w:rPr>
        <w:t xml:space="preserve">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w:t>
      </w:r>
      <w:r w:rsidRPr="000906E7">
        <w:rPr>
          <w:lang w:val="ru-RU"/>
        </w:rPr>
        <w:t xml:space="preserve">групповыми, а также индивидуальными фотографиями членов МАССОЛИТа, которыми (фотографиями) были увешаны </w:t>
      </w:r>
      <w:r w:rsidRPr="000906E7">
        <w:rPr>
          <w:highlight w:val="yellow"/>
          <w:lang w:val="ru-RU"/>
        </w:rPr>
        <w:t xml:space="preserve">стены лестницы, </w:t>
      </w:r>
      <w:r w:rsidRPr="000906E7">
        <w:rPr>
          <w:lang w:val="ru-RU"/>
        </w:rPr>
        <w:t xml:space="preserve">ведущей во второй этаж. </w:t>
      </w:r>
    </w:p>
    <w:p w:rsidR="006F607E" w:rsidRPr="000906E7" w:rsidRDefault="000906E7">
      <w:pPr>
        <w:rPr>
          <w:lang w:val="ru-RU"/>
        </w:rPr>
      </w:pPr>
      <w:r w:rsidRPr="000906E7">
        <w:rPr>
          <w:lang w:val="ru-RU"/>
        </w:rPr>
        <w:t xml:space="preserve">На </w:t>
      </w:r>
      <w:r w:rsidRPr="000906E7">
        <w:rPr>
          <w:highlight w:val="yellow"/>
          <w:lang w:val="ru-RU"/>
        </w:rPr>
        <w:t xml:space="preserve">дверях первой </w:t>
      </w:r>
      <w:r w:rsidRPr="000906E7">
        <w:rPr>
          <w:lang w:val="ru-RU"/>
        </w:rPr>
        <w:t xml:space="preserve">же </w:t>
      </w:r>
      <w:r w:rsidRPr="000906E7">
        <w:rPr>
          <w:highlight w:val="yellow"/>
          <w:lang w:val="ru-RU"/>
        </w:rPr>
        <w:t xml:space="preserve">комнаты </w:t>
      </w:r>
      <w:r w:rsidRPr="000906E7">
        <w:rPr>
          <w:lang w:val="ru-RU"/>
        </w:rPr>
        <w:t xml:space="preserve">в этом </w:t>
      </w:r>
      <w:r w:rsidRPr="000906E7">
        <w:rPr>
          <w:highlight w:val="yellow"/>
          <w:lang w:val="ru-RU"/>
        </w:rPr>
        <w:t xml:space="preserve">верхнем </w:t>
      </w:r>
      <w:r w:rsidRPr="000906E7">
        <w:rPr>
          <w:lang w:val="ru-RU"/>
        </w:rPr>
        <w:t xml:space="preserve">этаже виднелась крупная </w:t>
      </w:r>
      <w:r w:rsidRPr="000906E7">
        <w:rPr>
          <w:highlight w:val="yellow"/>
          <w:lang w:val="ru-RU"/>
        </w:rPr>
        <w:t xml:space="preserve">надпись </w:t>
      </w:r>
      <w:r w:rsidRPr="000906E7">
        <w:rPr>
          <w:lang w:val="ru-RU"/>
        </w:rPr>
        <w:t xml:space="preserve">«Рыбно-дачная секция», и тут же был </w:t>
      </w:r>
      <w:r w:rsidRPr="000906E7">
        <w:rPr>
          <w:lang w:val="ru-RU"/>
        </w:rPr>
        <w:t xml:space="preserve">изображен карась, попавшийся на уду. </w:t>
      </w:r>
    </w:p>
    <w:p w:rsidR="006F607E" w:rsidRPr="000906E7" w:rsidRDefault="000906E7">
      <w:pPr>
        <w:rPr>
          <w:lang w:val="ru-RU"/>
        </w:rPr>
      </w:pPr>
      <w:r w:rsidRPr="000906E7">
        <w:rPr>
          <w:lang w:val="ru-RU"/>
        </w:rPr>
        <w:t xml:space="preserve">На </w:t>
      </w:r>
      <w:r w:rsidRPr="000906E7">
        <w:rPr>
          <w:highlight w:val="yellow"/>
          <w:lang w:val="ru-RU"/>
        </w:rPr>
        <w:t xml:space="preserve">дверях комнаты </w:t>
      </w:r>
      <w:r>
        <w:t>N</w:t>
      </w:r>
      <w:r w:rsidRPr="000906E7">
        <w:rPr>
          <w:lang w:val="ru-RU"/>
        </w:rPr>
        <w:t xml:space="preserve"> 2 было написано что-то не совсем понятное: «Однодневная творческая путевка. Обращаться к М. В. Подложной». </w:t>
      </w:r>
    </w:p>
    <w:p w:rsidR="006F607E" w:rsidRPr="000906E7" w:rsidRDefault="000906E7">
      <w:pPr>
        <w:rPr>
          <w:lang w:val="ru-RU"/>
        </w:rPr>
      </w:pPr>
      <w:r w:rsidRPr="000906E7">
        <w:rPr>
          <w:lang w:val="ru-RU"/>
        </w:rPr>
        <w:lastRenderedPageBreak/>
        <w:t xml:space="preserve">Следующая </w:t>
      </w:r>
      <w:r w:rsidRPr="000906E7">
        <w:rPr>
          <w:highlight w:val="yellow"/>
          <w:lang w:val="ru-RU"/>
        </w:rPr>
        <w:t xml:space="preserve">дверь </w:t>
      </w:r>
      <w:r w:rsidRPr="000906E7">
        <w:rPr>
          <w:lang w:val="ru-RU"/>
        </w:rPr>
        <w:t xml:space="preserve">несла на себе </w:t>
      </w:r>
      <w:r w:rsidRPr="000906E7">
        <w:rPr>
          <w:highlight w:val="yellow"/>
          <w:lang w:val="ru-RU"/>
        </w:rPr>
        <w:t xml:space="preserve">краткую, </w:t>
      </w:r>
      <w:r w:rsidRPr="000906E7">
        <w:rPr>
          <w:lang w:val="ru-RU"/>
        </w:rPr>
        <w:t xml:space="preserve">но уже вовсе непонятную </w:t>
      </w:r>
      <w:r w:rsidRPr="000906E7">
        <w:rPr>
          <w:highlight w:val="yellow"/>
          <w:lang w:val="ru-RU"/>
        </w:rPr>
        <w:t xml:space="preserve">надпись: </w:t>
      </w:r>
      <w:r w:rsidRPr="000906E7">
        <w:rPr>
          <w:lang w:val="ru-RU"/>
        </w:rPr>
        <w:t>«Перелыгино». Пото</w:t>
      </w:r>
      <w:r w:rsidRPr="000906E7">
        <w:rPr>
          <w:lang w:val="ru-RU"/>
        </w:rPr>
        <w:t xml:space="preserve">м у случайного посетителя Грибоедова начинали разбегаться </w:t>
      </w:r>
      <w:r w:rsidRPr="000906E7">
        <w:rPr>
          <w:highlight w:val="yellow"/>
          <w:lang w:val="ru-RU"/>
        </w:rPr>
        <w:t xml:space="preserve">глаза </w:t>
      </w:r>
      <w:r w:rsidRPr="000906E7">
        <w:rPr>
          <w:lang w:val="ru-RU"/>
        </w:rPr>
        <w:t xml:space="preserve">от </w:t>
      </w:r>
      <w:r w:rsidRPr="000906E7">
        <w:rPr>
          <w:highlight w:val="yellow"/>
          <w:lang w:val="ru-RU"/>
        </w:rPr>
        <w:t xml:space="preserve">надписей, </w:t>
      </w:r>
      <w:r w:rsidRPr="000906E7">
        <w:rPr>
          <w:lang w:val="ru-RU"/>
        </w:rPr>
        <w:t xml:space="preserve">пестревших на ореховых теткиных </w:t>
      </w:r>
      <w:r w:rsidRPr="000906E7">
        <w:rPr>
          <w:highlight w:val="yellow"/>
          <w:lang w:val="ru-RU"/>
        </w:rPr>
        <w:t xml:space="preserve">дверях: </w:t>
      </w:r>
      <w:r w:rsidRPr="000906E7">
        <w:rPr>
          <w:lang w:val="ru-RU"/>
        </w:rPr>
        <w:t xml:space="preserve">«Запись в очередь на </w:t>
      </w:r>
      <w:r w:rsidRPr="000906E7">
        <w:rPr>
          <w:highlight w:val="yellow"/>
          <w:lang w:val="ru-RU"/>
        </w:rPr>
        <w:t xml:space="preserve">бумагу </w:t>
      </w:r>
      <w:r w:rsidRPr="000906E7">
        <w:rPr>
          <w:lang w:val="ru-RU"/>
        </w:rPr>
        <w:t xml:space="preserve">у Поклевкиной», «Касса», «Личные расчеты скетчистов»... </w:t>
      </w:r>
    </w:p>
    <w:p w:rsidR="006F607E" w:rsidRPr="000906E7" w:rsidRDefault="000906E7">
      <w:pPr>
        <w:rPr>
          <w:lang w:val="ru-RU"/>
        </w:rPr>
      </w:pPr>
      <w:r w:rsidRPr="000906E7">
        <w:rPr>
          <w:lang w:val="ru-RU"/>
        </w:rPr>
        <w:t xml:space="preserve">Прорезав длиннейшую очередь, начинавшуюся уже внизу в </w:t>
      </w:r>
      <w:r w:rsidRPr="000906E7">
        <w:rPr>
          <w:lang w:val="ru-RU"/>
        </w:rPr>
        <w:t xml:space="preserve">швейцарской, можно было видеть </w:t>
      </w:r>
      <w:r w:rsidRPr="000906E7">
        <w:rPr>
          <w:highlight w:val="yellow"/>
          <w:lang w:val="ru-RU"/>
        </w:rPr>
        <w:t xml:space="preserve">надпись </w:t>
      </w:r>
      <w:r w:rsidRPr="000906E7">
        <w:rPr>
          <w:lang w:val="ru-RU"/>
        </w:rPr>
        <w:t xml:space="preserve">на </w:t>
      </w:r>
      <w:r w:rsidRPr="000906E7">
        <w:rPr>
          <w:highlight w:val="yellow"/>
          <w:lang w:val="ru-RU"/>
        </w:rPr>
        <w:t xml:space="preserve">двери, </w:t>
      </w:r>
      <w:r w:rsidRPr="000906E7">
        <w:rPr>
          <w:lang w:val="ru-RU"/>
        </w:rPr>
        <w:t xml:space="preserve">в которую ежесекундно ломился </w:t>
      </w:r>
      <w:r w:rsidRPr="000906E7">
        <w:rPr>
          <w:highlight w:val="yellow"/>
          <w:lang w:val="ru-RU"/>
        </w:rPr>
        <w:t xml:space="preserve">народ: </w:t>
      </w:r>
      <w:r w:rsidRPr="000906E7">
        <w:rPr>
          <w:lang w:val="ru-RU"/>
        </w:rPr>
        <w:t xml:space="preserve">«Квартирный вопрос». </w:t>
      </w:r>
    </w:p>
    <w:p w:rsidR="006F607E" w:rsidRPr="000906E7" w:rsidRDefault="000906E7">
      <w:pPr>
        <w:rPr>
          <w:lang w:val="ru-RU"/>
        </w:rPr>
      </w:pPr>
      <w:r w:rsidRPr="000906E7">
        <w:rPr>
          <w:lang w:val="ru-RU"/>
        </w:rPr>
        <w:t xml:space="preserve">За квартирным вопросом открывался роскошный плакат, на котором изображена была </w:t>
      </w:r>
      <w:r w:rsidRPr="000906E7">
        <w:rPr>
          <w:highlight w:val="yellow"/>
          <w:lang w:val="ru-RU"/>
        </w:rPr>
        <w:t xml:space="preserve">скала, </w:t>
      </w:r>
      <w:r w:rsidRPr="000906E7">
        <w:rPr>
          <w:lang w:val="ru-RU"/>
        </w:rPr>
        <w:t xml:space="preserve">а по </w:t>
      </w:r>
      <w:r w:rsidRPr="000906E7">
        <w:rPr>
          <w:highlight w:val="yellow"/>
          <w:lang w:val="ru-RU"/>
        </w:rPr>
        <w:t xml:space="preserve">гребню </w:t>
      </w:r>
      <w:r w:rsidRPr="000906E7">
        <w:rPr>
          <w:lang w:val="ru-RU"/>
        </w:rPr>
        <w:t xml:space="preserve">ее ехал </w:t>
      </w:r>
      <w:r w:rsidRPr="000906E7">
        <w:rPr>
          <w:highlight w:val="yellow"/>
          <w:lang w:val="ru-RU"/>
        </w:rPr>
        <w:t xml:space="preserve">всадник </w:t>
      </w:r>
      <w:r w:rsidRPr="000906E7">
        <w:rPr>
          <w:lang w:val="ru-RU"/>
        </w:rPr>
        <w:t xml:space="preserve">в бурке и с винтовкой за плечами. </w:t>
      </w:r>
      <w:r w:rsidRPr="000906E7">
        <w:rPr>
          <w:highlight w:val="yellow"/>
          <w:lang w:val="ru-RU"/>
        </w:rPr>
        <w:t xml:space="preserve">Пониже </w:t>
      </w:r>
      <w:r w:rsidRPr="000906E7">
        <w:rPr>
          <w:lang w:val="ru-RU"/>
        </w:rPr>
        <w:t xml:space="preserve">– </w:t>
      </w:r>
      <w:r w:rsidRPr="000906E7">
        <w:rPr>
          <w:highlight w:val="yellow"/>
          <w:lang w:val="ru-RU"/>
        </w:rPr>
        <w:t xml:space="preserve">пальмы </w:t>
      </w:r>
      <w:r w:rsidRPr="000906E7">
        <w:rPr>
          <w:lang w:val="ru-RU"/>
        </w:rPr>
        <w:t xml:space="preserve">и балкон, на балконе – сидящий молодой </w:t>
      </w:r>
      <w:r w:rsidRPr="000906E7">
        <w:rPr>
          <w:highlight w:val="yellow"/>
          <w:lang w:val="ru-RU"/>
        </w:rPr>
        <w:t xml:space="preserve">человек </w:t>
      </w:r>
      <w:r w:rsidRPr="000906E7">
        <w:rPr>
          <w:lang w:val="ru-RU"/>
        </w:rPr>
        <w:t xml:space="preserve">с хохолком, глядящий куда-то ввысь очень-очень бойкими </w:t>
      </w:r>
      <w:r w:rsidRPr="000906E7">
        <w:rPr>
          <w:highlight w:val="yellow"/>
          <w:lang w:val="ru-RU"/>
        </w:rPr>
        <w:t xml:space="preserve">глазами </w:t>
      </w:r>
      <w:r w:rsidRPr="000906E7">
        <w:rPr>
          <w:lang w:val="ru-RU"/>
        </w:rPr>
        <w:t xml:space="preserve">и держащий в </w:t>
      </w:r>
      <w:r w:rsidRPr="000906E7">
        <w:rPr>
          <w:highlight w:val="yellow"/>
          <w:lang w:val="ru-RU"/>
        </w:rPr>
        <w:t xml:space="preserve">руке </w:t>
      </w:r>
      <w:r w:rsidRPr="000906E7">
        <w:rPr>
          <w:lang w:val="ru-RU"/>
        </w:rPr>
        <w:t xml:space="preserve">самопишущее </w:t>
      </w:r>
      <w:r w:rsidRPr="000906E7">
        <w:rPr>
          <w:highlight w:val="yellow"/>
          <w:lang w:val="ru-RU"/>
        </w:rPr>
        <w:t xml:space="preserve">перо. </w:t>
      </w:r>
      <w:r w:rsidRPr="000906E7">
        <w:rPr>
          <w:lang w:val="ru-RU"/>
        </w:rPr>
        <w:t xml:space="preserve">Подпись: «Полнообъемные творческие отпуска от двух </w:t>
      </w:r>
      <w:r w:rsidRPr="000906E7">
        <w:rPr>
          <w:highlight w:val="yellow"/>
          <w:lang w:val="ru-RU"/>
        </w:rPr>
        <w:t xml:space="preserve">недель </w:t>
      </w:r>
      <w:r w:rsidRPr="000906E7">
        <w:rPr>
          <w:lang w:val="ru-RU"/>
        </w:rPr>
        <w:t xml:space="preserve">(рассказ-новелла) до </w:t>
      </w:r>
      <w:r w:rsidRPr="000906E7">
        <w:rPr>
          <w:highlight w:val="yellow"/>
          <w:lang w:val="ru-RU"/>
        </w:rPr>
        <w:t xml:space="preserve">одного года </w:t>
      </w:r>
      <w:r w:rsidRPr="000906E7">
        <w:rPr>
          <w:lang w:val="ru-RU"/>
        </w:rPr>
        <w:t>(ро</w:t>
      </w:r>
      <w:r w:rsidRPr="000906E7">
        <w:rPr>
          <w:lang w:val="ru-RU"/>
        </w:rPr>
        <w:t xml:space="preserve">ман, трилогия). Ялта, Суук-Су, Боровое, Цихидзири, Махинджаури, Ленинград (Зимний </w:t>
      </w:r>
      <w:r w:rsidRPr="000906E7">
        <w:rPr>
          <w:highlight w:val="yellow"/>
          <w:lang w:val="ru-RU"/>
        </w:rPr>
        <w:t xml:space="preserve">дворец)». </w:t>
      </w:r>
      <w:r w:rsidRPr="000906E7">
        <w:rPr>
          <w:lang w:val="ru-RU"/>
        </w:rPr>
        <w:t xml:space="preserve">У этой </w:t>
      </w:r>
      <w:r w:rsidRPr="000906E7">
        <w:rPr>
          <w:highlight w:val="yellow"/>
          <w:lang w:val="ru-RU"/>
        </w:rPr>
        <w:t xml:space="preserve">двери </w:t>
      </w:r>
      <w:r w:rsidRPr="000906E7">
        <w:rPr>
          <w:lang w:val="ru-RU"/>
        </w:rPr>
        <w:t xml:space="preserve">также была очередь, но не чрезмерная, </w:t>
      </w:r>
      <w:r w:rsidRPr="000906E7">
        <w:rPr>
          <w:highlight w:val="yellow"/>
          <w:lang w:val="ru-RU"/>
        </w:rPr>
        <w:t xml:space="preserve">человек </w:t>
      </w:r>
      <w:r w:rsidRPr="000906E7">
        <w:rPr>
          <w:lang w:val="ru-RU"/>
        </w:rPr>
        <w:t xml:space="preserve">в полтораста. </w:t>
      </w:r>
    </w:p>
    <w:p w:rsidR="006F607E" w:rsidRPr="000906E7" w:rsidRDefault="000906E7">
      <w:pPr>
        <w:rPr>
          <w:lang w:val="ru-RU"/>
        </w:rPr>
      </w:pPr>
      <w:r w:rsidRPr="000906E7">
        <w:rPr>
          <w:lang w:val="ru-RU"/>
        </w:rPr>
        <w:t xml:space="preserve">Далее следовали, повинуясь прихотливым </w:t>
      </w:r>
      <w:r w:rsidRPr="000906E7">
        <w:rPr>
          <w:highlight w:val="yellow"/>
          <w:lang w:val="ru-RU"/>
        </w:rPr>
        <w:t xml:space="preserve">изгибам, </w:t>
      </w:r>
      <w:r w:rsidRPr="000906E7">
        <w:rPr>
          <w:lang w:val="ru-RU"/>
        </w:rPr>
        <w:t xml:space="preserve">подъемам и спускам Грибоедовского </w:t>
      </w:r>
      <w:r w:rsidRPr="000906E7">
        <w:rPr>
          <w:highlight w:val="yellow"/>
          <w:lang w:val="ru-RU"/>
        </w:rPr>
        <w:t xml:space="preserve">дома, </w:t>
      </w:r>
      <w:r w:rsidRPr="000906E7">
        <w:rPr>
          <w:lang w:val="ru-RU"/>
        </w:rPr>
        <w:t xml:space="preserve">– </w:t>
      </w:r>
      <w:r w:rsidRPr="000906E7">
        <w:rPr>
          <w:lang w:val="ru-RU"/>
        </w:rPr>
        <w:t xml:space="preserve">«Правление МАССОЛИТа», «Кассы </w:t>
      </w:r>
      <w:r>
        <w:t>N</w:t>
      </w:r>
      <w:r w:rsidRPr="000906E7">
        <w:rPr>
          <w:lang w:val="ru-RU"/>
        </w:rPr>
        <w:t xml:space="preserve"> 2, 3, </w:t>
      </w:r>
      <w:r w:rsidRPr="000906E7">
        <w:rPr>
          <w:lang w:val="ru-RU"/>
        </w:rPr>
        <w:lastRenderedPageBreak/>
        <w:t xml:space="preserve">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 </w:t>
      </w:r>
    </w:p>
    <w:p w:rsidR="006F607E" w:rsidRPr="000906E7" w:rsidRDefault="000906E7">
      <w:pPr>
        <w:rPr>
          <w:lang w:val="ru-RU"/>
        </w:rPr>
      </w:pPr>
      <w:r w:rsidRPr="000906E7">
        <w:rPr>
          <w:lang w:val="ru-RU"/>
        </w:rPr>
        <w:t>Всякий посетитель, е</w:t>
      </w:r>
      <w:r w:rsidRPr="000906E7">
        <w:rPr>
          <w:lang w:val="ru-RU"/>
        </w:rPr>
        <w:t xml:space="preserve">сли он, конечно, был не вовсе тупицей, попав в Грибоедова, сразу же соображал, насколько хорошо живется счастливцам – членам МАССОЛИТа, и </w:t>
      </w:r>
      <w:r w:rsidRPr="000906E7">
        <w:rPr>
          <w:highlight w:val="yellow"/>
          <w:lang w:val="ru-RU"/>
        </w:rPr>
        <w:t xml:space="preserve">черная зависть </w:t>
      </w:r>
      <w:r w:rsidRPr="000906E7">
        <w:rPr>
          <w:lang w:val="ru-RU"/>
        </w:rPr>
        <w:t xml:space="preserve">начинала немедленно терзать его. И немедленно же он обращал к </w:t>
      </w:r>
      <w:r w:rsidRPr="000906E7">
        <w:rPr>
          <w:highlight w:val="yellow"/>
          <w:lang w:val="ru-RU"/>
        </w:rPr>
        <w:t xml:space="preserve">небу </w:t>
      </w:r>
      <w:r w:rsidRPr="000906E7">
        <w:rPr>
          <w:lang w:val="ru-RU"/>
        </w:rPr>
        <w:t>горькие укоризны за то, что оно не н</w:t>
      </w:r>
      <w:r w:rsidRPr="000906E7">
        <w:rPr>
          <w:lang w:val="ru-RU"/>
        </w:rPr>
        <w:t xml:space="preserve">аградило его при </w:t>
      </w:r>
      <w:r w:rsidRPr="000906E7">
        <w:rPr>
          <w:highlight w:val="yellow"/>
          <w:lang w:val="ru-RU"/>
        </w:rPr>
        <w:t xml:space="preserve">рождении </w:t>
      </w:r>
      <w:r w:rsidRPr="000906E7">
        <w:rPr>
          <w:lang w:val="ru-RU"/>
        </w:rPr>
        <w:t xml:space="preserve">литературным талантом, без чего, естественно, нечего было и мечтать овладеть членским МАССОЛИТским билетом, </w:t>
      </w:r>
      <w:r w:rsidRPr="000906E7">
        <w:rPr>
          <w:highlight w:val="yellow"/>
          <w:lang w:val="ru-RU"/>
        </w:rPr>
        <w:t xml:space="preserve">коричневым, </w:t>
      </w:r>
      <w:r w:rsidRPr="000906E7">
        <w:rPr>
          <w:lang w:val="ru-RU"/>
        </w:rPr>
        <w:t xml:space="preserve">пахнущим дорогой </w:t>
      </w:r>
      <w:r w:rsidRPr="000906E7">
        <w:rPr>
          <w:highlight w:val="yellow"/>
          <w:lang w:val="ru-RU"/>
        </w:rPr>
        <w:t xml:space="preserve">кожей, </w:t>
      </w:r>
      <w:r w:rsidRPr="000906E7">
        <w:rPr>
          <w:lang w:val="ru-RU"/>
        </w:rPr>
        <w:t xml:space="preserve">с </w:t>
      </w:r>
      <w:r w:rsidRPr="000906E7">
        <w:rPr>
          <w:highlight w:val="yellow"/>
          <w:lang w:val="ru-RU"/>
        </w:rPr>
        <w:t xml:space="preserve">золотой </w:t>
      </w:r>
      <w:r w:rsidRPr="000906E7">
        <w:rPr>
          <w:lang w:val="ru-RU"/>
        </w:rPr>
        <w:t xml:space="preserve">широкой каймой, – известным всей Москве билетом. </w:t>
      </w:r>
    </w:p>
    <w:p w:rsidR="006F607E" w:rsidRPr="000906E7" w:rsidRDefault="000906E7">
      <w:pPr>
        <w:rPr>
          <w:lang w:val="ru-RU"/>
        </w:rPr>
      </w:pPr>
      <w:r w:rsidRPr="000906E7">
        <w:rPr>
          <w:lang w:val="ru-RU"/>
        </w:rPr>
        <w:t>Кто скажет что-нибудь в за</w:t>
      </w:r>
      <w:r w:rsidRPr="000906E7">
        <w:rPr>
          <w:lang w:val="ru-RU"/>
        </w:rPr>
        <w:t xml:space="preserve">щиту </w:t>
      </w:r>
      <w:r w:rsidRPr="000906E7">
        <w:rPr>
          <w:highlight w:val="yellow"/>
          <w:lang w:val="ru-RU"/>
        </w:rPr>
        <w:t xml:space="preserve">зависти? </w:t>
      </w:r>
      <w:r w:rsidRPr="000906E7">
        <w:rPr>
          <w:lang w:val="ru-RU"/>
        </w:rPr>
        <w:t xml:space="preserve">Это </w:t>
      </w:r>
      <w:r w:rsidRPr="000906E7">
        <w:rPr>
          <w:highlight w:val="yellow"/>
          <w:lang w:val="ru-RU"/>
        </w:rPr>
        <w:t xml:space="preserve">чувство </w:t>
      </w:r>
      <w:r w:rsidRPr="000906E7">
        <w:rPr>
          <w:lang w:val="ru-RU"/>
        </w:rPr>
        <w:t xml:space="preserve">дрянной категории, но все же надо войти и в положение посетителя. Ведь то, что он видел в </w:t>
      </w:r>
      <w:r w:rsidRPr="000906E7">
        <w:rPr>
          <w:highlight w:val="yellow"/>
          <w:lang w:val="ru-RU"/>
        </w:rPr>
        <w:t xml:space="preserve">верхнем </w:t>
      </w:r>
      <w:r w:rsidRPr="000906E7">
        <w:rPr>
          <w:lang w:val="ru-RU"/>
        </w:rPr>
        <w:t xml:space="preserve">этаже, было не все и далеко еще не все. Весь нижний этаж теткиного </w:t>
      </w:r>
      <w:r w:rsidRPr="000906E7">
        <w:rPr>
          <w:highlight w:val="yellow"/>
          <w:lang w:val="ru-RU"/>
        </w:rPr>
        <w:t xml:space="preserve">дома </w:t>
      </w:r>
      <w:r w:rsidRPr="000906E7">
        <w:rPr>
          <w:lang w:val="ru-RU"/>
        </w:rPr>
        <w:t xml:space="preserve">был занят </w:t>
      </w:r>
      <w:r w:rsidRPr="000906E7">
        <w:rPr>
          <w:highlight w:val="yellow"/>
          <w:lang w:val="ru-RU"/>
        </w:rPr>
        <w:t xml:space="preserve">рестораном, </w:t>
      </w:r>
      <w:r w:rsidRPr="000906E7">
        <w:rPr>
          <w:lang w:val="ru-RU"/>
        </w:rPr>
        <w:t xml:space="preserve">и каким </w:t>
      </w:r>
      <w:r w:rsidRPr="000906E7">
        <w:rPr>
          <w:highlight w:val="yellow"/>
          <w:lang w:val="ru-RU"/>
        </w:rPr>
        <w:t xml:space="preserve">рестораном! </w:t>
      </w:r>
      <w:r w:rsidRPr="000906E7">
        <w:rPr>
          <w:lang w:val="ru-RU"/>
        </w:rPr>
        <w:t xml:space="preserve">По </w:t>
      </w:r>
      <w:r w:rsidRPr="000906E7">
        <w:rPr>
          <w:highlight w:val="yellow"/>
          <w:lang w:val="ru-RU"/>
        </w:rPr>
        <w:t xml:space="preserve">справедливости </w:t>
      </w:r>
      <w:r w:rsidRPr="000906E7">
        <w:rPr>
          <w:lang w:val="ru-RU"/>
        </w:rPr>
        <w:t xml:space="preserve">он считался самым лучшим в Москве. И не только потому, что размещался он в двух </w:t>
      </w:r>
      <w:r w:rsidRPr="000906E7">
        <w:rPr>
          <w:highlight w:val="yellow"/>
          <w:lang w:val="ru-RU"/>
        </w:rPr>
        <w:t xml:space="preserve">больших </w:t>
      </w:r>
      <w:r w:rsidRPr="000906E7">
        <w:rPr>
          <w:lang w:val="ru-RU"/>
        </w:rPr>
        <w:t xml:space="preserve">залах со сводчатыми потолками, расписанными лиловыми лошадьми с ассирийскими гривами, не только </w:t>
      </w:r>
      <w:r w:rsidRPr="000906E7">
        <w:rPr>
          <w:lang w:val="ru-RU"/>
        </w:rPr>
        <w:lastRenderedPageBreak/>
        <w:t>потому, что на каждом столике помещалась лампа, накрытая шалью, не тольк</w:t>
      </w:r>
      <w:r w:rsidRPr="000906E7">
        <w:rPr>
          <w:lang w:val="ru-RU"/>
        </w:rPr>
        <w:t xml:space="preserve">о потому, что туда не мог проникнуть </w:t>
      </w:r>
      <w:r w:rsidRPr="000906E7">
        <w:rPr>
          <w:highlight w:val="yellow"/>
          <w:lang w:val="ru-RU"/>
        </w:rPr>
        <w:t xml:space="preserve">первый </w:t>
      </w:r>
      <w:r w:rsidRPr="000906E7">
        <w:rPr>
          <w:lang w:val="ru-RU"/>
        </w:rPr>
        <w:t xml:space="preserve">попавшийся </w:t>
      </w:r>
      <w:r w:rsidRPr="000906E7">
        <w:rPr>
          <w:highlight w:val="yellow"/>
          <w:lang w:val="ru-RU"/>
        </w:rPr>
        <w:t xml:space="preserve">человек </w:t>
      </w:r>
      <w:r w:rsidRPr="000906E7">
        <w:rPr>
          <w:lang w:val="ru-RU"/>
        </w:rPr>
        <w:t xml:space="preserve">с улицы, а еще и потому, что качеством своей провизии Грибоедов бил любой </w:t>
      </w:r>
      <w:r w:rsidRPr="000906E7">
        <w:rPr>
          <w:highlight w:val="yellow"/>
          <w:lang w:val="ru-RU"/>
        </w:rPr>
        <w:t xml:space="preserve">ресторан </w:t>
      </w:r>
      <w:r w:rsidRPr="000906E7">
        <w:rPr>
          <w:lang w:val="ru-RU"/>
        </w:rPr>
        <w:t xml:space="preserve">в Москве, как хотел, и что эту провизию отпускали по самой сходной, отнюдь не обременительной цене. </w:t>
      </w:r>
    </w:p>
    <w:p w:rsidR="006F607E" w:rsidRPr="000906E7" w:rsidRDefault="000906E7">
      <w:pPr>
        <w:rPr>
          <w:lang w:val="ru-RU"/>
        </w:rPr>
      </w:pPr>
      <w:r w:rsidRPr="000906E7">
        <w:rPr>
          <w:lang w:val="ru-RU"/>
        </w:rPr>
        <w:t>Поэтому н</w:t>
      </w:r>
      <w:r w:rsidRPr="000906E7">
        <w:rPr>
          <w:lang w:val="ru-RU"/>
        </w:rPr>
        <w:t xml:space="preserve">ет ничего удивительного в таком хотя бы разговоре, который однажды слышал автор этих правдивейших строк у чугунной </w:t>
      </w:r>
      <w:r w:rsidRPr="000906E7">
        <w:rPr>
          <w:highlight w:val="yellow"/>
          <w:lang w:val="ru-RU"/>
        </w:rPr>
        <w:t xml:space="preserve">решетки </w:t>
      </w:r>
      <w:r w:rsidRPr="000906E7">
        <w:rPr>
          <w:lang w:val="ru-RU"/>
        </w:rPr>
        <w:t xml:space="preserve">Грибоедова: </w:t>
      </w:r>
    </w:p>
    <w:p w:rsidR="006F607E" w:rsidRPr="000906E7" w:rsidRDefault="000906E7">
      <w:pPr>
        <w:rPr>
          <w:lang w:val="ru-RU"/>
        </w:rPr>
      </w:pPr>
      <w:r w:rsidRPr="000906E7">
        <w:rPr>
          <w:lang w:val="ru-RU"/>
        </w:rPr>
        <w:t xml:space="preserve">– Ты где сегодня ужинаешь, Амвросий? </w:t>
      </w:r>
    </w:p>
    <w:p w:rsidR="006F607E" w:rsidRPr="000906E7" w:rsidRDefault="000906E7">
      <w:pPr>
        <w:rPr>
          <w:lang w:val="ru-RU"/>
        </w:rPr>
      </w:pPr>
      <w:r w:rsidRPr="000906E7">
        <w:rPr>
          <w:lang w:val="ru-RU"/>
        </w:rPr>
        <w:t xml:space="preserve">– Что за вопрос, конечно, здесь, дорогой Фока! Арчибальд Арчибальдович шепнул мне </w:t>
      </w:r>
      <w:r w:rsidRPr="000906E7">
        <w:rPr>
          <w:lang w:val="ru-RU"/>
        </w:rPr>
        <w:t xml:space="preserve">сегодня, что будут порционные судачки а натюрель. Виртуозная штука! </w:t>
      </w:r>
    </w:p>
    <w:p w:rsidR="006F607E" w:rsidRPr="000906E7" w:rsidRDefault="000906E7">
      <w:pPr>
        <w:rPr>
          <w:lang w:val="ru-RU"/>
        </w:rPr>
      </w:pPr>
      <w:r w:rsidRPr="000906E7">
        <w:rPr>
          <w:lang w:val="ru-RU"/>
        </w:rPr>
        <w:t xml:space="preserve">– 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 </w:t>
      </w:r>
    </w:p>
    <w:p w:rsidR="006F607E" w:rsidRPr="000906E7" w:rsidRDefault="000906E7">
      <w:pPr>
        <w:rPr>
          <w:lang w:val="ru-RU"/>
        </w:rPr>
      </w:pPr>
      <w:r w:rsidRPr="000906E7">
        <w:rPr>
          <w:lang w:val="ru-RU"/>
        </w:rPr>
        <w:t>– Никакого уменья особе</w:t>
      </w:r>
      <w:r w:rsidRPr="000906E7">
        <w:rPr>
          <w:lang w:val="ru-RU"/>
        </w:rPr>
        <w:t xml:space="preserve">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w:t>
      </w:r>
      <w:r w:rsidRPr="000906E7">
        <w:rPr>
          <w:highlight w:val="yellow"/>
          <w:lang w:val="ru-RU"/>
        </w:rPr>
        <w:t xml:space="preserve">порция </w:t>
      </w:r>
      <w:r w:rsidRPr="000906E7">
        <w:rPr>
          <w:lang w:val="ru-RU"/>
        </w:rPr>
        <w:t xml:space="preserve">судачков стоит </w:t>
      </w:r>
      <w:r w:rsidRPr="000906E7">
        <w:rPr>
          <w:highlight w:val="yellow"/>
          <w:lang w:val="ru-RU"/>
        </w:rPr>
        <w:lastRenderedPageBreak/>
        <w:t xml:space="preserve">тринадцать </w:t>
      </w:r>
      <w:r w:rsidRPr="000906E7">
        <w:rPr>
          <w:lang w:val="ru-RU"/>
        </w:rPr>
        <w:t xml:space="preserve">рублей пятнадцать копеек, а у нас – </w:t>
      </w:r>
      <w:r w:rsidRPr="000906E7">
        <w:rPr>
          <w:highlight w:val="yellow"/>
          <w:lang w:val="ru-RU"/>
        </w:rPr>
        <w:t xml:space="preserve">пять </w:t>
      </w:r>
      <w:r w:rsidRPr="000906E7">
        <w:rPr>
          <w:lang w:val="ru-RU"/>
        </w:rPr>
        <w:t>пятьдесят! Кр</w:t>
      </w:r>
      <w:r w:rsidRPr="000906E7">
        <w:rPr>
          <w:lang w:val="ru-RU"/>
        </w:rPr>
        <w:t xml:space="preserve">оме того, в «Колизее» судачки третьедневочные, и, кроме того, еще у тебя нет гарантии, что ты не получишь в «Колизее» виноградной </w:t>
      </w:r>
      <w:r w:rsidRPr="000906E7">
        <w:rPr>
          <w:highlight w:val="yellow"/>
          <w:lang w:val="ru-RU"/>
        </w:rPr>
        <w:t xml:space="preserve">кистью </w:t>
      </w:r>
      <w:r w:rsidRPr="000906E7">
        <w:rPr>
          <w:lang w:val="ru-RU"/>
        </w:rPr>
        <w:t xml:space="preserve">по морде от первого попавшего молодого </w:t>
      </w:r>
      <w:r w:rsidRPr="000906E7">
        <w:rPr>
          <w:highlight w:val="yellow"/>
          <w:lang w:val="ru-RU"/>
        </w:rPr>
        <w:t xml:space="preserve">человека, </w:t>
      </w:r>
      <w:r w:rsidRPr="000906E7">
        <w:rPr>
          <w:lang w:val="ru-RU"/>
        </w:rPr>
        <w:t>ворвавшегося с театрального проезда. Нет, я категорически против «Коли</w:t>
      </w:r>
      <w:r w:rsidRPr="000906E7">
        <w:rPr>
          <w:lang w:val="ru-RU"/>
        </w:rPr>
        <w:t xml:space="preserve">зея», – гремел на весь бульвар гастроном Амвросий. – Не уговаривай меня, Фока! </w:t>
      </w:r>
    </w:p>
    <w:p w:rsidR="006F607E" w:rsidRPr="000906E7" w:rsidRDefault="000906E7">
      <w:pPr>
        <w:rPr>
          <w:lang w:val="ru-RU"/>
        </w:rPr>
      </w:pPr>
      <w:r w:rsidRPr="000906E7">
        <w:rPr>
          <w:lang w:val="ru-RU"/>
        </w:rPr>
        <w:t xml:space="preserve">– Я не уговариваю тебя, Амвросий, – пищал Фока. – </w:t>
      </w:r>
      <w:r w:rsidRPr="000906E7">
        <w:rPr>
          <w:highlight w:val="yellow"/>
          <w:lang w:val="ru-RU"/>
        </w:rPr>
        <w:t xml:space="preserve">Дома </w:t>
      </w:r>
      <w:r w:rsidRPr="000906E7">
        <w:rPr>
          <w:lang w:val="ru-RU"/>
        </w:rPr>
        <w:t xml:space="preserve">можно поужинать. </w:t>
      </w:r>
    </w:p>
    <w:p w:rsidR="006F607E" w:rsidRPr="000906E7" w:rsidRDefault="000906E7">
      <w:pPr>
        <w:rPr>
          <w:lang w:val="ru-RU"/>
        </w:rPr>
      </w:pPr>
      <w:r w:rsidRPr="000906E7">
        <w:rPr>
          <w:lang w:val="ru-RU"/>
        </w:rPr>
        <w:t xml:space="preserve">– Слуга покорный, – трубил Амвросий, – представляю себе твою </w:t>
      </w:r>
      <w:r w:rsidRPr="000906E7">
        <w:rPr>
          <w:highlight w:val="yellow"/>
          <w:lang w:val="ru-RU"/>
        </w:rPr>
        <w:t xml:space="preserve">жену, </w:t>
      </w:r>
      <w:r w:rsidRPr="000906E7">
        <w:rPr>
          <w:lang w:val="ru-RU"/>
        </w:rPr>
        <w:t xml:space="preserve">пытающуюся соорудить в кастрюльке в </w:t>
      </w:r>
      <w:r w:rsidRPr="000906E7">
        <w:rPr>
          <w:lang w:val="ru-RU"/>
        </w:rPr>
        <w:t xml:space="preserve">общей кухне </w:t>
      </w:r>
      <w:r w:rsidRPr="000906E7">
        <w:rPr>
          <w:highlight w:val="yellow"/>
          <w:lang w:val="ru-RU"/>
        </w:rPr>
        <w:t xml:space="preserve">дома </w:t>
      </w:r>
      <w:r w:rsidRPr="000906E7">
        <w:rPr>
          <w:lang w:val="ru-RU"/>
        </w:rPr>
        <w:t xml:space="preserve">порционные судачки а натюрель! Ги-ги-ги!.. Оревуар, Фока! – и, напевая, Амвросий устремлялся к веранде под тентом. </w:t>
      </w:r>
    </w:p>
    <w:p w:rsidR="006F607E" w:rsidRPr="000906E7" w:rsidRDefault="000906E7">
      <w:pPr>
        <w:rPr>
          <w:lang w:val="ru-RU"/>
        </w:rPr>
      </w:pPr>
      <w:r w:rsidRPr="000906E7">
        <w:rPr>
          <w:lang w:val="ru-RU"/>
        </w:rPr>
        <w:t xml:space="preserve">Эх-хо-хо... Да, было, было!.. Помнят московские старожилы знаменитого Грибоедова! Что отварные порционные судачки! Дешевка </w:t>
      </w:r>
      <w:r w:rsidRPr="000906E7">
        <w:rPr>
          <w:lang w:val="ru-RU"/>
        </w:rPr>
        <w:t xml:space="preserve">это, милый Амвросий! А </w:t>
      </w:r>
      <w:r w:rsidRPr="000906E7">
        <w:rPr>
          <w:highlight w:val="yellow"/>
          <w:lang w:val="ru-RU"/>
        </w:rPr>
        <w:t xml:space="preserve">стерлядь, стерлядь </w:t>
      </w:r>
      <w:r w:rsidRPr="000906E7">
        <w:rPr>
          <w:lang w:val="ru-RU"/>
        </w:rPr>
        <w:t xml:space="preserve">в серебристой кастрюльке, </w:t>
      </w:r>
      <w:r w:rsidRPr="000906E7">
        <w:rPr>
          <w:highlight w:val="yellow"/>
          <w:lang w:val="ru-RU"/>
        </w:rPr>
        <w:t xml:space="preserve">стерлядь </w:t>
      </w:r>
      <w:r w:rsidRPr="000906E7">
        <w:rPr>
          <w:lang w:val="ru-RU"/>
        </w:rPr>
        <w:t xml:space="preserve">кусками, переложенными раковыми шейками и свежей икрой? А яйца-кокотт с шампиньоновым пюре в чашечках? А филейчики из дроздов вам не нравились? С трюфелями? </w:t>
      </w:r>
      <w:r w:rsidRPr="000906E7">
        <w:rPr>
          <w:highlight w:val="yellow"/>
          <w:lang w:val="ru-RU"/>
        </w:rPr>
        <w:t xml:space="preserve">Перепела </w:t>
      </w:r>
      <w:r w:rsidRPr="000906E7">
        <w:rPr>
          <w:lang w:val="ru-RU"/>
        </w:rPr>
        <w:t>по-генуэзски?</w:t>
      </w:r>
      <w:r w:rsidRPr="000906E7">
        <w:rPr>
          <w:lang w:val="ru-RU"/>
        </w:rPr>
        <w:t xml:space="preserve"> </w:t>
      </w:r>
      <w:r w:rsidRPr="000906E7">
        <w:rPr>
          <w:highlight w:val="yellow"/>
          <w:lang w:val="ru-RU"/>
        </w:rPr>
        <w:t xml:space="preserve">Десять </w:t>
      </w:r>
      <w:r w:rsidRPr="000906E7">
        <w:rPr>
          <w:lang w:val="ru-RU"/>
        </w:rPr>
        <w:t xml:space="preserve">с полтиной! Да джаз, да </w:t>
      </w:r>
      <w:r w:rsidRPr="000906E7">
        <w:rPr>
          <w:lang w:val="ru-RU"/>
        </w:rPr>
        <w:lastRenderedPageBreak/>
        <w:t xml:space="preserve">вежливая услуга! А в </w:t>
      </w:r>
      <w:r w:rsidRPr="000906E7">
        <w:rPr>
          <w:highlight w:val="yellow"/>
          <w:lang w:val="ru-RU"/>
        </w:rPr>
        <w:t xml:space="preserve">июле, </w:t>
      </w:r>
      <w:r w:rsidRPr="000906E7">
        <w:rPr>
          <w:lang w:val="ru-RU"/>
        </w:rPr>
        <w:t xml:space="preserve">когда вся семья на даче, а вас неотложные литературные дела держат в </w:t>
      </w:r>
      <w:r w:rsidRPr="000906E7">
        <w:rPr>
          <w:highlight w:val="yellow"/>
          <w:lang w:val="ru-RU"/>
        </w:rPr>
        <w:t xml:space="preserve">городе, </w:t>
      </w:r>
      <w:r w:rsidRPr="000906E7">
        <w:rPr>
          <w:lang w:val="ru-RU"/>
        </w:rPr>
        <w:t xml:space="preserve">– на веранде, в тени вьющегося </w:t>
      </w:r>
      <w:r w:rsidRPr="000906E7">
        <w:rPr>
          <w:highlight w:val="yellow"/>
          <w:lang w:val="ru-RU"/>
        </w:rPr>
        <w:t xml:space="preserve">винограда, </w:t>
      </w:r>
      <w:r w:rsidRPr="000906E7">
        <w:rPr>
          <w:lang w:val="ru-RU"/>
        </w:rPr>
        <w:t xml:space="preserve">в </w:t>
      </w:r>
      <w:r w:rsidRPr="000906E7">
        <w:rPr>
          <w:highlight w:val="yellow"/>
          <w:lang w:val="ru-RU"/>
        </w:rPr>
        <w:t xml:space="preserve">золотом пятне </w:t>
      </w:r>
      <w:r w:rsidRPr="000906E7">
        <w:rPr>
          <w:lang w:val="ru-RU"/>
        </w:rPr>
        <w:t>на чистейшей скатерти тарелочка супа-прентаньер? Помните, Амвр</w:t>
      </w:r>
      <w:r w:rsidRPr="000906E7">
        <w:rPr>
          <w:lang w:val="ru-RU"/>
        </w:rPr>
        <w:t xml:space="preserve">осий? Ну что же спрашивать! По губам вашим вижу, что помните. Что ваши сижки, судачки! А дупеля, гаршнепы, бекасы, вальдшнепы по сезону, </w:t>
      </w:r>
      <w:r w:rsidRPr="000906E7">
        <w:rPr>
          <w:highlight w:val="yellow"/>
          <w:lang w:val="ru-RU"/>
        </w:rPr>
        <w:t xml:space="preserve">перепела, </w:t>
      </w:r>
      <w:r w:rsidRPr="000906E7">
        <w:rPr>
          <w:lang w:val="ru-RU"/>
        </w:rPr>
        <w:t xml:space="preserve">кулики? Шипящий в горле нарзан?! Но довольно, ты отвлекаешься, читатель! За мной!.. </w:t>
      </w:r>
    </w:p>
    <w:p w:rsidR="006F607E" w:rsidRPr="000906E7" w:rsidRDefault="000906E7">
      <w:pPr>
        <w:rPr>
          <w:lang w:val="ru-RU"/>
        </w:rPr>
      </w:pPr>
      <w:r w:rsidRPr="000906E7">
        <w:rPr>
          <w:lang w:val="ru-RU"/>
        </w:rPr>
        <w:t xml:space="preserve">В </w:t>
      </w:r>
      <w:r w:rsidRPr="000906E7">
        <w:rPr>
          <w:highlight w:val="yellow"/>
          <w:lang w:val="ru-RU"/>
        </w:rPr>
        <w:t xml:space="preserve">половине </w:t>
      </w:r>
      <w:r w:rsidRPr="000906E7">
        <w:rPr>
          <w:lang w:val="ru-RU"/>
        </w:rPr>
        <w:t>одиннадцатого</w:t>
      </w:r>
      <w:r w:rsidRPr="000906E7">
        <w:rPr>
          <w:lang w:val="ru-RU"/>
        </w:rPr>
        <w:t xml:space="preserve"> часа того вечера, когда Берлиоз погиб на Патриарших, в Грибоедове наверху была освещена только </w:t>
      </w:r>
      <w:r w:rsidRPr="000906E7">
        <w:rPr>
          <w:highlight w:val="yellow"/>
          <w:lang w:val="ru-RU"/>
        </w:rPr>
        <w:t xml:space="preserve">одна комната, </w:t>
      </w:r>
      <w:r w:rsidRPr="000906E7">
        <w:rPr>
          <w:lang w:val="ru-RU"/>
        </w:rPr>
        <w:t xml:space="preserve">и в ней томились </w:t>
      </w:r>
      <w:r w:rsidRPr="000906E7">
        <w:rPr>
          <w:highlight w:val="yellow"/>
          <w:lang w:val="ru-RU"/>
        </w:rPr>
        <w:t xml:space="preserve">двенадцать </w:t>
      </w:r>
      <w:r w:rsidRPr="000906E7">
        <w:rPr>
          <w:lang w:val="ru-RU"/>
        </w:rPr>
        <w:t xml:space="preserve">литераторов, собравшихся на заседание и ожидавших Михаила Александровича. </w:t>
      </w:r>
    </w:p>
    <w:p w:rsidR="006F607E" w:rsidRPr="000906E7" w:rsidRDefault="000906E7">
      <w:pPr>
        <w:rPr>
          <w:lang w:val="ru-RU"/>
        </w:rPr>
      </w:pPr>
      <w:r w:rsidRPr="000906E7">
        <w:rPr>
          <w:lang w:val="ru-RU"/>
        </w:rPr>
        <w:t xml:space="preserve">Сидящие на </w:t>
      </w:r>
      <w:r w:rsidRPr="000906E7">
        <w:rPr>
          <w:highlight w:val="yellow"/>
          <w:lang w:val="ru-RU"/>
        </w:rPr>
        <w:t xml:space="preserve">стульях, </w:t>
      </w:r>
      <w:r w:rsidRPr="000906E7">
        <w:rPr>
          <w:lang w:val="ru-RU"/>
        </w:rPr>
        <w:t xml:space="preserve">и на </w:t>
      </w:r>
      <w:r w:rsidRPr="000906E7">
        <w:rPr>
          <w:highlight w:val="yellow"/>
          <w:lang w:val="ru-RU"/>
        </w:rPr>
        <w:t xml:space="preserve">столах, </w:t>
      </w:r>
      <w:r w:rsidRPr="000906E7">
        <w:rPr>
          <w:lang w:val="ru-RU"/>
        </w:rPr>
        <w:t xml:space="preserve">и даже на </w:t>
      </w:r>
      <w:r w:rsidRPr="000906E7">
        <w:rPr>
          <w:lang w:val="ru-RU"/>
        </w:rPr>
        <w:t xml:space="preserve">двух подоконниках в </w:t>
      </w:r>
      <w:r w:rsidRPr="000906E7">
        <w:rPr>
          <w:highlight w:val="yellow"/>
          <w:lang w:val="ru-RU"/>
        </w:rPr>
        <w:t xml:space="preserve">комнате </w:t>
      </w:r>
      <w:r w:rsidRPr="000906E7">
        <w:rPr>
          <w:lang w:val="ru-RU"/>
        </w:rPr>
        <w:t xml:space="preserve">правления МАССОЛИТа серьезно страдали от духоты. Ни </w:t>
      </w:r>
      <w:r w:rsidRPr="000906E7">
        <w:rPr>
          <w:highlight w:val="yellow"/>
          <w:lang w:val="ru-RU"/>
        </w:rPr>
        <w:t xml:space="preserve">одна </w:t>
      </w:r>
      <w:r w:rsidRPr="000906E7">
        <w:rPr>
          <w:lang w:val="ru-RU"/>
        </w:rPr>
        <w:t xml:space="preserve">свежая струя не проникала в открытые </w:t>
      </w:r>
      <w:r w:rsidRPr="000906E7">
        <w:rPr>
          <w:highlight w:val="yellow"/>
          <w:lang w:val="ru-RU"/>
        </w:rPr>
        <w:t xml:space="preserve">окна. </w:t>
      </w:r>
      <w:r w:rsidRPr="000906E7">
        <w:rPr>
          <w:lang w:val="ru-RU"/>
        </w:rPr>
        <w:t xml:space="preserve">Москва отдавала накопленный за </w:t>
      </w:r>
      <w:r w:rsidRPr="000906E7">
        <w:rPr>
          <w:highlight w:val="yellow"/>
          <w:lang w:val="ru-RU"/>
        </w:rPr>
        <w:t xml:space="preserve">день </w:t>
      </w:r>
      <w:r w:rsidRPr="000906E7">
        <w:rPr>
          <w:lang w:val="ru-RU"/>
        </w:rPr>
        <w:t xml:space="preserve">в асфальте жар, и ясно было, что </w:t>
      </w:r>
      <w:r w:rsidRPr="000906E7">
        <w:rPr>
          <w:highlight w:val="yellow"/>
          <w:lang w:val="ru-RU"/>
        </w:rPr>
        <w:t xml:space="preserve">ночь </w:t>
      </w:r>
      <w:r w:rsidRPr="000906E7">
        <w:rPr>
          <w:lang w:val="ru-RU"/>
        </w:rPr>
        <w:t>не принесет облегчения. Пахло луком из подвала теткино</w:t>
      </w:r>
      <w:r w:rsidRPr="000906E7">
        <w:rPr>
          <w:lang w:val="ru-RU"/>
        </w:rPr>
        <w:t xml:space="preserve">го </w:t>
      </w:r>
      <w:r w:rsidRPr="000906E7">
        <w:rPr>
          <w:highlight w:val="yellow"/>
          <w:lang w:val="ru-RU"/>
        </w:rPr>
        <w:t xml:space="preserve">дома, </w:t>
      </w:r>
      <w:r w:rsidRPr="000906E7">
        <w:rPr>
          <w:lang w:val="ru-RU"/>
        </w:rPr>
        <w:t xml:space="preserve">где работала ресторанная кухня, и всем хотелось пить, все нервничали и сердились. </w:t>
      </w:r>
    </w:p>
    <w:p w:rsidR="006F607E" w:rsidRPr="000906E7" w:rsidRDefault="000906E7">
      <w:pPr>
        <w:rPr>
          <w:lang w:val="ru-RU"/>
        </w:rPr>
      </w:pPr>
      <w:r w:rsidRPr="000906E7">
        <w:rPr>
          <w:lang w:val="ru-RU"/>
        </w:rPr>
        <w:lastRenderedPageBreak/>
        <w:t xml:space="preserve">Беллетрист Бескудников – тихий, прилично одетый </w:t>
      </w:r>
      <w:r w:rsidRPr="000906E7">
        <w:rPr>
          <w:highlight w:val="yellow"/>
          <w:lang w:val="ru-RU"/>
        </w:rPr>
        <w:t xml:space="preserve">человек </w:t>
      </w:r>
      <w:r w:rsidRPr="000906E7">
        <w:rPr>
          <w:lang w:val="ru-RU"/>
        </w:rPr>
        <w:t xml:space="preserve">с внимательными и в то же </w:t>
      </w:r>
      <w:r w:rsidRPr="000906E7">
        <w:rPr>
          <w:highlight w:val="yellow"/>
          <w:lang w:val="ru-RU"/>
        </w:rPr>
        <w:t xml:space="preserve">время </w:t>
      </w:r>
      <w:r w:rsidRPr="000906E7">
        <w:rPr>
          <w:lang w:val="ru-RU"/>
        </w:rPr>
        <w:t xml:space="preserve">неуловимыми </w:t>
      </w:r>
      <w:r w:rsidRPr="000906E7">
        <w:rPr>
          <w:highlight w:val="yellow"/>
          <w:lang w:val="ru-RU"/>
        </w:rPr>
        <w:t xml:space="preserve">глазами </w:t>
      </w:r>
      <w:r w:rsidRPr="000906E7">
        <w:rPr>
          <w:lang w:val="ru-RU"/>
        </w:rPr>
        <w:t xml:space="preserve">– вынул </w:t>
      </w:r>
      <w:r w:rsidRPr="000906E7">
        <w:rPr>
          <w:highlight w:val="yellow"/>
          <w:lang w:val="ru-RU"/>
        </w:rPr>
        <w:t xml:space="preserve">часы. Стрелка </w:t>
      </w:r>
      <w:r w:rsidRPr="000906E7">
        <w:rPr>
          <w:lang w:val="ru-RU"/>
        </w:rPr>
        <w:t xml:space="preserve">ползла к одиннадцати. Бескудников </w:t>
      </w:r>
      <w:r w:rsidRPr="000906E7">
        <w:rPr>
          <w:lang w:val="ru-RU"/>
        </w:rPr>
        <w:t xml:space="preserve">стукнул </w:t>
      </w:r>
      <w:r w:rsidRPr="000906E7">
        <w:rPr>
          <w:highlight w:val="yellow"/>
          <w:lang w:val="ru-RU"/>
        </w:rPr>
        <w:t xml:space="preserve">пальцем </w:t>
      </w:r>
      <w:r w:rsidRPr="000906E7">
        <w:rPr>
          <w:lang w:val="ru-RU"/>
        </w:rPr>
        <w:t xml:space="preserve">по циферблату, показал его соседу, </w:t>
      </w:r>
      <w:r w:rsidRPr="000906E7">
        <w:rPr>
          <w:highlight w:val="yellow"/>
          <w:lang w:val="ru-RU"/>
        </w:rPr>
        <w:t xml:space="preserve">поэту </w:t>
      </w:r>
      <w:r w:rsidRPr="000906E7">
        <w:rPr>
          <w:lang w:val="ru-RU"/>
        </w:rPr>
        <w:t xml:space="preserve">Двубратскому, сидящему на </w:t>
      </w:r>
      <w:r w:rsidRPr="000906E7">
        <w:rPr>
          <w:highlight w:val="yellow"/>
          <w:lang w:val="ru-RU"/>
        </w:rPr>
        <w:t xml:space="preserve">столе </w:t>
      </w:r>
      <w:r w:rsidRPr="000906E7">
        <w:rPr>
          <w:lang w:val="ru-RU"/>
        </w:rPr>
        <w:t xml:space="preserve">и от тоски болтающему </w:t>
      </w:r>
      <w:r w:rsidRPr="000906E7">
        <w:rPr>
          <w:highlight w:val="yellow"/>
          <w:lang w:val="ru-RU"/>
        </w:rPr>
        <w:t xml:space="preserve">ногами, </w:t>
      </w:r>
      <w:r w:rsidRPr="000906E7">
        <w:rPr>
          <w:lang w:val="ru-RU"/>
        </w:rPr>
        <w:t xml:space="preserve">обутыми в </w:t>
      </w:r>
      <w:r w:rsidRPr="000906E7">
        <w:rPr>
          <w:highlight w:val="yellow"/>
          <w:lang w:val="ru-RU"/>
        </w:rPr>
        <w:t xml:space="preserve">желтые туфли </w:t>
      </w:r>
      <w:r w:rsidRPr="000906E7">
        <w:rPr>
          <w:lang w:val="ru-RU"/>
        </w:rPr>
        <w:t xml:space="preserve">на резиновом ходу. </w:t>
      </w:r>
    </w:p>
    <w:p w:rsidR="006F607E" w:rsidRPr="000906E7" w:rsidRDefault="000906E7">
      <w:pPr>
        <w:rPr>
          <w:lang w:val="ru-RU"/>
        </w:rPr>
      </w:pPr>
      <w:r w:rsidRPr="000906E7">
        <w:rPr>
          <w:lang w:val="ru-RU"/>
        </w:rPr>
        <w:t xml:space="preserve">– Однако, – проворчал Двубратский. </w:t>
      </w:r>
    </w:p>
    <w:p w:rsidR="006F607E" w:rsidRPr="000906E7" w:rsidRDefault="000906E7">
      <w:pPr>
        <w:rPr>
          <w:lang w:val="ru-RU"/>
        </w:rPr>
      </w:pPr>
      <w:r w:rsidRPr="000906E7">
        <w:rPr>
          <w:lang w:val="ru-RU"/>
        </w:rPr>
        <w:t>– Хлопец, наверно, на Клязьме застрял, – густым голосом от</w:t>
      </w:r>
      <w:r w:rsidRPr="000906E7">
        <w:rPr>
          <w:lang w:val="ru-RU"/>
        </w:rPr>
        <w:t xml:space="preserve">озвалась Настасья Лукинишна Непременова, московская купеческая сирота, ставшая писательницей и сочиняющая батальные </w:t>
      </w:r>
      <w:r w:rsidRPr="000906E7">
        <w:rPr>
          <w:highlight w:val="yellow"/>
          <w:lang w:val="ru-RU"/>
        </w:rPr>
        <w:t xml:space="preserve">морские </w:t>
      </w:r>
      <w:r w:rsidRPr="000906E7">
        <w:rPr>
          <w:lang w:val="ru-RU"/>
        </w:rPr>
        <w:t xml:space="preserve">рассказы под псевдонимом «Штурман Жорж». </w:t>
      </w:r>
    </w:p>
    <w:p w:rsidR="006F607E" w:rsidRPr="000906E7" w:rsidRDefault="000906E7">
      <w:pPr>
        <w:rPr>
          <w:lang w:val="ru-RU"/>
        </w:rPr>
      </w:pPr>
      <w:r w:rsidRPr="000906E7">
        <w:rPr>
          <w:lang w:val="ru-RU"/>
        </w:rPr>
        <w:t>– Позвольте! – смело заговорил автор популярных скетчей Загривов. – Я и сам бы сейчас с уд</w:t>
      </w:r>
      <w:r w:rsidRPr="000906E7">
        <w:rPr>
          <w:lang w:val="ru-RU"/>
        </w:rPr>
        <w:t xml:space="preserve">овольствием на балкончике чайку попил, вместо того чтобы здесь вариться. Ведь заседание-то назначено в </w:t>
      </w:r>
      <w:r w:rsidRPr="000906E7">
        <w:rPr>
          <w:highlight w:val="yellow"/>
          <w:lang w:val="ru-RU"/>
        </w:rPr>
        <w:t xml:space="preserve">десять? </w:t>
      </w:r>
    </w:p>
    <w:p w:rsidR="006F607E" w:rsidRPr="000906E7" w:rsidRDefault="000906E7">
      <w:pPr>
        <w:rPr>
          <w:lang w:val="ru-RU"/>
        </w:rPr>
      </w:pPr>
      <w:r w:rsidRPr="000906E7">
        <w:rPr>
          <w:lang w:val="ru-RU"/>
        </w:rPr>
        <w:t>– А сейчас хорошо на Клязьме, – подзудила присутствующих Штурман Жорж, зная, что дачный литераторский поселок Перелыгино на Клязьме – общее боль</w:t>
      </w:r>
      <w:r w:rsidRPr="000906E7">
        <w:rPr>
          <w:lang w:val="ru-RU"/>
        </w:rPr>
        <w:t xml:space="preserve">ное </w:t>
      </w:r>
      <w:r w:rsidRPr="000906E7">
        <w:rPr>
          <w:highlight w:val="yellow"/>
          <w:lang w:val="ru-RU"/>
        </w:rPr>
        <w:t xml:space="preserve">место. </w:t>
      </w:r>
      <w:r w:rsidRPr="000906E7">
        <w:rPr>
          <w:lang w:val="ru-RU"/>
        </w:rPr>
        <w:t xml:space="preserve">– Теперь уж </w:t>
      </w:r>
      <w:r w:rsidRPr="000906E7">
        <w:rPr>
          <w:highlight w:val="yellow"/>
          <w:lang w:val="ru-RU"/>
        </w:rPr>
        <w:t xml:space="preserve">соловьи, </w:t>
      </w:r>
      <w:r w:rsidRPr="000906E7">
        <w:rPr>
          <w:lang w:val="ru-RU"/>
        </w:rPr>
        <w:t xml:space="preserve">наверно, поют. Мне всегда как-то лучше работается за </w:t>
      </w:r>
      <w:r w:rsidRPr="000906E7">
        <w:rPr>
          <w:highlight w:val="yellow"/>
          <w:lang w:val="ru-RU"/>
        </w:rPr>
        <w:t xml:space="preserve">городом, </w:t>
      </w:r>
      <w:r w:rsidRPr="000906E7">
        <w:rPr>
          <w:lang w:val="ru-RU"/>
        </w:rPr>
        <w:t xml:space="preserve">в особенности весной. </w:t>
      </w:r>
    </w:p>
    <w:p w:rsidR="006F607E" w:rsidRPr="000906E7" w:rsidRDefault="000906E7">
      <w:pPr>
        <w:rPr>
          <w:lang w:val="ru-RU"/>
        </w:rPr>
      </w:pPr>
      <w:r w:rsidRPr="000906E7">
        <w:rPr>
          <w:lang w:val="ru-RU"/>
        </w:rPr>
        <w:lastRenderedPageBreak/>
        <w:t xml:space="preserve">– </w:t>
      </w:r>
      <w:r w:rsidRPr="000906E7">
        <w:rPr>
          <w:highlight w:val="yellow"/>
          <w:lang w:val="ru-RU"/>
        </w:rPr>
        <w:t xml:space="preserve">Третий </w:t>
      </w:r>
      <w:r w:rsidRPr="000906E7">
        <w:rPr>
          <w:lang w:val="ru-RU"/>
        </w:rPr>
        <w:t xml:space="preserve">год вношу денежки, чтобы больную базедовой </w:t>
      </w:r>
      <w:r w:rsidRPr="000906E7">
        <w:rPr>
          <w:highlight w:val="yellow"/>
          <w:lang w:val="ru-RU"/>
        </w:rPr>
        <w:t xml:space="preserve">болезнью жену </w:t>
      </w:r>
      <w:r w:rsidRPr="000906E7">
        <w:rPr>
          <w:lang w:val="ru-RU"/>
        </w:rPr>
        <w:t xml:space="preserve">отправить в этот рай, да что-то ничего в </w:t>
      </w:r>
      <w:r w:rsidRPr="000906E7">
        <w:rPr>
          <w:highlight w:val="yellow"/>
          <w:lang w:val="ru-RU"/>
        </w:rPr>
        <w:t xml:space="preserve">волнах </w:t>
      </w:r>
      <w:r w:rsidRPr="000906E7">
        <w:rPr>
          <w:lang w:val="ru-RU"/>
        </w:rPr>
        <w:t>не видно, – ядовито и гор</w:t>
      </w:r>
      <w:r w:rsidRPr="000906E7">
        <w:rPr>
          <w:lang w:val="ru-RU"/>
        </w:rPr>
        <w:t xml:space="preserve">ько сказал новеллист Иероним Поприхин. </w:t>
      </w:r>
    </w:p>
    <w:p w:rsidR="006F607E" w:rsidRPr="000906E7" w:rsidRDefault="000906E7">
      <w:pPr>
        <w:rPr>
          <w:lang w:val="ru-RU"/>
        </w:rPr>
      </w:pPr>
      <w:r w:rsidRPr="000906E7">
        <w:rPr>
          <w:lang w:val="ru-RU"/>
        </w:rPr>
        <w:t xml:space="preserve">– Это уж как кому повезет, – прогудел с подоконника критик Абабков. </w:t>
      </w:r>
    </w:p>
    <w:p w:rsidR="006F607E" w:rsidRPr="000906E7" w:rsidRDefault="000906E7">
      <w:pPr>
        <w:rPr>
          <w:lang w:val="ru-RU"/>
        </w:rPr>
      </w:pPr>
      <w:r w:rsidRPr="000906E7">
        <w:rPr>
          <w:lang w:val="ru-RU"/>
        </w:rPr>
        <w:t xml:space="preserve">Радость загорелась в маленьких </w:t>
      </w:r>
      <w:r w:rsidRPr="000906E7">
        <w:rPr>
          <w:highlight w:val="yellow"/>
          <w:lang w:val="ru-RU"/>
        </w:rPr>
        <w:t xml:space="preserve">глазках </w:t>
      </w:r>
      <w:r w:rsidRPr="000906E7">
        <w:rPr>
          <w:lang w:val="ru-RU"/>
        </w:rPr>
        <w:t xml:space="preserve">Штурман Жоржа, и она сказала, смягчая свое контральто: </w:t>
      </w:r>
    </w:p>
    <w:p w:rsidR="006F607E" w:rsidRPr="000906E7" w:rsidRDefault="000906E7">
      <w:pPr>
        <w:rPr>
          <w:lang w:val="ru-RU"/>
        </w:rPr>
      </w:pPr>
      <w:r w:rsidRPr="000906E7">
        <w:rPr>
          <w:lang w:val="ru-RU"/>
        </w:rPr>
        <w:t xml:space="preserve">– Не надо, товарищи, завидовать. Дач всего двадцать </w:t>
      </w:r>
      <w:r w:rsidRPr="000906E7">
        <w:rPr>
          <w:lang w:val="ru-RU"/>
        </w:rPr>
        <w:t xml:space="preserve">две, и строится еще только </w:t>
      </w:r>
      <w:r w:rsidRPr="000906E7">
        <w:rPr>
          <w:highlight w:val="yellow"/>
          <w:lang w:val="ru-RU"/>
        </w:rPr>
        <w:t xml:space="preserve">семь, </w:t>
      </w:r>
      <w:r w:rsidRPr="000906E7">
        <w:rPr>
          <w:lang w:val="ru-RU"/>
        </w:rPr>
        <w:t xml:space="preserve">а нас в МАССОЛИТе три </w:t>
      </w:r>
      <w:r w:rsidRPr="000906E7">
        <w:rPr>
          <w:highlight w:val="yellow"/>
          <w:lang w:val="ru-RU"/>
        </w:rPr>
        <w:t xml:space="preserve">тысячи. </w:t>
      </w:r>
    </w:p>
    <w:p w:rsidR="006F607E" w:rsidRPr="000906E7" w:rsidRDefault="000906E7">
      <w:pPr>
        <w:rPr>
          <w:lang w:val="ru-RU"/>
        </w:rPr>
      </w:pPr>
      <w:r w:rsidRPr="000906E7">
        <w:rPr>
          <w:lang w:val="ru-RU"/>
        </w:rPr>
        <w:t xml:space="preserve">– Три </w:t>
      </w:r>
      <w:r w:rsidRPr="000906E7">
        <w:rPr>
          <w:highlight w:val="yellow"/>
          <w:lang w:val="ru-RU"/>
        </w:rPr>
        <w:t xml:space="preserve">тысячи </w:t>
      </w:r>
      <w:r w:rsidRPr="000906E7">
        <w:rPr>
          <w:lang w:val="ru-RU"/>
        </w:rPr>
        <w:t xml:space="preserve">сто одиннадцать </w:t>
      </w:r>
      <w:r w:rsidRPr="000906E7">
        <w:rPr>
          <w:highlight w:val="yellow"/>
          <w:lang w:val="ru-RU"/>
        </w:rPr>
        <w:t xml:space="preserve">человек, </w:t>
      </w:r>
      <w:r w:rsidRPr="000906E7">
        <w:rPr>
          <w:lang w:val="ru-RU"/>
        </w:rPr>
        <w:t xml:space="preserve">– вставил кто-то из </w:t>
      </w:r>
      <w:r w:rsidRPr="000906E7">
        <w:rPr>
          <w:highlight w:val="yellow"/>
          <w:lang w:val="ru-RU"/>
        </w:rPr>
        <w:t xml:space="preserve">угла. </w:t>
      </w:r>
    </w:p>
    <w:p w:rsidR="006F607E" w:rsidRPr="000906E7" w:rsidRDefault="000906E7">
      <w:pPr>
        <w:rPr>
          <w:lang w:val="ru-RU"/>
        </w:rPr>
      </w:pPr>
      <w:r w:rsidRPr="000906E7">
        <w:rPr>
          <w:lang w:val="ru-RU"/>
        </w:rPr>
        <w:t xml:space="preserve">– Ну вот видите, – проговорила Штурман, – что же делать? Естественно, что дачи получили наиболее талантливые из нас... </w:t>
      </w:r>
    </w:p>
    <w:p w:rsidR="006F607E" w:rsidRPr="000906E7" w:rsidRDefault="000906E7">
      <w:pPr>
        <w:rPr>
          <w:lang w:val="ru-RU"/>
        </w:rPr>
      </w:pPr>
      <w:r w:rsidRPr="000906E7">
        <w:rPr>
          <w:lang w:val="ru-RU"/>
        </w:rPr>
        <w:t>– Генер</w:t>
      </w:r>
      <w:r w:rsidRPr="000906E7">
        <w:rPr>
          <w:lang w:val="ru-RU"/>
        </w:rPr>
        <w:t xml:space="preserve">алы! – напрямик врезался в склоку Глухарев-сценарист. </w:t>
      </w:r>
    </w:p>
    <w:p w:rsidR="006F607E" w:rsidRPr="000906E7" w:rsidRDefault="000906E7">
      <w:pPr>
        <w:rPr>
          <w:lang w:val="ru-RU"/>
        </w:rPr>
      </w:pPr>
      <w:r w:rsidRPr="000906E7">
        <w:rPr>
          <w:lang w:val="ru-RU"/>
        </w:rPr>
        <w:t xml:space="preserve">Бескудников, искусственно зевнув, вышел из </w:t>
      </w:r>
      <w:r w:rsidRPr="000906E7">
        <w:rPr>
          <w:highlight w:val="yellow"/>
          <w:lang w:val="ru-RU"/>
        </w:rPr>
        <w:t xml:space="preserve">комнаты. </w:t>
      </w:r>
    </w:p>
    <w:p w:rsidR="006F607E" w:rsidRPr="000906E7" w:rsidRDefault="000906E7">
      <w:pPr>
        <w:rPr>
          <w:lang w:val="ru-RU"/>
        </w:rPr>
      </w:pPr>
      <w:r w:rsidRPr="000906E7">
        <w:rPr>
          <w:lang w:val="ru-RU"/>
        </w:rPr>
        <w:t xml:space="preserve">– </w:t>
      </w:r>
      <w:r w:rsidRPr="000906E7">
        <w:rPr>
          <w:highlight w:val="yellow"/>
          <w:lang w:val="ru-RU"/>
        </w:rPr>
        <w:t xml:space="preserve">Одни </w:t>
      </w:r>
      <w:r w:rsidRPr="000906E7">
        <w:rPr>
          <w:lang w:val="ru-RU"/>
        </w:rPr>
        <w:t xml:space="preserve">в </w:t>
      </w:r>
      <w:r w:rsidRPr="000906E7">
        <w:rPr>
          <w:highlight w:val="yellow"/>
          <w:lang w:val="ru-RU"/>
        </w:rPr>
        <w:t xml:space="preserve">пяти комнатах </w:t>
      </w:r>
      <w:r w:rsidRPr="000906E7">
        <w:rPr>
          <w:lang w:val="ru-RU"/>
        </w:rPr>
        <w:t xml:space="preserve">в Перелыгине, – вслед ему сказал Глухарев. </w:t>
      </w:r>
    </w:p>
    <w:p w:rsidR="006F607E" w:rsidRPr="000906E7" w:rsidRDefault="000906E7">
      <w:pPr>
        <w:rPr>
          <w:lang w:val="ru-RU"/>
        </w:rPr>
      </w:pPr>
      <w:r w:rsidRPr="000906E7">
        <w:rPr>
          <w:lang w:val="ru-RU"/>
        </w:rPr>
        <w:lastRenderedPageBreak/>
        <w:t xml:space="preserve">– Лаврович один в </w:t>
      </w:r>
      <w:r w:rsidRPr="000906E7">
        <w:rPr>
          <w:highlight w:val="yellow"/>
          <w:lang w:val="ru-RU"/>
        </w:rPr>
        <w:t xml:space="preserve">шести, </w:t>
      </w:r>
      <w:r w:rsidRPr="000906E7">
        <w:rPr>
          <w:lang w:val="ru-RU"/>
        </w:rPr>
        <w:t xml:space="preserve">– вскричал Денискин, – и столовая дубом обшита! </w:t>
      </w:r>
    </w:p>
    <w:p w:rsidR="006F607E" w:rsidRPr="000906E7" w:rsidRDefault="000906E7">
      <w:pPr>
        <w:rPr>
          <w:lang w:val="ru-RU"/>
        </w:rPr>
      </w:pPr>
      <w:r w:rsidRPr="000906E7">
        <w:rPr>
          <w:lang w:val="ru-RU"/>
        </w:rPr>
        <w:t>– Э, се</w:t>
      </w:r>
      <w:r w:rsidRPr="000906E7">
        <w:rPr>
          <w:lang w:val="ru-RU"/>
        </w:rPr>
        <w:t xml:space="preserve">йчас не в этом дело, – прогудел Абабков, – а в том, что </w:t>
      </w:r>
      <w:r w:rsidRPr="000906E7">
        <w:rPr>
          <w:highlight w:val="yellow"/>
          <w:lang w:val="ru-RU"/>
        </w:rPr>
        <w:t xml:space="preserve">половина двенадцатого. </w:t>
      </w:r>
    </w:p>
    <w:p w:rsidR="006F607E" w:rsidRPr="000906E7" w:rsidRDefault="000906E7">
      <w:pPr>
        <w:rPr>
          <w:lang w:val="ru-RU"/>
        </w:rPr>
      </w:pPr>
      <w:r w:rsidRPr="000906E7">
        <w:rPr>
          <w:lang w:val="ru-RU"/>
        </w:rPr>
        <w:t xml:space="preserve">Начался шум, назревало что-то вроде бунта. Стали звонить в ненавистное Перелыгино, попали не в ту дачу, к Лавровичу, узнали, что Лаврович ушел на </w:t>
      </w:r>
      <w:r w:rsidRPr="000906E7">
        <w:rPr>
          <w:highlight w:val="yellow"/>
          <w:lang w:val="ru-RU"/>
        </w:rPr>
        <w:t xml:space="preserve">реку, </w:t>
      </w:r>
      <w:r w:rsidRPr="000906E7">
        <w:rPr>
          <w:lang w:val="ru-RU"/>
        </w:rPr>
        <w:t>и совершенно от этого ра</w:t>
      </w:r>
      <w:r w:rsidRPr="000906E7">
        <w:rPr>
          <w:lang w:val="ru-RU"/>
        </w:rPr>
        <w:t xml:space="preserve">сстроились. Наобум позвонили в комиссию изящной словесности по добавочному </w:t>
      </w:r>
      <w:r>
        <w:t>N</w:t>
      </w:r>
      <w:r w:rsidRPr="000906E7">
        <w:rPr>
          <w:lang w:val="ru-RU"/>
        </w:rPr>
        <w:t xml:space="preserve"> 930 и, конечно, никого там не нашли. </w:t>
      </w:r>
    </w:p>
    <w:p w:rsidR="006F607E" w:rsidRPr="000906E7" w:rsidRDefault="000906E7">
      <w:pPr>
        <w:rPr>
          <w:lang w:val="ru-RU"/>
        </w:rPr>
      </w:pPr>
      <w:r w:rsidRPr="000906E7">
        <w:rPr>
          <w:lang w:val="ru-RU"/>
        </w:rPr>
        <w:t xml:space="preserve">– Он мог бы и позвонить! – кричали Денискин, Глухарев и Квант. </w:t>
      </w:r>
    </w:p>
    <w:p w:rsidR="006F607E" w:rsidRPr="000906E7" w:rsidRDefault="000906E7">
      <w:pPr>
        <w:rPr>
          <w:lang w:val="ru-RU"/>
        </w:rPr>
      </w:pPr>
      <w:r w:rsidRPr="000906E7">
        <w:rPr>
          <w:lang w:val="ru-RU"/>
        </w:rPr>
        <w:t>Ах, кричали они напрасно: не мог Михаил Александрович позвонить никуда. Далек</w:t>
      </w:r>
      <w:r w:rsidRPr="000906E7">
        <w:rPr>
          <w:lang w:val="ru-RU"/>
        </w:rPr>
        <w:t xml:space="preserve">о, далеко от Грибоедова, в громадном зале, освещенном тысячесвечовыми лампами, на </w:t>
      </w:r>
      <w:r w:rsidRPr="000906E7">
        <w:rPr>
          <w:highlight w:val="yellow"/>
          <w:lang w:val="ru-RU"/>
        </w:rPr>
        <w:t xml:space="preserve">трех </w:t>
      </w:r>
      <w:r w:rsidRPr="000906E7">
        <w:rPr>
          <w:lang w:val="ru-RU"/>
        </w:rPr>
        <w:t xml:space="preserve">цинковых </w:t>
      </w:r>
      <w:r w:rsidRPr="000906E7">
        <w:rPr>
          <w:highlight w:val="yellow"/>
          <w:lang w:val="ru-RU"/>
        </w:rPr>
        <w:t xml:space="preserve">столах </w:t>
      </w:r>
      <w:r w:rsidRPr="000906E7">
        <w:rPr>
          <w:lang w:val="ru-RU"/>
        </w:rPr>
        <w:t xml:space="preserve">лежало то, что еще недавно было Михаилом Александровичем. </w:t>
      </w:r>
    </w:p>
    <w:p w:rsidR="006F607E" w:rsidRPr="000906E7" w:rsidRDefault="000906E7">
      <w:pPr>
        <w:rPr>
          <w:lang w:val="ru-RU"/>
        </w:rPr>
      </w:pPr>
      <w:r w:rsidRPr="000906E7">
        <w:rPr>
          <w:lang w:val="ru-RU"/>
        </w:rPr>
        <w:t xml:space="preserve">На первом – обнаженное, в засохшей </w:t>
      </w:r>
      <w:r w:rsidRPr="000906E7">
        <w:rPr>
          <w:highlight w:val="yellow"/>
          <w:lang w:val="ru-RU"/>
        </w:rPr>
        <w:t xml:space="preserve">крови, тело </w:t>
      </w:r>
      <w:r w:rsidRPr="000906E7">
        <w:rPr>
          <w:lang w:val="ru-RU"/>
        </w:rPr>
        <w:t xml:space="preserve">с перебитой </w:t>
      </w:r>
      <w:r w:rsidRPr="000906E7">
        <w:rPr>
          <w:highlight w:val="yellow"/>
          <w:lang w:val="ru-RU"/>
        </w:rPr>
        <w:t xml:space="preserve">рукой </w:t>
      </w:r>
      <w:r w:rsidRPr="000906E7">
        <w:rPr>
          <w:lang w:val="ru-RU"/>
        </w:rPr>
        <w:t xml:space="preserve">и раздавленной грудной </w:t>
      </w:r>
      <w:r w:rsidRPr="000906E7">
        <w:rPr>
          <w:highlight w:val="yellow"/>
          <w:lang w:val="ru-RU"/>
        </w:rPr>
        <w:t xml:space="preserve">клеткой, </w:t>
      </w:r>
      <w:r w:rsidRPr="000906E7">
        <w:rPr>
          <w:lang w:val="ru-RU"/>
        </w:rPr>
        <w:t xml:space="preserve">на другом – </w:t>
      </w:r>
      <w:r w:rsidRPr="000906E7">
        <w:rPr>
          <w:highlight w:val="yellow"/>
          <w:lang w:val="ru-RU"/>
        </w:rPr>
        <w:t xml:space="preserve">голова </w:t>
      </w:r>
      <w:r w:rsidRPr="000906E7">
        <w:rPr>
          <w:lang w:val="ru-RU"/>
        </w:rPr>
        <w:t xml:space="preserve">с выбитыми передними </w:t>
      </w:r>
      <w:r w:rsidRPr="000906E7">
        <w:rPr>
          <w:highlight w:val="yellow"/>
          <w:lang w:val="ru-RU"/>
        </w:rPr>
        <w:t xml:space="preserve">зубами, </w:t>
      </w:r>
      <w:r w:rsidRPr="000906E7">
        <w:rPr>
          <w:lang w:val="ru-RU"/>
        </w:rPr>
        <w:t xml:space="preserve">с помутневшими открытыми </w:t>
      </w:r>
      <w:r w:rsidRPr="000906E7">
        <w:rPr>
          <w:highlight w:val="yellow"/>
          <w:lang w:val="ru-RU"/>
        </w:rPr>
        <w:t xml:space="preserve">глазами, </w:t>
      </w:r>
      <w:r w:rsidRPr="000906E7">
        <w:rPr>
          <w:lang w:val="ru-RU"/>
        </w:rPr>
        <w:t xml:space="preserve">которые не пугал резчайший </w:t>
      </w:r>
      <w:r w:rsidRPr="000906E7">
        <w:rPr>
          <w:highlight w:val="yellow"/>
          <w:lang w:val="ru-RU"/>
        </w:rPr>
        <w:t xml:space="preserve">свет, </w:t>
      </w:r>
      <w:r w:rsidRPr="000906E7">
        <w:rPr>
          <w:lang w:val="ru-RU"/>
        </w:rPr>
        <w:t xml:space="preserve">а на третьем – груда заскорузлых тряпок. </w:t>
      </w:r>
    </w:p>
    <w:p w:rsidR="006F607E" w:rsidRPr="000906E7" w:rsidRDefault="000906E7">
      <w:pPr>
        <w:rPr>
          <w:lang w:val="ru-RU"/>
        </w:rPr>
      </w:pPr>
      <w:r w:rsidRPr="000906E7">
        <w:rPr>
          <w:lang w:val="ru-RU"/>
        </w:rPr>
        <w:lastRenderedPageBreak/>
        <w:t xml:space="preserve">Возле обезглавленного стояли: профессор судебной </w:t>
      </w:r>
      <w:r w:rsidRPr="000906E7">
        <w:rPr>
          <w:highlight w:val="yellow"/>
          <w:lang w:val="ru-RU"/>
        </w:rPr>
        <w:t xml:space="preserve">медицины, </w:t>
      </w:r>
      <w:r w:rsidRPr="000906E7">
        <w:rPr>
          <w:lang w:val="ru-RU"/>
        </w:rPr>
        <w:t>патологоанатом и его прозектор,</w:t>
      </w:r>
      <w:r w:rsidRPr="000906E7">
        <w:rPr>
          <w:lang w:val="ru-RU"/>
        </w:rPr>
        <w:t xml:space="preserve"> представители следствия и вызванный по телефону от больной </w:t>
      </w:r>
      <w:r w:rsidRPr="000906E7">
        <w:rPr>
          <w:highlight w:val="yellow"/>
          <w:lang w:val="ru-RU"/>
        </w:rPr>
        <w:t xml:space="preserve">жены </w:t>
      </w:r>
      <w:r w:rsidRPr="000906E7">
        <w:rPr>
          <w:lang w:val="ru-RU"/>
        </w:rPr>
        <w:t xml:space="preserve">заместитель Михаила Александровича Берлиоза по МАССОЛИТу – литератор Желдыбин. </w:t>
      </w:r>
    </w:p>
    <w:p w:rsidR="006F607E" w:rsidRPr="000906E7" w:rsidRDefault="000906E7">
      <w:pPr>
        <w:rPr>
          <w:lang w:val="ru-RU"/>
        </w:rPr>
      </w:pPr>
      <w:r w:rsidRPr="000906E7">
        <w:rPr>
          <w:lang w:val="ru-RU"/>
        </w:rPr>
        <w:t xml:space="preserve">Машина заехала за Желдыбиным и, </w:t>
      </w:r>
      <w:r w:rsidRPr="000906E7">
        <w:rPr>
          <w:highlight w:val="yellow"/>
          <w:lang w:val="ru-RU"/>
        </w:rPr>
        <w:t xml:space="preserve">первым </w:t>
      </w:r>
      <w:r w:rsidRPr="000906E7">
        <w:rPr>
          <w:lang w:val="ru-RU"/>
        </w:rPr>
        <w:t>долгом, вместе со следствием, отвезла его (около полуночи это было) на к</w:t>
      </w:r>
      <w:r w:rsidRPr="000906E7">
        <w:rPr>
          <w:lang w:val="ru-RU"/>
        </w:rPr>
        <w:t xml:space="preserve">вартиру убитого, где было произведено опечатание его </w:t>
      </w:r>
      <w:r w:rsidRPr="000906E7">
        <w:rPr>
          <w:highlight w:val="yellow"/>
          <w:lang w:val="ru-RU"/>
        </w:rPr>
        <w:t xml:space="preserve">бумаг, </w:t>
      </w:r>
      <w:r w:rsidRPr="000906E7">
        <w:rPr>
          <w:lang w:val="ru-RU"/>
        </w:rPr>
        <w:t xml:space="preserve">а затем уж все поехали в морг. </w:t>
      </w:r>
    </w:p>
    <w:p w:rsidR="006F607E" w:rsidRPr="000906E7" w:rsidRDefault="000906E7">
      <w:pPr>
        <w:rPr>
          <w:lang w:val="ru-RU"/>
        </w:rPr>
      </w:pPr>
      <w:r w:rsidRPr="000906E7">
        <w:rPr>
          <w:lang w:val="ru-RU"/>
        </w:rPr>
        <w:t xml:space="preserve">Вот теперь стоящие у останков покойного совещались, как лучше сделать: пришить ли отрезанную </w:t>
      </w:r>
      <w:r w:rsidRPr="000906E7">
        <w:rPr>
          <w:highlight w:val="yellow"/>
          <w:lang w:val="ru-RU"/>
        </w:rPr>
        <w:t xml:space="preserve">голову </w:t>
      </w:r>
      <w:r w:rsidRPr="000906E7">
        <w:rPr>
          <w:lang w:val="ru-RU"/>
        </w:rPr>
        <w:t xml:space="preserve">к шее или выставить </w:t>
      </w:r>
      <w:r w:rsidRPr="000906E7">
        <w:rPr>
          <w:highlight w:val="yellow"/>
          <w:lang w:val="ru-RU"/>
        </w:rPr>
        <w:t xml:space="preserve">тело </w:t>
      </w:r>
      <w:r w:rsidRPr="000906E7">
        <w:rPr>
          <w:lang w:val="ru-RU"/>
        </w:rPr>
        <w:t>в Грибоедовском зале, просто закрыв пог</w:t>
      </w:r>
      <w:r w:rsidRPr="000906E7">
        <w:rPr>
          <w:lang w:val="ru-RU"/>
        </w:rPr>
        <w:t xml:space="preserve">ибшего наглухо до подбородка </w:t>
      </w:r>
      <w:r w:rsidRPr="000906E7">
        <w:rPr>
          <w:highlight w:val="yellow"/>
          <w:lang w:val="ru-RU"/>
        </w:rPr>
        <w:t xml:space="preserve">черным платком? </w:t>
      </w:r>
    </w:p>
    <w:p w:rsidR="006F607E" w:rsidRPr="000906E7" w:rsidRDefault="000906E7">
      <w:pPr>
        <w:rPr>
          <w:lang w:val="ru-RU"/>
        </w:rPr>
      </w:pPr>
      <w:r w:rsidRPr="000906E7">
        <w:rPr>
          <w:lang w:val="ru-RU"/>
        </w:rPr>
        <w:t xml:space="preserve">Да, Михаил Александрович никуда не мог позвонить, и совершенно напрасно возмущались и кричали Денискин, Глухарев и Квант с Бескудниковым. Ровно в </w:t>
      </w:r>
      <w:r w:rsidRPr="000906E7">
        <w:rPr>
          <w:highlight w:val="yellow"/>
          <w:lang w:val="ru-RU"/>
        </w:rPr>
        <w:t xml:space="preserve">полночь </w:t>
      </w:r>
      <w:r w:rsidRPr="000906E7">
        <w:rPr>
          <w:lang w:val="ru-RU"/>
        </w:rPr>
        <w:t xml:space="preserve">все </w:t>
      </w:r>
      <w:r w:rsidRPr="000906E7">
        <w:rPr>
          <w:highlight w:val="yellow"/>
          <w:lang w:val="ru-RU"/>
        </w:rPr>
        <w:t xml:space="preserve">двенадцать </w:t>
      </w:r>
      <w:r w:rsidRPr="000906E7">
        <w:rPr>
          <w:lang w:val="ru-RU"/>
        </w:rPr>
        <w:t xml:space="preserve">литераторов покинули </w:t>
      </w:r>
      <w:r w:rsidRPr="000906E7">
        <w:rPr>
          <w:highlight w:val="yellow"/>
          <w:lang w:val="ru-RU"/>
        </w:rPr>
        <w:t xml:space="preserve">верхний </w:t>
      </w:r>
      <w:r w:rsidRPr="000906E7">
        <w:rPr>
          <w:lang w:val="ru-RU"/>
        </w:rPr>
        <w:t>этаж и спуст</w:t>
      </w:r>
      <w:r w:rsidRPr="000906E7">
        <w:rPr>
          <w:lang w:val="ru-RU"/>
        </w:rPr>
        <w:t xml:space="preserve">ились в </w:t>
      </w:r>
      <w:r w:rsidRPr="000906E7">
        <w:rPr>
          <w:highlight w:val="yellow"/>
          <w:lang w:val="ru-RU"/>
        </w:rPr>
        <w:t xml:space="preserve">ресторан. </w:t>
      </w:r>
      <w:r w:rsidRPr="000906E7">
        <w:rPr>
          <w:lang w:val="ru-RU"/>
        </w:rPr>
        <w:t xml:space="preserve">Тут опять про себя недобрым </w:t>
      </w:r>
      <w:r w:rsidRPr="000906E7">
        <w:rPr>
          <w:highlight w:val="yellow"/>
          <w:lang w:val="ru-RU"/>
        </w:rPr>
        <w:t xml:space="preserve">словом </w:t>
      </w:r>
      <w:r w:rsidRPr="000906E7">
        <w:rPr>
          <w:lang w:val="ru-RU"/>
        </w:rPr>
        <w:t xml:space="preserve">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 </w:t>
      </w:r>
    </w:p>
    <w:p w:rsidR="006F607E" w:rsidRPr="000906E7" w:rsidRDefault="000906E7">
      <w:pPr>
        <w:rPr>
          <w:lang w:val="ru-RU"/>
        </w:rPr>
      </w:pPr>
      <w:r w:rsidRPr="000906E7">
        <w:rPr>
          <w:lang w:val="ru-RU"/>
        </w:rPr>
        <w:lastRenderedPageBreak/>
        <w:t xml:space="preserve">И ровно в </w:t>
      </w:r>
      <w:r w:rsidRPr="000906E7">
        <w:rPr>
          <w:highlight w:val="yellow"/>
          <w:lang w:val="ru-RU"/>
        </w:rPr>
        <w:t xml:space="preserve">полночь </w:t>
      </w:r>
      <w:r w:rsidRPr="000906E7">
        <w:rPr>
          <w:lang w:val="ru-RU"/>
        </w:rPr>
        <w:t>в первом из них что-то грох</w:t>
      </w:r>
      <w:r w:rsidRPr="000906E7">
        <w:rPr>
          <w:lang w:val="ru-RU"/>
        </w:rPr>
        <w:t xml:space="preserve">нуло, зазвенело, посыпалось, запрыгало. И тотчас тоненький мужской голос отчаянно закричал под </w:t>
      </w:r>
      <w:r w:rsidRPr="000906E7">
        <w:rPr>
          <w:highlight w:val="yellow"/>
          <w:lang w:val="ru-RU"/>
        </w:rPr>
        <w:t xml:space="preserve">музыку: </w:t>
      </w:r>
      <w:r w:rsidRPr="000906E7">
        <w:rPr>
          <w:lang w:val="ru-RU"/>
        </w:rPr>
        <w:t xml:space="preserve">«Аллилуйя!!» это ударил знаменитый Грибоедовский джаз. Покрытые испариной </w:t>
      </w:r>
      <w:r w:rsidRPr="000906E7">
        <w:rPr>
          <w:highlight w:val="yellow"/>
          <w:lang w:val="ru-RU"/>
        </w:rPr>
        <w:t xml:space="preserve">лица </w:t>
      </w:r>
      <w:r w:rsidRPr="000906E7">
        <w:rPr>
          <w:lang w:val="ru-RU"/>
        </w:rPr>
        <w:t>как будто засветились, показалось, что ожили на потолке нарисованные лошад</w:t>
      </w:r>
      <w:r w:rsidRPr="000906E7">
        <w:rPr>
          <w:lang w:val="ru-RU"/>
        </w:rPr>
        <w:t xml:space="preserve">и, в лампах как будто прибавили свету, и вдруг, как бы сорвавшись с </w:t>
      </w:r>
      <w:r w:rsidRPr="000906E7">
        <w:rPr>
          <w:highlight w:val="yellow"/>
          <w:lang w:val="ru-RU"/>
        </w:rPr>
        <w:t xml:space="preserve">цепи, </w:t>
      </w:r>
      <w:r w:rsidRPr="000906E7">
        <w:rPr>
          <w:lang w:val="ru-RU"/>
        </w:rPr>
        <w:t xml:space="preserve">заплясали оба зала, а за ними заплясала и веранда. </w:t>
      </w:r>
    </w:p>
    <w:p w:rsidR="006F607E" w:rsidRPr="000906E7" w:rsidRDefault="000906E7">
      <w:pPr>
        <w:rPr>
          <w:lang w:val="ru-RU"/>
        </w:rPr>
      </w:pPr>
      <w:r w:rsidRPr="000906E7">
        <w:rPr>
          <w:lang w:val="ru-RU"/>
        </w:rPr>
        <w:t xml:space="preserve">Заплясал Глухарев с поэтессой Тамарой </w:t>
      </w:r>
      <w:r w:rsidRPr="000906E7">
        <w:rPr>
          <w:highlight w:val="yellow"/>
          <w:lang w:val="ru-RU"/>
        </w:rPr>
        <w:t xml:space="preserve">Полумесяц, </w:t>
      </w:r>
      <w:r w:rsidRPr="000906E7">
        <w:rPr>
          <w:lang w:val="ru-RU"/>
        </w:rPr>
        <w:t xml:space="preserve">заплясал Квант, заплясал Жуколов-романист с какой-то киноактрисой в </w:t>
      </w:r>
      <w:r w:rsidRPr="000906E7">
        <w:rPr>
          <w:highlight w:val="yellow"/>
          <w:lang w:val="ru-RU"/>
        </w:rPr>
        <w:t xml:space="preserve">желтом </w:t>
      </w:r>
      <w:r w:rsidRPr="000906E7">
        <w:rPr>
          <w:lang w:val="ru-RU"/>
        </w:rPr>
        <w:t xml:space="preserve">платье. </w:t>
      </w:r>
      <w:r w:rsidRPr="000906E7">
        <w:rPr>
          <w:highlight w:val="yellow"/>
          <w:lang w:val="ru-RU"/>
        </w:rPr>
        <w:t xml:space="preserve">Плясали: </w:t>
      </w:r>
      <w:r w:rsidRPr="000906E7">
        <w:rPr>
          <w:lang w:val="ru-RU"/>
        </w:rPr>
        <w:t xml:space="preserve">Драгунский, Чердакчи, маленький Денискин с гигантской Штурман Джоржем, </w:t>
      </w:r>
      <w:r w:rsidRPr="000906E7">
        <w:rPr>
          <w:highlight w:val="yellow"/>
          <w:lang w:val="ru-RU"/>
        </w:rPr>
        <w:t xml:space="preserve">плясала </w:t>
      </w:r>
      <w:r w:rsidRPr="000906E7">
        <w:rPr>
          <w:lang w:val="ru-RU"/>
        </w:rPr>
        <w:t xml:space="preserve">красавица архитектор Семейкина-Галл, крепко схваченная неизвестным в белых рогожных </w:t>
      </w:r>
      <w:r w:rsidRPr="000906E7">
        <w:rPr>
          <w:highlight w:val="yellow"/>
          <w:lang w:val="ru-RU"/>
        </w:rPr>
        <w:t xml:space="preserve">брюках. Плясали </w:t>
      </w:r>
      <w:r w:rsidRPr="000906E7">
        <w:rPr>
          <w:lang w:val="ru-RU"/>
        </w:rPr>
        <w:t xml:space="preserve">свои и приглашенные гости, московские и приезжие, </w:t>
      </w:r>
      <w:r w:rsidRPr="000906E7">
        <w:rPr>
          <w:highlight w:val="yellow"/>
          <w:lang w:val="ru-RU"/>
        </w:rPr>
        <w:t xml:space="preserve">писатель </w:t>
      </w:r>
      <w:r w:rsidRPr="000906E7">
        <w:rPr>
          <w:lang w:val="ru-RU"/>
        </w:rPr>
        <w:t>И</w:t>
      </w:r>
      <w:r w:rsidRPr="000906E7">
        <w:rPr>
          <w:lang w:val="ru-RU"/>
        </w:rPr>
        <w:t xml:space="preserve">оганн из Кронштадта, какой-то Витя Куфтик из Ростова, кажется, режиссер, с лиловым лишаем во всю щеку, </w:t>
      </w:r>
      <w:r w:rsidRPr="000906E7">
        <w:rPr>
          <w:highlight w:val="yellow"/>
          <w:lang w:val="ru-RU"/>
        </w:rPr>
        <w:t xml:space="preserve">плясали </w:t>
      </w:r>
      <w:r w:rsidRPr="000906E7">
        <w:rPr>
          <w:lang w:val="ru-RU"/>
        </w:rPr>
        <w:t xml:space="preserve">виднейшие представители поэтического подраздела МАССОЛИТа, то есть Павианов, Богохульский, Сладкий, Шпичкин и Адельфина Буздяк, </w:t>
      </w:r>
      <w:r w:rsidRPr="000906E7">
        <w:rPr>
          <w:highlight w:val="yellow"/>
          <w:lang w:val="ru-RU"/>
        </w:rPr>
        <w:t xml:space="preserve">плясали </w:t>
      </w:r>
      <w:r w:rsidRPr="000906E7">
        <w:rPr>
          <w:lang w:val="ru-RU"/>
        </w:rPr>
        <w:t>неизвестн</w:t>
      </w:r>
      <w:r w:rsidRPr="000906E7">
        <w:rPr>
          <w:lang w:val="ru-RU"/>
        </w:rPr>
        <w:t xml:space="preserve">ой </w:t>
      </w:r>
      <w:r w:rsidRPr="000906E7">
        <w:rPr>
          <w:highlight w:val="yellow"/>
          <w:lang w:val="ru-RU"/>
        </w:rPr>
        <w:t xml:space="preserve">профессии </w:t>
      </w:r>
      <w:r w:rsidRPr="000906E7">
        <w:rPr>
          <w:lang w:val="ru-RU"/>
        </w:rPr>
        <w:t xml:space="preserve">молодые </w:t>
      </w:r>
      <w:r w:rsidRPr="000906E7">
        <w:rPr>
          <w:highlight w:val="yellow"/>
          <w:lang w:val="ru-RU"/>
        </w:rPr>
        <w:t xml:space="preserve">люди </w:t>
      </w:r>
      <w:r w:rsidRPr="000906E7">
        <w:rPr>
          <w:lang w:val="ru-RU"/>
        </w:rPr>
        <w:t xml:space="preserve">в стрижке боксом, с подбитыми ватой плечами, </w:t>
      </w:r>
      <w:r w:rsidRPr="000906E7">
        <w:rPr>
          <w:highlight w:val="yellow"/>
          <w:lang w:val="ru-RU"/>
        </w:rPr>
        <w:t xml:space="preserve">плясал </w:t>
      </w:r>
      <w:r w:rsidRPr="000906E7">
        <w:rPr>
          <w:lang w:val="ru-RU"/>
        </w:rPr>
        <w:t xml:space="preserve">какой-то </w:t>
      </w:r>
      <w:r w:rsidRPr="000906E7">
        <w:rPr>
          <w:lang w:val="ru-RU"/>
        </w:rPr>
        <w:lastRenderedPageBreak/>
        <w:t xml:space="preserve">очень пожилой с </w:t>
      </w:r>
      <w:r w:rsidRPr="000906E7">
        <w:rPr>
          <w:highlight w:val="yellow"/>
          <w:lang w:val="ru-RU"/>
        </w:rPr>
        <w:t xml:space="preserve">бородой, </w:t>
      </w:r>
      <w:r w:rsidRPr="000906E7">
        <w:rPr>
          <w:lang w:val="ru-RU"/>
        </w:rPr>
        <w:t xml:space="preserve">в которой застряло перышко </w:t>
      </w:r>
      <w:r w:rsidRPr="000906E7">
        <w:rPr>
          <w:highlight w:val="yellow"/>
          <w:lang w:val="ru-RU"/>
        </w:rPr>
        <w:t xml:space="preserve">зеленого лука, плясала </w:t>
      </w:r>
      <w:r w:rsidRPr="000906E7">
        <w:rPr>
          <w:lang w:val="ru-RU"/>
        </w:rPr>
        <w:t xml:space="preserve">с ним пожилая, доедаемая малокровием девушка в </w:t>
      </w:r>
      <w:r w:rsidRPr="000906E7">
        <w:rPr>
          <w:highlight w:val="yellow"/>
          <w:lang w:val="ru-RU"/>
        </w:rPr>
        <w:t xml:space="preserve">оранжевом </w:t>
      </w:r>
      <w:r w:rsidRPr="000906E7">
        <w:rPr>
          <w:lang w:val="ru-RU"/>
        </w:rPr>
        <w:t xml:space="preserve">шелковом измятом платьице. </w:t>
      </w:r>
    </w:p>
    <w:p w:rsidR="006F607E" w:rsidRPr="000906E7" w:rsidRDefault="000906E7">
      <w:pPr>
        <w:rPr>
          <w:lang w:val="ru-RU"/>
        </w:rPr>
      </w:pPr>
      <w:r w:rsidRPr="000906E7">
        <w:rPr>
          <w:lang w:val="ru-RU"/>
        </w:rPr>
        <w:t>Оплывая п</w:t>
      </w:r>
      <w:r w:rsidRPr="000906E7">
        <w:rPr>
          <w:lang w:val="ru-RU"/>
        </w:rPr>
        <w:t xml:space="preserve">отом, официанты несли над </w:t>
      </w:r>
      <w:r w:rsidRPr="000906E7">
        <w:rPr>
          <w:highlight w:val="yellow"/>
          <w:lang w:val="ru-RU"/>
        </w:rPr>
        <w:t xml:space="preserve">головами </w:t>
      </w:r>
      <w:r w:rsidRPr="000906E7">
        <w:rPr>
          <w:lang w:val="ru-RU"/>
        </w:rPr>
        <w:t xml:space="preserve">запотевшие кружки с </w:t>
      </w:r>
      <w:r w:rsidRPr="000906E7">
        <w:rPr>
          <w:highlight w:val="yellow"/>
          <w:lang w:val="ru-RU"/>
        </w:rPr>
        <w:t xml:space="preserve">пивом, </w:t>
      </w:r>
      <w:r w:rsidRPr="000906E7">
        <w:rPr>
          <w:lang w:val="ru-RU"/>
        </w:rPr>
        <w:t xml:space="preserve">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w:t>
      </w:r>
      <w:r w:rsidRPr="000906E7">
        <w:rPr>
          <w:highlight w:val="yellow"/>
          <w:lang w:val="ru-RU"/>
        </w:rPr>
        <w:t>зол</w:t>
      </w:r>
      <w:r w:rsidRPr="000906E7">
        <w:rPr>
          <w:highlight w:val="yellow"/>
          <w:lang w:val="ru-RU"/>
        </w:rPr>
        <w:t xml:space="preserve">отых </w:t>
      </w:r>
      <w:r w:rsidRPr="000906E7">
        <w:rPr>
          <w:lang w:val="ru-RU"/>
        </w:rPr>
        <w:t xml:space="preserve">тарелок в джазе иногда </w:t>
      </w:r>
      <w:r w:rsidRPr="000906E7">
        <w:rPr>
          <w:highlight w:val="yellow"/>
          <w:lang w:val="ru-RU"/>
        </w:rPr>
        <w:t xml:space="preserve">покрывал </w:t>
      </w:r>
      <w:r w:rsidRPr="000906E7">
        <w:rPr>
          <w:lang w:val="ru-RU"/>
        </w:rPr>
        <w:t xml:space="preserve">грохот посуды, которую судомойки по наклонной плоскости спускали в кухню. </w:t>
      </w:r>
      <w:r w:rsidRPr="000906E7">
        <w:rPr>
          <w:highlight w:val="yellow"/>
          <w:lang w:val="ru-RU"/>
        </w:rPr>
        <w:t xml:space="preserve">Словом, </w:t>
      </w:r>
      <w:r w:rsidRPr="000906E7">
        <w:rPr>
          <w:lang w:val="ru-RU"/>
        </w:rPr>
        <w:t xml:space="preserve">ад. </w:t>
      </w:r>
    </w:p>
    <w:p w:rsidR="006F607E" w:rsidRPr="000906E7" w:rsidRDefault="000906E7">
      <w:pPr>
        <w:rPr>
          <w:lang w:val="ru-RU"/>
        </w:rPr>
      </w:pPr>
      <w:r w:rsidRPr="000906E7">
        <w:rPr>
          <w:lang w:val="ru-RU"/>
        </w:rPr>
        <w:t xml:space="preserve">И было в </w:t>
      </w:r>
      <w:r w:rsidRPr="000906E7">
        <w:rPr>
          <w:highlight w:val="yellow"/>
          <w:lang w:val="ru-RU"/>
        </w:rPr>
        <w:t xml:space="preserve">полночь видение </w:t>
      </w:r>
      <w:r w:rsidRPr="000906E7">
        <w:rPr>
          <w:lang w:val="ru-RU"/>
        </w:rPr>
        <w:t xml:space="preserve">в аду. Вышел на веранду черноглазый красавец с кинжальной </w:t>
      </w:r>
      <w:r w:rsidRPr="000906E7">
        <w:rPr>
          <w:highlight w:val="yellow"/>
          <w:lang w:val="ru-RU"/>
        </w:rPr>
        <w:t xml:space="preserve">бородой, </w:t>
      </w:r>
      <w:r w:rsidRPr="000906E7">
        <w:rPr>
          <w:lang w:val="ru-RU"/>
        </w:rPr>
        <w:t xml:space="preserve">во фраке и царственным взором окинул </w:t>
      </w:r>
      <w:r w:rsidRPr="000906E7">
        <w:rPr>
          <w:lang w:val="ru-RU"/>
        </w:rPr>
        <w:t xml:space="preserve">свои владения. Говорили, говорили мистики, что было </w:t>
      </w:r>
      <w:r w:rsidRPr="000906E7">
        <w:rPr>
          <w:highlight w:val="yellow"/>
          <w:lang w:val="ru-RU"/>
        </w:rPr>
        <w:t xml:space="preserve">время, </w:t>
      </w:r>
      <w:r w:rsidRPr="000906E7">
        <w:rPr>
          <w:lang w:val="ru-RU"/>
        </w:rPr>
        <w:t xml:space="preserve">когда красавец не носил фрака, а был опоясан широким кожаным </w:t>
      </w:r>
      <w:r w:rsidRPr="000906E7">
        <w:rPr>
          <w:highlight w:val="yellow"/>
          <w:lang w:val="ru-RU"/>
        </w:rPr>
        <w:t xml:space="preserve">поясом, из-за </w:t>
      </w:r>
      <w:r w:rsidRPr="000906E7">
        <w:rPr>
          <w:lang w:val="ru-RU"/>
        </w:rPr>
        <w:t xml:space="preserve">которого торчали рукояти пистолетов, а его </w:t>
      </w:r>
      <w:r w:rsidRPr="000906E7">
        <w:rPr>
          <w:highlight w:val="yellow"/>
          <w:lang w:val="ru-RU"/>
        </w:rPr>
        <w:t xml:space="preserve">волосы </w:t>
      </w:r>
      <w:r w:rsidRPr="000906E7">
        <w:rPr>
          <w:lang w:val="ru-RU"/>
        </w:rPr>
        <w:t xml:space="preserve">воронова </w:t>
      </w:r>
      <w:r w:rsidRPr="000906E7">
        <w:rPr>
          <w:highlight w:val="yellow"/>
          <w:lang w:val="ru-RU"/>
        </w:rPr>
        <w:t xml:space="preserve">крыла </w:t>
      </w:r>
      <w:r w:rsidRPr="000906E7">
        <w:rPr>
          <w:lang w:val="ru-RU"/>
        </w:rPr>
        <w:t xml:space="preserve">были повязаны алым шелком, и плыл в Караибском </w:t>
      </w:r>
      <w:r w:rsidRPr="000906E7">
        <w:rPr>
          <w:highlight w:val="yellow"/>
          <w:lang w:val="ru-RU"/>
        </w:rPr>
        <w:t xml:space="preserve">море </w:t>
      </w:r>
      <w:r w:rsidRPr="000906E7">
        <w:rPr>
          <w:lang w:val="ru-RU"/>
        </w:rPr>
        <w:t>под е</w:t>
      </w:r>
      <w:r w:rsidRPr="000906E7">
        <w:rPr>
          <w:lang w:val="ru-RU"/>
        </w:rPr>
        <w:t xml:space="preserve">го командой бриг под </w:t>
      </w:r>
      <w:r w:rsidRPr="000906E7">
        <w:rPr>
          <w:highlight w:val="yellow"/>
          <w:lang w:val="ru-RU"/>
        </w:rPr>
        <w:t xml:space="preserve">черным </w:t>
      </w:r>
      <w:r w:rsidRPr="000906E7">
        <w:rPr>
          <w:lang w:val="ru-RU"/>
        </w:rPr>
        <w:t xml:space="preserve">гробовым </w:t>
      </w:r>
      <w:r w:rsidRPr="000906E7">
        <w:rPr>
          <w:highlight w:val="yellow"/>
          <w:lang w:val="ru-RU"/>
        </w:rPr>
        <w:t xml:space="preserve">флагом </w:t>
      </w:r>
      <w:r w:rsidRPr="000906E7">
        <w:rPr>
          <w:lang w:val="ru-RU"/>
        </w:rPr>
        <w:t xml:space="preserve">с адамовой </w:t>
      </w:r>
      <w:r w:rsidRPr="000906E7">
        <w:rPr>
          <w:highlight w:val="yellow"/>
          <w:lang w:val="ru-RU"/>
        </w:rPr>
        <w:t xml:space="preserve">головой. </w:t>
      </w:r>
    </w:p>
    <w:p w:rsidR="006F607E" w:rsidRPr="000906E7" w:rsidRDefault="000906E7">
      <w:pPr>
        <w:rPr>
          <w:lang w:val="ru-RU"/>
        </w:rPr>
      </w:pPr>
      <w:r w:rsidRPr="000906E7">
        <w:rPr>
          <w:lang w:val="ru-RU"/>
        </w:rPr>
        <w:t xml:space="preserve">Но нет, нет! Лгут обольстители-мистики, никаких Караибских </w:t>
      </w:r>
      <w:r w:rsidRPr="000906E7">
        <w:rPr>
          <w:highlight w:val="yellow"/>
          <w:lang w:val="ru-RU"/>
        </w:rPr>
        <w:t xml:space="preserve">морей </w:t>
      </w:r>
      <w:r w:rsidRPr="000906E7">
        <w:rPr>
          <w:lang w:val="ru-RU"/>
        </w:rPr>
        <w:t xml:space="preserve">нет на </w:t>
      </w:r>
      <w:r w:rsidRPr="000906E7">
        <w:rPr>
          <w:highlight w:val="yellow"/>
          <w:lang w:val="ru-RU"/>
        </w:rPr>
        <w:t xml:space="preserve">свете, </w:t>
      </w:r>
      <w:r w:rsidRPr="000906E7">
        <w:rPr>
          <w:lang w:val="ru-RU"/>
        </w:rPr>
        <w:t xml:space="preserve">и не плывут в них отчаянные флибустьеры, и не </w:t>
      </w:r>
      <w:r w:rsidRPr="000906E7">
        <w:rPr>
          <w:lang w:val="ru-RU"/>
        </w:rPr>
        <w:lastRenderedPageBreak/>
        <w:t xml:space="preserve">гонится за ними корвет, не стелется над </w:t>
      </w:r>
      <w:r w:rsidRPr="000906E7">
        <w:rPr>
          <w:highlight w:val="yellow"/>
          <w:lang w:val="ru-RU"/>
        </w:rPr>
        <w:t xml:space="preserve">волною </w:t>
      </w:r>
      <w:r w:rsidRPr="000906E7">
        <w:rPr>
          <w:lang w:val="ru-RU"/>
        </w:rPr>
        <w:t>пушечный дым. Нет н</w:t>
      </w:r>
      <w:r w:rsidRPr="000906E7">
        <w:rPr>
          <w:lang w:val="ru-RU"/>
        </w:rPr>
        <w:t xml:space="preserve">ичего, и ничего и не было! Вон чахлая </w:t>
      </w:r>
      <w:r w:rsidRPr="000906E7">
        <w:rPr>
          <w:highlight w:val="yellow"/>
          <w:lang w:val="ru-RU"/>
        </w:rPr>
        <w:t xml:space="preserve">липа </w:t>
      </w:r>
      <w:r w:rsidRPr="000906E7">
        <w:rPr>
          <w:lang w:val="ru-RU"/>
        </w:rPr>
        <w:t xml:space="preserve">есть, есть чугунная </w:t>
      </w:r>
      <w:r w:rsidRPr="000906E7">
        <w:rPr>
          <w:highlight w:val="yellow"/>
          <w:lang w:val="ru-RU"/>
        </w:rPr>
        <w:t xml:space="preserve">решетка </w:t>
      </w:r>
      <w:r w:rsidRPr="000906E7">
        <w:rPr>
          <w:lang w:val="ru-RU"/>
        </w:rPr>
        <w:t xml:space="preserve">и за ней бульвар... И плавится лед в вазочке, и видны за соседним столиком налитые </w:t>
      </w:r>
      <w:r w:rsidRPr="000906E7">
        <w:rPr>
          <w:highlight w:val="yellow"/>
          <w:lang w:val="ru-RU"/>
        </w:rPr>
        <w:t xml:space="preserve">кровью </w:t>
      </w:r>
      <w:r w:rsidRPr="000906E7">
        <w:rPr>
          <w:lang w:val="ru-RU"/>
        </w:rPr>
        <w:t xml:space="preserve">чьи-то бычьи </w:t>
      </w:r>
      <w:r w:rsidRPr="000906E7">
        <w:rPr>
          <w:highlight w:val="yellow"/>
          <w:lang w:val="ru-RU"/>
        </w:rPr>
        <w:t xml:space="preserve">глаза, </w:t>
      </w:r>
      <w:r w:rsidRPr="000906E7">
        <w:rPr>
          <w:lang w:val="ru-RU"/>
        </w:rPr>
        <w:t xml:space="preserve">и страшно, страшно... О </w:t>
      </w:r>
      <w:r w:rsidRPr="000906E7">
        <w:rPr>
          <w:highlight w:val="yellow"/>
          <w:lang w:val="ru-RU"/>
        </w:rPr>
        <w:t xml:space="preserve">боги, боги </w:t>
      </w:r>
      <w:r w:rsidRPr="000906E7">
        <w:rPr>
          <w:lang w:val="ru-RU"/>
        </w:rPr>
        <w:t xml:space="preserve">мои, яду мне, яду!.. </w:t>
      </w:r>
    </w:p>
    <w:p w:rsidR="006F607E" w:rsidRPr="000906E7" w:rsidRDefault="000906E7">
      <w:pPr>
        <w:rPr>
          <w:lang w:val="ru-RU"/>
        </w:rPr>
      </w:pPr>
      <w:r w:rsidRPr="000906E7">
        <w:rPr>
          <w:lang w:val="ru-RU"/>
        </w:rPr>
        <w:t>И вдруг за столико</w:t>
      </w:r>
      <w:r w:rsidRPr="000906E7">
        <w:rPr>
          <w:lang w:val="ru-RU"/>
        </w:rPr>
        <w:t xml:space="preserve">м вспорхнуло </w:t>
      </w:r>
      <w:r w:rsidRPr="000906E7">
        <w:rPr>
          <w:highlight w:val="yellow"/>
          <w:lang w:val="ru-RU"/>
        </w:rPr>
        <w:t xml:space="preserve">слово: </w:t>
      </w:r>
      <w:r w:rsidRPr="000906E7">
        <w:rPr>
          <w:lang w:val="ru-RU"/>
        </w:rPr>
        <w:t xml:space="preserve">«Берлиоз!!» Вдруг джаз развалился и затих, как будто кто-то хлопнул по нему </w:t>
      </w:r>
      <w:r w:rsidRPr="000906E7">
        <w:rPr>
          <w:highlight w:val="yellow"/>
          <w:lang w:val="ru-RU"/>
        </w:rPr>
        <w:t xml:space="preserve">кулаком. </w:t>
      </w:r>
      <w:r w:rsidRPr="000906E7">
        <w:rPr>
          <w:lang w:val="ru-RU"/>
        </w:rPr>
        <w:t xml:space="preserve">«Что, что, что, что?!!» – «Берлиоз!!!». И пошли вскакивать, пошли вскакивать. </w:t>
      </w:r>
    </w:p>
    <w:p w:rsidR="006F607E" w:rsidRPr="000906E7" w:rsidRDefault="000906E7">
      <w:pPr>
        <w:rPr>
          <w:lang w:val="ru-RU"/>
        </w:rPr>
      </w:pPr>
      <w:r w:rsidRPr="000906E7">
        <w:rPr>
          <w:lang w:val="ru-RU"/>
        </w:rPr>
        <w:t xml:space="preserve">Да, взметнулась </w:t>
      </w:r>
      <w:r w:rsidRPr="000906E7">
        <w:rPr>
          <w:highlight w:val="yellow"/>
          <w:lang w:val="ru-RU"/>
        </w:rPr>
        <w:t xml:space="preserve">волна </w:t>
      </w:r>
      <w:r w:rsidRPr="000906E7">
        <w:rPr>
          <w:lang w:val="ru-RU"/>
        </w:rPr>
        <w:t>горя при страшном известии о Михаиле Александрович</w:t>
      </w:r>
      <w:r w:rsidRPr="000906E7">
        <w:rPr>
          <w:lang w:val="ru-RU"/>
        </w:rPr>
        <w:t xml:space="preserve">е. Кто-то суетился, кричал, что необходимо сейчас же, тут же, не сходя с </w:t>
      </w:r>
      <w:r w:rsidRPr="000906E7">
        <w:rPr>
          <w:highlight w:val="yellow"/>
          <w:lang w:val="ru-RU"/>
        </w:rPr>
        <w:t xml:space="preserve">места, составить </w:t>
      </w:r>
      <w:r w:rsidRPr="000906E7">
        <w:rPr>
          <w:lang w:val="ru-RU"/>
        </w:rPr>
        <w:t xml:space="preserve">какую-то коллективную телеграмму и немедленно послать ее. </w:t>
      </w:r>
    </w:p>
    <w:p w:rsidR="006F607E" w:rsidRPr="000906E7" w:rsidRDefault="000906E7">
      <w:pPr>
        <w:rPr>
          <w:lang w:val="ru-RU"/>
        </w:rPr>
      </w:pPr>
      <w:r w:rsidRPr="000906E7">
        <w:rPr>
          <w:lang w:val="ru-RU"/>
        </w:rPr>
        <w:t>Но какую телеграмму, спросим мы, и куда? И зачем ее посылать? В самом деле, куда? И на что нужна какая бы т</w:t>
      </w:r>
      <w:r w:rsidRPr="000906E7">
        <w:rPr>
          <w:lang w:val="ru-RU"/>
        </w:rPr>
        <w:t xml:space="preserve">о ни было телеграмма тому, чей расплющенный затылок сдавлен сейчас в резиновых </w:t>
      </w:r>
      <w:r w:rsidRPr="000906E7">
        <w:rPr>
          <w:highlight w:val="yellow"/>
          <w:lang w:val="ru-RU"/>
        </w:rPr>
        <w:t xml:space="preserve">руках </w:t>
      </w:r>
      <w:r w:rsidRPr="000906E7">
        <w:rPr>
          <w:lang w:val="ru-RU"/>
        </w:rPr>
        <w:t xml:space="preserve">прозектора, чью шею сейчас колет </w:t>
      </w:r>
      <w:r w:rsidRPr="000906E7">
        <w:rPr>
          <w:highlight w:val="yellow"/>
          <w:lang w:val="ru-RU"/>
        </w:rPr>
        <w:t xml:space="preserve">кривыми </w:t>
      </w:r>
      <w:r w:rsidRPr="000906E7">
        <w:rPr>
          <w:lang w:val="ru-RU"/>
        </w:rPr>
        <w:t xml:space="preserve">иглами профессор? Погиб он, и не нужна ему никакая телеграмма. Все кончено, не будем больше загружать телеграф. </w:t>
      </w:r>
    </w:p>
    <w:p w:rsidR="006F607E" w:rsidRPr="000906E7" w:rsidRDefault="000906E7">
      <w:pPr>
        <w:rPr>
          <w:lang w:val="ru-RU"/>
        </w:rPr>
      </w:pPr>
      <w:r w:rsidRPr="000906E7">
        <w:rPr>
          <w:lang w:val="ru-RU"/>
        </w:rPr>
        <w:lastRenderedPageBreak/>
        <w:t>Да, погиб, погиб.</w:t>
      </w:r>
      <w:r w:rsidRPr="000906E7">
        <w:rPr>
          <w:lang w:val="ru-RU"/>
        </w:rPr>
        <w:t xml:space="preserve">.. Но мы то ведь </w:t>
      </w:r>
      <w:r w:rsidRPr="000906E7">
        <w:rPr>
          <w:highlight w:val="yellow"/>
          <w:lang w:val="ru-RU"/>
        </w:rPr>
        <w:t xml:space="preserve">живы! </w:t>
      </w:r>
    </w:p>
    <w:p w:rsidR="006F607E" w:rsidRPr="000906E7" w:rsidRDefault="000906E7">
      <w:pPr>
        <w:rPr>
          <w:lang w:val="ru-RU"/>
        </w:rPr>
      </w:pPr>
      <w:r w:rsidRPr="000906E7">
        <w:rPr>
          <w:lang w:val="ru-RU"/>
        </w:rPr>
        <w:t xml:space="preserve">Да, взметнулась </w:t>
      </w:r>
      <w:r w:rsidRPr="000906E7">
        <w:rPr>
          <w:highlight w:val="yellow"/>
          <w:lang w:val="ru-RU"/>
        </w:rPr>
        <w:t xml:space="preserve">волна </w:t>
      </w:r>
      <w:r w:rsidRPr="000906E7">
        <w:rPr>
          <w:lang w:val="ru-RU"/>
        </w:rPr>
        <w:t xml:space="preserve">горя, но подержалась, подержалась и стала спадать, и кой-кто уже вернулся к своему столику и – сперва украдкой, а потом и в открытую – выпил водочки и закусил. В самом деле, не пропадать же </w:t>
      </w:r>
      <w:r w:rsidRPr="000906E7">
        <w:rPr>
          <w:highlight w:val="yellow"/>
          <w:lang w:val="ru-RU"/>
        </w:rPr>
        <w:t xml:space="preserve">куриным </w:t>
      </w:r>
      <w:r w:rsidRPr="000906E7">
        <w:rPr>
          <w:lang w:val="ru-RU"/>
        </w:rPr>
        <w:t>котлетам де-</w:t>
      </w:r>
      <w:r w:rsidRPr="000906E7">
        <w:rPr>
          <w:lang w:val="ru-RU"/>
        </w:rPr>
        <w:t xml:space="preserve">воляй? Чем мы поможем Михаилу Александровичу? Тем, что голодными останемся? Да ведь мы-то </w:t>
      </w:r>
      <w:r w:rsidRPr="000906E7">
        <w:rPr>
          <w:highlight w:val="yellow"/>
          <w:lang w:val="ru-RU"/>
        </w:rPr>
        <w:t xml:space="preserve">живы! </w:t>
      </w:r>
    </w:p>
    <w:p w:rsidR="006F607E" w:rsidRPr="000906E7" w:rsidRDefault="000906E7">
      <w:pPr>
        <w:rPr>
          <w:lang w:val="ru-RU"/>
        </w:rPr>
      </w:pPr>
      <w:r w:rsidRPr="000906E7">
        <w:rPr>
          <w:lang w:val="ru-RU"/>
        </w:rPr>
        <w:t xml:space="preserve">Натурально, рояль закрыли на </w:t>
      </w:r>
      <w:r w:rsidRPr="000906E7">
        <w:rPr>
          <w:highlight w:val="yellow"/>
          <w:lang w:val="ru-RU"/>
        </w:rPr>
        <w:t xml:space="preserve">ключ, </w:t>
      </w:r>
      <w:r w:rsidRPr="000906E7">
        <w:rPr>
          <w:lang w:val="ru-RU"/>
        </w:rPr>
        <w:t>джаз разошелся, несколько журналистов уехали в свои редакции писать некрологи. Стало известно, что приехал из морга Желдыбин</w:t>
      </w:r>
      <w:r w:rsidRPr="000906E7">
        <w:rPr>
          <w:lang w:val="ru-RU"/>
        </w:rPr>
        <w:t xml:space="preserve">. Он поместился в кабинете покойного наверху, и тут же прокатился </w:t>
      </w:r>
      <w:r w:rsidRPr="000906E7">
        <w:rPr>
          <w:highlight w:val="yellow"/>
          <w:lang w:val="ru-RU"/>
        </w:rPr>
        <w:t xml:space="preserve">слух, </w:t>
      </w:r>
      <w:r w:rsidRPr="000906E7">
        <w:rPr>
          <w:lang w:val="ru-RU"/>
        </w:rPr>
        <w:t xml:space="preserve">что он и будет замещать Берлиоза. Желдыбин вызвал к себе из </w:t>
      </w:r>
      <w:r w:rsidRPr="000906E7">
        <w:rPr>
          <w:highlight w:val="yellow"/>
          <w:lang w:val="ru-RU"/>
        </w:rPr>
        <w:t xml:space="preserve">ресторана </w:t>
      </w:r>
      <w:r w:rsidRPr="000906E7">
        <w:rPr>
          <w:lang w:val="ru-RU"/>
        </w:rPr>
        <w:t xml:space="preserve">всех </w:t>
      </w:r>
      <w:r w:rsidRPr="000906E7">
        <w:rPr>
          <w:highlight w:val="yellow"/>
          <w:lang w:val="ru-RU"/>
        </w:rPr>
        <w:t xml:space="preserve">двенадцать </w:t>
      </w:r>
      <w:r w:rsidRPr="000906E7">
        <w:rPr>
          <w:lang w:val="ru-RU"/>
        </w:rPr>
        <w:t>членов правления, и в срочно начавшемся в кабинете Берлиоза заседании приступили к обсуждению неот</w:t>
      </w:r>
      <w:r w:rsidRPr="000906E7">
        <w:rPr>
          <w:lang w:val="ru-RU"/>
        </w:rPr>
        <w:t xml:space="preserve">ложных вопросов об убранстве колонного Грибоедовского зала, о перевозе </w:t>
      </w:r>
      <w:r w:rsidRPr="000906E7">
        <w:rPr>
          <w:highlight w:val="yellow"/>
          <w:lang w:val="ru-RU"/>
        </w:rPr>
        <w:t xml:space="preserve">тела </w:t>
      </w:r>
      <w:r w:rsidRPr="000906E7">
        <w:rPr>
          <w:lang w:val="ru-RU"/>
        </w:rPr>
        <w:t xml:space="preserve">из морга в этот зал, об </w:t>
      </w:r>
      <w:r w:rsidRPr="000906E7">
        <w:rPr>
          <w:highlight w:val="yellow"/>
          <w:lang w:val="ru-RU"/>
        </w:rPr>
        <w:t xml:space="preserve">открытии </w:t>
      </w:r>
      <w:r w:rsidRPr="000906E7">
        <w:rPr>
          <w:lang w:val="ru-RU"/>
        </w:rPr>
        <w:t xml:space="preserve">доступа в него и о прочем, связанном с прискорбным событием. </w:t>
      </w:r>
    </w:p>
    <w:p w:rsidR="006F607E" w:rsidRPr="000906E7" w:rsidRDefault="000906E7">
      <w:pPr>
        <w:rPr>
          <w:lang w:val="ru-RU"/>
        </w:rPr>
      </w:pPr>
      <w:r w:rsidRPr="000906E7">
        <w:rPr>
          <w:lang w:val="ru-RU"/>
        </w:rPr>
        <w:t xml:space="preserve">А </w:t>
      </w:r>
      <w:r w:rsidRPr="000906E7">
        <w:rPr>
          <w:highlight w:val="yellow"/>
          <w:lang w:val="ru-RU"/>
        </w:rPr>
        <w:t xml:space="preserve">ресторан </w:t>
      </w:r>
      <w:r w:rsidRPr="000906E7">
        <w:rPr>
          <w:lang w:val="ru-RU"/>
        </w:rPr>
        <w:t xml:space="preserve">зажил своей обычной ночной </w:t>
      </w:r>
      <w:r w:rsidRPr="000906E7">
        <w:rPr>
          <w:highlight w:val="yellow"/>
          <w:lang w:val="ru-RU"/>
        </w:rPr>
        <w:t xml:space="preserve">жизнью </w:t>
      </w:r>
      <w:r w:rsidRPr="000906E7">
        <w:rPr>
          <w:lang w:val="ru-RU"/>
        </w:rPr>
        <w:t xml:space="preserve">и жил бы ею до закрытия, то есть до </w:t>
      </w:r>
      <w:r w:rsidRPr="000906E7">
        <w:rPr>
          <w:highlight w:val="yellow"/>
          <w:lang w:val="ru-RU"/>
        </w:rPr>
        <w:t>четы</w:t>
      </w:r>
      <w:r w:rsidRPr="000906E7">
        <w:rPr>
          <w:highlight w:val="yellow"/>
          <w:lang w:val="ru-RU"/>
        </w:rPr>
        <w:t xml:space="preserve">рех часов </w:t>
      </w:r>
      <w:r w:rsidRPr="000906E7">
        <w:rPr>
          <w:lang w:val="ru-RU"/>
        </w:rPr>
        <w:t xml:space="preserve">утра, если бы не произошло нечто, уже совершенно из </w:t>
      </w:r>
      <w:r w:rsidRPr="000906E7">
        <w:rPr>
          <w:highlight w:val="yellow"/>
          <w:lang w:val="ru-RU"/>
        </w:rPr>
        <w:t xml:space="preserve">ряду </w:t>
      </w:r>
      <w:r w:rsidRPr="000906E7">
        <w:rPr>
          <w:lang w:val="ru-RU"/>
        </w:rPr>
        <w:t xml:space="preserve">вон выходящее </w:t>
      </w:r>
      <w:r w:rsidRPr="000906E7">
        <w:rPr>
          <w:lang w:val="ru-RU"/>
        </w:rPr>
        <w:lastRenderedPageBreak/>
        <w:t xml:space="preserve">и поразившее ресторанных гостей гораздо больше, чем известие о </w:t>
      </w:r>
      <w:r w:rsidRPr="000906E7">
        <w:rPr>
          <w:highlight w:val="yellow"/>
          <w:lang w:val="ru-RU"/>
        </w:rPr>
        <w:t xml:space="preserve">гибели </w:t>
      </w:r>
      <w:r w:rsidRPr="000906E7">
        <w:rPr>
          <w:lang w:val="ru-RU"/>
        </w:rPr>
        <w:t xml:space="preserve">Берлиоза. </w:t>
      </w:r>
    </w:p>
    <w:p w:rsidR="006F607E" w:rsidRPr="000906E7" w:rsidRDefault="000906E7">
      <w:pPr>
        <w:rPr>
          <w:lang w:val="ru-RU"/>
        </w:rPr>
      </w:pPr>
      <w:r w:rsidRPr="000906E7">
        <w:rPr>
          <w:highlight w:val="yellow"/>
          <w:lang w:val="ru-RU"/>
        </w:rPr>
        <w:t xml:space="preserve">Первыми </w:t>
      </w:r>
      <w:r w:rsidRPr="000906E7">
        <w:rPr>
          <w:lang w:val="ru-RU"/>
        </w:rPr>
        <w:t xml:space="preserve">заволновались лихачи, дежурившие у ворот Грибоедовского </w:t>
      </w:r>
      <w:r w:rsidRPr="000906E7">
        <w:rPr>
          <w:highlight w:val="yellow"/>
          <w:lang w:val="ru-RU"/>
        </w:rPr>
        <w:t xml:space="preserve">дома. </w:t>
      </w:r>
      <w:r w:rsidRPr="000906E7">
        <w:rPr>
          <w:lang w:val="ru-RU"/>
        </w:rPr>
        <w:t>Слышно было, как один из</w:t>
      </w:r>
      <w:r w:rsidRPr="000906E7">
        <w:rPr>
          <w:lang w:val="ru-RU"/>
        </w:rPr>
        <w:t xml:space="preserve"> них, приподнявшись на </w:t>
      </w:r>
      <w:r w:rsidRPr="000906E7">
        <w:rPr>
          <w:highlight w:val="yellow"/>
          <w:lang w:val="ru-RU"/>
        </w:rPr>
        <w:t xml:space="preserve">козлах </w:t>
      </w:r>
      <w:r w:rsidRPr="000906E7">
        <w:rPr>
          <w:lang w:val="ru-RU"/>
        </w:rPr>
        <w:t xml:space="preserve">прокричал: </w:t>
      </w:r>
    </w:p>
    <w:p w:rsidR="006F607E" w:rsidRPr="000906E7" w:rsidRDefault="000906E7">
      <w:pPr>
        <w:rPr>
          <w:lang w:val="ru-RU"/>
        </w:rPr>
      </w:pPr>
      <w:r w:rsidRPr="000906E7">
        <w:rPr>
          <w:lang w:val="ru-RU"/>
        </w:rPr>
        <w:t xml:space="preserve">– Тю! Вы только поглядите! </w:t>
      </w:r>
    </w:p>
    <w:p w:rsidR="006F607E" w:rsidRPr="000906E7" w:rsidRDefault="000906E7">
      <w:pPr>
        <w:rPr>
          <w:lang w:val="ru-RU"/>
        </w:rPr>
      </w:pPr>
      <w:r w:rsidRPr="000906E7">
        <w:rPr>
          <w:lang w:val="ru-RU"/>
        </w:rPr>
        <w:t xml:space="preserve">Вслед за тем, откуда ни возьмись, у чугунной </w:t>
      </w:r>
      <w:r w:rsidRPr="000906E7">
        <w:rPr>
          <w:highlight w:val="yellow"/>
          <w:lang w:val="ru-RU"/>
        </w:rPr>
        <w:t xml:space="preserve">решетки </w:t>
      </w:r>
      <w:r w:rsidRPr="000906E7">
        <w:rPr>
          <w:lang w:val="ru-RU"/>
        </w:rPr>
        <w:t xml:space="preserve">вспыхнул огонечек и стал приближаться к веранде. Сидящие за столиками стали приподниматься и всматриваться и увидели, что вместе с </w:t>
      </w:r>
      <w:r w:rsidRPr="000906E7">
        <w:rPr>
          <w:lang w:val="ru-RU"/>
        </w:rPr>
        <w:t xml:space="preserve">огонечком шествует к </w:t>
      </w:r>
      <w:r w:rsidRPr="000906E7">
        <w:rPr>
          <w:highlight w:val="yellow"/>
          <w:lang w:val="ru-RU"/>
        </w:rPr>
        <w:t xml:space="preserve">ресторану белое </w:t>
      </w:r>
      <w:r w:rsidRPr="000906E7">
        <w:rPr>
          <w:lang w:val="ru-RU"/>
        </w:rPr>
        <w:t xml:space="preserve">привидение. Когда оно приблизилось к самому трельяжу, все как закостенели за столиками с кусками стерлядки на вилках и вытаращив </w:t>
      </w:r>
      <w:r w:rsidRPr="000906E7">
        <w:rPr>
          <w:highlight w:val="yellow"/>
          <w:lang w:val="ru-RU"/>
        </w:rPr>
        <w:t xml:space="preserve">глаза. </w:t>
      </w:r>
      <w:r w:rsidRPr="000906E7">
        <w:rPr>
          <w:lang w:val="ru-RU"/>
        </w:rPr>
        <w:t xml:space="preserve">Швейцар, вышедший в этот момент из </w:t>
      </w:r>
      <w:r w:rsidRPr="000906E7">
        <w:rPr>
          <w:highlight w:val="yellow"/>
          <w:lang w:val="ru-RU"/>
        </w:rPr>
        <w:t xml:space="preserve">дверей </w:t>
      </w:r>
      <w:r w:rsidRPr="000906E7">
        <w:rPr>
          <w:lang w:val="ru-RU"/>
        </w:rPr>
        <w:t>ресторанной вешалки во двор, чтобы покури</w:t>
      </w:r>
      <w:r w:rsidRPr="000906E7">
        <w:rPr>
          <w:lang w:val="ru-RU"/>
        </w:rPr>
        <w:t xml:space="preserve">ть, затоптал папиросу и двинулся было к привидению с явной целью преградить ему доступ в </w:t>
      </w:r>
      <w:r w:rsidRPr="000906E7">
        <w:rPr>
          <w:highlight w:val="yellow"/>
          <w:lang w:val="ru-RU"/>
        </w:rPr>
        <w:t xml:space="preserve">ресторан, </w:t>
      </w:r>
      <w:r w:rsidRPr="000906E7">
        <w:rPr>
          <w:lang w:val="ru-RU"/>
        </w:rPr>
        <w:t xml:space="preserve">но почему-то не сделал этого и остановился, глуповато улыбаясь. </w:t>
      </w:r>
    </w:p>
    <w:p w:rsidR="006F607E" w:rsidRPr="000906E7" w:rsidRDefault="000906E7">
      <w:pPr>
        <w:rPr>
          <w:lang w:val="ru-RU"/>
        </w:rPr>
      </w:pPr>
      <w:r w:rsidRPr="000906E7">
        <w:rPr>
          <w:lang w:val="ru-RU"/>
        </w:rPr>
        <w:t xml:space="preserve">И привидение, пройдя в </w:t>
      </w:r>
      <w:r w:rsidRPr="000906E7">
        <w:rPr>
          <w:highlight w:val="yellow"/>
          <w:lang w:val="ru-RU"/>
        </w:rPr>
        <w:t xml:space="preserve">отверстие </w:t>
      </w:r>
      <w:r w:rsidRPr="000906E7">
        <w:rPr>
          <w:lang w:val="ru-RU"/>
        </w:rPr>
        <w:t>трельяжа, беспрепятственно вступило на веранду. Тут все уви</w:t>
      </w:r>
      <w:r w:rsidRPr="000906E7">
        <w:rPr>
          <w:lang w:val="ru-RU"/>
        </w:rPr>
        <w:t xml:space="preserve">дели, что это – никакое не привидение, а Иван Николаевич Бездомный – известнейший </w:t>
      </w:r>
      <w:r w:rsidRPr="000906E7">
        <w:rPr>
          <w:highlight w:val="yellow"/>
          <w:lang w:val="ru-RU"/>
        </w:rPr>
        <w:t xml:space="preserve">поэт. </w:t>
      </w:r>
    </w:p>
    <w:p w:rsidR="006F607E" w:rsidRPr="000906E7" w:rsidRDefault="000906E7">
      <w:pPr>
        <w:rPr>
          <w:lang w:val="ru-RU"/>
        </w:rPr>
      </w:pPr>
      <w:r w:rsidRPr="000906E7">
        <w:rPr>
          <w:lang w:val="ru-RU"/>
        </w:rPr>
        <w:lastRenderedPageBreak/>
        <w:t xml:space="preserve">Он был бос, в разодранной беловатой толстовке, к коей на </w:t>
      </w:r>
      <w:r w:rsidRPr="000906E7">
        <w:rPr>
          <w:highlight w:val="yellow"/>
          <w:lang w:val="ru-RU"/>
        </w:rPr>
        <w:t xml:space="preserve">груди английской </w:t>
      </w:r>
      <w:r w:rsidRPr="000906E7">
        <w:rPr>
          <w:lang w:val="ru-RU"/>
        </w:rPr>
        <w:t xml:space="preserve">булавкой была приколота бумажная иконка со стершимся </w:t>
      </w:r>
      <w:r w:rsidRPr="000906E7">
        <w:rPr>
          <w:highlight w:val="yellow"/>
          <w:lang w:val="ru-RU"/>
        </w:rPr>
        <w:t xml:space="preserve">изображением </w:t>
      </w:r>
      <w:r w:rsidRPr="000906E7">
        <w:rPr>
          <w:lang w:val="ru-RU"/>
        </w:rPr>
        <w:t xml:space="preserve">неизвестного </w:t>
      </w:r>
      <w:r w:rsidRPr="000906E7">
        <w:rPr>
          <w:highlight w:val="yellow"/>
          <w:lang w:val="ru-RU"/>
        </w:rPr>
        <w:t xml:space="preserve">святого, </w:t>
      </w:r>
      <w:r w:rsidRPr="000906E7">
        <w:rPr>
          <w:lang w:val="ru-RU"/>
        </w:rPr>
        <w:t>и в п</w:t>
      </w:r>
      <w:r w:rsidRPr="000906E7">
        <w:rPr>
          <w:lang w:val="ru-RU"/>
        </w:rPr>
        <w:t xml:space="preserve">олосатых белых кальсонах. В </w:t>
      </w:r>
      <w:r w:rsidRPr="000906E7">
        <w:rPr>
          <w:highlight w:val="yellow"/>
          <w:lang w:val="ru-RU"/>
        </w:rPr>
        <w:t xml:space="preserve">руке </w:t>
      </w:r>
      <w:r w:rsidRPr="000906E7">
        <w:rPr>
          <w:lang w:val="ru-RU"/>
        </w:rPr>
        <w:t xml:space="preserve">Иван Николаевич нес зажженную венчальную </w:t>
      </w:r>
      <w:r w:rsidRPr="000906E7">
        <w:rPr>
          <w:highlight w:val="yellow"/>
          <w:lang w:val="ru-RU"/>
        </w:rPr>
        <w:t xml:space="preserve">свечу. Правая </w:t>
      </w:r>
      <w:r w:rsidRPr="000906E7">
        <w:rPr>
          <w:lang w:val="ru-RU"/>
        </w:rPr>
        <w:t xml:space="preserve">щека Ивана Николаевича была свеже изодрана. Трудно даже измерить глубину молчания, воцарившегося на веранде. Видно было, как у </w:t>
      </w:r>
      <w:r w:rsidRPr="000906E7">
        <w:rPr>
          <w:highlight w:val="yellow"/>
          <w:lang w:val="ru-RU"/>
        </w:rPr>
        <w:t xml:space="preserve">одного </w:t>
      </w:r>
      <w:r w:rsidRPr="000906E7">
        <w:rPr>
          <w:lang w:val="ru-RU"/>
        </w:rPr>
        <w:t xml:space="preserve">из официантов </w:t>
      </w:r>
      <w:r w:rsidRPr="000906E7">
        <w:rPr>
          <w:highlight w:val="yellow"/>
          <w:lang w:val="ru-RU"/>
        </w:rPr>
        <w:t xml:space="preserve">пиво </w:t>
      </w:r>
      <w:r w:rsidRPr="000906E7">
        <w:rPr>
          <w:lang w:val="ru-RU"/>
        </w:rPr>
        <w:t>течет из покоси</w:t>
      </w:r>
      <w:r w:rsidRPr="000906E7">
        <w:rPr>
          <w:lang w:val="ru-RU"/>
        </w:rPr>
        <w:t xml:space="preserve">вшейся набок кружки на пол. </w:t>
      </w:r>
    </w:p>
    <w:p w:rsidR="006F607E" w:rsidRPr="000906E7" w:rsidRDefault="000906E7">
      <w:pPr>
        <w:rPr>
          <w:lang w:val="ru-RU"/>
        </w:rPr>
      </w:pPr>
      <w:r w:rsidRPr="000906E7">
        <w:rPr>
          <w:highlight w:val="yellow"/>
          <w:lang w:val="ru-RU"/>
        </w:rPr>
        <w:t xml:space="preserve">Поэт </w:t>
      </w:r>
      <w:r w:rsidRPr="000906E7">
        <w:rPr>
          <w:lang w:val="ru-RU"/>
        </w:rPr>
        <w:t xml:space="preserve">поднял </w:t>
      </w:r>
      <w:r w:rsidRPr="000906E7">
        <w:rPr>
          <w:highlight w:val="yellow"/>
          <w:lang w:val="ru-RU"/>
        </w:rPr>
        <w:t xml:space="preserve">свечу </w:t>
      </w:r>
      <w:r w:rsidRPr="000906E7">
        <w:rPr>
          <w:lang w:val="ru-RU"/>
        </w:rPr>
        <w:t xml:space="preserve">над </w:t>
      </w:r>
      <w:r w:rsidRPr="000906E7">
        <w:rPr>
          <w:highlight w:val="yellow"/>
          <w:lang w:val="ru-RU"/>
        </w:rPr>
        <w:t xml:space="preserve">головой </w:t>
      </w:r>
      <w:r w:rsidRPr="000906E7">
        <w:rPr>
          <w:lang w:val="ru-RU"/>
        </w:rPr>
        <w:t xml:space="preserve">и громко сказал: </w:t>
      </w:r>
    </w:p>
    <w:p w:rsidR="006F607E" w:rsidRPr="000906E7" w:rsidRDefault="000906E7">
      <w:pPr>
        <w:rPr>
          <w:lang w:val="ru-RU"/>
        </w:rPr>
      </w:pPr>
      <w:r w:rsidRPr="000906E7">
        <w:rPr>
          <w:lang w:val="ru-RU"/>
        </w:rPr>
        <w:t xml:space="preserve">– Здорово, други! – после чего заглянул под ближайший столик и воскликнул тоскливо: – Нет, его здесь нет! </w:t>
      </w:r>
    </w:p>
    <w:p w:rsidR="006F607E" w:rsidRPr="000906E7" w:rsidRDefault="000906E7">
      <w:pPr>
        <w:rPr>
          <w:lang w:val="ru-RU"/>
        </w:rPr>
      </w:pPr>
      <w:r w:rsidRPr="000906E7">
        <w:rPr>
          <w:lang w:val="ru-RU"/>
        </w:rPr>
        <w:t xml:space="preserve">Послышались два голоса. Бас сказал безжалостно: </w:t>
      </w:r>
    </w:p>
    <w:p w:rsidR="006F607E" w:rsidRPr="000906E7" w:rsidRDefault="000906E7">
      <w:pPr>
        <w:rPr>
          <w:lang w:val="ru-RU"/>
        </w:rPr>
      </w:pPr>
      <w:r w:rsidRPr="000906E7">
        <w:rPr>
          <w:lang w:val="ru-RU"/>
        </w:rPr>
        <w:t xml:space="preserve">– Готово дело. </w:t>
      </w:r>
      <w:r w:rsidRPr="000906E7">
        <w:rPr>
          <w:highlight w:val="yellow"/>
          <w:lang w:val="ru-RU"/>
        </w:rPr>
        <w:t xml:space="preserve">Белая </w:t>
      </w:r>
      <w:r w:rsidRPr="000906E7">
        <w:rPr>
          <w:lang w:val="ru-RU"/>
        </w:rPr>
        <w:t>го</w:t>
      </w:r>
      <w:r w:rsidRPr="000906E7">
        <w:rPr>
          <w:lang w:val="ru-RU"/>
        </w:rPr>
        <w:t xml:space="preserve">рячка. </w:t>
      </w:r>
    </w:p>
    <w:p w:rsidR="006F607E" w:rsidRPr="000906E7" w:rsidRDefault="000906E7">
      <w:pPr>
        <w:rPr>
          <w:lang w:val="ru-RU"/>
        </w:rPr>
      </w:pPr>
      <w:r w:rsidRPr="000906E7">
        <w:rPr>
          <w:lang w:val="ru-RU"/>
        </w:rPr>
        <w:t xml:space="preserve">А второй, женский, испуганный, произнес </w:t>
      </w:r>
      <w:r w:rsidRPr="000906E7">
        <w:rPr>
          <w:highlight w:val="yellow"/>
          <w:lang w:val="ru-RU"/>
        </w:rPr>
        <w:t xml:space="preserve">слова: </w:t>
      </w:r>
    </w:p>
    <w:p w:rsidR="006F607E" w:rsidRPr="000906E7" w:rsidRDefault="000906E7">
      <w:pPr>
        <w:rPr>
          <w:lang w:val="ru-RU"/>
        </w:rPr>
      </w:pPr>
      <w:r w:rsidRPr="000906E7">
        <w:rPr>
          <w:lang w:val="ru-RU"/>
        </w:rPr>
        <w:t xml:space="preserve">– Как же милиция-то пропустила его по улицам в таком виде? </w:t>
      </w:r>
    </w:p>
    <w:p w:rsidR="006F607E" w:rsidRPr="000906E7" w:rsidRDefault="000906E7">
      <w:pPr>
        <w:rPr>
          <w:lang w:val="ru-RU"/>
        </w:rPr>
      </w:pPr>
      <w:r w:rsidRPr="000906E7">
        <w:rPr>
          <w:lang w:val="ru-RU"/>
        </w:rPr>
        <w:t xml:space="preserve">Это Иван Николаевич услыхал и отозвался: </w:t>
      </w:r>
    </w:p>
    <w:p w:rsidR="006F607E" w:rsidRPr="000906E7" w:rsidRDefault="000906E7">
      <w:pPr>
        <w:rPr>
          <w:lang w:val="ru-RU"/>
        </w:rPr>
      </w:pPr>
      <w:r w:rsidRPr="000906E7">
        <w:rPr>
          <w:lang w:val="ru-RU"/>
        </w:rPr>
        <w:lastRenderedPageBreak/>
        <w:t>– Дважды хотели задержать, в скатертном и здесь, на Бронной, да я махнул через забор и, видите, ще</w:t>
      </w:r>
      <w:r w:rsidRPr="000906E7">
        <w:rPr>
          <w:lang w:val="ru-RU"/>
        </w:rPr>
        <w:t xml:space="preserve">ку изорвал! – тут Иван Николаевич поднял </w:t>
      </w:r>
      <w:r w:rsidRPr="000906E7">
        <w:rPr>
          <w:highlight w:val="yellow"/>
          <w:lang w:val="ru-RU"/>
        </w:rPr>
        <w:t xml:space="preserve">свечу </w:t>
      </w:r>
      <w:r w:rsidRPr="000906E7">
        <w:rPr>
          <w:lang w:val="ru-RU"/>
        </w:rPr>
        <w:t xml:space="preserve">и вскричал: – </w:t>
      </w:r>
      <w:r w:rsidRPr="000906E7">
        <w:rPr>
          <w:highlight w:val="yellow"/>
          <w:lang w:val="ru-RU"/>
        </w:rPr>
        <w:t xml:space="preserve">Братья </w:t>
      </w:r>
      <w:r w:rsidRPr="000906E7">
        <w:rPr>
          <w:lang w:val="ru-RU"/>
        </w:rPr>
        <w:t xml:space="preserve">по </w:t>
      </w:r>
      <w:r w:rsidRPr="000906E7">
        <w:rPr>
          <w:highlight w:val="yellow"/>
          <w:lang w:val="ru-RU"/>
        </w:rPr>
        <w:t xml:space="preserve">литературе! </w:t>
      </w:r>
      <w:r w:rsidRPr="000906E7">
        <w:rPr>
          <w:lang w:val="ru-RU"/>
        </w:rPr>
        <w:t xml:space="preserve">(Осипший голос его окреп и стал горячей.) Слушайте меня все! Он появился! Ловите же его немедленно, иначе он натворит неописуемых бед! </w:t>
      </w:r>
    </w:p>
    <w:p w:rsidR="006F607E" w:rsidRPr="000906E7" w:rsidRDefault="000906E7">
      <w:pPr>
        <w:rPr>
          <w:lang w:val="ru-RU"/>
        </w:rPr>
      </w:pPr>
      <w:r w:rsidRPr="000906E7">
        <w:rPr>
          <w:lang w:val="ru-RU"/>
        </w:rPr>
        <w:t>– Что? Что? Что он сказал? Кто появил</w:t>
      </w:r>
      <w:r w:rsidRPr="000906E7">
        <w:rPr>
          <w:lang w:val="ru-RU"/>
        </w:rPr>
        <w:t xml:space="preserve">ся? – понеслись голоса со всех </w:t>
      </w:r>
      <w:r w:rsidRPr="000906E7">
        <w:rPr>
          <w:highlight w:val="yellow"/>
          <w:lang w:val="ru-RU"/>
        </w:rPr>
        <w:t xml:space="preserve">сторон. </w:t>
      </w:r>
    </w:p>
    <w:p w:rsidR="006F607E" w:rsidRPr="000906E7" w:rsidRDefault="000906E7">
      <w:pPr>
        <w:rPr>
          <w:lang w:val="ru-RU"/>
        </w:rPr>
      </w:pPr>
      <w:r w:rsidRPr="000906E7">
        <w:rPr>
          <w:lang w:val="ru-RU"/>
        </w:rPr>
        <w:t xml:space="preserve">– Консультант! – ответил Иван, – и этот консультант сейчас убил на Патриарших Мишу Берлиоза. </w:t>
      </w:r>
    </w:p>
    <w:p w:rsidR="006F607E" w:rsidRPr="000906E7" w:rsidRDefault="000906E7">
      <w:pPr>
        <w:rPr>
          <w:lang w:val="ru-RU"/>
        </w:rPr>
      </w:pPr>
      <w:r w:rsidRPr="000906E7">
        <w:rPr>
          <w:lang w:val="ru-RU"/>
        </w:rPr>
        <w:t xml:space="preserve">Здесь из </w:t>
      </w:r>
      <w:r w:rsidRPr="000906E7">
        <w:rPr>
          <w:highlight w:val="yellow"/>
          <w:lang w:val="ru-RU"/>
        </w:rPr>
        <w:t xml:space="preserve">внутреннего </w:t>
      </w:r>
      <w:r w:rsidRPr="000906E7">
        <w:rPr>
          <w:lang w:val="ru-RU"/>
        </w:rPr>
        <w:t xml:space="preserve">зала повалил на веранду </w:t>
      </w:r>
      <w:r w:rsidRPr="000906E7">
        <w:rPr>
          <w:highlight w:val="yellow"/>
          <w:lang w:val="ru-RU"/>
        </w:rPr>
        <w:t xml:space="preserve">народ, вокруг </w:t>
      </w:r>
      <w:r w:rsidRPr="000906E7">
        <w:rPr>
          <w:lang w:val="ru-RU"/>
        </w:rPr>
        <w:t xml:space="preserve">Иванова </w:t>
      </w:r>
      <w:r w:rsidRPr="000906E7">
        <w:rPr>
          <w:highlight w:val="yellow"/>
          <w:lang w:val="ru-RU"/>
        </w:rPr>
        <w:t xml:space="preserve">огня </w:t>
      </w:r>
      <w:r w:rsidRPr="000906E7">
        <w:rPr>
          <w:lang w:val="ru-RU"/>
        </w:rPr>
        <w:t xml:space="preserve">сдвинулась толпа. </w:t>
      </w:r>
    </w:p>
    <w:p w:rsidR="006F607E" w:rsidRPr="000906E7" w:rsidRDefault="000906E7">
      <w:pPr>
        <w:rPr>
          <w:lang w:val="ru-RU"/>
        </w:rPr>
      </w:pPr>
      <w:r w:rsidRPr="000906E7">
        <w:rPr>
          <w:lang w:val="ru-RU"/>
        </w:rPr>
        <w:t>– Виноват, виноват, скажите точ</w:t>
      </w:r>
      <w:r w:rsidRPr="000906E7">
        <w:rPr>
          <w:lang w:val="ru-RU"/>
        </w:rPr>
        <w:t xml:space="preserve">нее, – послышался над ухом Ивана тихий и вежливый голос, – скажите, как это убил? Кто убил? </w:t>
      </w:r>
    </w:p>
    <w:p w:rsidR="006F607E" w:rsidRPr="000906E7" w:rsidRDefault="000906E7">
      <w:pPr>
        <w:rPr>
          <w:lang w:val="ru-RU"/>
        </w:rPr>
      </w:pPr>
      <w:r w:rsidRPr="000906E7">
        <w:rPr>
          <w:lang w:val="ru-RU"/>
        </w:rPr>
        <w:t xml:space="preserve">– Иностранный консультант, профессор и шпион! – озираясь, отозвался Иван. </w:t>
      </w:r>
    </w:p>
    <w:p w:rsidR="006F607E" w:rsidRPr="000906E7" w:rsidRDefault="000906E7">
      <w:pPr>
        <w:rPr>
          <w:lang w:val="ru-RU"/>
        </w:rPr>
      </w:pPr>
      <w:r w:rsidRPr="000906E7">
        <w:rPr>
          <w:lang w:val="ru-RU"/>
        </w:rPr>
        <w:t xml:space="preserve">– А как его фамилия? – тихо спросили на ухо. </w:t>
      </w:r>
    </w:p>
    <w:p w:rsidR="006F607E" w:rsidRPr="000906E7" w:rsidRDefault="000906E7">
      <w:pPr>
        <w:rPr>
          <w:lang w:val="ru-RU"/>
        </w:rPr>
      </w:pPr>
      <w:r w:rsidRPr="000906E7">
        <w:rPr>
          <w:lang w:val="ru-RU"/>
        </w:rPr>
        <w:t xml:space="preserve">– То-то фамилия! – в тоске крикнул Иван, </w:t>
      </w:r>
      <w:r w:rsidRPr="000906E7">
        <w:rPr>
          <w:lang w:val="ru-RU"/>
        </w:rPr>
        <w:t xml:space="preserve">– кабы я знал фамилию! Не разглядел я фамилию на визитной карточке... Помню только </w:t>
      </w:r>
      <w:r w:rsidRPr="000906E7">
        <w:rPr>
          <w:highlight w:val="yellow"/>
          <w:lang w:val="ru-RU"/>
        </w:rPr>
        <w:t xml:space="preserve">первую букву </w:t>
      </w:r>
      <w:r w:rsidRPr="000906E7">
        <w:rPr>
          <w:lang w:val="ru-RU"/>
        </w:rPr>
        <w:t xml:space="preserve">«Ве», на «Ве» фамилия! </w:t>
      </w:r>
      <w:r w:rsidRPr="000906E7">
        <w:rPr>
          <w:lang w:val="ru-RU"/>
        </w:rPr>
        <w:lastRenderedPageBreak/>
        <w:t xml:space="preserve">Какая же это фамилия на «Ве»? – схватившись </w:t>
      </w:r>
      <w:r w:rsidRPr="000906E7">
        <w:rPr>
          <w:highlight w:val="yellow"/>
          <w:lang w:val="ru-RU"/>
        </w:rPr>
        <w:t xml:space="preserve">рукою </w:t>
      </w:r>
      <w:r w:rsidRPr="000906E7">
        <w:rPr>
          <w:lang w:val="ru-RU"/>
        </w:rPr>
        <w:t>за лоб, сам у себя спросил Иван и вдруг забормотал: – Ве, ве, ве! Ва... Во... Вашнер? В</w:t>
      </w:r>
      <w:r w:rsidRPr="000906E7">
        <w:rPr>
          <w:lang w:val="ru-RU"/>
        </w:rPr>
        <w:t xml:space="preserve">агнер? Вайнер? Вегнер? Винтер? – </w:t>
      </w:r>
      <w:r w:rsidRPr="000906E7">
        <w:rPr>
          <w:highlight w:val="yellow"/>
          <w:lang w:val="ru-RU"/>
        </w:rPr>
        <w:t xml:space="preserve">волосы </w:t>
      </w:r>
      <w:r w:rsidRPr="000906E7">
        <w:rPr>
          <w:lang w:val="ru-RU"/>
        </w:rPr>
        <w:t xml:space="preserve">на </w:t>
      </w:r>
      <w:r w:rsidRPr="000906E7">
        <w:rPr>
          <w:highlight w:val="yellow"/>
          <w:lang w:val="ru-RU"/>
        </w:rPr>
        <w:t xml:space="preserve">голове </w:t>
      </w:r>
      <w:r w:rsidRPr="000906E7">
        <w:rPr>
          <w:lang w:val="ru-RU"/>
        </w:rPr>
        <w:t xml:space="preserve">Ивана стали ездить от напряжения. </w:t>
      </w:r>
    </w:p>
    <w:p w:rsidR="006F607E" w:rsidRPr="000906E7" w:rsidRDefault="000906E7">
      <w:pPr>
        <w:rPr>
          <w:lang w:val="ru-RU"/>
        </w:rPr>
      </w:pPr>
      <w:r w:rsidRPr="000906E7">
        <w:rPr>
          <w:lang w:val="ru-RU"/>
        </w:rPr>
        <w:t xml:space="preserve">– Вульф? – жалостно выкрикнула какая-то </w:t>
      </w:r>
      <w:r w:rsidRPr="000906E7">
        <w:rPr>
          <w:highlight w:val="yellow"/>
          <w:lang w:val="ru-RU"/>
        </w:rPr>
        <w:t xml:space="preserve">женщина. </w:t>
      </w:r>
    </w:p>
    <w:p w:rsidR="006F607E" w:rsidRPr="000906E7" w:rsidRDefault="000906E7">
      <w:pPr>
        <w:rPr>
          <w:lang w:val="ru-RU"/>
        </w:rPr>
      </w:pPr>
      <w:r w:rsidRPr="000906E7">
        <w:rPr>
          <w:lang w:val="ru-RU"/>
        </w:rPr>
        <w:t xml:space="preserve">Иван рассердился. </w:t>
      </w:r>
    </w:p>
    <w:p w:rsidR="006F607E" w:rsidRPr="000906E7" w:rsidRDefault="000906E7">
      <w:pPr>
        <w:rPr>
          <w:lang w:val="ru-RU"/>
        </w:rPr>
      </w:pPr>
      <w:r w:rsidRPr="000906E7">
        <w:rPr>
          <w:lang w:val="ru-RU"/>
        </w:rPr>
        <w:t xml:space="preserve">– Дура! – прокричал он, ища </w:t>
      </w:r>
      <w:r w:rsidRPr="000906E7">
        <w:rPr>
          <w:highlight w:val="yellow"/>
          <w:lang w:val="ru-RU"/>
        </w:rPr>
        <w:t xml:space="preserve">глазами </w:t>
      </w:r>
      <w:r w:rsidRPr="000906E7">
        <w:rPr>
          <w:lang w:val="ru-RU"/>
        </w:rPr>
        <w:t xml:space="preserve">крикнувшую. – Причем здесь Вульф? Вульф ни в чем не виноват! Во, </w:t>
      </w:r>
      <w:r w:rsidRPr="000906E7">
        <w:rPr>
          <w:lang w:val="ru-RU"/>
        </w:rPr>
        <w:t xml:space="preserve">во... Нет! Так не вспомню! Ну вот что, граждане: звоните сейчас в милицию, чтобы выслали </w:t>
      </w:r>
      <w:r w:rsidRPr="000906E7">
        <w:rPr>
          <w:highlight w:val="yellow"/>
          <w:lang w:val="ru-RU"/>
        </w:rPr>
        <w:t xml:space="preserve">пять </w:t>
      </w:r>
      <w:r w:rsidRPr="000906E7">
        <w:rPr>
          <w:lang w:val="ru-RU"/>
        </w:rPr>
        <w:t xml:space="preserve">мотоциклетов с пулеметами, профессора ловить. Да не забудьте сказать, что с ним еще двое: какой-то длинный, клетчатый... пенсне треснуло... и кот </w:t>
      </w:r>
      <w:r w:rsidRPr="000906E7">
        <w:rPr>
          <w:highlight w:val="yellow"/>
          <w:lang w:val="ru-RU"/>
        </w:rPr>
        <w:t xml:space="preserve">черный, </w:t>
      </w:r>
      <w:r w:rsidRPr="000906E7">
        <w:rPr>
          <w:lang w:val="ru-RU"/>
        </w:rPr>
        <w:t xml:space="preserve">жирный. </w:t>
      </w:r>
      <w:r w:rsidRPr="000906E7">
        <w:rPr>
          <w:lang w:val="ru-RU"/>
        </w:rPr>
        <w:t xml:space="preserve">А я пока что обыщу Грибоедова... Я чую, что он здесь! </w:t>
      </w:r>
    </w:p>
    <w:p w:rsidR="006F607E" w:rsidRPr="000906E7" w:rsidRDefault="000906E7">
      <w:pPr>
        <w:rPr>
          <w:lang w:val="ru-RU"/>
        </w:rPr>
      </w:pPr>
      <w:r w:rsidRPr="000906E7">
        <w:rPr>
          <w:lang w:val="ru-RU"/>
        </w:rPr>
        <w:t xml:space="preserve">Иван впал в беспокойство, растолкал окружающих, начал размахивать </w:t>
      </w:r>
      <w:r w:rsidRPr="000906E7">
        <w:rPr>
          <w:highlight w:val="yellow"/>
          <w:lang w:val="ru-RU"/>
        </w:rPr>
        <w:t xml:space="preserve">свечой, </w:t>
      </w:r>
      <w:r w:rsidRPr="000906E7">
        <w:rPr>
          <w:lang w:val="ru-RU"/>
        </w:rPr>
        <w:t xml:space="preserve">заливая себя </w:t>
      </w:r>
      <w:r w:rsidRPr="000906E7">
        <w:rPr>
          <w:highlight w:val="yellow"/>
          <w:lang w:val="ru-RU"/>
        </w:rPr>
        <w:t xml:space="preserve">воском, </w:t>
      </w:r>
      <w:r w:rsidRPr="000906E7">
        <w:rPr>
          <w:lang w:val="ru-RU"/>
        </w:rPr>
        <w:t xml:space="preserve">и заглядывать под </w:t>
      </w:r>
      <w:r w:rsidRPr="000906E7">
        <w:rPr>
          <w:highlight w:val="yellow"/>
          <w:lang w:val="ru-RU"/>
        </w:rPr>
        <w:t xml:space="preserve">столы. </w:t>
      </w:r>
      <w:r w:rsidRPr="000906E7">
        <w:rPr>
          <w:lang w:val="ru-RU"/>
        </w:rPr>
        <w:t xml:space="preserve">Тут послышалось </w:t>
      </w:r>
      <w:r w:rsidRPr="000906E7">
        <w:rPr>
          <w:highlight w:val="yellow"/>
          <w:lang w:val="ru-RU"/>
        </w:rPr>
        <w:t xml:space="preserve">слово: </w:t>
      </w:r>
      <w:r w:rsidRPr="000906E7">
        <w:rPr>
          <w:lang w:val="ru-RU"/>
        </w:rPr>
        <w:t xml:space="preserve">«Доктора!» – и чье-то ласковое мясистое </w:t>
      </w:r>
      <w:r w:rsidRPr="000906E7">
        <w:rPr>
          <w:highlight w:val="yellow"/>
          <w:lang w:val="ru-RU"/>
        </w:rPr>
        <w:t xml:space="preserve">лицо, </w:t>
      </w:r>
      <w:r w:rsidRPr="000906E7">
        <w:rPr>
          <w:lang w:val="ru-RU"/>
        </w:rPr>
        <w:t>бритое и упи</w:t>
      </w:r>
      <w:r w:rsidRPr="000906E7">
        <w:rPr>
          <w:lang w:val="ru-RU"/>
        </w:rPr>
        <w:t xml:space="preserve">танное, в роговых </w:t>
      </w:r>
      <w:r w:rsidRPr="000906E7">
        <w:rPr>
          <w:highlight w:val="yellow"/>
          <w:lang w:val="ru-RU"/>
        </w:rPr>
        <w:t xml:space="preserve">очках, </w:t>
      </w:r>
      <w:r w:rsidRPr="000906E7">
        <w:rPr>
          <w:lang w:val="ru-RU"/>
        </w:rPr>
        <w:t xml:space="preserve">появилось перед Иваном. </w:t>
      </w:r>
    </w:p>
    <w:p w:rsidR="006F607E" w:rsidRPr="000906E7" w:rsidRDefault="000906E7">
      <w:pPr>
        <w:rPr>
          <w:lang w:val="ru-RU"/>
        </w:rPr>
      </w:pPr>
      <w:r w:rsidRPr="000906E7">
        <w:rPr>
          <w:lang w:val="ru-RU"/>
        </w:rPr>
        <w:t xml:space="preserve">– Товарищ Бездомный, – заговорило это </w:t>
      </w:r>
      <w:r w:rsidRPr="000906E7">
        <w:rPr>
          <w:highlight w:val="yellow"/>
          <w:lang w:val="ru-RU"/>
        </w:rPr>
        <w:t xml:space="preserve">лицо </w:t>
      </w:r>
      <w:r w:rsidRPr="000906E7">
        <w:rPr>
          <w:lang w:val="ru-RU"/>
        </w:rPr>
        <w:t xml:space="preserve">юбилейным голосом, – успокойтесь! Вы расстроены </w:t>
      </w:r>
      <w:r w:rsidRPr="000906E7">
        <w:rPr>
          <w:highlight w:val="yellow"/>
          <w:lang w:val="ru-RU"/>
        </w:rPr>
        <w:t xml:space="preserve">смертью </w:t>
      </w:r>
      <w:r w:rsidRPr="000906E7">
        <w:rPr>
          <w:lang w:val="ru-RU"/>
        </w:rPr>
        <w:t xml:space="preserve">всеми нами </w:t>
      </w:r>
      <w:r w:rsidRPr="000906E7">
        <w:rPr>
          <w:highlight w:val="yellow"/>
          <w:lang w:val="ru-RU"/>
        </w:rPr>
        <w:t xml:space="preserve">любимого </w:t>
      </w:r>
      <w:r w:rsidRPr="000906E7">
        <w:rPr>
          <w:lang w:val="ru-RU"/>
        </w:rPr>
        <w:lastRenderedPageBreak/>
        <w:t>Михаила Александровича... нет, просто Миши Берлиоза. Мы все это прекрасно понимаем. Вам</w:t>
      </w:r>
      <w:r w:rsidRPr="000906E7">
        <w:rPr>
          <w:lang w:val="ru-RU"/>
        </w:rPr>
        <w:t xml:space="preserve"> нужен </w:t>
      </w:r>
      <w:r w:rsidRPr="000906E7">
        <w:rPr>
          <w:highlight w:val="yellow"/>
          <w:lang w:val="ru-RU"/>
        </w:rPr>
        <w:t xml:space="preserve">покой. </w:t>
      </w:r>
      <w:r w:rsidRPr="000906E7">
        <w:rPr>
          <w:lang w:val="ru-RU"/>
        </w:rPr>
        <w:t xml:space="preserve">Сейчас товарищи проводят вас в </w:t>
      </w:r>
      <w:r w:rsidRPr="000906E7">
        <w:rPr>
          <w:highlight w:val="yellow"/>
          <w:lang w:val="ru-RU"/>
        </w:rPr>
        <w:t xml:space="preserve">постель, </w:t>
      </w:r>
      <w:r w:rsidRPr="000906E7">
        <w:rPr>
          <w:lang w:val="ru-RU"/>
        </w:rPr>
        <w:t xml:space="preserve">и вы забудетесь... </w:t>
      </w:r>
    </w:p>
    <w:p w:rsidR="006F607E" w:rsidRPr="000906E7" w:rsidRDefault="000906E7">
      <w:pPr>
        <w:rPr>
          <w:lang w:val="ru-RU"/>
        </w:rPr>
      </w:pPr>
      <w:r w:rsidRPr="000906E7">
        <w:rPr>
          <w:lang w:val="ru-RU"/>
        </w:rPr>
        <w:t xml:space="preserve">– Ты, – оскалившись, перебил Иван, – понимаешь ли, что надо поймать профессора? А ты лезешь ко мне со своими глупостями! Кретин! </w:t>
      </w:r>
    </w:p>
    <w:p w:rsidR="006F607E" w:rsidRPr="000906E7" w:rsidRDefault="000906E7">
      <w:pPr>
        <w:rPr>
          <w:lang w:val="ru-RU"/>
        </w:rPr>
      </w:pPr>
      <w:r w:rsidRPr="000906E7">
        <w:rPr>
          <w:lang w:val="ru-RU"/>
        </w:rPr>
        <w:t xml:space="preserve">– Товарищ Бездомный, помилуйте, – ответило </w:t>
      </w:r>
      <w:r w:rsidRPr="000906E7">
        <w:rPr>
          <w:highlight w:val="yellow"/>
          <w:lang w:val="ru-RU"/>
        </w:rPr>
        <w:t xml:space="preserve">лицо, </w:t>
      </w:r>
      <w:r w:rsidRPr="000906E7">
        <w:rPr>
          <w:lang w:val="ru-RU"/>
        </w:rPr>
        <w:t>кра</w:t>
      </w:r>
      <w:r w:rsidRPr="000906E7">
        <w:rPr>
          <w:lang w:val="ru-RU"/>
        </w:rPr>
        <w:t xml:space="preserve">снея, пятясь и уже раскаиваясь, что ввязалось в это дело. </w:t>
      </w:r>
    </w:p>
    <w:p w:rsidR="006F607E" w:rsidRPr="000906E7" w:rsidRDefault="000906E7">
      <w:pPr>
        <w:rPr>
          <w:lang w:val="ru-RU"/>
        </w:rPr>
      </w:pPr>
      <w:r w:rsidRPr="000906E7">
        <w:rPr>
          <w:lang w:val="ru-RU"/>
        </w:rPr>
        <w:t xml:space="preserve">– Нет, уж кого-кого, а тебя я не помилую, – с тихой ненавистью сказал Иван Николаевич. </w:t>
      </w:r>
    </w:p>
    <w:p w:rsidR="006F607E" w:rsidRPr="000906E7" w:rsidRDefault="000906E7">
      <w:pPr>
        <w:rPr>
          <w:lang w:val="ru-RU"/>
        </w:rPr>
      </w:pPr>
      <w:r w:rsidRPr="000906E7">
        <w:rPr>
          <w:lang w:val="ru-RU"/>
        </w:rPr>
        <w:t xml:space="preserve">Судорога исказила его </w:t>
      </w:r>
      <w:r w:rsidRPr="000906E7">
        <w:rPr>
          <w:highlight w:val="yellow"/>
          <w:lang w:val="ru-RU"/>
        </w:rPr>
        <w:t xml:space="preserve">лицо, </w:t>
      </w:r>
      <w:r w:rsidRPr="000906E7">
        <w:rPr>
          <w:lang w:val="ru-RU"/>
        </w:rPr>
        <w:t xml:space="preserve">он быстро переложил </w:t>
      </w:r>
      <w:r w:rsidRPr="000906E7">
        <w:rPr>
          <w:highlight w:val="yellow"/>
          <w:lang w:val="ru-RU"/>
        </w:rPr>
        <w:t xml:space="preserve">свечу </w:t>
      </w:r>
      <w:r w:rsidRPr="000906E7">
        <w:rPr>
          <w:lang w:val="ru-RU"/>
        </w:rPr>
        <w:t xml:space="preserve">из </w:t>
      </w:r>
      <w:r w:rsidRPr="000906E7">
        <w:rPr>
          <w:highlight w:val="yellow"/>
          <w:lang w:val="ru-RU"/>
        </w:rPr>
        <w:t xml:space="preserve">правой руки </w:t>
      </w:r>
      <w:r w:rsidRPr="000906E7">
        <w:rPr>
          <w:lang w:val="ru-RU"/>
        </w:rPr>
        <w:t xml:space="preserve">в </w:t>
      </w:r>
      <w:r w:rsidRPr="000906E7">
        <w:rPr>
          <w:highlight w:val="yellow"/>
          <w:lang w:val="ru-RU"/>
        </w:rPr>
        <w:t xml:space="preserve">левую, </w:t>
      </w:r>
      <w:r w:rsidRPr="000906E7">
        <w:rPr>
          <w:lang w:val="ru-RU"/>
        </w:rPr>
        <w:t>широко размахнулся и ударил уча</w:t>
      </w:r>
      <w:r w:rsidRPr="000906E7">
        <w:rPr>
          <w:lang w:val="ru-RU"/>
        </w:rPr>
        <w:t xml:space="preserve">стливое </w:t>
      </w:r>
      <w:r w:rsidRPr="000906E7">
        <w:rPr>
          <w:highlight w:val="yellow"/>
          <w:lang w:val="ru-RU"/>
        </w:rPr>
        <w:t xml:space="preserve">лицо </w:t>
      </w:r>
      <w:r w:rsidRPr="000906E7">
        <w:rPr>
          <w:lang w:val="ru-RU"/>
        </w:rPr>
        <w:t xml:space="preserve">по уху. </w:t>
      </w:r>
    </w:p>
    <w:p w:rsidR="006F607E" w:rsidRPr="000906E7" w:rsidRDefault="000906E7">
      <w:pPr>
        <w:rPr>
          <w:lang w:val="ru-RU"/>
        </w:rPr>
      </w:pPr>
      <w:r w:rsidRPr="000906E7">
        <w:rPr>
          <w:lang w:val="ru-RU"/>
        </w:rPr>
        <w:t xml:space="preserve">Тут догадались броситься на Ивана – и бросились. </w:t>
      </w:r>
      <w:r w:rsidRPr="000906E7">
        <w:rPr>
          <w:highlight w:val="yellow"/>
          <w:lang w:val="ru-RU"/>
        </w:rPr>
        <w:t xml:space="preserve">Свеча </w:t>
      </w:r>
      <w:r w:rsidRPr="000906E7">
        <w:rPr>
          <w:lang w:val="ru-RU"/>
        </w:rPr>
        <w:t xml:space="preserve">погасла, и </w:t>
      </w:r>
      <w:r w:rsidRPr="000906E7">
        <w:rPr>
          <w:highlight w:val="yellow"/>
          <w:lang w:val="ru-RU"/>
        </w:rPr>
        <w:t xml:space="preserve">очки, </w:t>
      </w:r>
      <w:r w:rsidRPr="000906E7">
        <w:rPr>
          <w:lang w:val="ru-RU"/>
        </w:rPr>
        <w:t xml:space="preserve">соскочившие с </w:t>
      </w:r>
      <w:r w:rsidRPr="000906E7">
        <w:rPr>
          <w:highlight w:val="yellow"/>
          <w:lang w:val="ru-RU"/>
        </w:rPr>
        <w:t xml:space="preserve">лица, </w:t>
      </w:r>
      <w:r w:rsidRPr="000906E7">
        <w:rPr>
          <w:lang w:val="ru-RU"/>
        </w:rPr>
        <w:t xml:space="preserve">были мгновенно растоптаны. Иван испустил страшный </w:t>
      </w:r>
      <w:r w:rsidRPr="000906E7">
        <w:rPr>
          <w:highlight w:val="yellow"/>
          <w:lang w:val="ru-RU"/>
        </w:rPr>
        <w:t xml:space="preserve">боевой </w:t>
      </w:r>
      <w:r w:rsidRPr="000906E7">
        <w:rPr>
          <w:lang w:val="ru-RU"/>
        </w:rPr>
        <w:t xml:space="preserve">вопль, слышный к общему соблазну даже на бульваре, и начал защищаться. Зазвенела </w:t>
      </w:r>
      <w:r w:rsidRPr="000906E7">
        <w:rPr>
          <w:highlight w:val="yellow"/>
          <w:lang w:val="ru-RU"/>
        </w:rPr>
        <w:t>пада</w:t>
      </w:r>
      <w:r w:rsidRPr="000906E7">
        <w:rPr>
          <w:highlight w:val="yellow"/>
          <w:lang w:val="ru-RU"/>
        </w:rPr>
        <w:t xml:space="preserve">ющая </w:t>
      </w:r>
      <w:r w:rsidRPr="000906E7">
        <w:rPr>
          <w:lang w:val="ru-RU"/>
        </w:rPr>
        <w:t xml:space="preserve">со </w:t>
      </w:r>
      <w:r w:rsidRPr="000906E7">
        <w:rPr>
          <w:highlight w:val="yellow"/>
          <w:lang w:val="ru-RU"/>
        </w:rPr>
        <w:t xml:space="preserve">столов </w:t>
      </w:r>
      <w:r w:rsidRPr="000906E7">
        <w:rPr>
          <w:lang w:val="ru-RU"/>
        </w:rPr>
        <w:t xml:space="preserve">посуда, закричали </w:t>
      </w:r>
      <w:r w:rsidRPr="000906E7">
        <w:rPr>
          <w:highlight w:val="yellow"/>
          <w:lang w:val="ru-RU"/>
        </w:rPr>
        <w:t xml:space="preserve">женщины. </w:t>
      </w:r>
    </w:p>
    <w:p w:rsidR="006F607E" w:rsidRPr="000906E7" w:rsidRDefault="000906E7">
      <w:pPr>
        <w:rPr>
          <w:lang w:val="ru-RU"/>
        </w:rPr>
      </w:pPr>
      <w:r w:rsidRPr="000906E7">
        <w:rPr>
          <w:lang w:val="ru-RU"/>
        </w:rPr>
        <w:lastRenderedPageBreak/>
        <w:t xml:space="preserve">Пока официанты вязали </w:t>
      </w:r>
      <w:r w:rsidRPr="000906E7">
        <w:rPr>
          <w:highlight w:val="yellow"/>
          <w:lang w:val="ru-RU"/>
        </w:rPr>
        <w:t xml:space="preserve">поэта полотенцами, </w:t>
      </w:r>
      <w:r w:rsidRPr="000906E7">
        <w:rPr>
          <w:lang w:val="ru-RU"/>
        </w:rPr>
        <w:t xml:space="preserve">в раздевалке шел разговор между командиром брига и швейцаром. </w:t>
      </w:r>
    </w:p>
    <w:p w:rsidR="006F607E" w:rsidRPr="000906E7" w:rsidRDefault="000906E7">
      <w:pPr>
        <w:rPr>
          <w:lang w:val="ru-RU"/>
        </w:rPr>
      </w:pPr>
      <w:r w:rsidRPr="000906E7">
        <w:rPr>
          <w:lang w:val="ru-RU"/>
        </w:rPr>
        <w:t xml:space="preserve">– Ты видел, что он в подштанниках? – холодно спрашивал пират. </w:t>
      </w:r>
    </w:p>
    <w:p w:rsidR="006F607E" w:rsidRPr="000906E7" w:rsidRDefault="000906E7">
      <w:pPr>
        <w:rPr>
          <w:lang w:val="ru-RU"/>
        </w:rPr>
      </w:pPr>
      <w:r w:rsidRPr="000906E7">
        <w:rPr>
          <w:lang w:val="ru-RU"/>
        </w:rPr>
        <w:t>– Да ведь, Арчибальд Арчибальдович, – труся, о</w:t>
      </w:r>
      <w:r w:rsidRPr="000906E7">
        <w:rPr>
          <w:lang w:val="ru-RU"/>
        </w:rPr>
        <w:t xml:space="preserve">твечал швейцар, – как же я могу их не допустить, если они – член МАССОЛИТа? </w:t>
      </w:r>
    </w:p>
    <w:p w:rsidR="006F607E" w:rsidRPr="000906E7" w:rsidRDefault="000906E7">
      <w:pPr>
        <w:rPr>
          <w:lang w:val="ru-RU"/>
        </w:rPr>
      </w:pPr>
      <w:r w:rsidRPr="000906E7">
        <w:rPr>
          <w:lang w:val="ru-RU"/>
        </w:rPr>
        <w:t xml:space="preserve">– Ты видел, что он в подштанниках? – повторял пират. </w:t>
      </w:r>
    </w:p>
    <w:p w:rsidR="006F607E" w:rsidRPr="000906E7" w:rsidRDefault="000906E7">
      <w:pPr>
        <w:rPr>
          <w:lang w:val="ru-RU"/>
        </w:rPr>
      </w:pPr>
      <w:r w:rsidRPr="000906E7">
        <w:rPr>
          <w:lang w:val="ru-RU"/>
        </w:rPr>
        <w:t xml:space="preserve">– Помилуйте, Арчибальд Арчибальдович, – багровея, говорил швейцар, – что же я могу поделать? Я сам понимаю, на веранде </w:t>
      </w:r>
      <w:r w:rsidRPr="000906E7">
        <w:rPr>
          <w:highlight w:val="yellow"/>
          <w:lang w:val="ru-RU"/>
        </w:rPr>
        <w:t xml:space="preserve">дамы </w:t>
      </w:r>
      <w:r w:rsidRPr="000906E7">
        <w:rPr>
          <w:lang w:val="ru-RU"/>
        </w:rPr>
        <w:t>с</w:t>
      </w:r>
      <w:r w:rsidRPr="000906E7">
        <w:rPr>
          <w:lang w:val="ru-RU"/>
        </w:rPr>
        <w:t xml:space="preserve">идят. </w:t>
      </w:r>
    </w:p>
    <w:p w:rsidR="006F607E" w:rsidRPr="000906E7" w:rsidRDefault="000906E7">
      <w:pPr>
        <w:rPr>
          <w:lang w:val="ru-RU"/>
        </w:rPr>
      </w:pPr>
      <w:r w:rsidRPr="000906E7">
        <w:rPr>
          <w:lang w:val="ru-RU"/>
        </w:rPr>
        <w:t xml:space="preserve">– </w:t>
      </w:r>
      <w:r w:rsidRPr="000906E7">
        <w:rPr>
          <w:highlight w:val="yellow"/>
          <w:lang w:val="ru-RU"/>
        </w:rPr>
        <w:t xml:space="preserve">Дамы </w:t>
      </w:r>
      <w:r w:rsidRPr="000906E7">
        <w:rPr>
          <w:lang w:val="ru-RU"/>
        </w:rPr>
        <w:t xml:space="preserve">здесь ни при чем, </w:t>
      </w:r>
      <w:r w:rsidRPr="000906E7">
        <w:rPr>
          <w:highlight w:val="yellow"/>
          <w:lang w:val="ru-RU"/>
        </w:rPr>
        <w:t xml:space="preserve">дамам </w:t>
      </w:r>
      <w:r w:rsidRPr="000906E7">
        <w:rPr>
          <w:lang w:val="ru-RU"/>
        </w:rPr>
        <w:t xml:space="preserve">это все равно, – отвечал пират, буквально сжигая швейцара </w:t>
      </w:r>
      <w:r w:rsidRPr="000906E7">
        <w:rPr>
          <w:highlight w:val="yellow"/>
          <w:lang w:val="ru-RU"/>
        </w:rPr>
        <w:t xml:space="preserve">глазами, </w:t>
      </w:r>
      <w:r w:rsidRPr="000906E7">
        <w:rPr>
          <w:lang w:val="ru-RU"/>
        </w:rPr>
        <w:t xml:space="preserve">– а это милиции не все равно! </w:t>
      </w:r>
      <w:r w:rsidRPr="000906E7">
        <w:rPr>
          <w:highlight w:val="yellow"/>
          <w:lang w:val="ru-RU"/>
        </w:rPr>
        <w:t xml:space="preserve">Человек </w:t>
      </w:r>
      <w:r w:rsidRPr="000906E7">
        <w:rPr>
          <w:lang w:val="ru-RU"/>
        </w:rPr>
        <w:t xml:space="preserve">в белье может следовать по улицам Москвы только в </w:t>
      </w:r>
      <w:r w:rsidRPr="000906E7">
        <w:rPr>
          <w:highlight w:val="yellow"/>
          <w:lang w:val="ru-RU"/>
        </w:rPr>
        <w:t xml:space="preserve">одном </w:t>
      </w:r>
      <w:r w:rsidRPr="000906E7">
        <w:rPr>
          <w:lang w:val="ru-RU"/>
        </w:rPr>
        <w:t xml:space="preserve">случае, если он идет в сопровождении милиции, и только в </w:t>
      </w:r>
      <w:r w:rsidRPr="000906E7">
        <w:rPr>
          <w:highlight w:val="yellow"/>
          <w:lang w:val="ru-RU"/>
        </w:rPr>
        <w:t xml:space="preserve">одно место </w:t>
      </w:r>
      <w:r w:rsidRPr="000906E7">
        <w:rPr>
          <w:lang w:val="ru-RU"/>
        </w:rPr>
        <w:t xml:space="preserve">– в отделение милиции! А ты, если швейцар, должен знать, что, увидев такого </w:t>
      </w:r>
      <w:r w:rsidRPr="000906E7">
        <w:rPr>
          <w:highlight w:val="yellow"/>
          <w:lang w:val="ru-RU"/>
        </w:rPr>
        <w:t xml:space="preserve">человека, </w:t>
      </w:r>
      <w:r w:rsidRPr="000906E7">
        <w:rPr>
          <w:lang w:val="ru-RU"/>
        </w:rPr>
        <w:t xml:space="preserve">ты должен, не медля ни секунды, начинать свистеть. Ты слышишь? </w:t>
      </w:r>
    </w:p>
    <w:p w:rsidR="006F607E" w:rsidRPr="000906E7" w:rsidRDefault="000906E7">
      <w:pPr>
        <w:rPr>
          <w:lang w:val="ru-RU"/>
        </w:rPr>
      </w:pPr>
      <w:r w:rsidRPr="000906E7">
        <w:rPr>
          <w:lang w:val="ru-RU"/>
        </w:rPr>
        <w:t xml:space="preserve">Ополоумевший швейцар услыхал с веранды уханье, бой посуды и женские крики. </w:t>
      </w:r>
    </w:p>
    <w:p w:rsidR="006F607E" w:rsidRPr="000906E7" w:rsidRDefault="000906E7">
      <w:pPr>
        <w:rPr>
          <w:lang w:val="ru-RU"/>
        </w:rPr>
      </w:pPr>
      <w:r w:rsidRPr="000906E7">
        <w:rPr>
          <w:lang w:val="ru-RU"/>
        </w:rPr>
        <w:lastRenderedPageBreak/>
        <w:t xml:space="preserve">– Ну что с тобой </w:t>
      </w:r>
      <w:r w:rsidRPr="000906E7">
        <w:rPr>
          <w:lang w:val="ru-RU"/>
        </w:rPr>
        <w:t xml:space="preserve">сделать за это? – спросил флибустьер. </w:t>
      </w:r>
    </w:p>
    <w:p w:rsidR="006F607E" w:rsidRPr="000906E7" w:rsidRDefault="000906E7">
      <w:pPr>
        <w:rPr>
          <w:lang w:val="ru-RU"/>
        </w:rPr>
      </w:pPr>
      <w:r w:rsidRPr="000906E7">
        <w:rPr>
          <w:highlight w:val="yellow"/>
          <w:lang w:val="ru-RU"/>
        </w:rPr>
        <w:t xml:space="preserve">Кожа </w:t>
      </w:r>
      <w:r w:rsidRPr="000906E7">
        <w:rPr>
          <w:lang w:val="ru-RU"/>
        </w:rPr>
        <w:t xml:space="preserve">на </w:t>
      </w:r>
      <w:r w:rsidRPr="000906E7">
        <w:rPr>
          <w:highlight w:val="yellow"/>
          <w:lang w:val="ru-RU"/>
        </w:rPr>
        <w:t xml:space="preserve">лице </w:t>
      </w:r>
      <w:r w:rsidRPr="000906E7">
        <w:rPr>
          <w:lang w:val="ru-RU"/>
        </w:rPr>
        <w:t xml:space="preserve">швейцара приняла тифозный оттенок, а </w:t>
      </w:r>
      <w:r w:rsidRPr="000906E7">
        <w:rPr>
          <w:highlight w:val="yellow"/>
          <w:lang w:val="ru-RU"/>
        </w:rPr>
        <w:t xml:space="preserve">глаза </w:t>
      </w:r>
      <w:r w:rsidRPr="000906E7">
        <w:rPr>
          <w:lang w:val="ru-RU"/>
        </w:rPr>
        <w:t xml:space="preserve">помертвели. Ему померещилось, что </w:t>
      </w:r>
      <w:r w:rsidRPr="000906E7">
        <w:rPr>
          <w:highlight w:val="yellow"/>
          <w:lang w:val="ru-RU"/>
        </w:rPr>
        <w:t xml:space="preserve">черные волосы, </w:t>
      </w:r>
      <w:r w:rsidRPr="000906E7">
        <w:rPr>
          <w:lang w:val="ru-RU"/>
        </w:rPr>
        <w:t xml:space="preserve">теперь причесанные на пробор, покрылись </w:t>
      </w:r>
      <w:r w:rsidRPr="000906E7">
        <w:rPr>
          <w:highlight w:val="yellow"/>
          <w:lang w:val="ru-RU"/>
        </w:rPr>
        <w:t xml:space="preserve">огненным </w:t>
      </w:r>
      <w:r w:rsidRPr="000906E7">
        <w:rPr>
          <w:lang w:val="ru-RU"/>
        </w:rPr>
        <w:t xml:space="preserve">шелком. Исчезли пластрон и фрак, и за ременным </w:t>
      </w:r>
      <w:r w:rsidRPr="000906E7">
        <w:rPr>
          <w:highlight w:val="yellow"/>
          <w:lang w:val="ru-RU"/>
        </w:rPr>
        <w:t xml:space="preserve">поясом </w:t>
      </w:r>
      <w:r w:rsidRPr="000906E7">
        <w:rPr>
          <w:lang w:val="ru-RU"/>
        </w:rPr>
        <w:t xml:space="preserve">возникла </w:t>
      </w:r>
      <w:r w:rsidRPr="000906E7">
        <w:rPr>
          <w:lang w:val="ru-RU"/>
        </w:rPr>
        <w:t xml:space="preserve">ручка пистолета. Швейцар представил себя </w:t>
      </w:r>
      <w:r w:rsidRPr="000906E7">
        <w:rPr>
          <w:highlight w:val="yellow"/>
          <w:lang w:val="ru-RU"/>
        </w:rPr>
        <w:t xml:space="preserve">повешенным </w:t>
      </w:r>
      <w:r w:rsidRPr="000906E7">
        <w:rPr>
          <w:lang w:val="ru-RU"/>
        </w:rPr>
        <w:t xml:space="preserve">на фор-марса-рее. Своими </w:t>
      </w:r>
      <w:r w:rsidRPr="000906E7">
        <w:rPr>
          <w:highlight w:val="yellow"/>
          <w:lang w:val="ru-RU"/>
        </w:rPr>
        <w:t xml:space="preserve">глазами </w:t>
      </w:r>
      <w:r w:rsidRPr="000906E7">
        <w:rPr>
          <w:lang w:val="ru-RU"/>
        </w:rPr>
        <w:t xml:space="preserve">увидел он свой собственный высунутый </w:t>
      </w:r>
      <w:r w:rsidRPr="000906E7">
        <w:rPr>
          <w:highlight w:val="yellow"/>
          <w:lang w:val="ru-RU"/>
        </w:rPr>
        <w:t xml:space="preserve">язык </w:t>
      </w:r>
      <w:r w:rsidRPr="000906E7">
        <w:rPr>
          <w:lang w:val="ru-RU"/>
        </w:rPr>
        <w:t xml:space="preserve">и безжизненную </w:t>
      </w:r>
      <w:r w:rsidRPr="000906E7">
        <w:rPr>
          <w:highlight w:val="yellow"/>
          <w:lang w:val="ru-RU"/>
        </w:rPr>
        <w:t xml:space="preserve">голову, </w:t>
      </w:r>
      <w:r w:rsidRPr="000906E7">
        <w:rPr>
          <w:lang w:val="ru-RU"/>
        </w:rPr>
        <w:t xml:space="preserve">упавшую на плечо, и даже услыхал плеск </w:t>
      </w:r>
      <w:r w:rsidRPr="000906E7">
        <w:rPr>
          <w:highlight w:val="yellow"/>
          <w:lang w:val="ru-RU"/>
        </w:rPr>
        <w:t xml:space="preserve">волны </w:t>
      </w:r>
      <w:r w:rsidRPr="000906E7">
        <w:rPr>
          <w:lang w:val="ru-RU"/>
        </w:rPr>
        <w:t xml:space="preserve">за бортом. </w:t>
      </w:r>
      <w:r w:rsidRPr="000906E7">
        <w:rPr>
          <w:highlight w:val="yellow"/>
          <w:lang w:val="ru-RU"/>
        </w:rPr>
        <w:t xml:space="preserve">Колени </w:t>
      </w:r>
      <w:r w:rsidRPr="000906E7">
        <w:rPr>
          <w:lang w:val="ru-RU"/>
        </w:rPr>
        <w:t>швейцара подогнулись. Но тут флибустьер сжа</w:t>
      </w:r>
      <w:r w:rsidRPr="000906E7">
        <w:rPr>
          <w:lang w:val="ru-RU"/>
        </w:rPr>
        <w:t xml:space="preserve">лился над ним и погасил свой острый взор. </w:t>
      </w:r>
    </w:p>
    <w:p w:rsidR="006F607E" w:rsidRPr="000906E7" w:rsidRDefault="000906E7">
      <w:pPr>
        <w:rPr>
          <w:lang w:val="ru-RU"/>
        </w:rPr>
      </w:pPr>
      <w:r w:rsidRPr="000906E7">
        <w:rPr>
          <w:lang w:val="ru-RU"/>
        </w:rPr>
        <w:t xml:space="preserve">– Смотри, Николай! Это в последний раз. Нам таких швейцаров в </w:t>
      </w:r>
      <w:r w:rsidRPr="000906E7">
        <w:rPr>
          <w:highlight w:val="yellow"/>
          <w:lang w:val="ru-RU"/>
        </w:rPr>
        <w:t xml:space="preserve">ресторане </w:t>
      </w:r>
      <w:r w:rsidRPr="000906E7">
        <w:rPr>
          <w:lang w:val="ru-RU"/>
        </w:rPr>
        <w:t xml:space="preserve">и даром не надо. Ты в </w:t>
      </w:r>
      <w:r w:rsidRPr="000906E7">
        <w:rPr>
          <w:highlight w:val="yellow"/>
          <w:lang w:val="ru-RU"/>
        </w:rPr>
        <w:t xml:space="preserve">церковь сторожем </w:t>
      </w:r>
      <w:r w:rsidRPr="000906E7">
        <w:rPr>
          <w:lang w:val="ru-RU"/>
        </w:rPr>
        <w:t>поступи. – Проговорив это, командир скомандовал точно, ясно, быстро: – Пантелея из буфетной. Милиционе</w:t>
      </w:r>
      <w:r w:rsidRPr="000906E7">
        <w:rPr>
          <w:lang w:val="ru-RU"/>
        </w:rPr>
        <w:t xml:space="preserve">ра. Протокол. Машину. В психиатрическую. – И добавил: – Свисти! </w:t>
      </w:r>
    </w:p>
    <w:p w:rsidR="006F607E" w:rsidRPr="000906E7" w:rsidRDefault="000906E7">
      <w:pPr>
        <w:rPr>
          <w:lang w:val="ru-RU"/>
        </w:rPr>
      </w:pPr>
      <w:r w:rsidRPr="000906E7">
        <w:rPr>
          <w:lang w:val="ru-RU"/>
        </w:rPr>
        <w:t xml:space="preserve">Через </w:t>
      </w:r>
      <w:r w:rsidRPr="000906E7">
        <w:rPr>
          <w:highlight w:val="yellow"/>
          <w:lang w:val="ru-RU"/>
        </w:rPr>
        <w:t xml:space="preserve">четверть </w:t>
      </w:r>
      <w:r w:rsidRPr="000906E7">
        <w:rPr>
          <w:lang w:val="ru-RU"/>
        </w:rPr>
        <w:t xml:space="preserve">часа чрезвычайно пораженная публика не только в </w:t>
      </w:r>
      <w:r w:rsidRPr="000906E7">
        <w:rPr>
          <w:highlight w:val="yellow"/>
          <w:lang w:val="ru-RU"/>
        </w:rPr>
        <w:t xml:space="preserve">ресторане, </w:t>
      </w:r>
      <w:r w:rsidRPr="000906E7">
        <w:rPr>
          <w:lang w:val="ru-RU"/>
        </w:rPr>
        <w:t xml:space="preserve">но и на самом бульваре и в </w:t>
      </w:r>
      <w:r w:rsidRPr="000906E7">
        <w:rPr>
          <w:highlight w:val="yellow"/>
          <w:lang w:val="ru-RU"/>
        </w:rPr>
        <w:t xml:space="preserve">окнах домов, </w:t>
      </w:r>
      <w:r w:rsidRPr="000906E7">
        <w:rPr>
          <w:lang w:val="ru-RU"/>
        </w:rPr>
        <w:t xml:space="preserve">выходящих в сад </w:t>
      </w:r>
      <w:r w:rsidRPr="000906E7">
        <w:rPr>
          <w:highlight w:val="yellow"/>
          <w:lang w:val="ru-RU"/>
        </w:rPr>
        <w:t xml:space="preserve">ресторана, </w:t>
      </w:r>
      <w:r w:rsidRPr="000906E7">
        <w:rPr>
          <w:lang w:val="ru-RU"/>
        </w:rPr>
        <w:t>видела, как из ворот Грибоедова Пантелей, швейцар,</w:t>
      </w:r>
      <w:r w:rsidRPr="000906E7">
        <w:rPr>
          <w:lang w:val="ru-RU"/>
        </w:rPr>
        <w:t xml:space="preserve"> милиционер, официант и </w:t>
      </w:r>
      <w:r w:rsidRPr="000906E7">
        <w:rPr>
          <w:highlight w:val="yellow"/>
          <w:lang w:val="ru-RU"/>
        </w:rPr>
        <w:t xml:space="preserve">поэт </w:t>
      </w:r>
      <w:r w:rsidRPr="000906E7">
        <w:rPr>
          <w:lang w:val="ru-RU"/>
        </w:rPr>
        <w:t xml:space="preserve">Рюхин выносили спеленатого, как </w:t>
      </w:r>
      <w:r w:rsidRPr="000906E7">
        <w:rPr>
          <w:highlight w:val="yellow"/>
          <w:lang w:val="ru-RU"/>
        </w:rPr>
        <w:t xml:space="preserve">куклу, </w:t>
      </w:r>
      <w:r w:rsidRPr="000906E7">
        <w:rPr>
          <w:lang w:val="ru-RU"/>
        </w:rPr>
        <w:lastRenderedPageBreak/>
        <w:t xml:space="preserve">молодого </w:t>
      </w:r>
      <w:r w:rsidRPr="000906E7">
        <w:rPr>
          <w:highlight w:val="yellow"/>
          <w:lang w:val="ru-RU"/>
        </w:rPr>
        <w:t xml:space="preserve">человека, </w:t>
      </w:r>
      <w:r w:rsidRPr="000906E7">
        <w:rPr>
          <w:lang w:val="ru-RU"/>
        </w:rPr>
        <w:t xml:space="preserve">который, заливаясь </w:t>
      </w:r>
      <w:r w:rsidRPr="000906E7">
        <w:rPr>
          <w:highlight w:val="yellow"/>
          <w:lang w:val="ru-RU"/>
        </w:rPr>
        <w:t xml:space="preserve">слезами, </w:t>
      </w:r>
      <w:r w:rsidRPr="000906E7">
        <w:rPr>
          <w:lang w:val="ru-RU"/>
        </w:rPr>
        <w:t xml:space="preserve">плевался, норовя попасть именно в Рюхина, давился </w:t>
      </w:r>
      <w:r w:rsidRPr="000906E7">
        <w:rPr>
          <w:highlight w:val="yellow"/>
          <w:lang w:val="ru-RU"/>
        </w:rPr>
        <w:t xml:space="preserve">слезами </w:t>
      </w:r>
      <w:r w:rsidRPr="000906E7">
        <w:rPr>
          <w:lang w:val="ru-RU"/>
        </w:rPr>
        <w:t xml:space="preserve">и кричал: </w:t>
      </w:r>
    </w:p>
    <w:p w:rsidR="006F607E" w:rsidRPr="000906E7" w:rsidRDefault="000906E7">
      <w:pPr>
        <w:rPr>
          <w:lang w:val="ru-RU"/>
        </w:rPr>
      </w:pPr>
      <w:r w:rsidRPr="000906E7">
        <w:rPr>
          <w:lang w:val="ru-RU"/>
        </w:rPr>
        <w:t xml:space="preserve">– Сволочь! </w:t>
      </w:r>
    </w:p>
    <w:p w:rsidR="006F607E" w:rsidRPr="000906E7" w:rsidRDefault="000906E7">
      <w:pPr>
        <w:rPr>
          <w:lang w:val="ru-RU"/>
        </w:rPr>
      </w:pPr>
      <w:r w:rsidRPr="000906E7">
        <w:rPr>
          <w:lang w:val="ru-RU"/>
        </w:rPr>
        <w:t xml:space="preserve">Шофер грузовой машины со </w:t>
      </w:r>
      <w:r w:rsidRPr="000906E7">
        <w:rPr>
          <w:highlight w:val="yellow"/>
          <w:lang w:val="ru-RU"/>
        </w:rPr>
        <w:t xml:space="preserve">злым лицом </w:t>
      </w:r>
      <w:r w:rsidRPr="000906E7">
        <w:rPr>
          <w:lang w:val="ru-RU"/>
        </w:rPr>
        <w:t xml:space="preserve">заводил мотор. </w:t>
      </w:r>
      <w:r w:rsidRPr="000906E7">
        <w:rPr>
          <w:highlight w:val="yellow"/>
          <w:lang w:val="ru-RU"/>
        </w:rPr>
        <w:t xml:space="preserve">Рядом </w:t>
      </w:r>
      <w:r w:rsidRPr="000906E7">
        <w:rPr>
          <w:lang w:val="ru-RU"/>
        </w:rPr>
        <w:t>лих</w:t>
      </w:r>
      <w:r w:rsidRPr="000906E7">
        <w:rPr>
          <w:lang w:val="ru-RU"/>
        </w:rPr>
        <w:t xml:space="preserve">ач горячил лошадь, бил ее по крупу сиреневыми вожжами, кричал: </w:t>
      </w:r>
    </w:p>
    <w:p w:rsidR="006F607E" w:rsidRPr="000906E7" w:rsidRDefault="000906E7">
      <w:pPr>
        <w:rPr>
          <w:lang w:val="ru-RU"/>
        </w:rPr>
      </w:pPr>
      <w:r w:rsidRPr="000906E7">
        <w:rPr>
          <w:lang w:val="ru-RU"/>
        </w:rPr>
        <w:t xml:space="preserve">– А вот на беговой! Я возил в психическую! </w:t>
      </w:r>
    </w:p>
    <w:p w:rsidR="006F607E" w:rsidRPr="000906E7" w:rsidRDefault="000906E7">
      <w:pPr>
        <w:rPr>
          <w:lang w:val="ru-RU"/>
        </w:rPr>
      </w:pPr>
      <w:r w:rsidRPr="000906E7">
        <w:rPr>
          <w:lang w:val="ru-RU"/>
        </w:rPr>
        <w:t xml:space="preserve">Кругом гудела толпа, обсуждая невиданное происшествие; </w:t>
      </w:r>
      <w:r w:rsidRPr="000906E7">
        <w:rPr>
          <w:highlight w:val="yellow"/>
          <w:lang w:val="ru-RU"/>
        </w:rPr>
        <w:t xml:space="preserve">словом, </w:t>
      </w:r>
      <w:r w:rsidRPr="000906E7">
        <w:rPr>
          <w:lang w:val="ru-RU"/>
        </w:rPr>
        <w:t xml:space="preserve">был гадкий, гнусный, соблазнительный, свинский скандал, который кончился лишь тогда, </w:t>
      </w:r>
      <w:r w:rsidRPr="000906E7">
        <w:rPr>
          <w:lang w:val="ru-RU"/>
        </w:rPr>
        <w:t xml:space="preserve">когда грузовик унес на себе от ворот Грибоедова несчастного Ивана Николаевича, милиционера, Пантелея и Рюхина. </w:t>
      </w:r>
    </w:p>
    <w:p w:rsidR="006F607E" w:rsidRPr="000906E7" w:rsidRDefault="000906E7">
      <w:pPr>
        <w:rPr>
          <w:lang w:val="ru-RU"/>
        </w:rPr>
      </w:pPr>
      <w:r w:rsidRPr="000906E7">
        <w:rPr>
          <w:lang w:val="ru-RU"/>
        </w:rPr>
        <w:t xml:space="preserve">Глава 6 </w:t>
      </w:r>
    </w:p>
    <w:p w:rsidR="006F607E" w:rsidRPr="000906E7" w:rsidRDefault="000906E7">
      <w:pPr>
        <w:rPr>
          <w:lang w:val="ru-RU"/>
        </w:rPr>
      </w:pPr>
      <w:r w:rsidRPr="000906E7">
        <w:rPr>
          <w:lang w:val="ru-RU"/>
        </w:rPr>
        <w:t xml:space="preserve">Шизофрения, как и было сказано </w:t>
      </w:r>
    </w:p>
    <w:p w:rsidR="006F607E" w:rsidRPr="000906E7" w:rsidRDefault="000906E7">
      <w:pPr>
        <w:rPr>
          <w:lang w:val="ru-RU"/>
        </w:rPr>
      </w:pPr>
      <w:r w:rsidRPr="000906E7">
        <w:rPr>
          <w:lang w:val="ru-RU"/>
        </w:rPr>
        <w:t xml:space="preserve">Когда в приемную знаменитой психиатрической клиники, недавно отстроенной под Москвой на берегу </w:t>
      </w:r>
      <w:r w:rsidRPr="000906E7">
        <w:rPr>
          <w:highlight w:val="yellow"/>
          <w:lang w:val="ru-RU"/>
        </w:rPr>
        <w:t xml:space="preserve">реки, </w:t>
      </w:r>
      <w:r w:rsidRPr="000906E7">
        <w:rPr>
          <w:lang w:val="ru-RU"/>
        </w:rPr>
        <w:t xml:space="preserve">вошел </w:t>
      </w:r>
      <w:r w:rsidRPr="000906E7">
        <w:rPr>
          <w:highlight w:val="yellow"/>
          <w:lang w:val="ru-RU"/>
        </w:rPr>
        <w:t xml:space="preserve">человек </w:t>
      </w:r>
      <w:r w:rsidRPr="000906E7">
        <w:rPr>
          <w:lang w:val="ru-RU"/>
        </w:rPr>
        <w:t xml:space="preserve">с острой </w:t>
      </w:r>
      <w:r w:rsidRPr="000906E7">
        <w:rPr>
          <w:highlight w:val="yellow"/>
          <w:lang w:val="ru-RU"/>
        </w:rPr>
        <w:t xml:space="preserve">бородкой </w:t>
      </w:r>
      <w:r w:rsidRPr="000906E7">
        <w:rPr>
          <w:lang w:val="ru-RU"/>
        </w:rPr>
        <w:t xml:space="preserve">и облаченный в </w:t>
      </w:r>
      <w:r w:rsidRPr="000906E7">
        <w:rPr>
          <w:highlight w:val="yellow"/>
          <w:lang w:val="ru-RU"/>
        </w:rPr>
        <w:t xml:space="preserve">белый </w:t>
      </w:r>
      <w:r w:rsidRPr="000906E7">
        <w:rPr>
          <w:lang w:val="ru-RU"/>
        </w:rPr>
        <w:t xml:space="preserve">халат, была </w:t>
      </w:r>
      <w:r w:rsidRPr="000906E7">
        <w:rPr>
          <w:highlight w:val="yellow"/>
          <w:lang w:val="ru-RU"/>
        </w:rPr>
        <w:t xml:space="preserve">половина </w:t>
      </w:r>
      <w:r w:rsidRPr="000906E7">
        <w:rPr>
          <w:lang w:val="ru-RU"/>
        </w:rPr>
        <w:t xml:space="preserve">второго </w:t>
      </w:r>
      <w:r w:rsidRPr="000906E7">
        <w:rPr>
          <w:highlight w:val="yellow"/>
          <w:lang w:val="ru-RU"/>
        </w:rPr>
        <w:t xml:space="preserve">ночи. </w:t>
      </w:r>
      <w:r w:rsidRPr="000906E7">
        <w:rPr>
          <w:lang w:val="ru-RU"/>
        </w:rPr>
        <w:t xml:space="preserve">Трое санитаров не спускали </w:t>
      </w:r>
      <w:r w:rsidRPr="000906E7">
        <w:rPr>
          <w:highlight w:val="yellow"/>
          <w:lang w:val="ru-RU"/>
        </w:rPr>
        <w:t xml:space="preserve">глаз </w:t>
      </w:r>
      <w:r w:rsidRPr="000906E7">
        <w:rPr>
          <w:lang w:val="ru-RU"/>
        </w:rPr>
        <w:t xml:space="preserve">с Ивана Николаевича, сидящего на </w:t>
      </w:r>
      <w:r w:rsidRPr="000906E7">
        <w:rPr>
          <w:highlight w:val="yellow"/>
          <w:lang w:val="ru-RU"/>
        </w:rPr>
        <w:t xml:space="preserve">диване. </w:t>
      </w:r>
      <w:r w:rsidRPr="000906E7">
        <w:rPr>
          <w:lang w:val="ru-RU"/>
        </w:rPr>
        <w:t xml:space="preserve">Тут же находился и крайне взволнованный </w:t>
      </w:r>
      <w:r w:rsidRPr="000906E7">
        <w:rPr>
          <w:highlight w:val="yellow"/>
          <w:lang w:val="ru-RU"/>
        </w:rPr>
        <w:t xml:space="preserve">поэт </w:t>
      </w:r>
      <w:r w:rsidRPr="000906E7">
        <w:rPr>
          <w:lang w:val="ru-RU"/>
        </w:rPr>
        <w:lastRenderedPageBreak/>
        <w:t xml:space="preserve">Рюхин. </w:t>
      </w:r>
      <w:r w:rsidRPr="000906E7">
        <w:rPr>
          <w:highlight w:val="yellow"/>
          <w:lang w:val="ru-RU"/>
        </w:rPr>
        <w:t xml:space="preserve">Полотенца, </w:t>
      </w:r>
      <w:r w:rsidRPr="000906E7">
        <w:rPr>
          <w:lang w:val="ru-RU"/>
        </w:rPr>
        <w:t>которыми был связан Иван Николае</w:t>
      </w:r>
      <w:r w:rsidRPr="000906E7">
        <w:rPr>
          <w:lang w:val="ru-RU"/>
        </w:rPr>
        <w:t xml:space="preserve">вич, лежали грудой на том же </w:t>
      </w:r>
      <w:r w:rsidRPr="000906E7">
        <w:rPr>
          <w:highlight w:val="yellow"/>
          <w:lang w:val="ru-RU"/>
        </w:rPr>
        <w:t xml:space="preserve">диване. Руки </w:t>
      </w:r>
      <w:r w:rsidRPr="000906E7">
        <w:rPr>
          <w:lang w:val="ru-RU"/>
        </w:rPr>
        <w:t xml:space="preserve">и </w:t>
      </w:r>
      <w:r w:rsidRPr="000906E7">
        <w:rPr>
          <w:highlight w:val="yellow"/>
          <w:lang w:val="ru-RU"/>
        </w:rPr>
        <w:t xml:space="preserve">ноги </w:t>
      </w:r>
      <w:r w:rsidRPr="000906E7">
        <w:rPr>
          <w:lang w:val="ru-RU"/>
        </w:rPr>
        <w:t xml:space="preserve">Ивана Николаевича были </w:t>
      </w:r>
      <w:r w:rsidRPr="000906E7">
        <w:rPr>
          <w:highlight w:val="yellow"/>
          <w:lang w:val="ru-RU"/>
        </w:rPr>
        <w:t xml:space="preserve">свободны. </w:t>
      </w:r>
    </w:p>
    <w:p w:rsidR="006F607E" w:rsidRPr="000906E7" w:rsidRDefault="000906E7">
      <w:pPr>
        <w:rPr>
          <w:lang w:val="ru-RU"/>
        </w:rPr>
      </w:pPr>
      <w:r w:rsidRPr="000906E7">
        <w:rPr>
          <w:lang w:val="ru-RU"/>
        </w:rPr>
        <w:t xml:space="preserve">Увидев вошедшего, Рюхин побледнел, кашлянул и робко сказал: </w:t>
      </w:r>
    </w:p>
    <w:p w:rsidR="006F607E" w:rsidRPr="000906E7" w:rsidRDefault="000906E7">
      <w:pPr>
        <w:rPr>
          <w:lang w:val="ru-RU"/>
        </w:rPr>
      </w:pPr>
      <w:r w:rsidRPr="000906E7">
        <w:rPr>
          <w:lang w:val="ru-RU"/>
        </w:rPr>
        <w:t xml:space="preserve">– Здравствуйте, доктор. </w:t>
      </w:r>
    </w:p>
    <w:p w:rsidR="006F607E" w:rsidRPr="000906E7" w:rsidRDefault="000906E7">
      <w:pPr>
        <w:rPr>
          <w:lang w:val="ru-RU"/>
        </w:rPr>
      </w:pPr>
      <w:r w:rsidRPr="000906E7">
        <w:rPr>
          <w:lang w:val="ru-RU"/>
        </w:rPr>
        <w:t xml:space="preserve">Доктор поклонился Рюхину, но, кланяясь, смотрел не на него, а на Ивана Николаевича. </w:t>
      </w:r>
    </w:p>
    <w:p w:rsidR="006F607E" w:rsidRPr="000906E7" w:rsidRDefault="000906E7">
      <w:pPr>
        <w:rPr>
          <w:lang w:val="ru-RU"/>
        </w:rPr>
      </w:pPr>
      <w:r w:rsidRPr="000906E7">
        <w:rPr>
          <w:lang w:val="ru-RU"/>
        </w:rPr>
        <w:t xml:space="preserve">Тот сидел совершенно неподвижно, со </w:t>
      </w:r>
      <w:r w:rsidRPr="000906E7">
        <w:rPr>
          <w:highlight w:val="yellow"/>
          <w:lang w:val="ru-RU"/>
        </w:rPr>
        <w:t xml:space="preserve">злым лицом, </w:t>
      </w:r>
      <w:r w:rsidRPr="000906E7">
        <w:rPr>
          <w:lang w:val="ru-RU"/>
        </w:rPr>
        <w:t xml:space="preserve">сдвинув </w:t>
      </w:r>
      <w:r w:rsidRPr="000906E7">
        <w:rPr>
          <w:highlight w:val="yellow"/>
          <w:lang w:val="ru-RU"/>
        </w:rPr>
        <w:t xml:space="preserve">брови, </w:t>
      </w:r>
      <w:r w:rsidRPr="000906E7">
        <w:rPr>
          <w:lang w:val="ru-RU"/>
        </w:rPr>
        <w:t xml:space="preserve">и даже не шевельнулся при </w:t>
      </w:r>
      <w:r w:rsidRPr="000906E7">
        <w:rPr>
          <w:highlight w:val="yellow"/>
          <w:lang w:val="ru-RU"/>
        </w:rPr>
        <w:t xml:space="preserve">входе </w:t>
      </w:r>
      <w:r w:rsidRPr="000906E7">
        <w:rPr>
          <w:lang w:val="ru-RU"/>
        </w:rPr>
        <w:t xml:space="preserve">врача. </w:t>
      </w:r>
    </w:p>
    <w:p w:rsidR="006F607E" w:rsidRPr="000906E7" w:rsidRDefault="000906E7">
      <w:pPr>
        <w:rPr>
          <w:lang w:val="ru-RU"/>
        </w:rPr>
      </w:pPr>
      <w:r w:rsidRPr="000906E7">
        <w:rPr>
          <w:lang w:val="ru-RU"/>
        </w:rPr>
        <w:t xml:space="preserve">– Вот, доктор, – почему-то таинственным шепотом заговорил Рюхин, пугливо оглядываясь на Ивана Николаевича, – известный </w:t>
      </w:r>
      <w:r w:rsidRPr="000906E7">
        <w:rPr>
          <w:highlight w:val="yellow"/>
          <w:lang w:val="ru-RU"/>
        </w:rPr>
        <w:t xml:space="preserve">поэт </w:t>
      </w:r>
      <w:r w:rsidRPr="000906E7">
        <w:rPr>
          <w:lang w:val="ru-RU"/>
        </w:rPr>
        <w:t>Иван Бездомный... вот, видите</w:t>
      </w:r>
      <w:r w:rsidRPr="000906E7">
        <w:rPr>
          <w:lang w:val="ru-RU"/>
        </w:rPr>
        <w:t xml:space="preserve"> ли... мы опасаемся, не </w:t>
      </w:r>
      <w:r w:rsidRPr="000906E7">
        <w:rPr>
          <w:highlight w:val="yellow"/>
          <w:lang w:val="ru-RU"/>
        </w:rPr>
        <w:t xml:space="preserve">белая </w:t>
      </w:r>
      <w:r w:rsidRPr="000906E7">
        <w:rPr>
          <w:lang w:val="ru-RU"/>
        </w:rPr>
        <w:t xml:space="preserve">ли горячка... </w:t>
      </w:r>
    </w:p>
    <w:p w:rsidR="006F607E" w:rsidRPr="000906E7" w:rsidRDefault="000906E7">
      <w:pPr>
        <w:rPr>
          <w:lang w:val="ru-RU"/>
        </w:rPr>
      </w:pPr>
      <w:r w:rsidRPr="000906E7">
        <w:rPr>
          <w:lang w:val="ru-RU"/>
        </w:rPr>
        <w:t xml:space="preserve">– Сильно пил? – сквозь </w:t>
      </w:r>
      <w:r w:rsidRPr="000906E7">
        <w:rPr>
          <w:highlight w:val="yellow"/>
          <w:lang w:val="ru-RU"/>
        </w:rPr>
        <w:t xml:space="preserve">зубы </w:t>
      </w:r>
      <w:r w:rsidRPr="000906E7">
        <w:rPr>
          <w:lang w:val="ru-RU"/>
        </w:rPr>
        <w:t xml:space="preserve">спросил доктор. </w:t>
      </w:r>
    </w:p>
    <w:p w:rsidR="006F607E" w:rsidRPr="000906E7" w:rsidRDefault="000906E7">
      <w:pPr>
        <w:rPr>
          <w:lang w:val="ru-RU"/>
        </w:rPr>
      </w:pPr>
      <w:r w:rsidRPr="000906E7">
        <w:rPr>
          <w:lang w:val="ru-RU"/>
        </w:rPr>
        <w:t xml:space="preserve">– Нет, выпивал, но не так, чтобы уж... </w:t>
      </w:r>
    </w:p>
    <w:p w:rsidR="006F607E" w:rsidRPr="000906E7" w:rsidRDefault="000906E7">
      <w:pPr>
        <w:rPr>
          <w:lang w:val="ru-RU"/>
        </w:rPr>
      </w:pPr>
      <w:r w:rsidRPr="000906E7">
        <w:rPr>
          <w:lang w:val="ru-RU"/>
        </w:rPr>
        <w:t xml:space="preserve">– Тараканов, </w:t>
      </w:r>
      <w:r w:rsidRPr="000906E7">
        <w:rPr>
          <w:highlight w:val="yellow"/>
          <w:lang w:val="ru-RU"/>
        </w:rPr>
        <w:t xml:space="preserve">крыс, </w:t>
      </w:r>
      <w:r w:rsidRPr="000906E7">
        <w:rPr>
          <w:lang w:val="ru-RU"/>
        </w:rPr>
        <w:t xml:space="preserve">чертиков или шмыгающих </w:t>
      </w:r>
      <w:r w:rsidRPr="000906E7">
        <w:rPr>
          <w:highlight w:val="yellow"/>
          <w:lang w:val="ru-RU"/>
        </w:rPr>
        <w:t xml:space="preserve">собак </w:t>
      </w:r>
      <w:r w:rsidRPr="000906E7">
        <w:rPr>
          <w:lang w:val="ru-RU"/>
        </w:rPr>
        <w:t xml:space="preserve">не ловил? </w:t>
      </w:r>
    </w:p>
    <w:p w:rsidR="006F607E" w:rsidRPr="000906E7" w:rsidRDefault="000906E7">
      <w:pPr>
        <w:rPr>
          <w:lang w:val="ru-RU"/>
        </w:rPr>
      </w:pPr>
      <w:r w:rsidRPr="000906E7">
        <w:rPr>
          <w:lang w:val="ru-RU"/>
        </w:rPr>
        <w:t>– Нет, – вздрогнув, ответил Рюхин, – я его вчера видел и сегодня ут</w:t>
      </w:r>
      <w:r w:rsidRPr="000906E7">
        <w:rPr>
          <w:lang w:val="ru-RU"/>
        </w:rPr>
        <w:t xml:space="preserve">ром. Он был совершенно здоров... </w:t>
      </w:r>
    </w:p>
    <w:p w:rsidR="006F607E" w:rsidRPr="000906E7" w:rsidRDefault="000906E7">
      <w:pPr>
        <w:rPr>
          <w:lang w:val="ru-RU"/>
        </w:rPr>
      </w:pPr>
      <w:r w:rsidRPr="000906E7">
        <w:rPr>
          <w:lang w:val="ru-RU"/>
        </w:rPr>
        <w:lastRenderedPageBreak/>
        <w:t xml:space="preserve">– А почему в кальсонах? С </w:t>
      </w:r>
      <w:r w:rsidRPr="000906E7">
        <w:rPr>
          <w:highlight w:val="yellow"/>
          <w:lang w:val="ru-RU"/>
        </w:rPr>
        <w:t xml:space="preserve">постели </w:t>
      </w:r>
      <w:r w:rsidRPr="000906E7">
        <w:rPr>
          <w:lang w:val="ru-RU"/>
        </w:rPr>
        <w:t xml:space="preserve">взяли? </w:t>
      </w:r>
    </w:p>
    <w:p w:rsidR="006F607E" w:rsidRPr="000906E7" w:rsidRDefault="000906E7">
      <w:pPr>
        <w:rPr>
          <w:lang w:val="ru-RU"/>
        </w:rPr>
      </w:pPr>
      <w:r w:rsidRPr="000906E7">
        <w:rPr>
          <w:lang w:val="ru-RU"/>
        </w:rPr>
        <w:t xml:space="preserve">– Он, доктор, в </w:t>
      </w:r>
      <w:r w:rsidRPr="000906E7">
        <w:rPr>
          <w:highlight w:val="yellow"/>
          <w:lang w:val="ru-RU"/>
        </w:rPr>
        <w:t xml:space="preserve">ресторан </w:t>
      </w:r>
      <w:r w:rsidRPr="000906E7">
        <w:rPr>
          <w:lang w:val="ru-RU"/>
        </w:rPr>
        <w:t xml:space="preserve">пришел в таком виде... </w:t>
      </w:r>
    </w:p>
    <w:p w:rsidR="006F607E" w:rsidRPr="000906E7" w:rsidRDefault="000906E7">
      <w:pPr>
        <w:rPr>
          <w:lang w:val="ru-RU"/>
        </w:rPr>
      </w:pPr>
      <w:r w:rsidRPr="000906E7">
        <w:rPr>
          <w:lang w:val="ru-RU"/>
        </w:rPr>
        <w:t xml:space="preserve">– Ага, ага, – очень удовлетворенно сказал доктор, – а почему ссадины? Дрался с кем-нибудь? </w:t>
      </w:r>
    </w:p>
    <w:p w:rsidR="006F607E" w:rsidRPr="000906E7" w:rsidRDefault="000906E7">
      <w:pPr>
        <w:rPr>
          <w:lang w:val="ru-RU"/>
        </w:rPr>
      </w:pPr>
      <w:r w:rsidRPr="000906E7">
        <w:rPr>
          <w:lang w:val="ru-RU"/>
        </w:rPr>
        <w:t xml:space="preserve">– Он с забора упал, а потом в </w:t>
      </w:r>
      <w:r w:rsidRPr="000906E7">
        <w:rPr>
          <w:highlight w:val="yellow"/>
          <w:lang w:val="ru-RU"/>
        </w:rPr>
        <w:t>ресторане</w:t>
      </w:r>
      <w:r w:rsidRPr="000906E7">
        <w:rPr>
          <w:highlight w:val="yellow"/>
          <w:lang w:val="ru-RU"/>
        </w:rPr>
        <w:t xml:space="preserve"> </w:t>
      </w:r>
      <w:r w:rsidRPr="000906E7">
        <w:rPr>
          <w:lang w:val="ru-RU"/>
        </w:rPr>
        <w:t xml:space="preserve">ударил </w:t>
      </w:r>
      <w:r w:rsidRPr="000906E7">
        <w:rPr>
          <w:highlight w:val="yellow"/>
          <w:lang w:val="ru-RU"/>
        </w:rPr>
        <w:t xml:space="preserve">одного... </w:t>
      </w:r>
      <w:r w:rsidRPr="000906E7">
        <w:rPr>
          <w:lang w:val="ru-RU"/>
        </w:rPr>
        <w:t xml:space="preserve">И еще кое-кого... </w:t>
      </w:r>
    </w:p>
    <w:p w:rsidR="006F607E" w:rsidRPr="000906E7" w:rsidRDefault="000906E7">
      <w:pPr>
        <w:rPr>
          <w:lang w:val="ru-RU"/>
        </w:rPr>
      </w:pPr>
      <w:r w:rsidRPr="000906E7">
        <w:rPr>
          <w:lang w:val="ru-RU"/>
        </w:rPr>
        <w:t xml:space="preserve">– Так, так, так, – сказал доктор и, повернувшись к Ивану, добавил: – Здравствуйте! </w:t>
      </w:r>
    </w:p>
    <w:p w:rsidR="006F607E" w:rsidRPr="000906E7" w:rsidRDefault="000906E7">
      <w:pPr>
        <w:rPr>
          <w:lang w:val="ru-RU"/>
        </w:rPr>
      </w:pPr>
      <w:r w:rsidRPr="000906E7">
        <w:rPr>
          <w:lang w:val="ru-RU"/>
        </w:rPr>
        <w:t xml:space="preserve">– Здорово, вредитель! – злобно и громко ответил Иван. </w:t>
      </w:r>
    </w:p>
    <w:p w:rsidR="006F607E" w:rsidRPr="000906E7" w:rsidRDefault="000906E7">
      <w:pPr>
        <w:rPr>
          <w:lang w:val="ru-RU"/>
        </w:rPr>
      </w:pPr>
      <w:r w:rsidRPr="000906E7">
        <w:rPr>
          <w:lang w:val="ru-RU"/>
        </w:rPr>
        <w:t xml:space="preserve">Рюхин сконфузился до того, что не посмел поднять </w:t>
      </w:r>
      <w:r w:rsidRPr="000906E7">
        <w:rPr>
          <w:highlight w:val="yellow"/>
          <w:lang w:val="ru-RU"/>
        </w:rPr>
        <w:t xml:space="preserve">глаза </w:t>
      </w:r>
      <w:r w:rsidRPr="000906E7">
        <w:rPr>
          <w:lang w:val="ru-RU"/>
        </w:rPr>
        <w:t xml:space="preserve">на вежливого доктора. Но </w:t>
      </w:r>
      <w:r w:rsidRPr="000906E7">
        <w:rPr>
          <w:lang w:val="ru-RU"/>
        </w:rPr>
        <w:t xml:space="preserve">тот ничуть не обиделся, а привычным, ловким </w:t>
      </w:r>
      <w:r w:rsidRPr="000906E7">
        <w:rPr>
          <w:highlight w:val="yellow"/>
          <w:lang w:val="ru-RU"/>
        </w:rPr>
        <w:t xml:space="preserve">жестом </w:t>
      </w:r>
      <w:r w:rsidRPr="000906E7">
        <w:rPr>
          <w:lang w:val="ru-RU"/>
        </w:rPr>
        <w:t xml:space="preserve">снял </w:t>
      </w:r>
      <w:r w:rsidRPr="000906E7">
        <w:rPr>
          <w:highlight w:val="yellow"/>
          <w:lang w:val="ru-RU"/>
        </w:rPr>
        <w:t xml:space="preserve">очки, </w:t>
      </w:r>
      <w:r w:rsidRPr="000906E7">
        <w:rPr>
          <w:lang w:val="ru-RU"/>
        </w:rPr>
        <w:t xml:space="preserve">приподняв </w:t>
      </w:r>
      <w:r w:rsidRPr="000906E7">
        <w:rPr>
          <w:highlight w:val="yellow"/>
          <w:lang w:val="ru-RU"/>
        </w:rPr>
        <w:t xml:space="preserve">полу </w:t>
      </w:r>
      <w:r w:rsidRPr="000906E7">
        <w:rPr>
          <w:lang w:val="ru-RU"/>
        </w:rPr>
        <w:t xml:space="preserve">халата, спрятал их в задний карман </w:t>
      </w:r>
      <w:r w:rsidRPr="000906E7">
        <w:rPr>
          <w:highlight w:val="yellow"/>
          <w:lang w:val="ru-RU"/>
        </w:rPr>
        <w:t xml:space="preserve">брюк, </w:t>
      </w:r>
      <w:r w:rsidRPr="000906E7">
        <w:rPr>
          <w:lang w:val="ru-RU"/>
        </w:rPr>
        <w:t xml:space="preserve">а затем спросил у Ивана: </w:t>
      </w:r>
    </w:p>
    <w:p w:rsidR="006F607E" w:rsidRPr="000906E7" w:rsidRDefault="000906E7">
      <w:pPr>
        <w:rPr>
          <w:lang w:val="ru-RU"/>
        </w:rPr>
      </w:pPr>
      <w:r w:rsidRPr="000906E7">
        <w:rPr>
          <w:lang w:val="ru-RU"/>
        </w:rPr>
        <w:t xml:space="preserve">– Сколько вам лет? </w:t>
      </w:r>
    </w:p>
    <w:p w:rsidR="006F607E" w:rsidRPr="000906E7" w:rsidRDefault="000906E7">
      <w:pPr>
        <w:rPr>
          <w:lang w:val="ru-RU"/>
        </w:rPr>
      </w:pPr>
      <w:r w:rsidRPr="000906E7">
        <w:rPr>
          <w:lang w:val="ru-RU"/>
        </w:rPr>
        <w:t xml:space="preserve">– Подите вы все от меня к чертям, в самом деле! – грубо закричал Иван и отвернулся. </w:t>
      </w:r>
    </w:p>
    <w:p w:rsidR="006F607E" w:rsidRPr="000906E7" w:rsidRDefault="000906E7">
      <w:pPr>
        <w:rPr>
          <w:lang w:val="ru-RU"/>
        </w:rPr>
      </w:pPr>
      <w:r w:rsidRPr="000906E7">
        <w:rPr>
          <w:lang w:val="ru-RU"/>
        </w:rPr>
        <w:t>– Почем</w:t>
      </w:r>
      <w:r w:rsidRPr="000906E7">
        <w:rPr>
          <w:lang w:val="ru-RU"/>
        </w:rPr>
        <w:t xml:space="preserve">у же вы сердитесь? Разве я сказал вам что-нибудь неприятное? </w:t>
      </w:r>
    </w:p>
    <w:p w:rsidR="006F607E" w:rsidRPr="000906E7" w:rsidRDefault="000906E7">
      <w:pPr>
        <w:rPr>
          <w:lang w:val="ru-RU"/>
        </w:rPr>
      </w:pPr>
      <w:r w:rsidRPr="000906E7">
        <w:rPr>
          <w:lang w:val="ru-RU"/>
        </w:rPr>
        <w:lastRenderedPageBreak/>
        <w:t xml:space="preserve">– Мне двадцать три </w:t>
      </w:r>
      <w:r w:rsidRPr="000906E7">
        <w:rPr>
          <w:highlight w:val="yellow"/>
          <w:lang w:val="ru-RU"/>
        </w:rPr>
        <w:t xml:space="preserve">года, </w:t>
      </w:r>
      <w:r w:rsidRPr="000906E7">
        <w:rPr>
          <w:lang w:val="ru-RU"/>
        </w:rPr>
        <w:t xml:space="preserve">– возбужденно заговорил Иван, – и я подам жалобу на вас всех. А на тебя в особенности, гнида! – отнесся он отдельно к Рюхину. </w:t>
      </w:r>
    </w:p>
    <w:p w:rsidR="006F607E" w:rsidRPr="000906E7" w:rsidRDefault="000906E7">
      <w:pPr>
        <w:rPr>
          <w:lang w:val="ru-RU"/>
        </w:rPr>
      </w:pPr>
      <w:r w:rsidRPr="000906E7">
        <w:rPr>
          <w:lang w:val="ru-RU"/>
        </w:rPr>
        <w:t xml:space="preserve">– А на что же вы хотите пожаловаться? </w:t>
      </w:r>
    </w:p>
    <w:p w:rsidR="006F607E" w:rsidRPr="000906E7" w:rsidRDefault="000906E7">
      <w:pPr>
        <w:rPr>
          <w:lang w:val="ru-RU"/>
        </w:rPr>
      </w:pPr>
      <w:r w:rsidRPr="000906E7">
        <w:rPr>
          <w:lang w:val="ru-RU"/>
        </w:rPr>
        <w:t>– Н</w:t>
      </w:r>
      <w:r w:rsidRPr="000906E7">
        <w:rPr>
          <w:lang w:val="ru-RU"/>
        </w:rPr>
        <w:t xml:space="preserve">а то, что меня, здорового </w:t>
      </w:r>
      <w:r w:rsidRPr="000906E7">
        <w:rPr>
          <w:highlight w:val="yellow"/>
          <w:lang w:val="ru-RU"/>
        </w:rPr>
        <w:t xml:space="preserve">человека, </w:t>
      </w:r>
      <w:r w:rsidRPr="000906E7">
        <w:rPr>
          <w:lang w:val="ru-RU"/>
        </w:rPr>
        <w:t xml:space="preserve">схватили и силой приволокли в сумасшедший дом! – в </w:t>
      </w:r>
      <w:r w:rsidRPr="000906E7">
        <w:rPr>
          <w:highlight w:val="yellow"/>
          <w:lang w:val="ru-RU"/>
        </w:rPr>
        <w:t xml:space="preserve">гневе </w:t>
      </w:r>
      <w:r w:rsidRPr="000906E7">
        <w:rPr>
          <w:lang w:val="ru-RU"/>
        </w:rPr>
        <w:t xml:space="preserve">ответил Иван. </w:t>
      </w:r>
    </w:p>
    <w:p w:rsidR="006F607E" w:rsidRPr="000906E7" w:rsidRDefault="000906E7">
      <w:pPr>
        <w:rPr>
          <w:lang w:val="ru-RU"/>
        </w:rPr>
      </w:pPr>
      <w:r w:rsidRPr="000906E7">
        <w:rPr>
          <w:lang w:val="ru-RU"/>
        </w:rPr>
        <w:t xml:space="preserve">Здесь Рюхин всмотрелся в Ивана и похолодел: решительно никакого безумия не было у того в </w:t>
      </w:r>
      <w:r w:rsidRPr="000906E7">
        <w:rPr>
          <w:highlight w:val="yellow"/>
          <w:lang w:val="ru-RU"/>
        </w:rPr>
        <w:t xml:space="preserve">глазах. </w:t>
      </w:r>
      <w:r w:rsidRPr="000906E7">
        <w:rPr>
          <w:lang w:val="ru-RU"/>
        </w:rPr>
        <w:t>Из мутных, как они были в Грибоедове, они превратил</w:t>
      </w:r>
      <w:r w:rsidRPr="000906E7">
        <w:rPr>
          <w:lang w:val="ru-RU"/>
        </w:rPr>
        <w:t xml:space="preserve">ись в прежние, ясные. </w:t>
      </w:r>
    </w:p>
    <w:p w:rsidR="006F607E" w:rsidRPr="000906E7" w:rsidRDefault="000906E7">
      <w:pPr>
        <w:rPr>
          <w:lang w:val="ru-RU"/>
        </w:rPr>
      </w:pPr>
      <w:r w:rsidRPr="000906E7">
        <w:rPr>
          <w:lang w:val="ru-RU"/>
        </w:rPr>
        <w:t xml:space="preserve">«Батюшки!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 </w:t>
      </w:r>
    </w:p>
    <w:p w:rsidR="006F607E" w:rsidRPr="000906E7" w:rsidRDefault="000906E7">
      <w:pPr>
        <w:rPr>
          <w:lang w:val="ru-RU"/>
        </w:rPr>
      </w:pPr>
      <w:r w:rsidRPr="000906E7">
        <w:rPr>
          <w:lang w:val="ru-RU"/>
        </w:rPr>
        <w:t>– Вы находитесь, – спокойно заговорил врач, присажив</w:t>
      </w:r>
      <w:r w:rsidRPr="000906E7">
        <w:rPr>
          <w:lang w:val="ru-RU"/>
        </w:rPr>
        <w:t xml:space="preserve">аясь на </w:t>
      </w:r>
      <w:r w:rsidRPr="000906E7">
        <w:rPr>
          <w:highlight w:val="yellow"/>
          <w:lang w:val="ru-RU"/>
        </w:rPr>
        <w:t xml:space="preserve">белый </w:t>
      </w:r>
      <w:r w:rsidRPr="000906E7">
        <w:rPr>
          <w:lang w:val="ru-RU"/>
        </w:rPr>
        <w:t xml:space="preserve">табурет на блестящей </w:t>
      </w:r>
      <w:r w:rsidRPr="000906E7">
        <w:rPr>
          <w:highlight w:val="yellow"/>
          <w:lang w:val="ru-RU"/>
        </w:rPr>
        <w:t xml:space="preserve">ноге, </w:t>
      </w:r>
      <w:r w:rsidRPr="000906E7">
        <w:rPr>
          <w:lang w:val="ru-RU"/>
        </w:rPr>
        <w:t xml:space="preserve">– не в сумасшедшем </w:t>
      </w:r>
      <w:r w:rsidRPr="000906E7">
        <w:rPr>
          <w:highlight w:val="yellow"/>
          <w:lang w:val="ru-RU"/>
        </w:rPr>
        <w:t xml:space="preserve">доме, </w:t>
      </w:r>
      <w:r w:rsidRPr="000906E7">
        <w:rPr>
          <w:lang w:val="ru-RU"/>
        </w:rPr>
        <w:t xml:space="preserve">а в клинике, где вас никто не станет задерживать, если в этом нет надобности. </w:t>
      </w:r>
    </w:p>
    <w:p w:rsidR="006F607E" w:rsidRPr="000906E7" w:rsidRDefault="000906E7">
      <w:pPr>
        <w:rPr>
          <w:lang w:val="ru-RU"/>
        </w:rPr>
      </w:pPr>
      <w:r w:rsidRPr="000906E7">
        <w:rPr>
          <w:lang w:val="ru-RU"/>
        </w:rPr>
        <w:t xml:space="preserve">Иван Николаевич покосился недоверчиво, но все же пробурчал: </w:t>
      </w:r>
    </w:p>
    <w:p w:rsidR="006F607E" w:rsidRPr="000906E7" w:rsidRDefault="000906E7">
      <w:pPr>
        <w:rPr>
          <w:lang w:val="ru-RU"/>
        </w:rPr>
      </w:pPr>
      <w:r w:rsidRPr="000906E7">
        <w:rPr>
          <w:lang w:val="ru-RU"/>
        </w:rPr>
        <w:lastRenderedPageBreak/>
        <w:t xml:space="preserve">– </w:t>
      </w:r>
      <w:r w:rsidRPr="000906E7">
        <w:rPr>
          <w:highlight w:val="yellow"/>
          <w:lang w:val="ru-RU"/>
        </w:rPr>
        <w:t xml:space="preserve">Слава </w:t>
      </w:r>
      <w:r w:rsidRPr="000906E7">
        <w:rPr>
          <w:lang w:val="ru-RU"/>
        </w:rPr>
        <w:t xml:space="preserve">те </w:t>
      </w:r>
      <w:r w:rsidRPr="000906E7">
        <w:rPr>
          <w:highlight w:val="yellow"/>
          <w:lang w:val="ru-RU"/>
        </w:rPr>
        <w:t xml:space="preserve">господи! </w:t>
      </w:r>
      <w:r w:rsidRPr="000906E7">
        <w:rPr>
          <w:lang w:val="ru-RU"/>
        </w:rPr>
        <w:t xml:space="preserve">Нашелся наконец хоть один </w:t>
      </w:r>
      <w:r w:rsidRPr="000906E7">
        <w:rPr>
          <w:lang w:val="ru-RU"/>
        </w:rPr>
        <w:t xml:space="preserve">нормальный среди идиотов, из которых </w:t>
      </w:r>
      <w:r w:rsidRPr="000906E7">
        <w:rPr>
          <w:highlight w:val="yellow"/>
          <w:lang w:val="ru-RU"/>
        </w:rPr>
        <w:t xml:space="preserve">первый </w:t>
      </w:r>
      <w:r w:rsidRPr="000906E7">
        <w:rPr>
          <w:lang w:val="ru-RU"/>
        </w:rPr>
        <w:t xml:space="preserve">– балбес и бездарность Сашка! </w:t>
      </w:r>
    </w:p>
    <w:p w:rsidR="006F607E" w:rsidRPr="000906E7" w:rsidRDefault="000906E7">
      <w:pPr>
        <w:rPr>
          <w:lang w:val="ru-RU"/>
        </w:rPr>
      </w:pPr>
      <w:r w:rsidRPr="000906E7">
        <w:rPr>
          <w:lang w:val="ru-RU"/>
        </w:rPr>
        <w:t xml:space="preserve">– Кто этот Сашка-бездарность? – осведомился врач. </w:t>
      </w:r>
    </w:p>
    <w:p w:rsidR="006F607E" w:rsidRPr="000906E7" w:rsidRDefault="000906E7">
      <w:pPr>
        <w:rPr>
          <w:lang w:val="ru-RU"/>
        </w:rPr>
      </w:pPr>
      <w:r w:rsidRPr="000906E7">
        <w:rPr>
          <w:lang w:val="ru-RU"/>
        </w:rPr>
        <w:t xml:space="preserve">– А вот он, Рюхин! – ответил Иван и ткнул грязным </w:t>
      </w:r>
      <w:r w:rsidRPr="000906E7">
        <w:rPr>
          <w:highlight w:val="yellow"/>
          <w:lang w:val="ru-RU"/>
        </w:rPr>
        <w:t xml:space="preserve">пальцем </w:t>
      </w:r>
      <w:r w:rsidRPr="000906E7">
        <w:rPr>
          <w:lang w:val="ru-RU"/>
        </w:rPr>
        <w:t xml:space="preserve">в направлении Рюхина. </w:t>
      </w:r>
    </w:p>
    <w:p w:rsidR="006F607E" w:rsidRPr="000906E7" w:rsidRDefault="000906E7">
      <w:pPr>
        <w:rPr>
          <w:lang w:val="ru-RU"/>
        </w:rPr>
      </w:pPr>
      <w:r w:rsidRPr="000906E7">
        <w:rPr>
          <w:lang w:val="ru-RU"/>
        </w:rPr>
        <w:t xml:space="preserve">Тот вспыхнул от негодования. </w:t>
      </w:r>
    </w:p>
    <w:p w:rsidR="006F607E" w:rsidRPr="000906E7" w:rsidRDefault="000906E7">
      <w:pPr>
        <w:rPr>
          <w:lang w:val="ru-RU"/>
        </w:rPr>
      </w:pPr>
      <w:r w:rsidRPr="000906E7">
        <w:rPr>
          <w:lang w:val="ru-RU"/>
        </w:rPr>
        <w:t xml:space="preserve">«Это он мне вместо </w:t>
      </w:r>
      <w:r w:rsidRPr="000906E7">
        <w:rPr>
          <w:lang w:val="ru-RU"/>
        </w:rPr>
        <w:t xml:space="preserve">спасибо! – горько подумал он, – за то, что я принял в нем участие! Вот уж, действительно, дрянь!» </w:t>
      </w:r>
    </w:p>
    <w:p w:rsidR="006F607E" w:rsidRPr="000906E7" w:rsidRDefault="000906E7">
      <w:pPr>
        <w:rPr>
          <w:lang w:val="ru-RU"/>
        </w:rPr>
      </w:pPr>
      <w:r w:rsidRPr="000906E7">
        <w:rPr>
          <w:lang w:val="ru-RU"/>
        </w:rPr>
        <w:t>– Типичный кулачок по своей психологии, – заговорил Иван Николаевич, которому, очевидно, приспичило обличать Рюхина, – и притом кулачок, тщательно маскирующи</w:t>
      </w:r>
      <w:r w:rsidRPr="000906E7">
        <w:rPr>
          <w:lang w:val="ru-RU"/>
        </w:rPr>
        <w:t xml:space="preserve">йся под пролетария. Посмотрите на его постную физиономию и сличите с теми звучными стихами, который он сочинил к первому </w:t>
      </w:r>
      <w:r w:rsidRPr="000906E7">
        <w:rPr>
          <w:highlight w:val="yellow"/>
          <w:lang w:val="ru-RU"/>
        </w:rPr>
        <w:t xml:space="preserve">числу! </w:t>
      </w:r>
      <w:r w:rsidRPr="000906E7">
        <w:rPr>
          <w:lang w:val="ru-RU"/>
        </w:rPr>
        <w:t xml:space="preserve">Хе-хе-хе... «Взвейтесь!» да «развейтесь!»... А вы загляните к нему внутрь – что он там думает... вы ахнете! – и Иван Николаевич </w:t>
      </w:r>
      <w:r w:rsidRPr="000906E7">
        <w:rPr>
          <w:lang w:val="ru-RU"/>
        </w:rPr>
        <w:t xml:space="preserve">зловеще рассмеялся. </w:t>
      </w:r>
    </w:p>
    <w:p w:rsidR="006F607E" w:rsidRPr="000906E7" w:rsidRDefault="000906E7">
      <w:pPr>
        <w:rPr>
          <w:lang w:val="ru-RU"/>
        </w:rPr>
      </w:pPr>
      <w:r w:rsidRPr="000906E7">
        <w:rPr>
          <w:lang w:val="ru-RU"/>
        </w:rPr>
        <w:t xml:space="preserve">Рюхин тяжело дышал, был </w:t>
      </w:r>
      <w:r w:rsidRPr="000906E7">
        <w:rPr>
          <w:highlight w:val="yellow"/>
          <w:lang w:val="ru-RU"/>
        </w:rPr>
        <w:t xml:space="preserve">красен </w:t>
      </w:r>
      <w:r w:rsidRPr="000906E7">
        <w:rPr>
          <w:lang w:val="ru-RU"/>
        </w:rPr>
        <w:t xml:space="preserve">и думал только об </w:t>
      </w:r>
      <w:r w:rsidRPr="000906E7">
        <w:rPr>
          <w:highlight w:val="yellow"/>
          <w:lang w:val="ru-RU"/>
        </w:rPr>
        <w:t xml:space="preserve">одном, </w:t>
      </w:r>
      <w:r w:rsidRPr="000906E7">
        <w:rPr>
          <w:lang w:val="ru-RU"/>
        </w:rPr>
        <w:t xml:space="preserve">что он отогрел у себя на </w:t>
      </w:r>
      <w:r w:rsidRPr="000906E7">
        <w:rPr>
          <w:highlight w:val="yellow"/>
          <w:lang w:val="ru-RU"/>
        </w:rPr>
        <w:t xml:space="preserve">груди змею, </w:t>
      </w:r>
      <w:r w:rsidRPr="000906E7">
        <w:rPr>
          <w:lang w:val="ru-RU"/>
        </w:rPr>
        <w:t xml:space="preserve">что он принял участие в том, кто оказался на поверку злобным врагом. И </w:t>
      </w:r>
      <w:r w:rsidRPr="000906E7">
        <w:rPr>
          <w:highlight w:val="yellow"/>
          <w:lang w:val="ru-RU"/>
        </w:rPr>
        <w:lastRenderedPageBreak/>
        <w:t xml:space="preserve">главное, </w:t>
      </w:r>
      <w:r w:rsidRPr="000906E7">
        <w:rPr>
          <w:lang w:val="ru-RU"/>
        </w:rPr>
        <w:t>и поделать ничего нельзя было: не ругаться же с душевнобольным</w:t>
      </w:r>
      <w:r w:rsidRPr="000906E7">
        <w:rPr>
          <w:lang w:val="ru-RU"/>
        </w:rPr>
        <w:t xml:space="preserve">?! </w:t>
      </w:r>
    </w:p>
    <w:p w:rsidR="006F607E" w:rsidRPr="000906E7" w:rsidRDefault="000906E7">
      <w:pPr>
        <w:rPr>
          <w:lang w:val="ru-RU"/>
        </w:rPr>
      </w:pPr>
      <w:r w:rsidRPr="000906E7">
        <w:rPr>
          <w:lang w:val="ru-RU"/>
        </w:rPr>
        <w:t xml:space="preserve">– А почему вас, собственно, доставили к нам? – спросил врач, внимательно выслушав обличения Бездомного. </w:t>
      </w:r>
    </w:p>
    <w:p w:rsidR="006F607E" w:rsidRPr="000906E7" w:rsidRDefault="000906E7">
      <w:pPr>
        <w:rPr>
          <w:lang w:val="ru-RU"/>
        </w:rPr>
      </w:pPr>
      <w:r w:rsidRPr="000906E7">
        <w:rPr>
          <w:lang w:val="ru-RU"/>
        </w:rPr>
        <w:t xml:space="preserve">– Да черт их возьми, олухов! Схватили, связали какими-то тряпками и поволокли в грузовике! </w:t>
      </w:r>
    </w:p>
    <w:p w:rsidR="006F607E" w:rsidRPr="000906E7" w:rsidRDefault="000906E7">
      <w:pPr>
        <w:rPr>
          <w:lang w:val="ru-RU"/>
        </w:rPr>
      </w:pPr>
      <w:r w:rsidRPr="000906E7">
        <w:rPr>
          <w:lang w:val="ru-RU"/>
        </w:rPr>
        <w:t xml:space="preserve">– Позвольте вас спросить, вы почему в </w:t>
      </w:r>
      <w:r w:rsidRPr="000906E7">
        <w:rPr>
          <w:highlight w:val="yellow"/>
          <w:lang w:val="ru-RU"/>
        </w:rPr>
        <w:t xml:space="preserve">ресторан </w:t>
      </w:r>
      <w:r w:rsidRPr="000906E7">
        <w:rPr>
          <w:lang w:val="ru-RU"/>
        </w:rPr>
        <w:t>пришли в</w:t>
      </w:r>
      <w:r w:rsidRPr="000906E7">
        <w:rPr>
          <w:lang w:val="ru-RU"/>
        </w:rPr>
        <w:t xml:space="preserve"> </w:t>
      </w:r>
      <w:r w:rsidRPr="000906E7">
        <w:rPr>
          <w:highlight w:val="yellow"/>
          <w:lang w:val="ru-RU"/>
        </w:rPr>
        <w:t xml:space="preserve">одном </w:t>
      </w:r>
      <w:r w:rsidRPr="000906E7">
        <w:rPr>
          <w:lang w:val="ru-RU"/>
        </w:rPr>
        <w:t xml:space="preserve">белье? </w:t>
      </w:r>
    </w:p>
    <w:p w:rsidR="006F607E" w:rsidRPr="000906E7" w:rsidRDefault="000906E7">
      <w:pPr>
        <w:rPr>
          <w:lang w:val="ru-RU"/>
        </w:rPr>
      </w:pPr>
      <w:r w:rsidRPr="000906E7">
        <w:rPr>
          <w:lang w:val="ru-RU"/>
        </w:rPr>
        <w:t xml:space="preserve">– 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w:t>
      </w:r>
      <w:r w:rsidRPr="000906E7">
        <w:rPr>
          <w:highlight w:val="yellow"/>
          <w:lang w:val="ru-RU"/>
        </w:rPr>
        <w:t xml:space="preserve">ресторан </w:t>
      </w:r>
      <w:r w:rsidRPr="000906E7">
        <w:rPr>
          <w:lang w:val="ru-RU"/>
        </w:rPr>
        <w:t xml:space="preserve">к Грибоедову. </w:t>
      </w:r>
    </w:p>
    <w:p w:rsidR="006F607E" w:rsidRPr="000906E7" w:rsidRDefault="000906E7">
      <w:pPr>
        <w:rPr>
          <w:lang w:val="ru-RU"/>
        </w:rPr>
      </w:pPr>
      <w:r w:rsidRPr="000906E7">
        <w:rPr>
          <w:lang w:val="ru-RU"/>
        </w:rPr>
        <w:t>Врач вопросительно</w:t>
      </w:r>
      <w:r w:rsidRPr="000906E7">
        <w:rPr>
          <w:lang w:val="ru-RU"/>
        </w:rPr>
        <w:t xml:space="preserve"> посмотрел на Рюхина, и тот хмуро пробормотал: </w:t>
      </w:r>
    </w:p>
    <w:p w:rsidR="006F607E" w:rsidRPr="000906E7" w:rsidRDefault="000906E7">
      <w:pPr>
        <w:rPr>
          <w:lang w:val="ru-RU"/>
        </w:rPr>
      </w:pPr>
      <w:r w:rsidRPr="000906E7">
        <w:rPr>
          <w:lang w:val="ru-RU"/>
        </w:rPr>
        <w:t xml:space="preserve">– </w:t>
      </w:r>
      <w:r w:rsidRPr="000906E7">
        <w:rPr>
          <w:highlight w:val="yellow"/>
          <w:lang w:val="ru-RU"/>
        </w:rPr>
        <w:t xml:space="preserve">Ресторан </w:t>
      </w:r>
      <w:r w:rsidRPr="000906E7">
        <w:rPr>
          <w:lang w:val="ru-RU"/>
        </w:rPr>
        <w:t xml:space="preserve">так называется. </w:t>
      </w:r>
    </w:p>
    <w:p w:rsidR="006F607E" w:rsidRPr="000906E7" w:rsidRDefault="000906E7">
      <w:pPr>
        <w:rPr>
          <w:lang w:val="ru-RU"/>
        </w:rPr>
      </w:pPr>
      <w:r w:rsidRPr="000906E7">
        <w:rPr>
          <w:lang w:val="ru-RU"/>
        </w:rPr>
        <w:t xml:space="preserve">– Ага, – сказал врач, – а почему так спешили? Какое-нибудь деловое свидание? </w:t>
      </w:r>
    </w:p>
    <w:p w:rsidR="006F607E" w:rsidRPr="000906E7" w:rsidRDefault="000906E7">
      <w:pPr>
        <w:rPr>
          <w:lang w:val="ru-RU"/>
        </w:rPr>
      </w:pPr>
      <w:r w:rsidRPr="000906E7">
        <w:rPr>
          <w:lang w:val="ru-RU"/>
        </w:rPr>
        <w:t xml:space="preserve">– Консультанта я ловлю, – ответил Иван Николаевич и тревожно оглянулся. </w:t>
      </w:r>
    </w:p>
    <w:p w:rsidR="006F607E" w:rsidRPr="000906E7" w:rsidRDefault="000906E7">
      <w:pPr>
        <w:rPr>
          <w:lang w:val="ru-RU"/>
        </w:rPr>
      </w:pPr>
      <w:r w:rsidRPr="000906E7">
        <w:rPr>
          <w:lang w:val="ru-RU"/>
        </w:rPr>
        <w:t xml:space="preserve">– Какого консультанта? </w:t>
      </w:r>
    </w:p>
    <w:p w:rsidR="006F607E" w:rsidRPr="000906E7" w:rsidRDefault="000906E7">
      <w:pPr>
        <w:rPr>
          <w:lang w:val="ru-RU"/>
        </w:rPr>
      </w:pPr>
      <w:r w:rsidRPr="000906E7">
        <w:rPr>
          <w:lang w:val="ru-RU"/>
        </w:rPr>
        <w:lastRenderedPageBreak/>
        <w:t xml:space="preserve">– Вы </w:t>
      </w:r>
      <w:r w:rsidRPr="000906E7">
        <w:rPr>
          <w:lang w:val="ru-RU"/>
        </w:rPr>
        <w:t xml:space="preserve">Берлиоза знаете? – спросил Иван многозначительно. </w:t>
      </w:r>
    </w:p>
    <w:p w:rsidR="006F607E" w:rsidRPr="000906E7" w:rsidRDefault="000906E7">
      <w:pPr>
        <w:rPr>
          <w:lang w:val="ru-RU"/>
        </w:rPr>
      </w:pPr>
      <w:r w:rsidRPr="000906E7">
        <w:rPr>
          <w:lang w:val="ru-RU"/>
        </w:rPr>
        <w:t xml:space="preserve">– Это... композитор? </w:t>
      </w:r>
    </w:p>
    <w:p w:rsidR="006F607E" w:rsidRPr="000906E7" w:rsidRDefault="000906E7">
      <w:pPr>
        <w:rPr>
          <w:lang w:val="ru-RU"/>
        </w:rPr>
      </w:pPr>
      <w:r w:rsidRPr="000906E7">
        <w:rPr>
          <w:lang w:val="ru-RU"/>
        </w:rPr>
        <w:t xml:space="preserve">Иван расстроился. </w:t>
      </w:r>
    </w:p>
    <w:p w:rsidR="006F607E" w:rsidRPr="000906E7" w:rsidRDefault="000906E7">
      <w:pPr>
        <w:rPr>
          <w:lang w:val="ru-RU"/>
        </w:rPr>
      </w:pPr>
      <w:r w:rsidRPr="000906E7">
        <w:rPr>
          <w:lang w:val="ru-RU"/>
        </w:rPr>
        <w:t xml:space="preserve">– Какой там композитор? Ах да, да нет! Композитор – это однофамилец Миши Берлиоза! </w:t>
      </w:r>
    </w:p>
    <w:p w:rsidR="006F607E" w:rsidRPr="000906E7" w:rsidRDefault="000906E7">
      <w:pPr>
        <w:rPr>
          <w:lang w:val="ru-RU"/>
        </w:rPr>
      </w:pPr>
      <w:r w:rsidRPr="000906E7">
        <w:rPr>
          <w:lang w:val="ru-RU"/>
        </w:rPr>
        <w:t xml:space="preserve">Рюхину не хотелось ничего говорить, но пришлось объяснить. </w:t>
      </w:r>
    </w:p>
    <w:p w:rsidR="006F607E" w:rsidRPr="000906E7" w:rsidRDefault="000906E7">
      <w:pPr>
        <w:rPr>
          <w:lang w:val="ru-RU"/>
        </w:rPr>
      </w:pPr>
      <w:r w:rsidRPr="000906E7">
        <w:rPr>
          <w:lang w:val="ru-RU"/>
        </w:rPr>
        <w:t>– Секретаря МАССОЛИТ</w:t>
      </w:r>
      <w:r w:rsidRPr="000906E7">
        <w:rPr>
          <w:lang w:val="ru-RU"/>
        </w:rPr>
        <w:t xml:space="preserve">а Берлиоза сегодня вечером задавило трамваем на Патриарших. </w:t>
      </w:r>
    </w:p>
    <w:p w:rsidR="006F607E" w:rsidRPr="000906E7" w:rsidRDefault="000906E7">
      <w:pPr>
        <w:rPr>
          <w:lang w:val="ru-RU"/>
        </w:rPr>
      </w:pPr>
      <w:r w:rsidRPr="000906E7">
        <w:rPr>
          <w:lang w:val="ru-RU"/>
        </w:rPr>
        <w:t xml:space="preserve">– Не ври ты, чего не знаешь! – рассердился на Рюхина Иван, – я, а не ты был при этом! Он его нарочно под трамвай пристроил! </w:t>
      </w:r>
    </w:p>
    <w:p w:rsidR="006F607E" w:rsidRPr="000906E7" w:rsidRDefault="000906E7">
      <w:pPr>
        <w:rPr>
          <w:lang w:val="ru-RU"/>
        </w:rPr>
      </w:pPr>
      <w:r w:rsidRPr="000906E7">
        <w:rPr>
          <w:lang w:val="ru-RU"/>
        </w:rPr>
        <w:t xml:space="preserve">– Толкнул? </w:t>
      </w:r>
    </w:p>
    <w:p w:rsidR="006F607E" w:rsidRPr="000906E7" w:rsidRDefault="000906E7">
      <w:pPr>
        <w:rPr>
          <w:lang w:val="ru-RU"/>
        </w:rPr>
      </w:pPr>
      <w:r w:rsidRPr="000906E7">
        <w:rPr>
          <w:lang w:val="ru-RU"/>
        </w:rPr>
        <w:t>– Да при чем здесь «толкнул»? – сердясь на общую бестолков</w:t>
      </w:r>
      <w:r w:rsidRPr="000906E7">
        <w:rPr>
          <w:lang w:val="ru-RU"/>
        </w:rPr>
        <w:t xml:space="preserve">ость, воскликнул Иван, – такому и толкать не надо! Он такие штуки может выделывать, что только держись! Он заранее знал, что Берлиоз попадет под трамвай! </w:t>
      </w:r>
    </w:p>
    <w:p w:rsidR="006F607E" w:rsidRPr="000906E7" w:rsidRDefault="000906E7">
      <w:pPr>
        <w:rPr>
          <w:lang w:val="ru-RU"/>
        </w:rPr>
      </w:pPr>
      <w:r w:rsidRPr="000906E7">
        <w:rPr>
          <w:lang w:val="ru-RU"/>
        </w:rPr>
        <w:t xml:space="preserve">– А кто-нибудь, кроме вас, видел этого консультанта? </w:t>
      </w:r>
    </w:p>
    <w:p w:rsidR="006F607E" w:rsidRPr="000906E7" w:rsidRDefault="000906E7">
      <w:pPr>
        <w:rPr>
          <w:lang w:val="ru-RU"/>
        </w:rPr>
      </w:pPr>
      <w:r w:rsidRPr="000906E7">
        <w:rPr>
          <w:lang w:val="ru-RU"/>
        </w:rPr>
        <w:lastRenderedPageBreak/>
        <w:t xml:space="preserve">– То-то и беда, что только я и Берлиоз. </w:t>
      </w:r>
    </w:p>
    <w:p w:rsidR="006F607E" w:rsidRPr="000906E7" w:rsidRDefault="000906E7">
      <w:pPr>
        <w:rPr>
          <w:lang w:val="ru-RU"/>
        </w:rPr>
      </w:pPr>
      <w:r w:rsidRPr="000906E7">
        <w:rPr>
          <w:lang w:val="ru-RU"/>
        </w:rPr>
        <w:t>– Так.</w:t>
      </w:r>
      <w:r w:rsidRPr="000906E7">
        <w:rPr>
          <w:lang w:val="ru-RU"/>
        </w:rPr>
        <w:t xml:space="preserve"> Какие же </w:t>
      </w:r>
      <w:r w:rsidRPr="000906E7">
        <w:rPr>
          <w:highlight w:val="yellow"/>
          <w:lang w:val="ru-RU"/>
        </w:rPr>
        <w:t xml:space="preserve">меры </w:t>
      </w:r>
      <w:r w:rsidRPr="000906E7">
        <w:rPr>
          <w:lang w:val="ru-RU"/>
        </w:rPr>
        <w:t xml:space="preserve">вы приняли, чтобы поймать этого убийцу? – тут врач повернулся и бросил </w:t>
      </w:r>
      <w:r w:rsidRPr="000906E7">
        <w:rPr>
          <w:highlight w:val="yellow"/>
          <w:lang w:val="ru-RU"/>
        </w:rPr>
        <w:t xml:space="preserve">взгляд женщине </w:t>
      </w:r>
      <w:r w:rsidRPr="000906E7">
        <w:rPr>
          <w:lang w:val="ru-RU"/>
        </w:rPr>
        <w:t xml:space="preserve">в белом халате, сидящей за </w:t>
      </w:r>
      <w:r w:rsidRPr="000906E7">
        <w:rPr>
          <w:highlight w:val="yellow"/>
          <w:lang w:val="ru-RU"/>
        </w:rPr>
        <w:t xml:space="preserve">столом </w:t>
      </w:r>
      <w:r w:rsidRPr="000906E7">
        <w:rPr>
          <w:lang w:val="ru-RU"/>
        </w:rPr>
        <w:t xml:space="preserve">в сторонке. Та вынула </w:t>
      </w:r>
      <w:r w:rsidRPr="000906E7">
        <w:rPr>
          <w:highlight w:val="yellow"/>
          <w:lang w:val="ru-RU"/>
        </w:rPr>
        <w:t xml:space="preserve">лист </w:t>
      </w:r>
      <w:r w:rsidRPr="000906E7">
        <w:rPr>
          <w:lang w:val="ru-RU"/>
        </w:rPr>
        <w:t xml:space="preserve">и стала заполнять пустые </w:t>
      </w:r>
      <w:r w:rsidRPr="000906E7">
        <w:rPr>
          <w:highlight w:val="yellow"/>
          <w:lang w:val="ru-RU"/>
        </w:rPr>
        <w:t xml:space="preserve">места </w:t>
      </w:r>
      <w:r w:rsidRPr="000906E7">
        <w:rPr>
          <w:lang w:val="ru-RU"/>
        </w:rPr>
        <w:t xml:space="preserve">в его графах. </w:t>
      </w:r>
    </w:p>
    <w:p w:rsidR="006F607E" w:rsidRPr="000906E7" w:rsidRDefault="000906E7">
      <w:pPr>
        <w:rPr>
          <w:lang w:val="ru-RU"/>
        </w:rPr>
      </w:pPr>
      <w:r w:rsidRPr="000906E7">
        <w:rPr>
          <w:lang w:val="ru-RU"/>
        </w:rPr>
        <w:t xml:space="preserve">– </w:t>
      </w:r>
      <w:r w:rsidRPr="000906E7">
        <w:rPr>
          <w:highlight w:val="yellow"/>
          <w:lang w:val="ru-RU"/>
        </w:rPr>
        <w:t xml:space="preserve">Меры </w:t>
      </w:r>
      <w:r w:rsidRPr="000906E7">
        <w:rPr>
          <w:lang w:val="ru-RU"/>
        </w:rPr>
        <w:t xml:space="preserve">вот какие. Взял я на кухне свечечку... </w:t>
      </w:r>
    </w:p>
    <w:p w:rsidR="006F607E" w:rsidRPr="000906E7" w:rsidRDefault="000906E7">
      <w:pPr>
        <w:rPr>
          <w:lang w:val="ru-RU"/>
        </w:rPr>
      </w:pPr>
      <w:r w:rsidRPr="000906E7">
        <w:rPr>
          <w:lang w:val="ru-RU"/>
        </w:rPr>
        <w:t xml:space="preserve">– Вот эту? – спросил врач, указывая на изломанную свечку, лежащую на </w:t>
      </w:r>
      <w:r w:rsidRPr="000906E7">
        <w:rPr>
          <w:highlight w:val="yellow"/>
          <w:lang w:val="ru-RU"/>
        </w:rPr>
        <w:t xml:space="preserve">столе рядом </w:t>
      </w:r>
      <w:r w:rsidRPr="000906E7">
        <w:rPr>
          <w:lang w:val="ru-RU"/>
        </w:rPr>
        <w:t xml:space="preserve">с иконкой перед </w:t>
      </w:r>
      <w:r w:rsidRPr="000906E7">
        <w:rPr>
          <w:highlight w:val="yellow"/>
          <w:lang w:val="ru-RU"/>
        </w:rPr>
        <w:t xml:space="preserve">женщиной. </w:t>
      </w:r>
    </w:p>
    <w:p w:rsidR="006F607E" w:rsidRPr="000906E7" w:rsidRDefault="000906E7">
      <w:pPr>
        <w:rPr>
          <w:lang w:val="ru-RU"/>
        </w:rPr>
      </w:pPr>
      <w:r w:rsidRPr="000906E7">
        <w:rPr>
          <w:lang w:val="ru-RU"/>
        </w:rPr>
        <w:t xml:space="preserve">– Эту самую, и... </w:t>
      </w:r>
    </w:p>
    <w:p w:rsidR="006F607E" w:rsidRPr="000906E7" w:rsidRDefault="000906E7">
      <w:pPr>
        <w:rPr>
          <w:lang w:val="ru-RU"/>
        </w:rPr>
      </w:pPr>
      <w:r w:rsidRPr="000906E7">
        <w:rPr>
          <w:lang w:val="ru-RU"/>
        </w:rPr>
        <w:t xml:space="preserve">– А иконка зачем? </w:t>
      </w:r>
    </w:p>
    <w:p w:rsidR="006F607E" w:rsidRPr="000906E7" w:rsidRDefault="000906E7">
      <w:pPr>
        <w:rPr>
          <w:lang w:val="ru-RU"/>
        </w:rPr>
      </w:pPr>
      <w:r w:rsidRPr="000906E7">
        <w:rPr>
          <w:lang w:val="ru-RU"/>
        </w:rPr>
        <w:t xml:space="preserve">– Ну да, иконка... – Иван покраснел, – иконка-то больше всего и испугала, – он опять ткнул </w:t>
      </w:r>
      <w:r w:rsidRPr="000906E7">
        <w:rPr>
          <w:highlight w:val="yellow"/>
          <w:lang w:val="ru-RU"/>
        </w:rPr>
        <w:t xml:space="preserve">пальцем </w:t>
      </w:r>
      <w:r w:rsidRPr="000906E7">
        <w:rPr>
          <w:lang w:val="ru-RU"/>
        </w:rPr>
        <w:t xml:space="preserve">в </w:t>
      </w:r>
      <w:r w:rsidRPr="000906E7">
        <w:rPr>
          <w:highlight w:val="yellow"/>
          <w:lang w:val="ru-RU"/>
        </w:rPr>
        <w:t xml:space="preserve">сторону </w:t>
      </w:r>
      <w:r w:rsidRPr="000906E7">
        <w:rPr>
          <w:lang w:val="ru-RU"/>
        </w:rPr>
        <w:t xml:space="preserve">Рюхина, – но дело в том, что он, консультант, он, будем говорить прямо... с нечистой силой знается... и так его не поймаешь. </w:t>
      </w:r>
    </w:p>
    <w:p w:rsidR="006F607E" w:rsidRPr="000906E7" w:rsidRDefault="000906E7">
      <w:pPr>
        <w:rPr>
          <w:lang w:val="ru-RU"/>
        </w:rPr>
      </w:pPr>
      <w:r w:rsidRPr="000906E7">
        <w:rPr>
          <w:lang w:val="ru-RU"/>
        </w:rPr>
        <w:t xml:space="preserve">Санитары почему-то вытянули </w:t>
      </w:r>
      <w:r w:rsidRPr="000906E7">
        <w:rPr>
          <w:highlight w:val="yellow"/>
          <w:lang w:val="ru-RU"/>
        </w:rPr>
        <w:t xml:space="preserve">руки </w:t>
      </w:r>
      <w:r w:rsidRPr="000906E7">
        <w:rPr>
          <w:lang w:val="ru-RU"/>
        </w:rPr>
        <w:t xml:space="preserve">по швам и </w:t>
      </w:r>
      <w:r w:rsidRPr="000906E7">
        <w:rPr>
          <w:highlight w:val="yellow"/>
          <w:lang w:val="ru-RU"/>
        </w:rPr>
        <w:t xml:space="preserve">глаз </w:t>
      </w:r>
      <w:r w:rsidRPr="000906E7">
        <w:rPr>
          <w:lang w:val="ru-RU"/>
        </w:rPr>
        <w:t xml:space="preserve">не сводили с Ивана. </w:t>
      </w:r>
    </w:p>
    <w:p w:rsidR="006F607E" w:rsidRPr="000906E7" w:rsidRDefault="000906E7">
      <w:pPr>
        <w:rPr>
          <w:lang w:val="ru-RU"/>
        </w:rPr>
      </w:pPr>
      <w:r w:rsidRPr="000906E7">
        <w:rPr>
          <w:lang w:val="ru-RU"/>
        </w:rPr>
        <w:t xml:space="preserve">– Да-с, – продолжал Иван, – знается! Тут факт бесповоротный. </w:t>
      </w:r>
      <w:r w:rsidRPr="000906E7">
        <w:rPr>
          <w:lang w:val="ru-RU"/>
        </w:rPr>
        <w:t xml:space="preserve">Он лично с Понтием Пилатом разговаривал. Да нечего на меня так смотреть! Верно говорю! Все видел – и балкон и </w:t>
      </w:r>
      <w:r w:rsidRPr="000906E7">
        <w:rPr>
          <w:highlight w:val="yellow"/>
          <w:lang w:val="ru-RU"/>
        </w:rPr>
        <w:t xml:space="preserve">пальмы. </w:t>
      </w:r>
      <w:r w:rsidRPr="000906E7">
        <w:rPr>
          <w:lang w:val="ru-RU"/>
        </w:rPr>
        <w:t xml:space="preserve">Был, </w:t>
      </w:r>
      <w:r w:rsidRPr="000906E7">
        <w:rPr>
          <w:highlight w:val="yellow"/>
          <w:lang w:val="ru-RU"/>
        </w:rPr>
        <w:t xml:space="preserve">словом, </w:t>
      </w:r>
      <w:r w:rsidRPr="000906E7">
        <w:rPr>
          <w:lang w:val="ru-RU"/>
        </w:rPr>
        <w:t xml:space="preserve">у Понтия Пилата, за это я ручаюсь. </w:t>
      </w:r>
    </w:p>
    <w:p w:rsidR="006F607E" w:rsidRPr="000906E7" w:rsidRDefault="000906E7">
      <w:pPr>
        <w:rPr>
          <w:lang w:val="ru-RU"/>
        </w:rPr>
      </w:pPr>
      <w:r w:rsidRPr="000906E7">
        <w:rPr>
          <w:lang w:val="ru-RU"/>
        </w:rPr>
        <w:lastRenderedPageBreak/>
        <w:t xml:space="preserve">– Ну-те, ну-те... </w:t>
      </w:r>
    </w:p>
    <w:p w:rsidR="006F607E" w:rsidRPr="000906E7" w:rsidRDefault="000906E7">
      <w:pPr>
        <w:rPr>
          <w:lang w:val="ru-RU"/>
        </w:rPr>
      </w:pPr>
      <w:r w:rsidRPr="000906E7">
        <w:rPr>
          <w:lang w:val="ru-RU"/>
        </w:rPr>
        <w:t xml:space="preserve">– Ну вот, стало быть, я иконку на </w:t>
      </w:r>
      <w:r w:rsidRPr="000906E7">
        <w:rPr>
          <w:highlight w:val="yellow"/>
          <w:lang w:val="ru-RU"/>
        </w:rPr>
        <w:t xml:space="preserve">грудь </w:t>
      </w:r>
      <w:r w:rsidRPr="000906E7">
        <w:rPr>
          <w:lang w:val="ru-RU"/>
        </w:rPr>
        <w:t xml:space="preserve">пришпилил и побежал... </w:t>
      </w:r>
    </w:p>
    <w:p w:rsidR="006F607E" w:rsidRPr="000906E7" w:rsidRDefault="000906E7">
      <w:pPr>
        <w:rPr>
          <w:lang w:val="ru-RU"/>
        </w:rPr>
      </w:pPr>
      <w:r w:rsidRPr="000906E7">
        <w:rPr>
          <w:lang w:val="ru-RU"/>
        </w:rPr>
        <w:t xml:space="preserve">Вдруг </w:t>
      </w:r>
      <w:r w:rsidRPr="000906E7">
        <w:rPr>
          <w:highlight w:val="yellow"/>
          <w:lang w:val="ru-RU"/>
        </w:rPr>
        <w:t xml:space="preserve">часы </w:t>
      </w:r>
      <w:r w:rsidRPr="000906E7">
        <w:rPr>
          <w:lang w:val="ru-RU"/>
        </w:rPr>
        <w:t xml:space="preserve">ударили два раза. </w:t>
      </w:r>
    </w:p>
    <w:p w:rsidR="006F607E" w:rsidRPr="000906E7" w:rsidRDefault="000906E7">
      <w:pPr>
        <w:rPr>
          <w:lang w:val="ru-RU"/>
        </w:rPr>
      </w:pPr>
      <w:r w:rsidRPr="000906E7">
        <w:rPr>
          <w:lang w:val="ru-RU"/>
        </w:rPr>
        <w:t xml:space="preserve">– Эге-ге! – воскликнул Иван и поднялся с </w:t>
      </w:r>
      <w:r w:rsidRPr="000906E7">
        <w:rPr>
          <w:highlight w:val="yellow"/>
          <w:lang w:val="ru-RU"/>
        </w:rPr>
        <w:t xml:space="preserve">дивана, </w:t>
      </w:r>
      <w:r w:rsidRPr="000906E7">
        <w:rPr>
          <w:lang w:val="ru-RU"/>
        </w:rPr>
        <w:t xml:space="preserve">– два часа, а я с вами </w:t>
      </w:r>
      <w:r w:rsidRPr="000906E7">
        <w:rPr>
          <w:highlight w:val="yellow"/>
          <w:lang w:val="ru-RU"/>
        </w:rPr>
        <w:t xml:space="preserve">время </w:t>
      </w:r>
      <w:r w:rsidRPr="000906E7">
        <w:rPr>
          <w:lang w:val="ru-RU"/>
        </w:rPr>
        <w:t xml:space="preserve">теряю! Я извиняюсь, где телефон? </w:t>
      </w:r>
    </w:p>
    <w:p w:rsidR="006F607E" w:rsidRPr="000906E7" w:rsidRDefault="000906E7">
      <w:pPr>
        <w:rPr>
          <w:lang w:val="ru-RU"/>
        </w:rPr>
      </w:pPr>
      <w:r w:rsidRPr="000906E7">
        <w:rPr>
          <w:lang w:val="ru-RU"/>
        </w:rPr>
        <w:t xml:space="preserve">– Пропустите к телефону, – приказал врач санитарам. </w:t>
      </w:r>
    </w:p>
    <w:p w:rsidR="006F607E" w:rsidRPr="000906E7" w:rsidRDefault="000906E7">
      <w:pPr>
        <w:rPr>
          <w:lang w:val="ru-RU"/>
        </w:rPr>
      </w:pPr>
      <w:r w:rsidRPr="000906E7">
        <w:rPr>
          <w:lang w:val="ru-RU"/>
        </w:rPr>
        <w:t xml:space="preserve">Иван ухватился за </w:t>
      </w:r>
      <w:r w:rsidRPr="000906E7">
        <w:rPr>
          <w:highlight w:val="yellow"/>
          <w:lang w:val="ru-RU"/>
        </w:rPr>
        <w:t xml:space="preserve">трубку, </w:t>
      </w:r>
      <w:r w:rsidRPr="000906E7">
        <w:rPr>
          <w:lang w:val="ru-RU"/>
        </w:rPr>
        <w:t xml:space="preserve">а </w:t>
      </w:r>
      <w:r w:rsidRPr="000906E7">
        <w:rPr>
          <w:highlight w:val="yellow"/>
          <w:lang w:val="ru-RU"/>
        </w:rPr>
        <w:t xml:space="preserve">женщина </w:t>
      </w:r>
      <w:r w:rsidRPr="000906E7">
        <w:rPr>
          <w:lang w:val="ru-RU"/>
        </w:rPr>
        <w:t xml:space="preserve">в это </w:t>
      </w:r>
      <w:r w:rsidRPr="000906E7">
        <w:rPr>
          <w:highlight w:val="yellow"/>
          <w:lang w:val="ru-RU"/>
        </w:rPr>
        <w:t xml:space="preserve">время </w:t>
      </w:r>
      <w:r w:rsidRPr="000906E7">
        <w:rPr>
          <w:lang w:val="ru-RU"/>
        </w:rPr>
        <w:t>тихо спросила у Рюх</w:t>
      </w:r>
      <w:r w:rsidRPr="000906E7">
        <w:rPr>
          <w:lang w:val="ru-RU"/>
        </w:rPr>
        <w:t xml:space="preserve">ина: </w:t>
      </w:r>
    </w:p>
    <w:p w:rsidR="006F607E" w:rsidRPr="000906E7" w:rsidRDefault="000906E7">
      <w:pPr>
        <w:rPr>
          <w:lang w:val="ru-RU"/>
        </w:rPr>
      </w:pPr>
      <w:r w:rsidRPr="000906E7">
        <w:rPr>
          <w:lang w:val="ru-RU"/>
        </w:rPr>
        <w:t xml:space="preserve">– Женат он? </w:t>
      </w:r>
    </w:p>
    <w:p w:rsidR="006F607E" w:rsidRPr="000906E7" w:rsidRDefault="000906E7">
      <w:pPr>
        <w:rPr>
          <w:lang w:val="ru-RU"/>
        </w:rPr>
      </w:pPr>
      <w:r w:rsidRPr="000906E7">
        <w:rPr>
          <w:lang w:val="ru-RU"/>
        </w:rPr>
        <w:t xml:space="preserve">– Холост, – испуганно ответил Рюхин. </w:t>
      </w:r>
    </w:p>
    <w:p w:rsidR="006F607E" w:rsidRPr="000906E7" w:rsidRDefault="000906E7">
      <w:pPr>
        <w:rPr>
          <w:lang w:val="ru-RU"/>
        </w:rPr>
      </w:pPr>
      <w:r w:rsidRPr="000906E7">
        <w:rPr>
          <w:lang w:val="ru-RU"/>
        </w:rPr>
        <w:t xml:space="preserve">– Член профсоюза? </w:t>
      </w:r>
    </w:p>
    <w:p w:rsidR="006F607E" w:rsidRPr="000906E7" w:rsidRDefault="000906E7">
      <w:pPr>
        <w:rPr>
          <w:lang w:val="ru-RU"/>
        </w:rPr>
      </w:pPr>
      <w:r w:rsidRPr="000906E7">
        <w:rPr>
          <w:lang w:val="ru-RU"/>
        </w:rPr>
        <w:t xml:space="preserve">– Да. </w:t>
      </w:r>
    </w:p>
    <w:p w:rsidR="006F607E" w:rsidRPr="000906E7" w:rsidRDefault="000906E7">
      <w:pPr>
        <w:rPr>
          <w:lang w:val="ru-RU"/>
        </w:rPr>
      </w:pPr>
      <w:r w:rsidRPr="000906E7">
        <w:rPr>
          <w:lang w:val="ru-RU"/>
        </w:rPr>
        <w:t xml:space="preserve">– Милиция? – закричал Иван в </w:t>
      </w:r>
      <w:r w:rsidRPr="000906E7">
        <w:rPr>
          <w:highlight w:val="yellow"/>
          <w:lang w:val="ru-RU"/>
        </w:rPr>
        <w:t xml:space="preserve">трубку, </w:t>
      </w:r>
      <w:r w:rsidRPr="000906E7">
        <w:rPr>
          <w:lang w:val="ru-RU"/>
        </w:rPr>
        <w:t xml:space="preserve">– милиция? Товарищ дежурный, распорядитесь сейчас же, чтобы выслали </w:t>
      </w:r>
      <w:r w:rsidRPr="000906E7">
        <w:rPr>
          <w:highlight w:val="yellow"/>
          <w:lang w:val="ru-RU"/>
        </w:rPr>
        <w:t xml:space="preserve">пять </w:t>
      </w:r>
      <w:r w:rsidRPr="000906E7">
        <w:rPr>
          <w:lang w:val="ru-RU"/>
        </w:rPr>
        <w:t>мотоциклетов с пулеметами для поимки иностранного консультанта.</w:t>
      </w:r>
      <w:r w:rsidRPr="000906E7">
        <w:rPr>
          <w:lang w:val="ru-RU"/>
        </w:rPr>
        <w:t xml:space="preserve"> Что? Заезжайте за мною, я сам с вами поеду... Говорит </w:t>
      </w:r>
      <w:r w:rsidRPr="000906E7">
        <w:rPr>
          <w:highlight w:val="yellow"/>
          <w:lang w:val="ru-RU"/>
        </w:rPr>
        <w:t xml:space="preserve">поэт </w:t>
      </w:r>
      <w:r w:rsidRPr="000906E7">
        <w:rPr>
          <w:lang w:val="ru-RU"/>
        </w:rPr>
        <w:t xml:space="preserve">Бездомный из сумасшедшего </w:t>
      </w:r>
      <w:r w:rsidRPr="000906E7">
        <w:rPr>
          <w:highlight w:val="yellow"/>
          <w:lang w:val="ru-RU"/>
        </w:rPr>
        <w:t xml:space="preserve">дома... </w:t>
      </w:r>
      <w:r w:rsidRPr="000906E7">
        <w:rPr>
          <w:lang w:val="ru-RU"/>
        </w:rPr>
        <w:t xml:space="preserve">Как ваш адрес? – шепотом спросил Бездомный у доктора, </w:t>
      </w:r>
      <w:r w:rsidRPr="000906E7">
        <w:rPr>
          <w:lang w:val="ru-RU"/>
        </w:rPr>
        <w:lastRenderedPageBreak/>
        <w:t xml:space="preserve">прикрывая </w:t>
      </w:r>
      <w:r w:rsidRPr="000906E7">
        <w:rPr>
          <w:highlight w:val="yellow"/>
          <w:lang w:val="ru-RU"/>
        </w:rPr>
        <w:t xml:space="preserve">трубку </w:t>
      </w:r>
      <w:r w:rsidRPr="000906E7">
        <w:rPr>
          <w:lang w:val="ru-RU"/>
        </w:rPr>
        <w:t xml:space="preserve">ладонью, – а потом опять закричал в </w:t>
      </w:r>
      <w:r w:rsidRPr="000906E7">
        <w:rPr>
          <w:highlight w:val="yellow"/>
          <w:lang w:val="ru-RU"/>
        </w:rPr>
        <w:t xml:space="preserve">трубку: </w:t>
      </w:r>
      <w:r w:rsidRPr="000906E7">
        <w:rPr>
          <w:lang w:val="ru-RU"/>
        </w:rPr>
        <w:t>– Вы слушаете? Алло!.. Безобразие! – вдруг заво</w:t>
      </w:r>
      <w:r w:rsidRPr="000906E7">
        <w:rPr>
          <w:lang w:val="ru-RU"/>
        </w:rPr>
        <w:t xml:space="preserve">пил Иван и швырнул </w:t>
      </w:r>
      <w:r w:rsidRPr="000906E7">
        <w:rPr>
          <w:highlight w:val="yellow"/>
          <w:lang w:val="ru-RU"/>
        </w:rPr>
        <w:t xml:space="preserve">трубку </w:t>
      </w:r>
      <w:r w:rsidRPr="000906E7">
        <w:rPr>
          <w:lang w:val="ru-RU"/>
        </w:rPr>
        <w:t xml:space="preserve">в </w:t>
      </w:r>
      <w:r w:rsidRPr="000906E7">
        <w:rPr>
          <w:highlight w:val="yellow"/>
          <w:lang w:val="ru-RU"/>
        </w:rPr>
        <w:t xml:space="preserve">стену. </w:t>
      </w:r>
      <w:r w:rsidRPr="000906E7">
        <w:rPr>
          <w:lang w:val="ru-RU"/>
        </w:rPr>
        <w:t xml:space="preserve">Затем он повернулся к врачу, протянул ему </w:t>
      </w:r>
      <w:r w:rsidRPr="000906E7">
        <w:rPr>
          <w:highlight w:val="yellow"/>
          <w:lang w:val="ru-RU"/>
        </w:rPr>
        <w:t xml:space="preserve">руку, </w:t>
      </w:r>
      <w:r w:rsidRPr="000906E7">
        <w:rPr>
          <w:lang w:val="ru-RU"/>
        </w:rPr>
        <w:t xml:space="preserve">сухо сказал «до свидания» и собрался уходить. </w:t>
      </w:r>
    </w:p>
    <w:p w:rsidR="006F607E" w:rsidRPr="000906E7" w:rsidRDefault="000906E7">
      <w:pPr>
        <w:rPr>
          <w:lang w:val="ru-RU"/>
        </w:rPr>
      </w:pPr>
      <w:r w:rsidRPr="000906E7">
        <w:rPr>
          <w:lang w:val="ru-RU"/>
        </w:rPr>
        <w:t xml:space="preserve">– Помилуйте, куда же вы хотите идти? – заговорил врач, вглядываясь в </w:t>
      </w:r>
      <w:r w:rsidRPr="000906E7">
        <w:rPr>
          <w:highlight w:val="yellow"/>
          <w:lang w:val="ru-RU"/>
        </w:rPr>
        <w:t xml:space="preserve">глаза </w:t>
      </w:r>
      <w:r w:rsidRPr="000906E7">
        <w:rPr>
          <w:lang w:val="ru-RU"/>
        </w:rPr>
        <w:t>Ивана, – глубокой ночью, в белье... Вы плохо чувств</w:t>
      </w:r>
      <w:r w:rsidRPr="000906E7">
        <w:rPr>
          <w:lang w:val="ru-RU"/>
        </w:rPr>
        <w:t xml:space="preserve">уете себя, останьтесь у нас! </w:t>
      </w:r>
    </w:p>
    <w:p w:rsidR="006F607E" w:rsidRPr="000906E7" w:rsidRDefault="000906E7">
      <w:pPr>
        <w:rPr>
          <w:lang w:val="ru-RU"/>
        </w:rPr>
      </w:pPr>
      <w:r w:rsidRPr="000906E7">
        <w:rPr>
          <w:lang w:val="ru-RU"/>
        </w:rPr>
        <w:t xml:space="preserve">– Пропустите-ка, – сказал Иван санитарам, сомкнувшимся у </w:t>
      </w:r>
      <w:r w:rsidRPr="000906E7">
        <w:rPr>
          <w:highlight w:val="yellow"/>
          <w:lang w:val="ru-RU"/>
        </w:rPr>
        <w:t xml:space="preserve">дверей. </w:t>
      </w:r>
      <w:r w:rsidRPr="000906E7">
        <w:rPr>
          <w:lang w:val="ru-RU"/>
        </w:rPr>
        <w:t xml:space="preserve">– Пустите вы или нет? – страшным голосом крикнул </w:t>
      </w:r>
      <w:r w:rsidRPr="000906E7">
        <w:rPr>
          <w:highlight w:val="yellow"/>
          <w:lang w:val="ru-RU"/>
        </w:rPr>
        <w:t xml:space="preserve">поэт. </w:t>
      </w:r>
    </w:p>
    <w:p w:rsidR="006F607E" w:rsidRPr="000906E7" w:rsidRDefault="000906E7">
      <w:pPr>
        <w:rPr>
          <w:lang w:val="ru-RU"/>
        </w:rPr>
      </w:pPr>
      <w:r w:rsidRPr="000906E7">
        <w:rPr>
          <w:lang w:val="ru-RU"/>
        </w:rPr>
        <w:t xml:space="preserve">Рюхин задрожал, а </w:t>
      </w:r>
      <w:r w:rsidRPr="000906E7">
        <w:rPr>
          <w:highlight w:val="yellow"/>
          <w:lang w:val="ru-RU"/>
        </w:rPr>
        <w:t xml:space="preserve">женщина </w:t>
      </w:r>
      <w:r w:rsidRPr="000906E7">
        <w:rPr>
          <w:lang w:val="ru-RU"/>
        </w:rPr>
        <w:t>нажала кнопку в столике, и на его стеклянную поверхность выскочила блестящая ко</w:t>
      </w:r>
      <w:r w:rsidRPr="000906E7">
        <w:rPr>
          <w:lang w:val="ru-RU"/>
        </w:rPr>
        <w:t xml:space="preserve">робочка и запаянная </w:t>
      </w:r>
      <w:r w:rsidRPr="000906E7">
        <w:rPr>
          <w:highlight w:val="yellow"/>
          <w:lang w:val="ru-RU"/>
        </w:rPr>
        <w:t xml:space="preserve">ампула. </w:t>
      </w:r>
    </w:p>
    <w:p w:rsidR="006F607E" w:rsidRPr="000906E7" w:rsidRDefault="000906E7">
      <w:pPr>
        <w:rPr>
          <w:lang w:val="ru-RU"/>
        </w:rPr>
      </w:pPr>
      <w:r w:rsidRPr="000906E7">
        <w:rPr>
          <w:lang w:val="ru-RU"/>
        </w:rPr>
        <w:t xml:space="preserve">– Ах так?! – дико и затравленно озираясь, произнес Иван, – ну ладно же! Прощайте... – и </w:t>
      </w:r>
      <w:r w:rsidRPr="000906E7">
        <w:rPr>
          <w:highlight w:val="yellow"/>
          <w:lang w:val="ru-RU"/>
        </w:rPr>
        <w:t xml:space="preserve">головою </w:t>
      </w:r>
      <w:r w:rsidRPr="000906E7">
        <w:rPr>
          <w:lang w:val="ru-RU"/>
        </w:rPr>
        <w:t xml:space="preserve">вперед он бросился в штору </w:t>
      </w:r>
      <w:r w:rsidRPr="000906E7">
        <w:rPr>
          <w:highlight w:val="yellow"/>
          <w:lang w:val="ru-RU"/>
        </w:rPr>
        <w:t xml:space="preserve">окна. </w:t>
      </w:r>
      <w:r w:rsidRPr="000906E7">
        <w:rPr>
          <w:lang w:val="ru-RU"/>
        </w:rPr>
        <w:t xml:space="preserve">Раздался удар, но небьющиеся </w:t>
      </w:r>
      <w:r w:rsidRPr="000906E7">
        <w:rPr>
          <w:highlight w:val="yellow"/>
          <w:lang w:val="ru-RU"/>
        </w:rPr>
        <w:t xml:space="preserve">стекла </w:t>
      </w:r>
      <w:r w:rsidRPr="000906E7">
        <w:rPr>
          <w:lang w:val="ru-RU"/>
        </w:rPr>
        <w:t xml:space="preserve">за шторою выдержали его, и через мгновение Иван забился в </w:t>
      </w:r>
      <w:r w:rsidRPr="000906E7">
        <w:rPr>
          <w:highlight w:val="yellow"/>
          <w:lang w:val="ru-RU"/>
        </w:rPr>
        <w:t xml:space="preserve">руках </w:t>
      </w:r>
      <w:r w:rsidRPr="000906E7">
        <w:rPr>
          <w:lang w:val="ru-RU"/>
        </w:rPr>
        <w:t xml:space="preserve">у санитаров. Он хрипел, пытался кусаться, кричал: </w:t>
      </w:r>
    </w:p>
    <w:p w:rsidR="006F607E" w:rsidRPr="000906E7" w:rsidRDefault="000906E7">
      <w:pPr>
        <w:rPr>
          <w:lang w:val="ru-RU"/>
        </w:rPr>
      </w:pPr>
      <w:r w:rsidRPr="000906E7">
        <w:rPr>
          <w:lang w:val="ru-RU"/>
        </w:rPr>
        <w:t xml:space="preserve">– Так вот вы какие стеклышки у себя завели!.. Пусти! Пусти, говорю! </w:t>
      </w:r>
    </w:p>
    <w:p w:rsidR="006F607E" w:rsidRPr="000906E7" w:rsidRDefault="000906E7">
      <w:pPr>
        <w:rPr>
          <w:lang w:val="ru-RU"/>
        </w:rPr>
      </w:pPr>
      <w:r w:rsidRPr="000906E7">
        <w:rPr>
          <w:lang w:val="ru-RU"/>
        </w:rPr>
        <w:lastRenderedPageBreak/>
        <w:t xml:space="preserve">Шприц блеснул в </w:t>
      </w:r>
      <w:r w:rsidRPr="000906E7">
        <w:rPr>
          <w:highlight w:val="yellow"/>
          <w:lang w:val="ru-RU"/>
        </w:rPr>
        <w:t xml:space="preserve">руках </w:t>
      </w:r>
      <w:r w:rsidRPr="000906E7">
        <w:rPr>
          <w:lang w:val="ru-RU"/>
        </w:rPr>
        <w:t xml:space="preserve">у врача, </w:t>
      </w:r>
      <w:r w:rsidRPr="000906E7">
        <w:rPr>
          <w:highlight w:val="yellow"/>
          <w:lang w:val="ru-RU"/>
        </w:rPr>
        <w:t xml:space="preserve">женщина одним </w:t>
      </w:r>
      <w:r w:rsidRPr="000906E7">
        <w:rPr>
          <w:lang w:val="ru-RU"/>
        </w:rPr>
        <w:t xml:space="preserve">взмахом распорола ветхий рукав толстовки и вцепилась в </w:t>
      </w:r>
      <w:r w:rsidRPr="000906E7">
        <w:rPr>
          <w:highlight w:val="yellow"/>
          <w:lang w:val="ru-RU"/>
        </w:rPr>
        <w:t xml:space="preserve">руку </w:t>
      </w:r>
      <w:r w:rsidRPr="000906E7">
        <w:rPr>
          <w:lang w:val="ru-RU"/>
        </w:rPr>
        <w:t>с неженской силой. Запахл</w:t>
      </w:r>
      <w:r w:rsidRPr="000906E7">
        <w:rPr>
          <w:lang w:val="ru-RU"/>
        </w:rPr>
        <w:t xml:space="preserve">о эфиром. Иван ослабел в </w:t>
      </w:r>
      <w:r w:rsidRPr="000906E7">
        <w:rPr>
          <w:highlight w:val="yellow"/>
          <w:lang w:val="ru-RU"/>
        </w:rPr>
        <w:t xml:space="preserve">руках четырех человек, </w:t>
      </w:r>
      <w:r w:rsidRPr="000906E7">
        <w:rPr>
          <w:lang w:val="ru-RU"/>
        </w:rPr>
        <w:t xml:space="preserve">и ловкий врач воспользовался этим моментом и вколол иглу в </w:t>
      </w:r>
      <w:r w:rsidRPr="000906E7">
        <w:rPr>
          <w:highlight w:val="yellow"/>
          <w:lang w:val="ru-RU"/>
        </w:rPr>
        <w:t xml:space="preserve">руку </w:t>
      </w:r>
      <w:r w:rsidRPr="000906E7">
        <w:rPr>
          <w:lang w:val="ru-RU"/>
        </w:rPr>
        <w:t xml:space="preserve">Ивану. Ивана подержали еще несколько секунд, и потом опустили на </w:t>
      </w:r>
      <w:r w:rsidRPr="000906E7">
        <w:rPr>
          <w:highlight w:val="yellow"/>
          <w:lang w:val="ru-RU"/>
        </w:rPr>
        <w:t xml:space="preserve">диван. </w:t>
      </w:r>
    </w:p>
    <w:p w:rsidR="006F607E" w:rsidRPr="000906E7" w:rsidRDefault="000906E7">
      <w:pPr>
        <w:rPr>
          <w:lang w:val="ru-RU"/>
        </w:rPr>
      </w:pPr>
      <w:r w:rsidRPr="000906E7">
        <w:rPr>
          <w:lang w:val="ru-RU"/>
        </w:rPr>
        <w:t xml:space="preserve">– Бандиты! – прокричал Иван и вскочил с </w:t>
      </w:r>
      <w:r w:rsidRPr="000906E7">
        <w:rPr>
          <w:highlight w:val="yellow"/>
          <w:lang w:val="ru-RU"/>
        </w:rPr>
        <w:t xml:space="preserve">дивана, </w:t>
      </w:r>
      <w:r w:rsidRPr="000906E7">
        <w:rPr>
          <w:lang w:val="ru-RU"/>
        </w:rPr>
        <w:t>но был водворен на него</w:t>
      </w:r>
      <w:r w:rsidRPr="000906E7">
        <w:rPr>
          <w:lang w:val="ru-RU"/>
        </w:rPr>
        <w:t xml:space="preserve"> опять. Лишь только его отпустили, он опять было вскочил, но обратно уже сел сам. Он помолчал, диковато озираясь, потом неожиданно зевнул, потом улыбнулся со </w:t>
      </w:r>
      <w:r w:rsidRPr="000906E7">
        <w:rPr>
          <w:highlight w:val="yellow"/>
          <w:lang w:val="ru-RU"/>
        </w:rPr>
        <w:t xml:space="preserve">злобой. </w:t>
      </w:r>
    </w:p>
    <w:p w:rsidR="006F607E" w:rsidRPr="000906E7" w:rsidRDefault="000906E7">
      <w:pPr>
        <w:rPr>
          <w:lang w:val="ru-RU"/>
        </w:rPr>
      </w:pPr>
      <w:r w:rsidRPr="000906E7">
        <w:rPr>
          <w:lang w:val="ru-RU"/>
        </w:rPr>
        <w:t xml:space="preserve">– Заточили все-таки, – сказал он, зевнул еще раз, неожиданно прилег, </w:t>
      </w:r>
      <w:r w:rsidRPr="000906E7">
        <w:rPr>
          <w:highlight w:val="yellow"/>
          <w:lang w:val="ru-RU"/>
        </w:rPr>
        <w:t xml:space="preserve">голову </w:t>
      </w:r>
      <w:r w:rsidRPr="000906E7">
        <w:rPr>
          <w:lang w:val="ru-RU"/>
        </w:rPr>
        <w:t>положил на по</w:t>
      </w:r>
      <w:r w:rsidRPr="000906E7">
        <w:rPr>
          <w:lang w:val="ru-RU"/>
        </w:rPr>
        <w:t xml:space="preserve">душку, </w:t>
      </w:r>
      <w:r w:rsidRPr="000906E7">
        <w:rPr>
          <w:highlight w:val="yellow"/>
          <w:lang w:val="ru-RU"/>
        </w:rPr>
        <w:t xml:space="preserve">кулак </w:t>
      </w:r>
      <w:r w:rsidRPr="000906E7">
        <w:rPr>
          <w:lang w:val="ru-RU"/>
        </w:rPr>
        <w:t xml:space="preserve">по-детски под щеку, забормотал уже сонным голосом, без </w:t>
      </w:r>
      <w:r w:rsidRPr="000906E7">
        <w:rPr>
          <w:highlight w:val="yellow"/>
          <w:lang w:val="ru-RU"/>
        </w:rPr>
        <w:t xml:space="preserve">злобы: </w:t>
      </w:r>
      <w:r w:rsidRPr="000906E7">
        <w:rPr>
          <w:lang w:val="ru-RU"/>
        </w:rPr>
        <w:t xml:space="preserve">– Ну и очень хорошо... Сами же за все и поплатитесь. Я предупредил, а там как хотите! Меня же сейчас более всего интересует Понтий Пилат... Пилат... – тут он закрыл </w:t>
      </w:r>
      <w:r w:rsidRPr="000906E7">
        <w:rPr>
          <w:highlight w:val="yellow"/>
          <w:lang w:val="ru-RU"/>
        </w:rPr>
        <w:t xml:space="preserve">глаза. </w:t>
      </w:r>
    </w:p>
    <w:p w:rsidR="006F607E" w:rsidRPr="000906E7" w:rsidRDefault="000906E7">
      <w:pPr>
        <w:rPr>
          <w:lang w:val="ru-RU"/>
        </w:rPr>
      </w:pPr>
      <w:r w:rsidRPr="000906E7">
        <w:rPr>
          <w:lang w:val="ru-RU"/>
        </w:rPr>
        <w:t>– Ванна,</w:t>
      </w:r>
      <w:r w:rsidRPr="000906E7">
        <w:rPr>
          <w:lang w:val="ru-RU"/>
        </w:rPr>
        <w:t xml:space="preserve"> сто семнадцатую </w:t>
      </w:r>
      <w:r w:rsidRPr="000906E7">
        <w:rPr>
          <w:highlight w:val="yellow"/>
          <w:lang w:val="ru-RU"/>
        </w:rPr>
        <w:t xml:space="preserve">отдельную </w:t>
      </w:r>
      <w:r w:rsidRPr="000906E7">
        <w:rPr>
          <w:lang w:val="ru-RU"/>
        </w:rPr>
        <w:t xml:space="preserve">и </w:t>
      </w:r>
      <w:r w:rsidRPr="000906E7">
        <w:rPr>
          <w:highlight w:val="yellow"/>
          <w:lang w:val="ru-RU"/>
        </w:rPr>
        <w:t xml:space="preserve">пост </w:t>
      </w:r>
      <w:r w:rsidRPr="000906E7">
        <w:rPr>
          <w:lang w:val="ru-RU"/>
        </w:rPr>
        <w:t xml:space="preserve">к нему, – распорядился врач, надевая </w:t>
      </w:r>
      <w:r w:rsidRPr="000906E7">
        <w:rPr>
          <w:highlight w:val="yellow"/>
          <w:lang w:val="ru-RU"/>
        </w:rPr>
        <w:t xml:space="preserve">очки. </w:t>
      </w:r>
      <w:r w:rsidRPr="000906E7">
        <w:rPr>
          <w:lang w:val="ru-RU"/>
        </w:rPr>
        <w:t xml:space="preserve">Тут Рюхин опять вздрогнул: бесшумно открылись белые </w:t>
      </w:r>
      <w:r w:rsidRPr="000906E7">
        <w:rPr>
          <w:highlight w:val="yellow"/>
          <w:lang w:val="ru-RU"/>
        </w:rPr>
        <w:t xml:space="preserve">двери, </w:t>
      </w:r>
      <w:r w:rsidRPr="000906E7">
        <w:rPr>
          <w:lang w:val="ru-RU"/>
        </w:rPr>
        <w:t xml:space="preserve">за ними стал виден коридор, освещенный </w:t>
      </w:r>
      <w:r w:rsidRPr="000906E7">
        <w:rPr>
          <w:highlight w:val="yellow"/>
          <w:lang w:val="ru-RU"/>
        </w:rPr>
        <w:t xml:space="preserve">синими </w:t>
      </w:r>
      <w:r w:rsidRPr="000906E7">
        <w:rPr>
          <w:lang w:val="ru-RU"/>
        </w:rPr>
        <w:t xml:space="preserve">ночными лампами. Из коридора выехала на резиновых колесиках </w:t>
      </w:r>
      <w:r w:rsidRPr="000906E7">
        <w:rPr>
          <w:lang w:val="ru-RU"/>
        </w:rPr>
        <w:lastRenderedPageBreak/>
        <w:t>кушетка, на не</w:t>
      </w:r>
      <w:r w:rsidRPr="000906E7">
        <w:rPr>
          <w:lang w:val="ru-RU"/>
        </w:rPr>
        <w:t xml:space="preserve">е переложили затихшего Ивана, и он уехал в коридор, и </w:t>
      </w:r>
      <w:r w:rsidRPr="000906E7">
        <w:rPr>
          <w:highlight w:val="yellow"/>
          <w:lang w:val="ru-RU"/>
        </w:rPr>
        <w:t xml:space="preserve">двери </w:t>
      </w:r>
      <w:r w:rsidRPr="000906E7">
        <w:rPr>
          <w:lang w:val="ru-RU"/>
        </w:rPr>
        <w:t xml:space="preserve">за ним замкнулись. </w:t>
      </w:r>
    </w:p>
    <w:p w:rsidR="006F607E" w:rsidRPr="000906E7" w:rsidRDefault="000906E7">
      <w:pPr>
        <w:rPr>
          <w:lang w:val="ru-RU"/>
        </w:rPr>
      </w:pPr>
      <w:r w:rsidRPr="000906E7">
        <w:rPr>
          <w:lang w:val="ru-RU"/>
        </w:rPr>
        <w:t xml:space="preserve">– Доктор, – шепотом спросил потрясенный Рюхин, – он, значит, действительно болен? </w:t>
      </w:r>
    </w:p>
    <w:p w:rsidR="006F607E" w:rsidRPr="000906E7" w:rsidRDefault="000906E7">
      <w:pPr>
        <w:rPr>
          <w:lang w:val="ru-RU"/>
        </w:rPr>
      </w:pPr>
      <w:r w:rsidRPr="000906E7">
        <w:rPr>
          <w:lang w:val="ru-RU"/>
        </w:rPr>
        <w:t xml:space="preserve">– О да, – ответил врач. </w:t>
      </w:r>
    </w:p>
    <w:p w:rsidR="006F607E" w:rsidRPr="000906E7" w:rsidRDefault="000906E7">
      <w:pPr>
        <w:rPr>
          <w:lang w:val="ru-RU"/>
        </w:rPr>
      </w:pPr>
      <w:r w:rsidRPr="000906E7">
        <w:rPr>
          <w:lang w:val="ru-RU"/>
        </w:rPr>
        <w:t xml:space="preserve">– А что же это такое с ним? – робко спросил Рюхин. </w:t>
      </w:r>
    </w:p>
    <w:p w:rsidR="006F607E" w:rsidRPr="000906E7" w:rsidRDefault="000906E7">
      <w:pPr>
        <w:rPr>
          <w:lang w:val="ru-RU"/>
        </w:rPr>
      </w:pPr>
      <w:r w:rsidRPr="000906E7">
        <w:rPr>
          <w:lang w:val="ru-RU"/>
        </w:rPr>
        <w:t>Усталый врач пог</w:t>
      </w:r>
      <w:r w:rsidRPr="000906E7">
        <w:rPr>
          <w:lang w:val="ru-RU"/>
        </w:rPr>
        <w:t xml:space="preserve">лядел на Рюхина и вяло ответил: </w:t>
      </w:r>
    </w:p>
    <w:p w:rsidR="006F607E" w:rsidRPr="000906E7" w:rsidRDefault="000906E7">
      <w:pPr>
        <w:rPr>
          <w:lang w:val="ru-RU"/>
        </w:rPr>
      </w:pPr>
      <w:r w:rsidRPr="000906E7">
        <w:rPr>
          <w:lang w:val="ru-RU"/>
        </w:rPr>
        <w:t xml:space="preserve">– Двигательное и речевое возбуждение... Бредовые интерпретации... Случай, по-видимому, сложный... Шизофрения, надо полагать. А тут еще алкоголизм... </w:t>
      </w:r>
    </w:p>
    <w:p w:rsidR="006F607E" w:rsidRPr="000906E7" w:rsidRDefault="000906E7">
      <w:pPr>
        <w:rPr>
          <w:lang w:val="ru-RU"/>
        </w:rPr>
      </w:pPr>
      <w:r w:rsidRPr="000906E7">
        <w:rPr>
          <w:lang w:val="ru-RU"/>
        </w:rPr>
        <w:t xml:space="preserve">Рюхин ничего не понял из </w:t>
      </w:r>
      <w:r w:rsidRPr="000906E7">
        <w:rPr>
          <w:highlight w:val="yellow"/>
          <w:lang w:val="ru-RU"/>
        </w:rPr>
        <w:t xml:space="preserve">слов </w:t>
      </w:r>
      <w:r w:rsidRPr="000906E7">
        <w:rPr>
          <w:lang w:val="ru-RU"/>
        </w:rPr>
        <w:t xml:space="preserve">доктора, кроме того, что дела Ивана </w:t>
      </w:r>
      <w:r w:rsidRPr="000906E7">
        <w:rPr>
          <w:lang w:val="ru-RU"/>
        </w:rPr>
        <w:t xml:space="preserve">Николаевича, видно, плоховаты, вздохнул и спросил: </w:t>
      </w:r>
    </w:p>
    <w:p w:rsidR="006F607E" w:rsidRPr="000906E7" w:rsidRDefault="000906E7">
      <w:pPr>
        <w:rPr>
          <w:lang w:val="ru-RU"/>
        </w:rPr>
      </w:pPr>
      <w:r w:rsidRPr="000906E7">
        <w:rPr>
          <w:lang w:val="ru-RU"/>
        </w:rPr>
        <w:t xml:space="preserve">– А что это он все про какого-то консультанта говорит? </w:t>
      </w:r>
    </w:p>
    <w:p w:rsidR="006F607E" w:rsidRPr="000906E7" w:rsidRDefault="000906E7">
      <w:pPr>
        <w:rPr>
          <w:lang w:val="ru-RU"/>
        </w:rPr>
      </w:pPr>
      <w:r w:rsidRPr="000906E7">
        <w:rPr>
          <w:lang w:val="ru-RU"/>
        </w:rPr>
        <w:t xml:space="preserve">– Видел, наверно, кого-то, кто поразил его расстроенное воображение. А может быть, галлюцинировал... </w:t>
      </w:r>
    </w:p>
    <w:p w:rsidR="006F607E" w:rsidRPr="000906E7" w:rsidRDefault="000906E7">
      <w:pPr>
        <w:rPr>
          <w:lang w:val="ru-RU"/>
        </w:rPr>
      </w:pPr>
      <w:r w:rsidRPr="000906E7">
        <w:rPr>
          <w:lang w:val="ru-RU"/>
        </w:rPr>
        <w:t>Через несколько минут грузовик уносил Рюхина в</w:t>
      </w:r>
      <w:r w:rsidRPr="000906E7">
        <w:rPr>
          <w:lang w:val="ru-RU"/>
        </w:rPr>
        <w:t xml:space="preserve"> Москву. Светало, и </w:t>
      </w:r>
      <w:r w:rsidRPr="000906E7">
        <w:rPr>
          <w:highlight w:val="yellow"/>
          <w:lang w:val="ru-RU"/>
        </w:rPr>
        <w:t xml:space="preserve">свет </w:t>
      </w:r>
      <w:r w:rsidRPr="000906E7">
        <w:rPr>
          <w:lang w:val="ru-RU"/>
        </w:rPr>
        <w:t xml:space="preserve">еще не </w:t>
      </w:r>
      <w:r w:rsidRPr="000906E7">
        <w:rPr>
          <w:lang w:val="ru-RU"/>
        </w:rPr>
        <w:lastRenderedPageBreak/>
        <w:t xml:space="preserve">погашенных на шоссе фонарей был уже не нужен и неприятен. Шофер злился на то, что пропала </w:t>
      </w:r>
      <w:r w:rsidRPr="000906E7">
        <w:rPr>
          <w:highlight w:val="yellow"/>
          <w:lang w:val="ru-RU"/>
        </w:rPr>
        <w:t xml:space="preserve">ночь, </w:t>
      </w:r>
      <w:r w:rsidRPr="000906E7">
        <w:rPr>
          <w:lang w:val="ru-RU"/>
        </w:rPr>
        <w:t xml:space="preserve">гнал машину что есть сил, и ее заносило на поворотах. </w:t>
      </w:r>
    </w:p>
    <w:p w:rsidR="006F607E" w:rsidRPr="000906E7" w:rsidRDefault="000906E7">
      <w:pPr>
        <w:rPr>
          <w:lang w:val="ru-RU"/>
        </w:rPr>
      </w:pPr>
      <w:r w:rsidRPr="000906E7">
        <w:rPr>
          <w:lang w:val="ru-RU"/>
        </w:rPr>
        <w:t xml:space="preserve">Вот и лес отвалился, остался где-то сзади, и </w:t>
      </w:r>
      <w:r w:rsidRPr="000906E7">
        <w:rPr>
          <w:highlight w:val="yellow"/>
          <w:lang w:val="ru-RU"/>
        </w:rPr>
        <w:t xml:space="preserve">река </w:t>
      </w:r>
      <w:r w:rsidRPr="000906E7">
        <w:rPr>
          <w:lang w:val="ru-RU"/>
        </w:rPr>
        <w:t xml:space="preserve">ушла куда-то в </w:t>
      </w:r>
      <w:r w:rsidRPr="000906E7">
        <w:rPr>
          <w:highlight w:val="yellow"/>
          <w:lang w:val="ru-RU"/>
        </w:rPr>
        <w:t>сторону,</w:t>
      </w:r>
      <w:r w:rsidRPr="000906E7">
        <w:rPr>
          <w:highlight w:val="yellow"/>
          <w:lang w:val="ru-RU"/>
        </w:rPr>
        <w:t xml:space="preserve"> </w:t>
      </w:r>
      <w:r w:rsidRPr="000906E7">
        <w:rPr>
          <w:lang w:val="ru-RU"/>
        </w:rPr>
        <w:t xml:space="preserve">навстречу грузовику сыпалась разная разность: какие-то заборы с караульными будками и штабеля дров, высоченные </w:t>
      </w:r>
      <w:r w:rsidRPr="000906E7">
        <w:rPr>
          <w:highlight w:val="yellow"/>
          <w:lang w:val="ru-RU"/>
        </w:rPr>
        <w:t xml:space="preserve">столбы </w:t>
      </w:r>
      <w:r w:rsidRPr="000906E7">
        <w:rPr>
          <w:lang w:val="ru-RU"/>
        </w:rPr>
        <w:t xml:space="preserve">и какие-то мачты, а на мачтах нанизанные катушки, груды щебня, </w:t>
      </w:r>
      <w:r w:rsidRPr="000906E7">
        <w:rPr>
          <w:highlight w:val="yellow"/>
          <w:lang w:val="ru-RU"/>
        </w:rPr>
        <w:t xml:space="preserve">земля, </w:t>
      </w:r>
      <w:r w:rsidRPr="000906E7">
        <w:rPr>
          <w:lang w:val="ru-RU"/>
        </w:rPr>
        <w:t xml:space="preserve">исполосованная каналами, – </w:t>
      </w:r>
      <w:r w:rsidRPr="000906E7">
        <w:rPr>
          <w:highlight w:val="yellow"/>
          <w:lang w:val="ru-RU"/>
        </w:rPr>
        <w:t xml:space="preserve">словом, </w:t>
      </w:r>
      <w:r w:rsidRPr="000906E7">
        <w:rPr>
          <w:lang w:val="ru-RU"/>
        </w:rPr>
        <w:t xml:space="preserve">чувствовалось, что вот-вот она, </w:t>
      </w:r>
      <w:r w:rsidRPr="000906E7">
        <w:rPr>
          <w:lang w:val="ru-RU"/>
        </w:rPr>
        <w:t xml:space="preserve">Москва, тут же, вон за поворотом, и сейчас навалится и охватит. </w:t>
      </w:r>
    </w:p>
    <w:p w:rsidR="006F607E" w:rsidRPr="000906E7" w:rsidRDefault="000906E7">
      <w:pPr>
        <w:rPr>
          <w:lang w:val="ru-RU"/>
        </w:rPr>
      </w:pPr>
      <w:r w:rsidRPr="000906E7">
        <w:rPr>
          <w:lang w:val="ru-RU"/>
        </w:rPr>
        <w:t xml:space="preserve">Рюхина трясло и швыряло, какой-то обрубок, на котором он поместился, то и дело пытался выскользнуть из-под него. Ресторанные </w:t>
      </w:r>
      <w:r w:rsidRPr="000906E7">
        <w:rPr>
          <w:highlight w:val="yellow"/>
          <w:lang w:val="ru-RU"/>
        </w:rPr>
        <w:t xml:space="preserve">полотенца, </w:t>
      </w:r>
      <w:r w:rsidRPr="000906E7">
        <w:rPr>
          <w:lang w:val="ru-RU"/>
        </w:rPr>
        <w:t>подброшенные уехавшими ранее в троллейбусе милиционером</w:t>
      </w:r>
      <w:r w:rsidRPr="000906E7">
        <w:rPr>
          <w:lang w:val="ru-RU"/>
        </w:rPr>
        <w:t xml:space="preserve"> и Пантелеем, ездили по всей платформе. Рюхин пытался было их собрать, но, прошипев почему-то со </w:t>
      </w:r>
      <w:r w:rsidRPr="000906E7">
        <w:rPr>
          <w:highlight w:val="yellow"/>
          <w:lang w:val="ru-RU"/>
        </w:rPr>
        <w:t xml:space="preserve">злобой: </w:t>
      </w:r>
      <w:r w:rsidRPr="000906E7">
        <w:rPr>
          <w:lang w:val="ru-RU"/>
        </w:rPr>
        <w:t xml:space="preserve">«Да ну их к черту! Что я, в самом деле, как </w:t>
      </w:r>
      <w:r w:rsidRPr="000906E7">
        <w:rPr>
          <w:highlight w:val="yellow"/>
          <w:lang w:val="ru-RU"/>
        </w:rPr>
        <w:t xml:space="preserve">дурак </w:t>
      </w:r>
      <w:r w:rsidRPr="000906E7">
        <w:rPr>
          <w:lang w:val="ru-RU"/>
        </w:rPr>
        <w:t xml:space="preserve">верчусь?..» – отшвырнул их </w:t>
      </w:r>
      <w:r w:rsidRPr="000906E7">
        <w:rPr>
          <w:highlight w:val="yellow"/>
          <w:lang w:val="ru-RU"/>
        </w:rPr>
        <w:t xml:space="preserve">ногой </w:t>
      </w:r>
      <w:r w:rsidRPr="000906E7">
        <w:rPr>
          <w:lang w:val="ru-RU"/>
        </w:rPr>
        <w:t xml:space="preserve">и перестал на них глядеть. </w:t>
      </w:r>
    </w:p>
    <w:p w:rsidR="006F607E" w:rsidRPr="000906E7" w:rsidRDefault="000906E7">
      <w:pPr>
        <w:rPr>
          <w:lang w:val="ru-RU"/>
        </w:rPr>
      </w:pPr>
      <w:r w:rsidRPr="000906E7">
        <w:rPr>
          <w:lang w:val="ru-RU"/>
        </w:rPr>
        <w:t xml:space="preserve">Настроение </w:t>
      </w:r>
      <w:r w:rsidRPr="000906E7">
        <w:rPr>
          <w:highlight w:val="yellow"/>
          <w:lang w:val="ru-RU"/>
        </w:rPr>
        <w:t xml:space="preserve">духа </w:t>
      </w:r>
      <w:r w:rsidRPr="000906E7">
        <w:rPr>
          <w:lang w:val="ru-RU"/>
        </w:rPr>
        <w:t>у едущего было ужасно. С</w:t>
      </w:r>
      <w:r w:rsidRPr="000906E7">
        <w:rPr>
          <w:lang w:val="ru-RU"/>
        </w:rPr>
        <w:t xml:space="preserve">тановилось ясным, что посещение </w:t>
      </w:r>
      <w:r w:rsidRPr="000906E7">
        <w:rPr>
          <w:highlight w:val="yellow"/>
          <w:lang w:val="ru-RU"/>
        </w:rPr>
        <w:t xml:space="preserve">дома скорби </w:t>
      </w:r>
      <w:r w:rsidRPr="000906E7">
        <w:rPr>
          <w:lang w:val="ru-RU"/>
        </w:rPr>
        <w:t xml:space="preserve">оставило в нем тяжелейший след. Рюхин старался понять, что его терзает. </w:t>
      </w:r>
      <w:r w:rsidRPr="000906E7">
        <w:rPr>
          <w:lang w:val="ru-RU"/>
        </w:rPr>
        <w:lastRenderedPageBreak/>
        <w:t xml:space="preserve">Коридор с </w:t>
      </w:r>
      <w:r w:rsidRPr="000906E7">
        <w:rPr>
          <w:highlight w:val="yellow"/>
          <w:lang w:val="ru-RU"/>
        </w:rPr>
        <w:t xml:space="preserve">синими </w:t>
      </w:r>
      <w:r w:rsidRPr="000906E7">
        <w:rPr>
          <w:lang w:val="ru-RU"/>
        </w:rPr>
        <w:t xml:space="preserve">лампами, прилипший к памяти? Мысль о том, что худшего несчастья, чем лишение разума, нет на </w:t>
      </w:r>
      <w:r w:rsidRPr="000906E7">
        <w:rPr>
          <w:highlight w:val="yellow"/>
          <w:lang w:val="ru-RU"/>
        </w:rPr>
        <w:t xml:space="preserve">свете? </w:t>
      </w:r>
      <w:r w:rsidRPr="000906E7">
        <w:rPr>
          <w:lang w:val="ru-RU"/>
        </w:rPr>
        <w:t xml:space="preserve">Да, да, конечно, и это. </w:t>
      </w:r>
      <w:r w:rsidRPr="000906E7">
        <w:rPr>
          <w:lang w:val="ru-RU"/>
        </w:rPr>
        <w:t xml:space="preserve">Но это – так ведь, общая мысль. А вот есть что-то еще. Что же это? Обида, вот что. Да, да, обидные </w:t>
      </w:r>
      <w:r w:rsidRPr="000906E7">
        <w:rPr>
          <w:highlight w:val="yellow"/>
          <w:lang w:val="ru-RU"/>
        </w:rPr>
        <w:t xml:space="preserve">слова, </w:t>
      </w:r>
      <w:r w:rsidRPr="000906E7">
        <w:rPr>
          <w:lang w:val="ru-RU"/>
        </w:rPr>
        <w:t xml:space="preserve">брошенные Бездомным прямо в </w:t>
      </w:r>
      <w:r w:rsidRPr="000906E7">
        <w:rPr>
          <w:highlight w:val="yellow"/>
          <w:lang w:val="ru-RU"/>
        </w:rPr>
        <w:t xml:space="preserve">лицо. </w:t>
      </w:r>
      <w:r w:rsidRPr="000906E7">
        <w:rPr>
          <w:lang w:val="ru-RU"/>
        </w:rPr>
        <w:t xml:space="preserve">И горе не в том, что они обидные, а в том, что в них заключается правда. </w:t>
      </w:r>
    </w:p>
    <w:p w:rsidR="006F607E" w:rsidRPr="000906E7" w:rsidRDefault="000906E7">
      <w:pPr>
        <w:rPr>
          <w:lang w:val="ru-RU"/>
        </w:rPr>
      </w:pPr>
      <w:r w:rsidRPr="000906E7">
        <w:rPr>
          <w:highlight w:val="yellow"/>
          <w:lang w:val="ru-RU"/>
        </w:rPr>
        <w:t xml:space="preserve">Поэт </w:t>
      </w:r>
      <w:r w:rsidRPr="000906E7">
        <w:rPr>
          <w:lang w:val="ru-RU"/>
        </w:rPr>
        <w:t xml:space="preserve">не глядел уже по </w:t>
      </w:r>
      <w:r w:rsidRPr="000906E7">
        <w:rPr>
          <w:highlight w:val="yellow"/>
          <w:lang w:val="ru-RU"/>
        </w:rPr>
        <w:t xml:space="preserve">сторонам, </w:t>
      </w:r>
      <w:r w:rsidRPr="000906E7">
        <w:rPr>
          <w:lang w:val="ru-RU"/>
        </w:rPr>
        <w:t>а, уставив</w:t>
      </w:r>
      <w:r w:rsidRPr="000906E7">
        <w:rPr>
          <w:lang w:val="ru-RU"/>
        </w:rPr>
        <w:t xml:space="preserve">шись в грязный трясущийся пол, стал что-то бормотать, ныть, глодая самого себя. </w:t>
      </w:r>
    </w:p>
    <w:p w:rsidR="006F607E" w:rsidRPr="000906E7" w:rsidRDefault="000906E7">
      <w:pPr>
        <w:rPr>
          <w:lang w:val="ru-RU"/>
        </w:rPr>
      </w:pPr>
      <w:r w:rsidRPr="000906E7">
        <w:rPr>
          <w:lang w:val="ru-RU"/>
        </w:rPr>
        <w:t xml:space="preserve">Да, стихи... Ему – тридцать два </w:t>
      </w:r>
      <w:r w:rsidRPr="000906E7">
        <w:rPr>
          <w:highlight w:val="yellow"/>
          <w:lang w:val="ru-RU"/>
        </w:rPr>
        <w:t xml:space="preserve">года! </w:t>
      </w:r>
      <w:r w:rsidRPr="000906E7">
        <w:rPr>
          <w:lang w:val="ru-RU"/>
        </w:rPr>
        <w:t>В самом деле, что же дальше? – И дальше он будет сочинять по нескольку стихотворений в год. – До старости? – Да, до старости. – Что же пр</w:t>
      </w:r>
      <w:r w:rsidRPr="000906E7">
        <w:rPr>
          <w:lang w:val="ru-RU"/>
        </w:rPr>
        <w:t xml:space="preserve">инесут ему эти стихотворения? </w:t>
      </w:r>
      <w:r w:rsidRPr="000906E7">
        <w:rPr>
          <w:highlight w:val="yellow"/>
          <w:lang w:val="ru-RU"/>
        </w:rPr>
        <w:t xml:space="preserve">Славу? </w:t>
      </w:r>
      <w:r w:rsidRPr="000906E7">
        <w:rPr>
          <w:lang w:val="ru-RU"/>
        </w:rPr>
        <w:t xml:space="preserve">«Какой вздор! Не обманывай-то хоть сам себя. Никогда </w:t>
      </w:r>
      <w:r w:rsidRPr="000906E7">
        <w:rPr>
          <w:highlight w:val="yellow"/>
          <w:lang w:val="ru-RU"/>
        </w:rPr>
        <w:t xml:space="preserve">слава </w:t>
      </w:r>
      <w:r w:rsidRPr="000906E7">
        <w:rPr>
          <w:lang w:val="ru-RU"/>
        </w:rPr>
        <w:t>не придет к тому, кто сочиняет дурные стихи. Отчего они дурные? Правду, правду сказал! – безжалостно обращался к самому себе Рюхин, – не верю я ни во что из тог</w:t>
      </w:r>
      <w:r w:rsidRPr="000906E7">
        <w:rPr>
          <w:lang w:val="ru-RU"/>
        </w:rPr>
        <w:t xml:space="preserve">о, что пишу!..» </w:t>
      </w:r>
    </w:p>
    <w:p w:rsidR="006F607E" w:rsidRPr="000906E7" w:rsidRDefault="000906E7">
      <w:pPr>
        <w:rPr>
          <w:lang w:val="ru-RU"/>
        </w:rPr>
      </w:pPr>
      <w:r w:rsidRPr="000906E7">
        <w:rPr>
          <w:lang w:val="ru-RU"/>
        </w:rPr>
        <w:t xml:space="preserve">Отравленный взрывом неврастении, </w:t>
      </w:r>
      <w:r w:rsidRPr="000906E7">
        <w:rPr>
          <w:highlight w:val="yellow"/>
          <w:lang w:val="ru-RU"/>
        </w:rPr>
        <w:t xml:space="preserve">поэт </w:t>
      </w:r>
      <w:r w:rsidRPr="000906E7">
        <w:rPr>
          <w:lang w:val="ru-RU"/>
        </w:rPr>
        <w:t xml:space="preserve">покачнулся, пол под ним перестал трястись. Рюхин поднял </w:t>
      </w:r>
      <w:r w:rsidRPr="000906E7">
        <w:rPr>
          <w:highlight w:val="yellow"/>
          <w:lang w:val="ru-RU"/>
        </w:rPr>
        <w:t xml:space="preserve">голову </w:t>
      </w:r>
      <w:r w:rsidRPr="000906E7">
        <w:rPr>
          <w:lang w:val="ru-RU"/>
        </w:rPr>
        <w:t xml:space="preserve">и увидел, что они уже в Москве и, более того, что над Москвой </w:t>
      </w:r>
      <w:r w:rsidRPr="000906E7">
        <w:rPr>
          <w:highlight w:val="yellow"/>
          <w:lang w:val="ru-RU"/>
        </w:rPr>
        <w:t xml:space="preserve">рассвет, </w:t>
      </w:r>
      <w:r w:rsidRPr="000906E7">
        <w:rPr>
          <w:lang w:val="ru-RU"/>
        </w:rPr>
        <w:t xml:space="preserve">что </w:t>
      </w:r>
      <w:r w:rsidRPr="000906E7">
        <w:rPr>
          <w:highlight w:val="yellow"/>
          <w:lang w:val="ru-RU"/>
        </w:rPr>
        <w:t xml:space="preserve">облако </w:t>
      </w:r>
      <w:r w:rsidRPr="000906E7">
        <w:rPr>
          <w:lang w:val="ru-RU"/>
        </w:rPr>
        <w:t xml:space="preserve">подсвечено </w:t>
      </w:r>
      <w:r w:rsidRPr="000906E7">
        <w:rPr>
          <w:highlight w:val="yellow"/>
          <w:lang w:val="ru-RU"/>
        </w:rPr>
        <w:t xml:space="preserve">золотом, </w:t>
      </w:r>
      <w:r w:rsidRPr="000906E7">
        <w:rPr>
          <w:lang w:val="ru-RU"/>
        </w:rPr>
        <w:t xml:space="preserve">что грузовик </w:t>
      </w:r>
      <w:r w:rsidRPr="000906E7">
        <w:rPr>
          <w:lang w:val="ru-RU"/>
        </w:rPr>
        <w:lastRenderedPageBreak/>
        <w:t xml:space="preserve">его стоит, застрявши в </w:t>
      </w:r>
      <w:r w:rsidRPr="000906E7">
        <w:rPr>
          <w:highlight w:val="yellow"/>
          <w:lang w:val="ru-RU"/>
        </w:rPr>
        <w:t xml:space="preserve">колонне </w:t>
      </w:r>
      <w:r w:rsidRPr="000906E7">
        <w:rPr>
          <w:lang w:val="ru-RU"/>
        </w:rPr>
        <w:t xml:space="preserve">других машин у поворота на бульвар, и что близехонько от него стоит на </w:t>
      </w:r>
      <w:r w:rsidRPr="000906E7">
        <w:rPr>
          <w:highlight w:val="yellow"/>
          <w:lang w:val="ru-RU"/>
        </w:rPr>
        <w:t xml:space="preserve">постаменте </w:t>
      </w:r>
      <w:r w:rsidRPr="000906E7">
        <w:rPr>
          <w:lang w:val="ru-RU"/>
        </w:rPr>
        <w:t xml:space="preserve">металлический </w:t>
      </w:r>
      <w:r w:rsidRPr="000906E7">
        <w:rPr>
          <w:highlight w:val="yellow"/>
          <w:lang w:val="ru-RU"/>
        </w:rPr>
        <w:t xml:space="preserve">человек, </w:t>
      </w:r>
      <w:r w:rsidRPr="000906E7">
        <w:rPr>
          <w:lang w:val="ru-RU"/>
        </w:rPr>
        <w:t xml:space="preserve">чуть наклонив </w:t>
      </w:r>
      <w:r w:rsidRPr="000906E7">
        <w:rPr>
          <w:highlight w:val="yellow"/>
          <w:lang w:val="ru-RU"/>
        </w:rPr>
        <w:t xml:space="preserve">голову, </w:t>
      </w:r>
      <w:r w:rsidRPr="000906E7">
        <w:rPr>
          <w:lang w:val="ru-RU"/>
        </w:rPr>
        <w:t xml:space="preserve">и безразлично смотрит на бульвар. </w:t>
      </w:r>
    </w:p>
    <w:p w:rsidR="006F607E" w:rsidRPr="000906E7" w:rsidRDefault="000906E7">
      <w:pPr>
        <w:rPr>
          <w:lang w:val="ru-RU"/>
        </w:rPr>
      </w:pPr>
      <w:r w:rsidRPr="000906E7">
        <w:rPr>
          <w:lang w:val="ru-RU"/>
        </w:rPr>
        <w:t xml:space="preserve">Какие-то странные мысли хлынули в </w:t>
      </w:r>
      <w:r w:rsidRPr="000906E7">
        <w:rPr>
          <w:highlight w:val="yellow"/>
          <w:lang w:val="ru-RU"/>
        </w:rPr>
        <w:t xml:space="preserve">голову </w:t>
      </w:r>
      <w:r w:rsidRPr="000906E7">
        <w:rPr>
          <w:lang w:val="ru-RU"/>
        </w:rPr>
        <w:t xml:space="preserve">заболевшему </w:t>
      </w:r>
      <w:r w:rsidRPr="000906E7">
        <w:rPr>
          <w:highlight w:val="yellow"/>
          <w:lang w:val="ru-RU"/>
        </w:rPr>
        <w:t xml:space="preserve">поэту. </w:t>
      </w:r>
      <w:r w:rsidRPr="000906E7">
        <w:rPr>
          <w:lang w:val="ru-RU"/>
        </w:rPr>
        <w:t>«Вот пример настоящей удач</w:t>
      </w:r>
      <w:r w:rsidRPr="000906E7">
        <w:rPr>
          <w:lang w:val="ru-RU"/>
        </w:rPr>
        <w:t xml:space="preserve">ливости... – тут Рюхин встал во весь рост на платформе грузовика и </w:t>
      </w:r>
      <w:r w:rsidRPr="000906E7">
        <w:rPr>
          <w:highlight w:val="yellow"/>
          <w:lang w:val="ru-RU"/>
        </w:rPr>
        <w:t xml:space="preserve">руку </w:t>
      </w:r>
      <w:r w:rsidRPr="000906E7">
        <w:rPr>
          <w:lang w:val="ru-RU"/>
        </w:rPr>
        <w:t xml:space="preserve">поднял, нападая зачем-то на никого не трогающего чугунного </w:t>
      </w:r>
      <w:r w:rsidRPr="000906E7">
        <w:rPr>
          <w:highlight w:val="yellow"/>
          <w:lang w:val="ru-RU"/>
        </w:rPr>
        <w:t xml:space="preserve">человека, </w:t>
      </w:r>
      <w:r w:rsidRPr="000906E7">
        <w:rPr>
          <w:lang w:val="ru-RU"/>
        </w:rPr>
        <w:t xml:space="preserve">– какой бы шаг он ни сделал в </w:t>
      </w:r>
      <w:r w:rsidRPr="000906E7">
        <w:rPr>
          <w:highlight w:val="yellow"/>
          <w:lang w:val="ru-RU"/>
        </w:rPr>
        <w:t xml:space="preserve">жизни, </w:t>
      </w:r>
      <w:r w:rsidRPr="000906E7">
        <w:rPr>
          <w:lang w:val="ru-RU"/>
        </w:rPr>
        <w:t xml:space="preserve">что бы ни случилось с ним, все шло ему на пользу, все обращалось к его </w:t>
      </w:r>
      <w:r w:rsidRPr="000906E7">
        <w:rPr>
          <w:highlight w:val="yellow"/>
          <w:lang w:val="ru-RU"/>
        </w:rPr>
        <w:t xml:space="preserve">славе! </w:t>
      </w:r>
      <w:r w:rsidRPr="000906E7">
        <w:rPr>
          <w:lang w:val="ru-RU"/>
        </w:rPr>
        <w:t xml:space="preserve">Но что он сделал? Я не понимаю... Что-нибудь особенное есть в этих </w:t>
      </w:r>
      <w:r w:rsidRPr="000906E7">
        <w:rPr>
          <w:highlight w:val="yellow"/>
          <w:lang w:val="ru-RU"/>
        </w:rPr>
        <w:t xml:space="preserve">словах: »Буря </w:t>
      </w:r>
      <w:r w:rsidRPr="000906E7">
        <w:rPr>
          <w:lang w:val="ru-RU"/>
        </w:rPr>
        <w:t>мглою...«? Не понимаю!.. Повезло, повезло! – вдруг ядовито заключил Рюхин и почувствовал, что грузовик под ним шевельнулся, – стрелял, стрелял в него этот белогвардеец и раздр</w:t>
      </w:r>
      <w:r w:rsidRPr="000906E7">
        <w:rPr>
          <w:lang w:val="ru-RU"/>
        </w:rPr>
        <w:t xml:space="preserve">обил </w:t>
      </w:r>
      <w:r w:rsidRPr="000906E7">
        <w:rPr>
          <w:highlight w:val="yellow"/>
          <w:lang w:val="ru-RU"/>
        </w:rPr>
        <w:t xml:space="preserve">бедро </w:t>
      </w:r>
      <w:r w:rsidRPr="000906E7">
        <w:rPr>
          <w:lang w:val="ru-RU"/>
        </w:rPr>
        <w:t xml:space="preserve">и обеспечил </w:t>
      </w:r>
      <w:r w:rsidRPr="000906E7">
        <w:rPr>
          <w:highlight w:val="yellow"/>
          <w:lang w:val="ru-RU"/>
        </w:rPr>
        <w:t xml:space="preserve">бессмертие...» </w:t>
      </w:r>
    </w:p>
    <w:p w:rsidR="006F607E" w:rsidRPr="000906E7" w:rsidRDefault="000906E7">
      <w:pPr>
        <w:rPr>
          <w:lang w:val="ru-RU"/>
        </w:rPr>
      </w:pPr>
      <w:r w:rsidRPr="000906E7">
        <w:rPr>
          <w:highlight w:val="yellow"/>
          <w:lang w:val="ru-RU"/>
        </w:rPr>
        <w:t xml:space="preserve">Колонна </w:t>
      </w:r>
      <w:r w:rsidRPr="000906E7">
        <w:rPr>
          <w:lang w:val="ru-RU"/>
        </w:rPr>
        <w:t xml:space="preserve">тронулась. Совершенно больной и даже постаревший </w:t>
      </w:r>
      <w:r w:rsidRPr="000906E7">
        <w:rPr>
          <w:highlight w:val="yellow"/>
          <w:lang w:val="ru-RU"/>
        </w:rPr>
        <w:t xml:space="preserve">поэт </w:t>
      </w:r>
      <w:r w:rsidRPr="000906E7">
        <w:rPr>
          <w:lang w:val="ru-RU"/>
        </w:rPr>
        <w:t xml:space="preserve">не более чем через две минуты входил на веранду Грибоедова. Она уже опустела. В </w:t>
      </w:r>
      <w:r w:rsidRPr="000906E7">
        <w:rPr>
          <w:highlight w:val="yellow"/>
          <w:lang w:val="ru-RU"/>
        </w:rPr>
        <w:t xml:space="preserve">углу </w:t>
      </w:r>
      <w:r w:rsidRPr="000906E7">
        <w:rPr>
          <w:lang w:val="ru-RU"/>
        </w:rPr>
        <w:t xml:space="preserve">допивала какая-то компания, и в </w:t>
      </w:r>
      <w:r w:rsidRPr="000906E7">
        <w:rPr>
          <w:highlight w:val="yellow"/>
          <w:lang w:val="ru-RU"/>
        </w:rPr>
        <w:t xml:space="preserve">центре </w:t>
      </w:r>
      <w:r w:rsidRPr="000906E7">
        <w:rPr>
          <w:lang w:val="ru-RU"/>
        </w:rPr>
        <w:t>ее суетился знакомый конферансь</w:t>
      </w:r>
      <w:r w:rsidRPr="000906E7">
        <w:rPr>
          <w:lang w:val="ru-RU"/>
        </w:rPr>
        <w:t xml:space="preserve">е в тюбетейке и с </w:t>
      </w:r>
      <w:r w:rsidRPr="000906E7">
        <w:rPr>
          <w:highlight w:val="yellow"/>
          <w:lang w:val="ru-RU"/>
        </w:rPr>
        <w:t xml:space="preserve">бокалом </w:t>
      </w:r>
      <w:r w:rsidRPr="000906E7">
        <w:rPr>
          <w:lang w:val="ru-RU"/>
        </w:rPr>
        <w:t xml:space="preserve">«Абрау» в </w:t>
      </w:r>
      <w:r w:rsidRPr="000906E7">
        <w:rPr>
          <w:highlight w:val="yellow"/>
          <w:lang w:val="ru-RU"/>
        </w:rPr>
        <w:t xml:space="preserve">руке. </w:t>
      </w:r>
    </w:p>
    <w:p w:rsidR="006F607E" w:rsidRPr="000906E7" w:rsidRDefault="000906E7">
      <w:pPr>
        <w:rPr>
          <w:lang w:val="ru-RU"/>
        </w:rPr>
      </w:pPr>
      <w:r w:rsidRPr="000906E7">
        <w:rPr>
          <w:lang w:val="ru-RU"/>
        </w:rPr>
        <w:lastRenderedPageBreak/>
        <w:t xml:space="preserve">Рюхин, обремененный </w:t>
      </w:r>
      <w:r w:rsidRPr="000906E7">
        <w:rPr>
          <w:highlight w:val="yellow"/>
          <w:lang w:val="ru-RU"/>
        </w:rPr>
        <w:t xml:space="preserve">полотенцами, </w:t>
      </w:r>
      <w:r w:rsidRPr="000906E7">
        <w:rPr>
          <w:lang w:val="ru-RU"/>
        </w:rPr>
        <w:t>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w:t>
      </w:r>
      <w:r w:rsidRPr="000906E7">
        <w:rPr>
          <w:lang w:val="ru-RU"/>
        </w:rPr>
        <w:t xml:space="preserve">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w:t>
      </w:r>
      <w:r w:rsidRPr="000906E7">
        <w:rPr>
          <w:highlight w:val="yellow"/>
          <w:lang w:val="ru-RU"/>
        </w:rPr>
        <w:t xml:space="preserve">лицо </w:t>
      </w:r>
      <w:r w:rsidRPr="000906E7">
        <w:rPr>
          <w:lang w:val="ru-RU"/>
        </w:rPr>
        <w:t>пир</w:t>
      </w:r>
      <w:r w:rsidRPr="000906E7">
        <w:rPr>
          <w:lang w:val="ru-RU"/>
        </w:rPr>
        <w:t xml:space="preserve">ата и понял, что тот хоть и задает вопросы о Бездомном и даже восклицает «Ай-яй-яй!», но, по сути дела, совершенно равнодушен к </w:t>
      </w:r>
      <w:r w:rsidRPr="000906E7">
        <w:rPr>
          <w:highlight w:val="yellow"/>
          <w:lang w:val="ru-RU"/>
        </w:rPr>
        <w:t xml:space="preserve">судьбе </w:t>
      </w:r>
      <w:r w:rsidRPr="000906E7">
        <w:rPr>
          <w:lang w:val="ru-RU"/>
        </w:rPr>
        <w:t xml:space="preserve">Бездомного и ничуть его не жалеет. «И молодец! И правильно!» – с цинической, самоуничтожающей </w:t>
      </w:r>
      <w:r w:rsidRPr="000906E7">
        <w:rPr>
          <w:highlight w:val="yellow"/>
          <w:lang w:val="ru-RU"/>
        </w:rPr>
        <w:t xml:space="preserve">злобой </w:t>
      </w:r>
      <w:r w:rsidRPr="000906E7">
        <w:rPr>
          <w:lang w:val="ru-RU"/>
        </w:rPr>
        <w:t>подумал Рюхин и, обо</w:t>
      </w:r>
      <w:r w:rsidRPr="000906E7">
        <w:rPr>
          <w:lang w:val="ru-RU"/>
        </w:rPr>
        <w:t xml:space="preserve">рвав рассказ о шизофрении, попросил: </w:t>
      </w:r>
    </w:p>
    <w:p w:rsidR="006F607E" w:rsidRPr="000906E7" w:rsidRDefault="000906E7">
      <w:pPr>
        <w:rPr>
          <w:lang w:val="ru-RU"/>
        </w:rPr>
      </w:pPr>
      <w:r w:rsidRPr="000906E7">
        <w:rPr>
          <w:lang w:val="ru-RU"/>
        </w:rPr>
        <w:t xml:space="preserve">– Арчибальд Арчибальдович, водочки бы мне... </w:t>
      </w:r>
    </w:p>
    <w:p w:rsidR="006F607E" w:rsidRPr="000906E7" w:rsidRDefault="000906E7">
      <w:pPr>
        <w:rPr>
          <w:lang w:val="ru-RU"/>
        </w:rPr>
      </w:pPr>
      <w:r w:rsidRPr="000906E7">
        <w:rPr>
          <w:lang w:val="ru-RU"/>
        </w:rPr>
        <w:t xml:space="preserve">Пират сделал сочувствующее </w:t>
      </w:r>
      <w:r w:rsidRPr="000906E7">
        <w:rPr>
          <w:highlight w:val="yellow"/>
          <w:lang w:val="ru-RU"/>
        </w:rPr>
        <w:t xml:space="preserve">лицо, </w:t>
      </w:r>
      <w:r w:rsidRPr="000906E7">
        <w:rPr>
          <w:lang w:val="ru-RU"/>
        </w:rPr>
        <w:t xml:space="preserve">шепнул: </w:t>
      </w:r>
    </w:p>
    <w:p w:rsidR="006F607E" w:rsidRPr="000906E7" w:rsidRDefault="000906E7">
      <w:pPr>
        <w:rPr>
          <w:lang w:val="ru-RU"/>
        </w:rPr>
      </w:pPr>
      <w:r w:rsidRPr="000906E7">
        <w:rPr>
          <w:lang w:val="ru-RU"/>
        </w:rPr>
        <w:t xml:space="preserve">– Понимаю... сию минуту... – и махнул официанту. </w:t>
      </w:r>
    </w:p>
    <w:p w:rsidR="006F607E" w:rsidRPr="000906E7" w:rsidRDefault="000906E7">
      <w:pPr>
        <w:rPr>
          <w:lang w:val="ru-RU"/>
        </w:rPr>
      </w:pPr>
      <w:r w:rsidRPr="000906E7">
        <w:rPr>
          <w:lang w:val="ru-RU"/>
        </w:rPr>
        <w:t xml:space="preserve">Через </w:t>
      </w:r>
      <w:r w:rsidRPr="000906E7">
        <w:rPr>
          <w:highlight w:val="yellow"/>
          <w:lang w:val="ru-RU"/>
        </w:rPr>
        <w:t xml:space="preserve">четверть </w:t>
      </w:r>
      <w:r w:rsidRPr="000906E7">
        <w:rPr>
          <w:lang w:val="ru-RU"/>
        </w:rPr>
        <w:t xml:space="preserve">часа Рюхин, в полном одиночестве, сидел, скорчившись над рыбцом, </w:t>
      </w:r>
      <w:r w:rsidRPr="000906E7">
        <w:rPr>
          <w:lang w:val="ru-RU"/>
        </w:rPr>
        <w:t xml:space="preserve">пил рюмку за рюмкой, понимая и признавая, что исправить в его </w:t>
      </w:r>
      <w:r w:rsidRPr="000906E7">
        <w:rPr>
          <w:highlight w:val="yellow"/>
          <w:lang w:val="ru-RU"/>
        </w:rPr>
        <w:t xml:space="preserve">жизни </w:t>
      </w:r>
      <w:r w:rsidRPr="000906E7">
        <w:rPr>
          <w:lang w:val="ru-RU"/>
        </w:rPr>
        <w:t xml:space="preserve">уже ничего нельзя, а можно только забыть. </w:t>
      </w:r>
    </w:p>
    <w:p w:rsidR="006F607E" w:rsidRPr="000906E7" w:rsidRDefault="000906E7">
      <w:pPr>
        <w:rPr>
          <w:lang w:val="ru-RU"/>
        </w:rPr>
      </w:pPr>
      <w:r w:rsidRPr="000906E7">
        <w:rPr>
          <w:highlight w:val="yellow"/>
          <w:lang w:val="ru-RU"/>
        </w:rPr>
        <w:lastRenderedPageBreak/>
        <w:t xml:space="preserve">Поэт </w:t>
      </w:r>
      <w:r w:rsidRPr="000906E7">
        <w:rPr>
          <w:lang w:val="ru-RU"/>
        </w:rPr>
        <w:t xml:space="preserve">истратил свою </w:t>
      </w:r>
      <w:r w:rsidRPr="000906E7">
        <w:rPr>
          <w:highlight w:val="yellow"/>
          <w:lang w:val="ru-RU"/>
        </w:rPr>
        <w:t xml:space="preserve">ночь, </w:t>
      </w:r>
      <w:r w:rsidRPr="000906E7">
        <w:rPr>
          <w:lang w:val="ru-RU"/>
        </w:rPr>
        <w:t xml:space="preserve">пока другие пировали, и теперь понимал, что вернуть ее нельзя. Стоило только поднять </w:t>
      </w:r>
      <w:r w:rsidRPr="000906E7">
        <w:rPr>
          <w:highlight w:val="yellow"/>
          <w:lang w:val="ru-RU"/>
        </w:rPr>
        <w:t xml:space="preserve">голову </w:t>
      </w:r>
      <w:r w:rsidRPr="000906E7">
        <w:rPr>
          <w:lang w:val="ru-RU"/>
        </w:rPr>
        <w:t xml:space="preserve">от лампы </w:t>
      </w:r>
      <w:r w:rsidRPr="000906E7">
        <w:rPr>
          <w:highlight w:val="yellow"/>
          <w:lang w:val="ru-RU"/>
        </w:rPr>
        <w:t xml:space="preserve">вверх </w:t>
      </w:r>
      <w:r w:rsidRPr="000906E7">
        <w:rPr>
          <w:lang w:val="ru-RU"/>
        </w:rPr>
        <w:t xml:space="preserve">к </w:t>
      </w:r>
      <w:r w:rsidRPr="000906E7">
        <w:rPr>
          <w:highlight w:val="yellow"/>
          <w:lang w:val="ru-RU"/>
        </w:rPr>
        <w:t xml:space="preserve">небу, </w:t>
      </w:r>
      <w:r w:rsidRPr="000906E7">
        <w:rPr>
          <w:lang w:val="ru-RU"/>
        </w:rPr>
        <w:t xml:space="preserve">чтобы понять, что </w:t>
      </w:r>
      <w:r w:rsidRPr="000906E7">
        <w:rPr>
          <w:highlight w:val="yellow"/>
          <w:lang w:val="ru-RU"/>
        </w:rPr>
        <w:t xml:space="preserve">ночь </w:t>
      </w:r>
      <w:r w:rsidRPr="000906E7">
        <w:rPr>
          <w:lang w:val="ru-RU"/>
        </w:rPr>
        <w:t xml:space="preserve">пропала безвозвратно. Официанты, торопясь, срывали скатерти со </w:t>
      </w:r>
      <w:r w:rsidRPr="000906E7">
        <w:rPr>
          <w:highlight w:val="yellow"/>
          <w:lang w:val="ru-RU"/>
        </w:rPr>
        <w:t xml:space="preserve">столов. </w:t>
      </w:r>
      <w:r w:rsidRPr="000906E7">
        <w:rPr>
          <w:lang w:val="ru-RU"/>
        </w:rPr>
        <w:t xml:space="preserve">У котов, шнырявших возле веранды, был </w:t>
      </w:r>
      <w:r w:rsidRPr="000906E7">
        <w:rPr>
          <w:highlight w:val="yellow"/>
          <w:lang w:val="ru-RU"/>
        </w:rPr>
        <w:t xml:space="preserve">утренний </w:t>
      </w:r>
      <w:r w:rsidRPr="000906E7">
        <w:rPr>
          <w:lang w:val="ru-RU"/>
        </w:rPr>
        <w:t xml:space="preserve">вид. На </w:t>
      </w:r>
      <w:r w:rsidRPr="000906E7">
        <w:rPr>
          <w:highlight w:val="yellow"/>
          <w:lang w:val="ru-RU"/>
        </w:rPr>
        <w:t xml:space="preserve">поэта </w:t>
      </w:r>
      <w:r w:rsidRPr="000906E7">
        <w:rPr>
          <w:lang w:val="ru-RU"/>
        </w:rPr>
        <w:t xml:space="preserve">неудержимо наваливался </w:t>
      </w:r>
      <w:r w:rsidRPr="000906E7">
        <w:rPr>
          <w:highlight w:val="yellow"/>
          <w:lang w:val="ru-RU"/>
        </w:rPr>
        <w:t xml:space="preserve">день. </w:t>
      </w:r>
    </w:p>
    <w:p w:rsidR="006F607E" w:rsidRPr="000906E7" w:rsidRDefault="000906E7">
      <w:pPr>
        <w:rPr>
          <w:lang w:val="ru-RU"/>
        </w:rPr>
      </w:pPr>
      <w:r w:rsidRPr="000906E7">
        <w:rPr>
          <w:lang w:val="ru-RU"/>
        </w:rPr>
        <w:t xml:space="preserve">Глава 7 </w:t>
      </w:r>
    </w:p>
    <w:p w:rsidR="006F607E" w:rsidRPr="000906E7" w:rsidRDefault="000906E7">
      <w:pPr>
        <w:rPr>
          <w:lang w:val="ru-RU"/>
        </w:rPr>
      </w:pPr>
      <w:r w:rsidRPr="000906E7">
        <w:rPr>
          <w:lang w:val="ru-RU"/>
        </w:rPr>
        <w:t xml:space="preserve">Нехорошая квартирка </w:t>
      </w:r>
    </w:p>
    <w:p w:rsidR="006F607E" w:rsidRPr="000906E7" w:rsidRDefault="000906E7">
      <w:pPr>
        <w:rPr>
          <w:lang w:val="ru-RU"/>
        </w:rPr>
      </w:pPr>
      <w:r w:rsidRPr="000906E7">
        <w:rPr>
          <w:lang w:val="ru-RU"/>
        </w:rPr>
        <w:t xml:space="preserve">Если бы в следующее утро Степе Лиходееву </w:t>
      </w:r>
      <w:r w:rsidRPr="000906E7">
        <w:rPr>
          <w:lang w:val="ru-RU"/>
        </w:rPr>
        <w:t xml:space="preserve">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 </w:t>
      </w:r>
    </w:p>
    <w:p w:rsidR="006F607E" w:rsidRPr="000906E7" w:rsidRDefault="000906E7">
      <w:pPr>
        <w:rPr>
          <w:lang w:val="ru-RU"/>
        </w:rPr>
      </w:pPr>
      <w:r w:rsidRPr="000906E7">
        <w:rPr>
          <w:lang w:val="ru-RU"/>
        </w:rPr>
        <w:t xml:space="preserve">Не то что встать, – ему казалось, что он не может открыть </w:t>
      </w:r>
      <w:r w:rsidRPr="000906E7">
        <w:rPr>
          <w:highlight w:val="yellow"/>
          <w:lang w:val="ru-RU"/>
        </w:rPr>
        <w:t xml:space="preserve">глаз, </w:t>
      </w:r>
      <w:r w:rsidRPr="000906E7">
        <w:rPr>
          <w:lang w:val="ru-RU"/>
        </w:rPr>
        <w:t>пото</w:t>
      </w:r>
      <w:r w:rsidRPr="000906E7">
        <w:rPr>
          <w:lang w:val="ru-RU"/>
        </w:rPr>
        <w:t xml:space="preserve">му что, если он только это сделает, сверкнет </w:t>
      </w:r>
      <w:r w:rsidRPr="000906E7">
        <w:rPr>
          <w:highlight w:val="yellow"/>
          <w:lang w:val="ru-RU"/>
        </w:rPr>
        <w:t xml:space="preserve">молния </w:t>
      </w:r>
      <w:r w:rsidRPr="000906E7">
        <w:rPr>
          <w:lang w:val="ru-RU"/>
        </w:rPr>
        <w:t xml:space="preserve">и </w:t>
      </w:r>
      <w:r w:rsidRPr="000906E7">
        <w:rPr>
          <w:highlight w:val="yellow"/>
          <w:lang w:val="ru-RU"/>
        </w:rPr>
        <w:t xml:space="preserve">голову </w:t>
      </w:r>
      <w:r w:rsidRPr="000906E7">
        <w:rPr>
          <w:lang w:val="ru-RU"/>
        </w:rPr>
        <w:t xml:space="preserve">его тут же разнесет на куски. В этой </w:t>
      </w:r>
      <w:r w:rsidRPr="000906E7">
        <w:rPr>
          <w:highlight w:val="yellow"/>
          <w:lang w:val="ru-RU"/>
        </w:rPr>
        <w:t xml:space="preserve">голове </w:t>
      </w:r>
      <w:r w:rsidRPr="000906E7">
        <w:rPr>
          <w:lang w:val="ru-RU"/>
        </w:rPr>
        <w:t xml:space="preserve">гудел тяжелый </w:t>
      </w:r>
      <w:r w:rsidRPr="000906E7">
        <w:rPr>
          <w:highlight w:val="yellow"/>
          <w:lang w:val="ru-RU"/>
        </w:rPr>
        <w:t xml:space="preserve">колокол, </w:t>
      </w:r>
      <w:r w:rsidRPr="000906E7">
        <w:rPr>
          <w:lang w:val="ru-RU"/>
        </w:rPr>
        <w:t xml:space="preserve">между глазными </w:t>
      </w:r>
      <w:r w:rsidRPr="000906E7">
        <w:rPr>
          <w:highlight w:val="yellow"/>
          <w:lang w:val="ru-RU"/>
        </w:rPr>
        <w:t xml:space="preserve">яблоками </w:t>
      </w:r>
      <w:r w:rsidRPr="000906E7">
        <w:rPr>
          <w:lang w:val="ru-RU"/>
        </w:rPr>
        <w:t xml:space="preserve">и закрытыми веками проплывали </w:t>
      </w:r>
      <w:r w:rsidRPr="000906E7">
        <w:rPr>
          <w:highlight w:val="yellow"/>
          <w:lang w:val="ru-RU"/>
        </w:rPr>
        <w:t xml:space="preserve">коричневые пятна </w:t>
      </w:r>
      <w:r w:rsidRPr="000906E7">
        <w:rPr>
          <w:lang w:val="ru-RU"/>
        </w:rPr>
        <w:t xml:space="preserve">с огненно-зеленым ободком, и в довершение всего тошнило, </w:t>
      </w:r>
      <w:r w:rsidRPr="000906E7">
        <w:rPr>
          <w:lang w:val="ru-RU"/>
        </w:rPr>
        <w:t xml:space="preserve">причем казалось, что тошнота эта связана со звуками какого-то назойливого патефона. </w:t>
      </w:r>
    </w:p>
    <w:p w:rsidR="006F607E" w:rsidRPr="000906E7" w:rsidRDefault="000906E7">
      <w:pPr>
        <w:rPr>
          <w:lang w:val="ru-RU"/>
        </w:rPr>
      </w:pPr>
      <w:r w:rsidRPr="000906E7">
        <w:rPr>
          <w:lang w:val="ru-RU"/>
        </w:rPr>
        <w:lastRenderedPageBreak/>
        <w:t xml:space="preserve">Степа старался что-то припомнить, но припоминалось только </w:t>
      </w:r>
      <w:r w:rsidRPr="000906E7">
        <w:rPr>
          <w:highlight w:val="yellow"/>
          <w:lang w:val="ru-RU"/>
        </w:rPr>
        <w:t xml:space="preserve">одно </w:t>
      </w:r>
      <w:r w:rsidRPr="000906E7">
        <w:rPr>
          <w:lang w:val="ru-RU"/>
        </w:rPr>
        <w:t xml:space="preserve">– что, кажется, вчера и неизвестно где он стоял с салфеткой в </w:t>
      </w:r>
      <w:r w:rsidRPr="000906E7">
        <w:rPr>
          <w:highlight w:val="yellow"/>
          <w:lang w:val="ru-RU"/>
        </w:rPr>
        <w:t xml:space="preserve">руке </w:t>
      </w:r>
      <w:r w:rsidRPr="000906E7">
        <w:rPr>
          <w:lang w:val="ru-RU"/>
        </w:rPr>
        <w:t xml:space="preserve">и пытался поцеловать какую-то </w:t>
      </w:r>
      <w:r w:rsidRPr="000906E7">
        <w:rPr>
          <w:highlight w:val="yellow"/>
          <w:lang w:val="ru-RU"/>
        </w:rPr>
        <w:t xml:space="preserve">даму, </w:t>
      </w:r>
      <w:r w:rsidRPr="000906E7">
        <w:rPr>
          <w:lang w:val="ru-RU"/>
        </w:rPr>
        <w:t>приче</w:t>
      </w:r>
      <w:r w:rsidRPr="000906E7">
        <w:rPr>
          <w:lang w:val="ru-RU"/>
        </w:rPr>
        <w:t xml:space="preserve">м обещал ей, что на другой </w:t>
      </w:r>
      <w:r w:rsidRPr="000906E7">
        <w:rPr>
          <w:highlight w:val="yellow"/>
          <w:lang w:val="ru-RU"/>
        </w:rPr>
        <w:t xml:space="preserve">день, </w:t>
      </w:r>
      <w:r w:rsidRPr="000906E7">
        <w:rPr>
          <w:lang w:val="ru-RU"/>
        </w:rPr>
        <w:t xml:space="preserve">и ровно в </w:t>
      </w:r>
      <w:r w:rsidRPr="000906E7">
        <w:rPr>
          <w:highlight w:val="yellow"/>
          <w:lang w:val="ru-RU"/>
        </w:rPr>
        <w:t xml:space="preserve">полдень, </w:t>
      </w:r>
      <w:r w:rsidRPr="000906E7">
        <w:rPr>
          <w:lang w:val="ru-RU"/>
        </w:rPr>
        <w:t xml:space="preserve">придет к ней в гости. </w:t>
      </w:r>
      <w:r w:rsidRPr="000906E7">
        <w:rPr>
          <w:highlight w:val="yellow"/>
          <w:lang w:val="ru-RU"/>
        </w:rPr>
        <w:t xml:space="preserve">Дама </w:t>
      </w:r>
      <w:r w:rsidRPr="000906E7">
        <w:rPr>
          <w:lang w:val="ru-RU"/>
        </w:rPr>
        <w:t xml:space="preserve">от этого отказывалась, говоря: «Нет, нет, меня не будет </w:t>
      </w:r>
      <w:r w:rsidRPr="000906E7">
        <w:rPr>
          <w:highlight w:val="yellow"/>
          <w:lang w:val="ru-RU"/>
        </w:rPr>
        <w:t xml:space="preserve">дома!» </w:t>
      </w:r>
      <w:r w:rsidRPr="000906E7">
        <w:rPr>
          <w:lang w:val="ru-RU"/>
        </w:rPr>
        <w:t xml:space="preserve">– а Степа упорно настаивал на своем: «А я вот возьму да и приду!» </w:t>
      </w:r>
    </w:p>
    <w:p w:rsidR="006F607E" w:rsidRPr="000906E7" w:rsidRDefault="000906E7">
      <w:pPr>
        <w:rPr>
          <w:lang w:val="ru-RU"/>
        </w:rPr>
      </w:pPr>
      <w:r w:rsidRPr="000906E7">
        <w:rPr>
          <w:lang w:val="ru-RU"/>
        </w:rPr>
        <w:t xml:space="preserve">Ни какая это была </w:t>
      </w:r>
      <w:r w:rsidRPr="000906E7">
        <w:rPr>
          <w:highlight w:val="yellow"/>
          <w:lang w:val="ru-RU"/>
        </w:rPr>
        <w:t xml:space="preserve">дама, </w:t>
      </w:r>
      <w:r w:rsidRPr="000906E7">
        <w:rPr>
          <w:lang w:val="ru-RU"/>
        </w:rPr>
        <w:t xml:space="preserve">ни который сейчас час, </w:t>
      </w:r>
      <w:r w:rsidRPr="000906E7">
        <w:rPr>
          <w:lang w:val="ru-RU"/>
        </w:rPr>
        <w:t xml:space="preserve">ни какое </w:t>
      </w:r>
      <w:r w:rsidRPr="000906E7">
        <w:rPr>
          <w:highlight w:val="yellow"/>
          <w:lang w:val="ru-RU"/>
        </w:rPr>
        <w:t xml:space="preserve">число, </w:t>
      </w:r>
      <w:r w:rsidRPr="000906E7">
        <w:rPr>
          <w:lang w:val="ru-RU"/>
        </w:rPr>
        <w:t xml:space="preserve">ни какого </w:t>
      </w:r>
      <w:r w:rsidRPr="000906E7">
        <w:rPr>
          <w:highlight w:val="yellow"/>
          <w:lang w:val="ru-RU"/>
        </w:rPr>
        <w:t xml:space="preserve">месяца </w:t>
      </w:r>
      <w:r w:rsidRPr="000906E7">
        <w:rPr>
          <w:lang w:val="ru-RU"/>
        </w:rPr>
        <w:t xml:space="preserve">– Степа решительно не знал и, что хуже всего, не мог понять, где он находится. Он постарался выяснить хотя бы последнее и для этого разлепил слипшиеся веки </w:t>
      </w:r>
      <w:r w:rsidRPr="000906E7">
        <w:rPr>
          <w:highlight w:val="yellow"/>
          <w:lang w:val="ru-RU"/>
        </w:rPr>
        <w:t xml:space="preserve">левого глаза. </w:t>
      </w:r>
      <w:r w:rsidRPr="000906E7">
        <w:rPr>
          <w:lang w:val="ru-RU"/>
        </w:rPr>
        <w:t>В полутьме что-то тускло отсвечивало. Степа наконец у</w:t>
      </w:r>
      <w:r w:rsidRPr="000906E7">
        <w:rPr>
          <w:lang w:val="ru-RU"/>
        </w:rPr>
        <w:t xml:space="preserve">знал трюмо и понял, что он лежит навзничь у себя на кровати, то есть на бывшей ювелиршиной кровати, в </w:t>
      </w:r>
      <w:r w:rsidRPr="000906E7">
        <w:rPr>
          <w:highlight w:val="yellow"/>
          <w:lang w:val="ru-RU"/>
        </w:rPr>
        <w:t xml:space="preserve">спальне. </w:t>
      </w:r>
      <w:r w:rsidRPr="000906E7">
        <w:rPr>
          <w:lang w:val="ru-RU"/>
        </w:rPr>
        <w:t xml:space="preserve">Тут ему так ударило в </w:t>
      </w:r>
      <w:r w:rsidRPr="000906E7">
        <w:rPr>
          <w:highlight w:val="yellow"/>
          <w:lang w:val="ru-RU"/>
        </w:rPr>
        <w:t xml:space="preserve">голову, </w:t>
      </w:r>
      <w:r w:rsidRPr="000906E7">
        <w:rPr>
          <w:lang w:val="ru-RU"/>
        </w:rPr>
        <w:t xml:space="preserve">что он закрыл </w:t>
      </w:r>
      <w:r w:rsidRPr="000906E7">
        <w:rPr>
          <w:highlight w:val="yellow"/>
          <w:lang w:val="ru-RU"/>
        </w:rPr>
        <w:t xml:space="preserve">глаз </w:t>
      </w:r>
      <w:r w:rsidRPr="000906E7">
        <w:rPr>
          <w:lang w:val="ru-RU"/>
        </w:rPr>
        <w:t xml:space="preserve">и застонал. </w:t>
      </w:r>
    </w:p>
    <w:p w:rsidR="006F607E" w:rsidRPr="000906E7" w:rsidRDefault="000906E7">
      <w:pPr>
        <w:rPr>
          <w:lang w:val="ru-RU"/>
        </w:rPr>
      </w:pPr>
      <w:r w:rsidRPr="000906E7">
        <w:rPr>
          <w:lang w:val="ru-RU"/>
        </w:rPr>
        <w:t xml:space="preserve">Объяснимся: Степа Лиходеев, директор </w:t>
      </w:r>
      <w:r w:rsidRPr="000906E7">
        <w:rPr>
          <w:highlight w:val="yellow"/>
          <w:lang w:val="ru-RU"/>
        </w:rPr>
        <w:t xml:space="preserve">театра </w:t>
      </w:r>
      <w:r w:rsidRPr="000906E7">
        <w:rPr>
          <w:lang w:val="ru-RU"/>
        </w:rPr>
        <w:t>Варьете, очнулся утром у себя в той сам</w:t>
      </w:r>
      <w:r w:rsidRPr="000906E7">
        <w:rPr>
          <w:lang w:val="ru-RU"/>
        </w:rPr>
        <w:t xml:space="preserve">ой квартире, которую он занимал пополам с покойным Берлиозом, в </w:t>
      </w:r>
      <w:r w:rsidRPr="000906E7">
        <w:rPr>
          <w:highlight w:val="yellow"/>
          <w:lang w:val="ru-RU"/>
        </w:rPr>
        <w:t xml:space="preserve">большом </w:t>
      </w:r>
      <w:r w:rsidRPr="000906E7">
        <w:rPr>
          <w:lang w:val="ru-RU"/>
        </w:rPr>
        <w:t xml:space="preserve">шестиэтажном </w:t>
      </w:r>
      <w:r w:rsidRPr="000906E7">
        <w:rPr>
          <w:highlight w:val="yellow"/>
          <w:lang w:val="ru-RU"/>
        </w:rPr>
        <w:t xml:space="preserve">доме, покоем </w:t>
      </w:r>
      <w:r w:rsidRPr="000906E7">
        <w:rPr>
          <w:lang w:val="ru-RU"/>
        </w:rPr>
        <w:t xml:space="preserve">расположенном на садовой улице. </w:t>
      </w:r>
    </w:p>
    <w:p w:rsidR="006F607E" w:rsidRPr="000906E7" w:rsidRDefault="000906E7">
      <w:pPr>
        <w:rPr>
          <w:lang w:val="ru-RU"/>
        </w:rPr>
      </w:pPr>
      <w:r w:rsidRPr="000906E7">
        <w:rPr>
          <w:lang w:val="ru-RU"/>
        </w:rPr>
        <w:lastRenderedPageBreak/>
        <w:t xml:space="preserve">Надо сказать, что квартира эта – </w:t>
      </w:r>
      <w:r>
        <w:t>N</w:t>
      </w:r>
      <w:r w:rsidRPr="000906E7">
        <w:rPr>
          <w:lang w:val="ru-RU"/>
        </w:rPr>
        <w:t xml:space="preserve"> 50 – давно уже пользовалась если не плохой, то, во всяком случае, странной репутацией. Еще</w:t>
      </w:r>
      <w:r w:rsidRPr="000906E7">
        <w:rPr>
          <w:lang w:val="ru-RU"/>
        </w:rPr>
        <w:t xml:space="preserve"> два </w:t>
      </w:r>
      <w:r w:rsidRPr="000906E7">
        <w:rPr>
          <w:highlight w:val="yellow"/>
          <w:lang w:val="ru-RU"/>
        </w:rPr>
        <w:t xml:space="preserve">года </w:t>
      </w:r>
      <w:r w:rsidRPr="000906E7">
        <w:rPr>
          <w:lang w:val="ru-RU"/>
        </w:rPr>
        <w:t xml:space="preserve">тому назад владелицей ее была вдова ювелира де Фужере. Анна Францевна де Фужере, пятидесятилетняя почтенная и очень деловая </w:t>
      </w:r>
      <w:r w:rsidRPr="000906E7">
        <w:rPr>
          <w:highlight w:val="yellow"/>
          <w:lang w:val="ru-RU"/>
        </w:rPr>
        <w:t xml:space="preserve">дама, </w:t>
      </w:r>
      <w:r w:rsidRPr="000906E7">
        <w:rPr>
          <w:lang w:val="ru-RU"/>
        </w:rPr>
        <w:t xml:space="preserve">три </w:t>
      </w:r>
      <w:r w:rsidRPr="000906E7">
        <w:rPr>
          <w:highlight w:val="yellow"/>
          <w:lang w:val="ru-RU"/>
        </w:rPr>
        <w:t xml:space="preserve">комнаты </w:t>
      </w:r>
      <w:r w:rsidRPr="000906E7">
        <w:rPr>
          <w:lang w:val="ru-RU"/>
        </w:rPr>
        <w:t xml:space="preserve">из </w:t>
      </w:r>
      <w:r w:rsidRPr="000906E7">
        <w:rPr>
          <w:highlight w:val="yellow"/>
          <w:lang w:val="ru-RU"/>
        </w:rPr>
        <w:t xml:space="preserve">пяти </w:t>
      </w:r>
      <w:r w:rsidRPr="000906E7">
        <w:rPr>
          <w:lang w:val="ru-RU"/>
        </w:rPr>
        <w:t xml:space="preserve">сдавала жильцам: </w:t>
      </w:r>
      <w:r w:rsidRPr="000906E7">
        <w:rPr>
          <w:highlight w:val="yellow"/>
          <w:lang w:val="ru-RU"/>
        </w:rPr>
        <w:t xml:space="preserve">одному, </w:t>
      </w:r>
      <w:r w:rsidRPr="000906E7">
        <w:rPr>
          <w:lang w:val="ru-RU"/>
        </w:rPr>
        <w:t>фамилия которого была, кажется, Беломут, и другому – с утраченной фамил</w:t>
      </w:r>
      <w:r w:rsidRPr="000906E7">
        <w:rPr>
          <w:lang w:val="ru-RU"/>
        </w:rPr>
        <w:t xml:space="preserve">ией. </w:t>
      </w:r>
    </w:p>
    <w:p w:rsidR="006F607E" w:rsidRPr="000906E7" w:rsidRDefault="000906E7">
      <w:pPr>
        <w:rPr>
          <w:lang w:val="ru-RU"/>
        </w:rPr>
      </w:pPr>
      <w:r w:rsidRPr="000906E7">
        <w:rPr>
          <w:lang w:val="ru-RU"/>
        </w:rPr>
        <w:t xml:space="preserve">И вот два </w:t>
      </w:r>
      <w:r w:rsidRPr="000906E7">
        <w:rPr>
          <w:highlight w:val="yellow"/>
          <w:lang w:val="ru-RU"/>
        </w:rPr>
        <w:t xml:space="preserve">года </w:t>
      </w:r>
      <w:r w:rsidRPr="000906E7">
        <w:rPr>
          <w:lang w:val="ru-RU"/>
        </w:rPr>
        <w:t xml:space="preserve">тому назад начались в квартире необъяснимые происшествия: из этой квартиры </w:t>
      </w:r>
      <w:r w:rsidRPr="000906E7">
        <w:rPr>
          <w:highlight w:val="yellow"/>
          <w:lang w:val="ru-RU"/>
        </w:rPr>
        <w:t xml:space="preserve">люди </w:t>
      </w:r>
      <w:r w:rsidRPr="000906E7">
        <w:rPr>
          <w:lang w:val="ru-RU"/>
        </w:rPr>
        <w:t xml:space="preserve">начали бесследно исчезать. </w:t>
      </w:r>
    </w:p>
    <w:p w:rsidR="006F607E" w:rsidRPr="000906E7" w:rsidRDefault="000906E7">
      <w:pPr>
        <w:rPr>
          <w:lang w:val="ru-RU"/>
        </w:rPr>
      </w:pPr>
      <w:r w:rsidRPr="000906E7">
        <w:rPr>
          <w:lang w:val="ru-RU"/>
        </w:rPr>
        <w:t xml:space="preserve">Однажды в выходной </w:t>
      </w:r>
      <w:r w:rsidRPr="000906E7">
        <w:rPr>
          <w:highlight w:val="yellow"/>
          <w:lang w:val="ru-RU"/>
        </w:rPr>
        <w:t xml:space="preserve">день </w:t>
      </w:r>
      <w:r w:rsidRPr="000906E7">
        <w:rPr>
          <w:lang w:val="ru-RU"/>
        </w:rPr>
        <w:t xml:space="preserve">явился в квартиру милиционер, вызвал в переднюю второго жильца (фамилия которого утратилась) и сказал, </w:t>
      </w:r>
      <w:r w:rsidRPr="000906E7">
        <w:rPr>
          <w:lang w:val="ru-RU"/>
        </w:rPr>
        <w:t xml:space="preserve">что того просят на минутку зайти в отделение милиции в чем-то расписаться. Жилец приказал Анфисе, преданной и давней </w:t>
      </w:r>
      <w:r w:rsidRPr="000906E7">
        <w:rPr>
          <w:highlight w:val="yellow"/>
          <w:lang w:val="ru-RU"/>
        </w:rPr>
        <w:t xml:space="preserve">домашней </w:t>
      </w:r>
      <w:r w:rsidRPr="000906E7">
        <w:rPr>
          <w:lang w:val="ru-RU"/>
        </w:rPr>
        <w:t xml:space="preserve">работнице Анны Францевны, сказать, в случае если ему будут звонить, что он вернется через </w:t>
      </w:r>
      <w:r w:rsidRPr="000906E7">
        <w:rPr>
          <w:highlight w:val="yellow"/>
          <w:lang w:val="ru-RU"/>
        </w:rPr>
        <w:t xml:space="preserve">десять </w:t>
      </w:r>
      <w:r w:rsidRPr="000906E7">
        <w:rPr>
          <w:lang w:val="ru-RU"/>
        </w:rPr>
        <w:t>минут, и ушел вместе с корректным</w:t>
      </w:r>
      <w:r w:rsidRPr="000906E7">
        <w:rPr>
          <w:lang w:val="ru-RU"/>
        </w:rPr>
        <w:t xml:space="preserve"> милиционером в белых </w:t>
      </w:r>
      <w:r w:rsidRPr="000906E7">
        <w:rPr>
          <w:highlight w:val="yellow"/>
          <w:lang w:val="ru-RU"/>
        </w:rPr>
        <w:t xml:space="preserve">перчатках. </w:t>
      </w:r>
      <w:r w:rsidRPr="000906E7">
        <w:rPr>
          <w:lang w:val="ru-RU"/>
        </w:rPr>
        <w:t xml:space="preserve">Но не вернулся он не только через </w:t>
      </w:r>
      <w:r w:rsidRPr="000906E7">
        <w:rPr>
          <w:highlight w:val="yellow"/>
          <w:lang w:val="ru-RU"/>
        </w:rPr>
        <w:t xml:space="preserve">десять </w:t>
      </w:r>
      <w:r w:rsidRPr="000906E7">
        <w:rPr>
          <w:lang w:val="ru-RU"/>
        </w:rPr>
        <w:t xml:space="preserve">минут, а вообще никогда не вернулся. Удивительнее всего то, что, очевидно, с ним вместе исчез и милиционер. </w:t>
      </w:r>
    </w:p>
    <w:p w:rsidR="006F607E" w:rsidRPr="000906E7" w:rsidRDefault="000906E7">
      <w:pPr>
        <w:rPr>
          <w:lang w:val="ru-RU"/>
        </w:rPr>
      </w:pPr>
      <w:r w:rsidRPr="000906E7">
        <w:rPr>
          <w:lang w:val="ru-RU"/>
        </w:rPr>
        <w:t>Набожная, а откровеннее сказать – суеверная, Анфиса так напрямик и заявил</w:t>
      </w:r>
      <w:r w:rsidRPr="000906E7">
        <w:rPr>
          <w:lang w:val="ru-RU"/>
        </w:rPr>
        <w:t xml:space="preserve">а очень </w:t>
      </w:r>
      <w:r w:rsidRPr="000906E7">
        <w:rPr>
          <w:lang w:val="ru-RU"/>
        </w:rPr>
        <w:lastRenderedPageBreak/>
        <w:t xml:space="preserve">расстроенной Анне Францевне, что это </w:t>
      </w:r>
      <w:r w:rsidRPr="000906E7">
        <w:rPr>
          <w:highlight w:val="yellow"/>
          <w:lang w:val="ru-RU"/>
        </w:rPr>
        <w:t xml:space="preserve">колдовство </w:t>
      </w:r>
      <w:r w:rsidRPr="000906E7">
        <w:rPr>
          <w:lang w:val="ru-RU"/>
        </w:rPr>
        <w:t xml:space="preserve">и что она прекрасно знает, кто утащил и жильца и милиционера, только к </w:t>
      </w:r>
      <w:r w:rsidRPr="000906E7">
        <w:rPr>
          <w:highlight w:val="yellow"/>
          <w:lang w:val="ru-RU"/>
        </w:rPr>
        <w:t xml:space="preserve">ночи </w:t>
      </w:r>
      <w:r w:rsidRPr="000906E7">
        <w:rPr>
          <w:lang w:val="ru-RU"/>
        </w:rPr>
        <w:t xml:space="preserve">не хочет говорить. Ну, а </w:t>
      </w:r>
      <w:r w:rsidRPr="000906E7">
        <w:rPr>
          <w:highlight w:val="yellow"/>
          <w:lang w:val="ru-RU"/>
        </w:rPr>
        <w:t xml:space="preserve">колдовству, </w:t>
      </w:r>
      <w:r w:rsidRPr="000906E7">
        <w:rPr>
          <w:lang w:val="ru-RU"/>
        </w:rPr>
        <w:t>как известно, стоит только начаться, а там уж его ничем не остановишь. Второй жилец исч</w:t>
      </w:r>
      <w:r w:rsidRPr="000906E7">
        <w:rPr>
          <w:lang w:val="ru-RU"/>
        </w:rPr>
        <w:t xml:space="preserve">ез, помнится, в понедельник, а в среду как сквозь </w:t>
      </w:r>
      <w:r w:rsidRPr="000906E7">
        <w:rPr>
          <w:highlight w:val="yellow"/>
          <w:lang w:val="ru-RU"/>
        </w:rPr>
        <w:t xml:space="preserve">землю </w:t>
      </w:r>
      <w:r w:rsidRPr="000906E7">
        <w:rPr>
          <w:lang w:val="ru-RU"/>
        </w:rPr>
        <w:t xml:space="preserve">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 </w:t>
      </w:r>
    </w:p>
    <w:p w:rsidR="006F607E" w:rsidRPr="000906E7" w:rsidRDefault="000906E7">
      <w:pPr>
        <w:rPr>
          <w:lang w:val="ru-RU"/>
        </w:rPr>
      </w:pPr>
      <w:r w:rsidRPr="000906E7">
        <w:rPr>
          <w:lang w:val="ru-RU"/>
        </w:rPr>
        <w:t xml:space="preserve">Горе и ужас </w:t>
      </w:r>
      <w:r w:rsidRPr="000906E7">
        <w:rPr>
          <w:highlight w:val="yellow"/>
          <w:lang w:val="ru-RU"/>
        </w:rPr>
        <w:t xml:space="preserve">мадам </w:t>
      </w:r>
      <w:r w:rsidRPr="000906E7">
        <w:rPr>
          <w:lang w:val="ru-RU"/>
        </w:rPr>
        <w:t xml:space="preserve">Беломут не поддаются описанию. Но, увы, и то и другое было непродолжительно. В ту же </w:t>
      </w:r>
      <w:r w:rsidRPr="000906E7">
        <w:rPr>
          <w:highlight w:val="yellow"/>
          <w:lang w:val="ru-RU"/>
        </w:rPr>
        <w:t xml:space="preserve">ночь, </w:t>
      </w:r>
      <w:r w:rsidRPr="000906E7">
        <w:rPr>
          <w:lang w:val="ru-RU"/>
        </w:rPr>
        <w:t xml:space="preserve">вернувшись с Анфисой с дачи, на которую Анна Францевна почему-то спешно поехала, она не застала уже гражданки Беломут в квартире. Но этого мало: </w:t>
      </w:r>
      <w:r w:rsidRPr="000906E7">
        <w:rPr>
          <w:highlight w:val="yellow"/>
          <w:lang w:val="ru-RU"/>
        </w:rPr>
        <w:t>дв</w:t>
      </w:r>
      <w:r w:rsidRPr="000906E7">
        <w:rPr>
          <w:highlight w:val="yellow"/>
          <w:lang w:val="ru-RU"/>
        </w:rPr>
        <w:t xml:space="preserve">ери </w:t>
      </w:r>
      <w:r w:rsidRPr="000906E7">
        <w:rPr>
          <w:lang w:val="ru-RU"/>
        </w:rPr>
        <w:t xml:space="preserve">обеих </w:t>
      </w:r>
      <w:r w:rsidRPr="000906E7">
        <w:rPr>
          <w:highlight w:val="yellow"/>
          <w:lang w:val="ru-RU"/>
        </w:rPr>
        <w:t xml:space="preserve">комнат, </w:t>
      </w:r>
      <w:r w:rsidRPr="000906E7">
        <w:rPr>
          <w:lang w:val="ru-RU"/>
        </w:rPr>
        <w:t xml:space="preserve">которые занимали супруги Беломут, оказались запечатанными. </w:t>
      </w:r>
    </w:p>
    <w:p w:rsidR="006F607E" w:rsidRPr="000906E7" w:rsidRDefault="000906E7">
      <w:pPr>
        <w:rPr>
          <w:lang w:val="ru-RU"/>
        </w:rPr>
      </w:pPr>
      <w:r w:rsidRPr="000906E7">
        <w:rPr>
          <w:lang w:val="ru-RU"/>
        </w:rPr>
        <w:t xml:space="preserve">Два дня прошли кое-как. На </w:t>
      </w:r>
      <w:r w:rsidRPr="000906E7">
        <w:rPr>
          <w:highlight w:val="yellow"/>
          <w:lang w:val="ru-RU"/>
        </w:rPr>
        <w:t xml:space="preserve">третий </w:t>
      </w:r>
      <w:r w:rsidRPr="000906E7">
        <w:rPr>
          <w:lang w:val="ru-RU"/>
        </w:rPr>
        <w:t xml:space="preserve">же </w:t>
      </w:r>
      <w:r w:rsidRPr="000906E7">
        <w:rPr>
          <w:highlight w:val="yellow"/>
          <w:lang w:val="ru-RU"/>
        </w:rPr>
        <w:t xml:space="preserve">день </w:t>
      </w:r>
      <w:r w:rsidRPr="000906E7">
        <w:rPr>
          <w:lang w:val="ru-RU"/>
        </w:rPr>
        <w:t xml:space="preserve">страдавшая все это </w:t>
      </w:r>
      <w:r w:rsidRPr="000906E7">
        <w:rPr>
          <w:highlight w:val="yellow"/>
          <w:lang w:val="ru-RU"/>
        </w:rPr>
        <w:t xml:space="preserve">время бессонницей </w:t>
      </w:r>
      <w:r w:rsidRPr="000906E7">
        <w:rPr>
          <w:lang w:val="ru-RU"/>
        </w:rPr>
        <w:t xml:space="preserve">Анна Францевна опять-таки спешно уехала на дачу... Нужно ли говорить, что она не вернулась! </w:t>
      </w:r>
    </w:p>
    <w:p w:rsidR="006F607E" w:rsidRPr="000906E7" w:rsidRDefault="000906E7">
      <w:pPr>
        <w:rPr>
          <w:lang w:val="ru-RU"/>
        </w:rPr>
      </w:pPr>
      <w:r w:rsidRPr="000906E7">
        <w:rPr>
          <w:lang w:val="ru-RU"/>
        </w:rPr>
        <w:t>Оставш</w:t>
      </w:r>
      <w:r w:rsidRPr="000906E7">
        <w:rPr>
          <w:lang w:val="ru-RU"/>
        </w:rPr>
        <w:t xml:space="preserve">аяся </w:t>
      </w:r>
      <w:r w:rsidRPr="000906E7">
        <w:rPr>
          <w:highlight w:val="yellow"/>
          <w:lang w:val="ru-RU"/>
        </w:rPr>
        <w:t xml:space="preserve">одна </w:t>
      </w:r>
      <w:r w:rsidRPr="000906E7">
        <w:rPr>
          <w:lang w:val="ru-RU"/>
        </w:rPr>
        <w:t xml:space="preserve">Анфиса, наплакавшись вволю, легла спать во втором часу </w:t>
      </w:r>
      <w:r w:rsidRPr="000906E7">
        <w:rPr>
          <w:highlight w:val="yellow"/>
          <w:lang w:val="ru-RU"/>
        </w:rPr>
        <w:t xml:space="preserve">ночи. </w:t>
      </w:r>
      <w:r w:rsidRPr="000906E7">
        <w:rPr>
          <w:lang w:val="ru-RU"/>
        </w:rPr>
        <w:t xml:space="preserve">Что с ней было дальше, неизвестно, но рассказывали жильцы других квартир, что будто бы в </w:t>
      </w:r>
      <w:r>
        <w:t>N</w:t>
      </w:r>
      <w:r w:rsidRPr="000906E7">
        <w:rPr>
          <w:lang w:val="ru-RU"/>
        </w:rPr>
        <w:t xml:space="preserve"> 50-м </w:t>
      </w:r>
      <w:r w:rsidRPr="000906E7">
        <w:rPr>
          <w:lang w:val="ru-RU"/>
        </w:rPr>
        <w:lastRenderedPageBreak/>
        <w:t xml:space="preserve">всю </w:t>
      </w:r>
      <w:r w:rsidRPr="000906E7">
        <w:rPr>
          <w:highlight w:val="yellow"/>
          <w:lang w:val="ru-RU"/>
        </w:rPr>
        <w:t xml:space="preserve">ночь </w:t>
      </w:r>
      <w:r w:rsidRPr="000906E7">
        <w:rPr>
          <w:lang w:val="ru-RU"/>
        </w:rPr>
        <w:t xml:space="preserve">слышались какие-то стуки и будто бы до утра в </w:t>
      </w:r>
      <w:r w:rsidRPr="000906E7">
        <w:rPr>
          <w:highlight w:val="yellow"/>
          <w:lang w:val="ru-RU"/>
        </w:rPr>
        <w:t xml:space="preserve">окнах </w:t>
      </w:r>
      <w:r w:rsidRPr="000906E7">
        <w:rPr>
          <w:lang w:val="ru-RU"/>
        </w:rPr>
        <w:t xml:space="preserve">горел электрический </w:t>
      </w:r>
      <w:r w:rsidRPr="000906E7">
        <w:rPr>
          <w:highlight w:val="yellow"/>
          <w:lang w:val="ru-RU"/>
        </w:rPr>
        <w:t xml:space="preserve">свет. </w:t>
      </w:r>
      <w:r w:rsidRPr="000906E7">
        <w:rPr>
          <w:lang w:val="ru-RU"/>
        </w:rPr>
        <w:t>Ут</w:t>
      </w:r>
      <w:r w:rsidRPr="000906E7">
        <w:rPr>
          <w:lang w:val="ru-RU"/>
        </w:rPr>
        <w:t xml:space="preserve">ром выяснилось, что и Анфисы нет! </w:t>
      </w:r>
    </w:p>
    <w:p w:rsidR="006F607E" w:rsidRPr="000906E7" w:rsidRDefault="000906E7">
      <w:pPr>
        <w:rPr>
          <w:lang w:val="ru-RU"/>
        </w:rPr>
      </w:pPr>
      <w:r w:rsidRPr="000906E7">
        <w:rPr>
          <w:lang w:val="ru-RU"/>
        </w:rPr>
        <w:t xml:space="preserve">Об исчезнувших и о проклятой квартире долго в </w:t>
      </w:r>
      <w:r w:rsidRPr="000906E7">
        <w:rPr>
          <w:highlight w:val="yellow"/>
          <w:lang w:val="ru-RU"/>
        </w:rPr>
        <w:t xml:space="preserve">доме </w:t>
      </w:r>
      <w:r w:rsidRPr="000906E7">
        <w:rPr>
          <w:lang w:val="ru-RU"/>
        </w:rPr>
        <w:t xml:space="preserve">рассказывали всякие </w:t>
      </w:r>
      <w:r w:rsidRPr="000906E7">
        <w:rPr>
          <w:highlight w:val="yellow"/>
          <w:lang w:val="ru-RU"/>
        </w:rPr>
        <w:t xml:space="preserve">легенды, </w:t>
      </w:r>
      <w:r w:rsidRPr="000906E7">
        <w:rPr>
          <w:lang w:val="ru-RU"/>
        </w:rPr>
        <w:t xml:space="preserve">вроде того, например, что эта сухая и набожная Анфиса будто бы носила на своей иссохшей </w:t>
      </w:r>
      <w:r w:rsidRPr="000906E7">
        <w:rPr>
          <w:highlight w:val="yellow"/>
          <w:lang w:val="ru-RU"/>
        </w:rPr>
        <w:t xml:space="preserve">груди </w:t>
      </w:r>
      <w:r w:rsidRPr="000906E7">
        <w:rPr>
          <w:lang w:val="ru-RU"/>
        </w:rPr>
        <w:t xml:space="preserve">в замшевом мешочке двадцать </w:t>
      </w:r>
      <w:r w:rsidRPr="000906E7">
        <w:rPr>
          <w:highlight w:val="yellow"/>
          <w:lang w:val="ru-RU"/>
        </w:rPr>
        <w:t xml:space="preserve">пять </w:t>
      </w:r>
      <w:r w:rsidRPr="000906E7">
        <w:rPr>
          <w:lang w:val="ru-RU"/>
        </w:rPr>
        <w:t xml:space="preserve">крупных </w:t>
      </w:r>
      <w:r w:rsidRPr="000906E7">
        <w:rPr>
          <w:highlight w:val="yellow"/>
          <w:lang w:val="ru-RU"/>
        </w:rPr>
        <w:t>брилли</w:t>
      </w:r>
      <w:r w:rsidRPr="000906E7">
        <w:rPr>
          <w:highlight w:val="yellow"/>
          <w:lang w:val="ru-RU"/>
        </w:rPr>
        <w:t xml:space="preserve">антов, </w:t>
      </w:r>
      <w:r w:rsidRPr="000906E7">
        <w:rPr>
          <w:lang w:val="ru-RU"/>
        </w:rPr>
        <w:t xml:space="preserve">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w:t>
      </w:r>
      <w:r w:rsidRPr="000906E7">
        <w:rPr>
          <w:highlight w:val="yellow"/>
          <w:lang w:val="ru-RU"/>
        </w:rPr>
        <w:t xml:space="preserve">сокровища </w:t>
      </w:r>
      <w:r w:rsidRPr="000906E7">
        <w:rPr>
          <w:lang w:val="ru-RU"/>
        </w:rPr>
        <w:t xml:space="preserve">в виде тех же </w:t>
      </w:r>
      <w:r w:rsidRPr="000906E7">
        <w:rPr>
          <w:highlight w:val="yellow"/>
          <w:lang w:val="ru-RU"/>
        </w:rPr>
        <w:t xml:space="preserve">бриллиантов, </w:t>
      </w:r>
      <w:r w:rsidRPr="000906E7">
        <w:rPr>
          <w:lang w:val="ru-RU"/>
        </w:rPr>
        <w:t xml:space="preserve">а также </w:t>
      </w:r>
      <w:r w:rsidRPr="000906E7">
        <w:rPr>
          <w:highlight w:val="yellow"/>
          <w:lang w:val="ru-RU"/>
        </w:rPr>
        <w:t xml:space="preserve">золотых денег царской </w:t>
      </w:r>
      <w:r w:rsidRPr="000906E7">
        <w:rPr>
          <w:lang w:val="ru-RU"/>
        </w:rPr>
        <w:t>чеканки... И прочее в это</w:t>
      </w:r>
      <w:r w:rsidRPr="000906E7">
        <w:rPr>
          <w:lang w:val="ru-RU"/>
        </w:rPr>
        <w:t xml:space="preserve">м же роде. Ну, чего не знаем, за то не ручаемся. </w:t>
      </w:r>
    </w:p>
    <w:p w:rsidR="006F607E" w:rsidRPr="000906E7" w:rsidRDefault="000906E7">
      <w:pPr>
        <w:rPr>
          <w:lang w:val="ru-RU"/>
        </w:rPr>
      </w:pPr>
      <w:r w:rsidRPr="000906E7">
        <w:rPr>
          <w:lang w:val="ru-RU"/>
        </w:rPr>
        <w:t xml:space="preserve">Как бы то ни было, квартира простояла пустой и запечатанной только </w:t>
      </w:r>
      <w:r w:rsidRPr="000906E7">
        <w:rPr>
          <w:highlight w:val="yellow"/>
          <w:lang w:val="ru-RU"/>
        </w:rPr>
        <w:t xml:space="preserve">неделю, </w:t>
      </w:r>
      <w:r w:rsidRPr="000906E7">
        <w:rPr>
          <w:lang w:val="ru-RU"/>
        </w:rPr>
        <w:t>а затем в нее вселились – покойный Берлиоз с супругой и этот самый Степа тоже с супругой. Совершенно естественно, что, как только о</w:t>
      </w:r>
      <w:r w:rsidRPr="000906E7">
        <w:rPr>
          <w:lang w:val="ru-RU"/>
        </w:rPr>
        <w:t xml:space="preserve">ни попали в окаянную квартиру, и у них началось черт знает что. Именно, в течение </w:t>
      </w:r>
      <w:r w:rsidRPr="000906E7">
        <w:rPr>
          <w:highlight w:val="yellow"/>
          <w:lang w:val="ru-RU"/>
        </w:rPr>
        <w:t xml:space="preserve">одного месяца </w:t>
      </w:r>
      <w:r w:rsidRPr="000906E7">
        <w:rPr>
          <w:lang w:val="ru-RU"/>
        </w:rPr>
        <w:t xml:space="preserve">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w:t>
      </w:r>
      <w:r w:rsidRPr="000906E7">
        <w:rPr>
          <w:lang w:val="ru-RU"/>
        </w:rPr>
        <w:t xml:space="preserve">обнаружилась на Божедомке, где, как болтали, директор Варьете, используя свои </w:t>
      </w:r>
      <w:r w:rsidRPr="000906E7">
        <w:rPr>
          <w:lang w:val="ru-RU"/>
        </w:rPr>
        <w:lastRenderedPageBreak/>
        <w:t xml:space="preserve">бесчисленные знакомства, ухитрился добыть ей </w:t>
      </w:r>
      <w:r w:rsidRPr="000906E7">
        <w:rPr>
          <w:highlight w:val="yellow"/>
          <w:lang w:val="ru-RU"/>
        </w:rPr>
        <w:t xml:space="preserve">комнату, </w:t>
      </w:r>
      <w:r w:rsidRPr="000906E7">
        <w:rPr>
          <w:lang w:val="ru-RU"/>
        </w:rPr>
        <w:t xml:space="preserve">но с </w:t>
      </w:r>
      <w:r w:rsidRPr="000906E7">
        <w:rPr>
          <w:highlight w:val="yellow"/>
          <w:lang w:val="ru-RU"/>
        </w:rPr>
        <w:t xml:space="preserve">одним </w:t>
      </w:r>
      <w:r w:rsidRPr="000906E7">
        <w:rPr>
          <w:lang w:val="ru-RU"/>
        </w:rPr>
        <w:t xml:space="preserve">условием, чтобы </w:t>
      </w:r>
      <w:r w:rsidRPr="000906E7">
        <w:rPr>
          <w:highlight w:val="yellow"/>
          <w:lang w:val="ru-RU"/>
        </w:rPr>
        <w:t xml:space="preserve">духу </w:t>
      </w:r>
      <w:r w:rsidRPr="000906E7">
        <w:rPr>
          <w:lang w:val="ru-RU"/>
        </w:rPr>
        <w:t xml:space="preserve">ее не было на Садовой улице... </w:t>
      </w:r>
    </w:p>
    <w:p w:rsidR="006F607E" w:rsidRPr="000906E7" w:rsidRDefault="000906E7">
      <w:pPr>
        <w:rPr>
          <w:lang w:val="ru-RU"/>
        </w:rPr>
      </w:pPr>
      <w:r w:rsidRPr="000906E7">
        <w:rPr>
          <w:lang w:val="ru-RU"/>
        </w:rPr>
        <w:t xml:space="preserve">Итак, Степа застонал. Он хотел позвать домработницу Груню и </w:t>
      </w:r>
      <w:r w:rsidRPr="000906E7">
        <w:rPr>
          <w:lang w:val="ru-RU"/>
        </w:rPr>
        <w:t xml:space="preserve">потребовать у нее пирамидону, но все-таки сумел сообразить, что это глупости... Что никакого пирамидону у Груни, конечно, нету. Пытался позвать на </w:t>
      </w:r>
      <w:r w:rsidRPr="000906E7">
        <w:rPr>
          <w:highlight w:val="yellow"/>
          <w:lang w:val="ru-RU"/>
        </w:rPr>
        <w:t xml:space="preserve">помощь </w:t>
      </w:r>
      <w:r w:rsidRPr="000906E7">
        <w:rPr>
          <w:lang w:val="ru-RU"/>
        </w:rPr>
        <w:t>Берлиоза, дважды простонал: «Миша... Миша...», но, как сами понимаете, ответа не получил. В квартире с</w:t>
      </w:r>
      <w:r w:rsidRPr="000906E7">
        <w:rPr>
          <w:lang w:val="ru-RU"/>
        </w:rPr>
        <w:t xml:space="preserve">тояла полнейшая тишина. </w:t>
      </w:r>
    </w:p>
    <w:p w:rsidR="006F607E" w:rsidRPr="000906E7" w:rsidRDefault="000906E7">
      <w:pPr>
        <w:rPr>
          <w:lang w:val="ru-RU"/>
        </w:rPr>
      </w:pPr>
      <w:r w:rsidRPr="000906E7">
        <w:rPr>
          <w:lang w:val="ru-RU"/>
        </w:rPr>
        <w:t xml:space="preserve">Пошевелив </w:t>
      </w:r>
      <w:r w:rsidRPr="000906E7">
        <w:rPr>
          <w:highlight w:val="yellow"/>
          <w:lang w:val="ru-RU"/>
        </w:rPr>
        <w:t xml:space="preserve">пальцами </w:t>
      </w:r>
      <w:r w:rsidRPr="000906E7">
        <w:rPr>
          <w:lang w:val="ru-RU"/>
        </w:rPr>
        <w:t xml:space="preserve">ног, Степа догадался, что лежит в носках, трясущейся </w:t>
      </w:r>
      <w:r w:rsidRPr="000906E7">
        <w:rPr>
          <w:highlight w:val="yellow"/>
          <w:lang w:val="ru-RU"/>
        </w:rPr>
        <w:t xml:space="preserve">рукою </w:t>
      </w:r>
      <w:r w:rsidRPr="000906E7">
        <w:rPr>
          <w:lang w:val="ru-RU"/>
        </w:rPr>
        <w:t xml:space="preserve">провел по </w:t>
      </w:r>
      <w:r w:rsidRPr="000906E7">
        <w:rPr>
          <w:highlight w:val="yellow"/>
          <w:lang w:val="ru-RU"/>
        </w:rPr>
        <w:t xml:space="preserve">бедру, </w:t>
      </w:r>
      <w:r w:rsidRPr="000906E7">
        <w:rPr>
          <w:lang w:val="ru-RU"/>
        </w:rPr>
        <w:t xml:space="preserve">чтобы определить, в </w:t>
      </w:r>
      <w:r w:rsidRPr="000906E7">
        <w:rPr>
          <w:highlight w:val="yellow"/>
          <w:lang w:val="ru-RU"/>
        </w:rPr>
        <w:t xml:space="preserve">брюках </w:t>
      </w:r>
      <w:r w:rsidRPr="000906E7">
        <w:rPr>
          <w:lang w:val="ru-RU"/>
        </w:rPr>
        <w:t xml:space="preserve">он или нет, и не определил. </w:t>
      </w:r>
    </w:p>
    <w:p w:rsidR="006F607E" w:rsidRPr="000906E7" w:rsidRDefault="000906E7">
      <w:pPr>
        <w:rPr>
          <w:lang w:val="ru-RU"/>
        </w:rPr>
      </w:pPr>
      <w:r w:rsidRPr="000906E7">
        <w:rPr>
          <w:lang w:val="ru-RU"/>
        </w:rPr>
        <w:t xml:space="preserve">Наконец, видя, что он брошен и одинок, что некому ему помочь, решил подняться, </w:t>
      </w:r>
      <w:r w:rsidRPr="000906E7">
        <w:rPr>
          <w:lang w:val="ru-RU"/>
        </w:rPr>
        <w:t xml:space="preserve">каких бы нечеловеческих усилий это ни стоило. </w:t>
      </w:r>
    </w:p>
    <w:p w:rsidR="006F607E" w:rsidRPr="000906E7" w:rsidRDefault="000906E7">
      <w:pPr>
        <w:rPr>
          <w:lang w:val="ru-RU"/>
        </w:rPr>
      </w:pPr>
      <w:r w:rsidRPr="000906E7">
        <w:rPr>
          <w:lang w:val="ru-RU"/>
        </w:rPr>
        <w:t xml:space="preserve">Степа разлепил склеенные веки и увидел, что отражается в трюмо в виде </w:t>
      </w:r>
      <w:r w:rsidRPr="000906E7">
        <w:rPr>
          <w:highlight w:val="yellow"/>
          <w:lang w:val="ru-RU"/>
        </w:rPr>
        <w:t xml:space="preserve">человека </w:t>
      </w:r>
      <w:r w:rsidRPr="000906E7">
        <w:rPr>
          <w:lang w:val="ru-RU"/>
        </w:rPr>
        <w:t xml:space="preserve">с торчащими в разные </w:t>
      </w:r>
      <w:r w:rsidRPr="000906E7">
        <w:rPr>
          <w:highlight w:val="yellow"/>
          <w:lang w:val="ru-RU"/>
        </w:rPr>
        <w:t xml:space="preserve">стороны волосами, </w:t>
      </w:r>
      <w:r w:rsidRPr="000906E7">
        <w:rPr>
          <w:lang w:val="ru-RU"/>
        </w:rPr>
        <w:t xml:space="preserve">с опухшей, покрытою </w:t>
      </w:r>
      <w:r w:rsidRPr="000906E7">
        <w:rPr>
          <w:highlight w:val="yellow"/>
          <w:lang w:val="ru-RU"/>
        </w:rPr>
        <w:t xml:space="preserve">черной </w:t>
      </w:r>
      <w:r w:rsidRPr="000906E7">
        <w:rPr>
          <w:lang w:val="ru-RU"/>
        </w:rPr>
        <w:t xml:space="preserve">щетиною физиономией, с заплывшими </w:t>
      </w:r>
      <w:r w:rsidRPr="000906E7">
        <w:rPr>
          <w:highlight w:val="yellow"/>
          <w:lang w:val="ru-RU"/>
        </w:rPr>
        <w:t xml:space="preserve">глазами, </w:t>
      </w:r>
      <w:r w:rsidRPr="000906E7">
        <w:rPr>
          <w:lang w:val="ru-RU"/>
        </w:rPr>
        <w:t xml:space="preserve">в грязной сорочке с </w:t>
      </w:r>
      <w:r w:rsidRPr="000906E7">
        <w:rPr>
          <w:highlight w:val="yellow"/>
          <w:lang w:val="ru-RU"/>
        </w:rPr>
        <w:t>в</w:t>
      </w:r>
      <w:r w:rsidRPr="000906E7">
        <w:rPr>
          <w:highlight w:val="yellow"/>
          <w:lang w:val="ru-RU"/>
        </w:rPr>
        <w:t xml:space="preserve">оротником </w:t>
      </w:r>
      <w:r w:rsidRPr="000906E7">
        <w:rPr>
          <w:lang w:val="ru-RU"/>
        </w:rPr>
        <w:t xml:space="preserve">и галстуком, в кальсонах и в носках. </w:t>
      </w:r>
    </w:p>
    <w:p w:rsidR="006F607E" w:rsidRPr="000906E7" w:rsidRDefault="000906E7">
      <w:pPr>
        <w:rPr>
          <w:lang w:val="ru-RU"/>
        </w:rPr>
      </w:pPr>
      <w:r w:rsidRPr="000906E7">
        <w:rPr>
          <w:lang w:val="ru-RU"/>
        </w:rPr>
        <w:lastRenderedPageBreak/>
        <w:t xml:space="preserve">Таким он увидел себя в трюмо, а </w:t>
      </w:r>
      <w:r w:rsidRPr="000906E7">
        <w:rPr>
          <w:highlight w:val="yellow"/>
          <w:lang w:val="ru-RU"/>
        </w:rPr>
        <w:t xml:space="preserve">рядом </w:t>
      </w:r>
      <w:r w:rsidRPr="000906E7">
        <w:rPr>
          <w:lang w:val="ru-RU"/>
        </w:rPr>
        <w:t xml:space="preserve">с </w:t>
      </w:r>
      <w:r w:rsidRPr="000906E7">
        <w:rPr>
          <w:highlight w:val="yellow"/>
          <w:lang w:val="ru-RU"/>
        </w:rPr>
        <w:t xml:space="preserve">зеркалом </w:t>
      </w:r>
      <w:r w:rsidRPr="000906E7">
        <w:rPr>
          <w:lang w:val="ru-RU"/>
        </w:rPr>
        <w:t xml:space="preserve">увидел неизвестного </w:t>
      </w:r>
      <w:r w:rsidRPr="000906E7">
        <w:rPr>
          <w:highlight w:val="yellow"/>
          <w:lang w:val="ru-RU"/>
        </w:rPr>
        <w:t xml:space="preserve">человека, </w:t>
      </w:r>
      <w:r w:rsidRPr="000906E7">
        <w:rPr>
          <w:lang w:val="ru-RU"/>
        </w:rPr>
        <w:t xml:space="preserve">одетого в </w:t>
      </w:r>
      <w:r w:rsidRPr="000906E7">
        <w:rPr>
          <w:highlight w:val="yellow"/>
          <w:lang w:val="ru-RU"/>
        </w:rPr>
        <w:t xml:space="preserve">черное </w:t>
      </w:r>
      <w:r w:rsidRPr="000906E7">
        <w:rPr>
          <w:lang w:val="ru-RU"/>
        </w:rPr>
        <w:t xml:space="preserve">и в </w:t>
      </w:r>
      <w:r w:rsidRPr="000906E7">
        <w:rPr>
          <w:highlight w:val="yellow"/>
          <w:lang w:val="ru-RU"/>
        </w:rPr>
        <w:t xml:space="preserve">черном </w:t>
      </w:r>
      <w:r w:rsidRPr="000906E7">
        <w:rPr>
          <w:lang w:val="ru-RU"/>
        </w:rPr>
        <w:t xml:space="preserve">берете. </w:t>
      </w:r>
    </w:p>
    <w:p w:rsidR="006F607E" w:rsidRPr="000906E7" w:rsidRDefault="000906E7">
      <w:pPr>
        <w:rPr>
          <w:lang w:val="ru-RU"/>
        </w:rPr>
      </w:pPr>
      <w:r w:rsidRPr="000906E7">
        <w:rPr>
          <w:lang w:val="ru-RU"/>
        </w:rPr>
        <w:t xml:space="preserve">Степа сел на кровать и сколько мог вытаращил налитые </w:t>
      </w:r>
      <w:r w:rsidRPr="000906E7">
        <w:rPr>
          <w:highlight w:val="yellow"/>
          <w:lang w:val="ru-RU"/>
        </w:rPr>
        <w:t xml:space="preserve">кровью глаза </w:t>
      </w:r>
      <w:r w:rsidRPr="000906E7">
        <w:rPr>
          <w:lang w:val="ru-RU"/>
        </w:rPr>
        <w:t xml:space="preserve">на неизвестного. </w:t>
      </w:r>
    </w:p>
    <w:p w:rsidR="006F607E" w:rsidRPr="000906E7" w:rsidRDefault="000906E7">
      <w:pPr>
        <w:rPr>
          <w:lang w:val="ru-RU"/>
        </w:rPr>
      </w:pPr>
      <w:r w:rsidRPr="000906E7">
        <w:rPr>
          <w:lang w:val="ru-RU"/>
        </w:rPr>
        <w:t>Молчание</w:t>
      </w:r>
      <w:r w:rsidRPr="000906E7">
        <w:rPr>
          <w:lang w:val="ru-RU"/>
        </w:rPr>
        <w:t xml:space="preserve"> нарушил этот неизвестный, произнеся </w:t>
      </w:r>
      <w:r w:rsidRPr="000906E7">
        <w:rPr>
          <w:highlight w:val="yellow"/>
          <w:lang w:val="ru-RU"/>
        </w:rPr>
        <w:t xml:space="preserve">низким, </w:t>
      </w:r>
      <w:r w:rsidRPr="000906E7">
        <w:rPr>
          <w:lang w:val="ru-RU"/>
        </w:rPr>
        <w:t xml:space="preserve">тяжелым голосом и с иностранным акцентом следующие </w:t>
      </w:r>
      <w:r w:rsidRPr="000906E7">
        <w:rPr>
          <w:highlight w:val="yellow"/>
          <w:lang w:val="ru-RU"/>
        </w:rPr>
        <w:t xml:space="preserve">слова: </w:t>
      </w:r>
    </w:p>
    <w:p w:rsidR="006F607E" w:rsidRPr="000906E7" w:rsidRDefault="000906E7">
      <w:pPr>
        <w:rPr>
          <w:lang w:val="ru-RU"/>
        </w:rPr>
      </w:pPr>
      <w:r w:rsidRPr="000906E7">
        <w:rPr>
          <w:lang w:val="ru-RU"/>
        </w:rPr>
        <w:t xml:space="preserve">– Добрый </w:t>
      </w:r>
      <w:r w:rsidRPr="000906E7">
        <w:rPr>
          <w:highlight w:val="yellow"/>
          <w:lang w:val="ru-RU"/>
        </w:rPr>
        <w:t xml:space="preserve">день, </w:t>
      </w:r>
      <w:r w:rsidRPr="000906E7">
        <w:rPr>
          <w:lang w:val="ru-RU"/>
        </w:rPr>
        <w:t xml:space="preserve">симпатичнейший Степан Богданович! </w:t>
      </w:r>
    </w:p>
    <w:p w:rsidR="006F607E" w:rsidRPr="000906E7" w:rsidRDefault="000906E7">
      <w:pPr>
        <w:rPr>
          <w:lang w:val="ru-RU"/>
        </w:rPr>
      </w:pPr>
      <w:r w:rsidRPr="000906E7">
        <w:rPr>
          <w:lang w:val="ru-RU"/>
        </w:rPr>
        <w:t xml:space="preserve">Произошла пауза, после которой, сделав над собой страшнейшее усилие, Степа выговорил: </w:t>
      </w:r>
    </w:p>
    <w:p w:rsidR="006F607E" w:rsidRPr="000906E7" w:rsidRDefault="000906E7">
      <w:pPr>
        <w:rPr>
          <w:lang w:val="ru-RU"/>
        </w:rPr>
      </w:pPr>
      <w:r w:rsidRPr="000906E7">
        <w:rPr>
          <w:lang w:val="ru-RU"/>
        </w:rPr>
        <w:t>– Что вам угодн</w:t>
      </w:r>
      <w:r w:rsidRPr="000906E7">
        <w:rPr>
          <w:lang w:val="ru-RU"/>
        </w:rPr>
        <w:t xml:space="preserve">о? – и сам поразился, не узнав своего голоса. </w:t>
      </w:r>
      <w:r w:rsidRPr="000906E7">
        <w:rPr>
          <w:highlight w:val="yellow"/>
          <w:lang w:val="ru-RU"/>
        </w:rPr>
        <w:t xml:space="preserve">Слово </w:t>
      </w:r>
      <w:r w:rsidRPr="000906E7">
        <w:rPr>
          <w:lang w:val="ru-RU"/>
        </w:rPr>
        <w:t xml:space="preserve">«что» он произнес дискантом, «вам» – басом, а «угодно» у него совсем не вышло. </w:t>
      </w:r>
    </w:p>
    <w:p w:rsidR="006F607E" w:rsidRPr="000906E7" w:rsidRDefault="000906E7">
      <w:pPr>
        <w:rPr>
          <w:lang w:val="ru-RU"/>
        </w:rPr>
      </w:pPr>
      <w:r w:rsidRPr="000906E7">
        <w:rPr>
          <w:highlight w:val="yellow"/>
          <w:lang w:val="ru-RU"/>
        </w:rPr>
        <w:t xml:space="preserve">Незнакомец </w:t>
      </w:r>
      <w:r w:rsidRPr="000906E7">
        <w:rPr>
          <w:lang w:val="ru-RU"/>
        </w:rPr>
        <w:t xml:space="preserve">дружелюбно усмехнулся, вынул </w:t>
      </w:r>
      <w:r w:rsidRPr="000906E7">
        <w:rPr>
          <w:highlight w:val="yellow"/>
          <w:lang w:val="ru-RU"/>
        </w:rPr>
        <w:t xml:space="preserve">большие золотые часы </w:t>
      </w:r>
      <w:r w:rsidRPr="000906E7">
        <w:rPr>
          <w:lang w:val="ru-RU"/>
        </w:rPr>
        <w:t xml:space="preserve">с алмазным </w:t>
      </w:r>
      <w:r w:rsidRPr="000906E7">
        <w:rPr>
          <w:highlight w:val="yellow"/>
          <w:lang w:val="ru-RU"/>
        </w:rPr>
        <w:t xml:space="preserve">треугольником </w:t>
      </w:r>
      <w:r w:rsidRPr="000906E7">
        <w:rPr>
          <w:lang w:val="ru-RU"/>
        </w:rPr>
        <w:t xml:space="preserve">на крышке, позвонил одиннадцать раз и </w:t>
      </w:r>
      <w:r w:rsidRPr="000906E7">
        <w:rPr>
          <w:lang w:val="ru-RU"/>
        </w:rPr>
        <w:t xml:space="preserve">сказал: </w:t>
      </w:r>
    </w:p>
    <w:p w:rsidR="006F607E" w:rsidRPr="000906E7" w:rsidRDefault="000906E7">
      <w:pPr>
        <w:rPr>
          <w:lang w:val="ru-RU"/>
        </w:rPr>
      </w:pPr>
      <w:r w:rsidRPr="000906E7">
        <w:rPr>
          <w:lang w:val="ru-RU"/>
        </w:rPr>
        <w:t xml:space="preserve">– Одиннадцать! И ровно час, как я дожидаюсь вашего пробуждения, ибо вы назначили мне быть у вас в </w:t>
      </w:r>
      <w:r w:rsidRPr="000906E7">
        <w:rPr>
          <w:highlight w:val="yellow"/>
          <w:lang w:val="ru-RU"/>
        </w:rPr>
        <w:t xml:space="preserve">десять. </w:t>
      </w:r>
      <w:r w:rsidRPr="000906E7">
        <w:rPr>
          <w:lang w:val="ru-RU"/>
        </w:rPr>
        <w:t xml:space="preserve">Вот и я! </w:t>
      </w:r>
    </w:p>
    <w:p w:rsidR="006F607E" w:rsidRPr="000906E7" w:rsidRDefault="000906E7">
      <w:pPr>
        <w:rPr>
          <w:lang w:val="ru-RU"/>
        </w:rPr>
      </w:pPr>
      <w:r w:rsidRPr="000906E7">
        <w:rPr>
          <w:lang w:val="ru-RU"/>
        </w:rPr>
        <w:t xml:space="preserve">Степа нащупал на </w:t>
      </w:r>
      <w:r w:rsidRPr="000906E7">
        <w:rPr>
          <w:highlight w:val="yellow"/>
          <w:lang w:val="ru-RU"/>
        </w:rPr>
        <w:t xml:space="preserve">стуле рядом </w:t>
      </w:r>
      <w:r w:rsidRPr="000906E7">
        <w:rPr>
          <w:lang w:val="ru-RU"/>
        </w:rPr>
        <w:t xml:space="preserve">с кроватью </w:t>
      </w:r>
      <w:r w:rsidRPr="000906E7">
        <w:rPr>
          <w:highlight w:val="yellow"/>
          <w:lang w:val="ru-RU"/>
        </w:rPr>
        <w:t xml:space="preserve">брюки, </w:t>
      </w:r>
      <w:r w:rsidRPr="000906E7">
        <w:rPr>
          <w:lang w:val="ru-RU"/>
        </w:rPr>
        <w:t xml:space="preserve">шепнул: </w:t>
      </w:r>
    </w:p>
    <w:p w:rsidR="006F607E" w:rsidRPr="000906E7" w:rsidRDefault="000906E7">
      <w:pPr>
        <w:rPr>
          <w:lang w:val="ru-RU"/>
        </w:rPr>
      </w:pPr>
      <w:r w:rsidRPr="000906E7">
        <w:rPr>
          <w:lang w:val="ru-RU"/>
        </w:rPr>
        <w:lastRenderedPageBreak/>
        <w:t>– Извините... – надел их и хрипло спросил: – Скажите, пожалуйста, вашу фами</w:t>
      </w:r>
      <w:r w:rsidRPr="000906E7">
        <w:rPr>
          <w:lang w:val="ru-RU"/>
        </w:rPr>
        <w:t xml:space="preserve">лию? </w:t>
      </w:r>
    </w:p>
    <w:p w:rsidR="006F607E" w:rsidRPr="000906E7" w:rsidRDefault="000906E7">
      <w:pPr>
        <w:rPr>
          <w:lang w:val="ru-RU"/>
        </w:rPr>
      </w:pPr>
      <w:r w:rsidRPr="000906E7">
        <w:rPr>
          <w:lang w:val="ru-RU"/>
        </w:rPr>
        <w:t xml:space="preserve">Говорить ему было трудно. При каждом </w:t>
      </w:r>
      <w:r w:rsidRPr="000906E7">
        <w:rPr>
          <w:highlight w:val="yellow"/>
          <w:lang w:val="ru-RU"/>
        </w:rPr>
        <w:t xml:space="preserve">слове </w:t>
      </w:r>
      <w:r w:rsidRPr="000906E7">
        <w:rPr>
          <w:lang w:val="ru-RU"/>
        </w:rPr>
        <w:t xml:space="preserve">кто-то втыкал ему иголку в </w:t>
      </w:r>
      <w:r w:rsidRPr="000906E7">
        <w:rPr>
          <w:highlight w:val="yellow"/>
          <w:lang w:val="ru-RU"/>
        </w:rPr>
        <w:t xml:space="preserve">мозг, </w:t>
      </w:r>
      <w:r w:rsidRPr="000906E7">
        <w:rPr>
          <w:lang w:val="ru-RU"/>
        </w:rPr>
        <w:t xml:space="preserve">причиняя адскую боль. </w:t>
      </w:r>
    </w:p>
    <w:p w:rsidR="006F607E" w:rsidRPr="000906E7" w:rsidRDefault="000906E7">
      <w:pPr>
        <w:rPr>
          <w:lang w:val="ru-RU"/>
        </w:rPr>
      </w:pPr>
      <w:r w:rsidRPr="000906E7">
        <w:rPr>
          <w:lang w:val="ru-RU"/>
        </w:rPr>
        <w:t xml:space="preserve">– Как? Вы и фамилию мою забыли? – тут неизвестный улыбнулся. </w:t>
      </w:r>
    </w:p>
    <w:p w:rsidR="006F607E" w:rsidRPr="000906E7" w:rsidRDefault="000906E7">
      <w:pPr>
        <w:rPr>
          <w:lang w:val="ru-RU"/>
        </w:rPr>
      </w:pPr>
      <w:r w:rsidRPr="000906E7">
        <w:rPr>
          <w:lang w:val="ru-RU"/>
        </w:rPr>
        <w:t xml:space="preserve">– Простите... – прохрипел Степа, чувствуя, что похмелье дарит его </w:t>
      </w:r>
      <w:r w:rsidRPr="000906E7">
        <w:rPr>
          <w:highlight w:val="yellow"/>
          <w:lang w:val="ru-RU"/>
        </w:rPr>
        <w:t xml:space="preserve">новым </w:t>
      </w:r>
      <w:r w:rsidRPr="000906E7">
        <w:rPr>
          <w:lang w:val="ru-RU"/>
        </w:rPr>
        <w:t>симптомом: ему по</w:t>
      </w:r>
      <w:r w:rsidRPr="000906E7">
        <w:rPr>
          <w:lang w:val="ru-RU"/>
        </w:rPr>
        <w:t xml:space="preserve">казалось, что пол возле кровати ушел куда-то и что сию минуту он </w:t>
      </w:r>
      <w:r w:rsidRPr="000906E7">
        <w:rPr>
          <w:highlight w:val="yellow"/>
          <w:lang w:val="ru-RU"/>
        </w:rPr>
        <w:t xml:space="preserve">головой </w:t>
      </w:r>
      <w:r w:rsidRPr="000906E7">
        <w:rPr>
          <w:lang w:val="ru-RU"/>
        </w:rPr>
        <w:t xml:space="preserve">вниз полетит к чертовой </w:t>
      </w:r>
      <w:r w:rsidRPr="000906E7">
        <w:rPr>
          <w:highlight w:val="yellow"/>
          <w:lang w:val="ru-RU"/>
        </w:rPr>
        <w:t xml:space="preserve">матери </w:t>
      </w:r>
      <w:r w:rsidRPr="000906E7">
        <w:rPr>
          <w:lang w:val="ru-RU"/>
        </w:rPr>
        <w:t xml:space="preserve">в преисподнюю. </w:t>
      </w:r>
    </w:p>
    <w:p w:rsidR="006F607E" w:rsidRPr="000906E7" w:rsidRDefault="000906E7">
      <w:pPr>
        <w:rPr>
          <w:lang w:val="ru-RU"/>
        </w:rPr>
      </w:pPr>
      <w:r w:rsidRPr="000906E7">
        <w:rPr>
          <w:lang w:val="ru-RU"/>
        </w:rPr>
        <w:t xml:space="preserve">– Дорогой Степан Богданович, – заговорил посетитель, проницательно улыбаясь, – никакой пирамидон вам не поможет. Следуйте старому </w:t>
      </w:r>
      <w:r w:rsidRPr="000906E7">
        <w:rPr>
          <w:highlight w:val="yellow"/>
          <w:lang w:val="ru-RU"/>
        </w:rPr>
        <w:t>мудром</w:t>
      </w:r>
      <w:r w:rsidRPr="000906E7">
        <w:rPr>
          <w:highlight w:val="yellow"/>
          <w:lang w:val="ru-RU"/>
        </w:rPr>
        <w:t xml:space="preserve">у правилу, </w:t>
      </w:r>
      <w:r w:rsidRPr="000906E7">
        <w:rPr>
          <w:lang w:val="ru-RU"/>
        </w:rPr>
        <w:t xml:space="preserve">– лечить подобное подобным. Единственно, что вернет вас к </w:t>
      </w:r>
      <w:r w:rsidRPr="000906E7">
        <w:rPr>
          <w:highlight w:val="yellow"/>
          <w:lang w:val="ru-RU"/>
        </w:rPr>
        <w:t xml:space="preserve">жизни, </w:t>
      </w:r>
      <w:r w:rsidRPr="000906E7">
        <w:rPr>
          <w:lang w:val="ru-RU"/>
        </w:rPr>
        <w:t xml:space="preserve">это две стопки водки с острой и горячей закуской. </w:t>
      </w:r>
    </w:p>
    <w:p w:rsidR="006F607E" w:rsidRPr="000906E7" w:rsidRDefault="000906E7">
      <w:pPr>
        <w:rPr>
          <w:lang w:val="ru-RU"/>
        </w:rPr>
      </w:pPr>
      <w:r w:rsidRPr="000906E7">
        <w:rPr>
          <w:lang w:val="ru-RU"/>
        </w:rPr>
        <w:t xml:space="preserve">Степа был хитрым </w:t>
      </w:r>
      <w:r w:rsidRPr="000906E7">
        <w:rPr>
          <w:highlight w:val="yellow"/>
          <w:lang w:val="ru-RU"/>
        </w:rPr>
        <w:t xml:space="preserve">человеком </w:t>
      </w:r>
      <w:r w:rsidRPr="000906E7">
        <w:rPr>
          <w:lang w:val="ru-RU"/>
        </w:rPr>
        <w:t xml:space="preserve">и, как ни был болен, сообразил, что раз уж его застали в таком виде, нужно признаваться во всем. </w:t>
      </w:r>
    </w:p>
    <w:p w:rsidR="006F607E" w:rsidRPr="000906E7" w:rsidRDefault="000906E7">
      <w:pPr>
        <w:rPr>
          <w:lang w:val="ru-RU"/>
        </w:rPr>
      </w:pPr>
      <w:r w:rsidRPr="000906E7">
        <w:rPr>
          <w:lang w:val="ru-RU"/>
        </w:rPr>
        <w:t>– От</w:t>
      </w:r>
      <w:r w:rsidRPr="000906E7">
        <w:rPr>
          <w:lang w:val="ru-RU"/>
        </w:rPr>
        <w:t xml:space="preserve">кровенно сказать... – начал он, еле ворочая </w:t>
      </w:r>
      <w:r w:rsidRPr="000906E7">
        <w:rPr>
          <w:highlight w:val="yellow"/>
          <w:lang w:val="ru-RU"/>
        </w:rPr>
        <w:t xml:space="preserve">языком, </w:t>
      </w:r>
      <w:r w:rsidRPr="000906E7">
        <w:rPr>
          <w:lang w:val="ru-RU"/>
        </w:rPr>
        <w:t xml:space="preserve">– вчера я немножко... </w:t>
      </w:r>
    </w:p>
    <w:p w:rsidR="006F607E" w:rsidRPr="000906E7" w:rsidRDefault="000906E7">
      <w:pPr>
        <w:rPr>
          <w:lang w:val="ru-RU"/>
        </w:rPr>
      </w:pPr>
      <w:r w:rsidRPr="000906E7">
        <w:rPr>
          <w:lang w:val="ru-RU"/>
        </w:rPr>
        <w:lastRenderedPageBreak/>
        <w:t xml:space="preserve">– Ни </w:t>
      </w:r>
      <w:r w:rsidRPr="000906E7">
        <w:rPr>
          <w:highlight w:val="yellow"/>
          <w:lang w:val="ru-RU"/>
        </w:rPr>
        <w:t xml:space="preserve">слова </w:t>
      </w:r>
      <w:r w:rsidRPr="000906E7">
        <w:rPr>
          <w:lang w:val="ru-RU"/>
        </w:rPr>
        <w:t xml:space="preserve">больше! – ответил визитер и отъехал с креслом в </w:t>
      </w:r>
      <w:r w:rsidRPr="000906E7">
        <w:rPr>
          <w:highlight w:val="yellow"/>
          <w:lang w:val="ru-RU"/>
        </w:rPr>
        <w:t xml:space="preserve">сторону. </w:t>
      </w:r>
    </w:p>
    <w:p w:rsidR="006F607E" w:rsidRPr="000906E7" w:rsidRDefault="000906E7">
      <w:pPr>
        <w:rPr>
          <w:lang w:val="ru-RU"/>
        </w:rPr>
      </w:pPr>
      <w:r w:rsidRPr="000906E7">
        <w:rPr>
          <w:lang w:val="ru-RU"/>
        </w:rPr>
        <w:t xml:space="preserve">Степа, тараща </w:t>
      </w:r>
      <w:r w:rsidRPr="000906E7">
        <w:rPr>
          <w:highlight w:val="yellow"/>
          <w:lang w:val="ru-RU"/>
        </w:rPr>
        <w:t xml:space="preserve">глаза, </w:t>
      </w:r>
      <w:r w:rsidRPr="000906E7">
        <w:rPr>
          <w:lang w:val="ru-RU"/>
        </w:rPr>
        <w:t xml:space="preserve">увидел, что на маленьком столике сервирован поднос, на коем имеется нарезанный </w:t>
      </w:r>
      <w:r w:rsidRPr="000906E7">
        <w:rPr>
          <w:highlight w:val="yellow"/>
          <w:lang w:val="ru-RU"/>
        </w:rPr>
        <w:t xml:space="preserve">белый хлеб, </w:t>
      </w:r>
      <w:r w:rsidRPr="000906E7">
        <w:rPr>
          <w:lang w:val="ru-RU"/>
        </w:rPr>
        <w:t xml:space="preserve">паюсная икра в вазочке, белые маринованные </w:t>
      </w:r>
      <w:r w:rsidRPr="000906E7">
        <w:rPr>
          <w:highlight w:val="yellow"/>
          <w:lang w:val="ru-RU"/>
        </w:rPr>
        <w:t xml:space="preserve">грибы </w:t>
      </w:r>
      <w:r w:rsidRPr="000906E7">
        <w:rPr>
          <w:lang w:val="ru-RU"/>
        </w:rPr>
        <w:t xml:space="preserve">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w:t>
      </w:r>
      <w:r w:rsidRPr="000906E7">
        <w:rPr>
          <w:lang w:val="ru-RU"/>
        </w:rPr>
        <w:t xml:space="preserve">набитой льдом. Накрыто, </w:t>
      </w:r>
      <w:r w:rsidRPr="000906E7">
        <w:rPr>
          <w:highlight w:val="yellow"/>
          <w:lang w:val="ru-RU"/>
        </w:rPr>
        <w:t xml:space="preserve">словом, </w:t>
      </w:r>
      <w:r w:rsidRPr="000906E7">
        <w:rPr>
          <w:lang w:val="ru-RU"/>
        </w:rPr>
        <w:t xml:space="preserve">было чисто, умело. </w:t>
      </w:r>
    </w:p>
    <w:p w:rsidR="006F607E" w:rsidRPr="000906E7" w:rsidRDefault="000906E7">
      <w:pPr>
        <w:rPr>
          <w:lang w:val="ru-RU"/>
        </w:rPr>
      </w:pPr>
      <w:r w:rsidRPr="000906E7">
        <w:rPr>
          <w:highlight w:val="yellow"/>
          <w:lang w:val="ru-RU"/>
        </w:rPr>
        <w:t xml:space="preserve">Незнакомец </w:t>
      </w:r>
      <w:r w:rsidRPr="000906E7">
        <w:rPr>
          <w:lang w:val="ru-RU"/>
        </w:rPr>
        <w:t xml:space="preserve">не дал Степиному изумлению развиться до степени болезненной и ловко налил ему полстопки водки. </w:t>
      </w:r>
    </w:p>
    <w:p w:rsidR="006F607E" w:rsidRPr="000906E7" w:rsidRDefault="000906E7">
      <w:pPr>
        <w:rPr>
          <w:lang w:val="ru-RU"/>
        </w:rPr>
      </w:pPr>
      <w:r w:rsidRPr="000906E7">
        <w:rPr>
          <w:lang w:val="ru-RU"/>
        </w:rPr>
        <w:t xml:space="preserve">– А вы? – пискнул Степа. </w:t>
      </w:r>
    </w:p>
    <w:p w:rsidR="006F607E" w:rsidRPr="000906E7" w:rsidRDefault="000906E7">
      <w:pPr>
        <w:rPr>
          <w:lang w:val="ru-RU"/>
        </w:rPr>
      </w:pPr>
      <w:r w:rsidRPr="000906E7">
        <w:rPr>
          <w:lang w:val="ru-RU"/>
        </w:rPr>
        <w:t xml:space="preserve">– С удовольствием! </w:t>
      </w:r>
    </w:p>
    <w:p w:rsidR="006F607E" w:rsidRPr="000906E7" w:rsidRDefault="000906E7">
      <w:pPr>
        <w:rPr>
          <w:lang w:val="ru-RU"/>
        </w:rPr>
      </w:pPr>
      <w:r w:rsidRPr="000906E7">
        <w:rPr>
          <w:lang w:val="ru-RU"/>
        </w:rPr>
        <w:t xml:space="preserve">Прыгающей </w:t>
      </w:r>
      <w:r w:rsidRPr="000906E7">
        <w:rPr>
          <w:highlight w:val="yellow"/>
          <w:lang w:val="ru-RU"/>
        </w:rPr>
        <w:t xml:space="preserve">рукой </w:t>
      </w:r>
      <w:r w:rsidRPr="000906E7">
        <w:rPr>
          <w:lang w:val="ru-RU"/>
        </w:rPr>
        <w:t xml:space="preserve">поднес Степа стопку к устам, а </w:t>
      </w:r>
      <w:r w:rsidRPr="000906E7">
        <w:rPr>
          <w:highlight w:val="yellow"/>
          <w:lang w:val="ru-RU"/>
        </w:rPr>
        <w:t xml:space="preserve">незнакомец одним духом </w:t>
      </w:r>
      <w:r w:rsidRPr="000906E7">
        <w:rPr>
          <w:lang w:val="ru-RU"/>
        </w:rPr>
        <w:t xml:space="preserve">проглотил содержимое своей стопки. Прожевывая кусок икры, Степа выдавил из себя </w:t>
      </w:r>
      <w:r w:rsidRPr="000906E7">
        <w:rPr>
          <w:highlight w:val="yellow"/>
          <w:lang w:val="ru-RU"/>
        </w:rPr>
        <w:t xml:space="preserve">слова: </w:t>
      </w:r>
    </w:p>
    <w:p w:rsidR="006F607E" w:rsidRPr="000906E7" w:rsidRDefault="000906E7">
      <w:pPr>
        <w:rPr>
          <w:lang w:val="ru-RU"/>
        </w:rPr>
      </w:pPr>
      <w:r w:rsidRPr="000906E7">
        <w:rPr>
          <w:lang w:val="ru-RU"/>
        </w:rPr>
        <w:t xml:space="preserve">– А вы что же... закусить? </w:t>
      </w:r>
    </w:p>
    <w:p w:rsidR="006F607E" w:rsidRPr="000906E7" w:rsidRDefault="000906E7">
      <w:pPr>
        <w:rPr>
          <w:lang w:val="ru-RU"/>
        </w:rPr>
      </w:pPr>
      <w:r w:rsidRPr="000906E7">
        <w:rPr>
          <w:lang w:val="ru-RU"/>
        </w:rPr>
        <w:t xml:space="preserve">– Благодарствуйте, я не закусываю никогда, – ответил </w:t>
      </w:r>
      <w:r w:rsidRPr="000906E7">
        <w:rPr>
          <w:highlight w:val="yellow"/>
          <w:lang w:val="ru-RU"/>
        </w:rPr>
        <w:t xml:space="preserve">незнакомец </w:t>
      </w:r>
      <w:r w:rsidRPr="000906E7">
        <w:rPr>
          <w:lang w:val="ru-RU"/>
        </w:rPr>
        <w:t xml:space="preserve">и налил по второй. </w:t>
      </w:r>
      <w:r w:rsidRPr="000906E7">
        <w:rPr>
          <w:lang w:val="ru-RU"/>
        </w:rPr>
        <w:lastRenderedPageBreak/>
        <w:t>Открыли кастрюлю – в ней оказались</w:t>
      </w:r>
      <w:r w:rsidRPr="000906E7">
        <w:rPr>
          <w:lang w:val="ru-RU"/>
        </w:rPr>
        <w:t xml:space="preserve"> сосиски в томате. </w:t>
      </w:r>
    </w:p>
    <w:p w:rsidR="006F607E" w:rsidRPr="000906E7" w:rsidRDefault="000906E7">
      <w:pPr>
        <w:rPr>
          <w:lang w:val="ru-RU"/>
        </w:rPr>
      </w:pPr>
      <w:r w:rsidRPr="000906E7">
        <w:rPr>
          <w:lang w:val="ru-RU"/>
        </w:rPr>
        <w:t xml:space="preserve">И вот проклятая зелень перед </w:t>
      </w:r>
      <w:r w:rsidRPr="000906E7">
        <w:rPr>
          <w:highlight w:val="yellow"/>
          <w:lang w:val="ru-RU"/>
        </w:rPr>
        <w:t xml:space="preserve">глазами </w:t>
      </w:r>
      <w:r w:rsidRPr="000906E7">
        <w:rPr>
          <w:lang w:val="ru-RU"/>
        </w:rPr>
        <w:t xml:space="preserve">растаяла, стали выговариваться </w:t>
      </w:r>
      <w:r w:rsidRPr="000906E7">
        <w:rPr>
          <w:highlight w:val="yellow"/>
          <w:lang w:val="ru-RU"/>
        </w:rPr>
        <w:t xml:space="preserve">слова, </w:t>
      </w:r>
      <w:r w:rsidRPr="000906E7">
        <w:rPr>
          <w:lang w:val="ru-RU"/>
        </w:rPr>
        <w:t xml:space="preserve">и, </w:t>
      </w:r>
      <w:r w:rsidRPr="000906E7">
        <w:rPr>
          <w:highlight w:val="yellow"/>
          <w:lang w:val="ru-RU"/>
        </w:rPr>
        <w:t xml:space="preserve">главное, </w:t>
      </w:r>
      <w:r w:rsidRPr="000906E7">
        <w:rPr>
          <w:lang w:val="ru-RU"/>
        </w:rPr>
        <w:t>Степа кое-что припомнил. Именно, что дело вчера было на Сходне, на даче у автора скетчей Хустова, куда этот Хустов и возил Степу в таксомоторе. Припо</w:t>
      </w:r>
      <w:r w:rsidRPr="000906E7">
        <w:rPr>
          <w:lang w:val="ru-RU"/>
        </w:rPr>
        <w:t xml:space="preserve">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w:t>
      </w:r>
      <w:r w:rsidRPr="000906E7">
        <w:rPr>
          <w:highlight w:val="yellow"/>
          <w:lang w:val="ru-RU"/>
        </w:rPr>
        <w:t xml:space="preserve">собаки </w:t>
      </w:r>
      <w:r w:rsidRPr="000906E7">
        <w:rPr>
          <w:lang w:val="ru-RU"/>
        </w:rPr>
        <w:t xml:space="preserve">от этого патефона. Вот только </w:t>
      </w:r>
      <w:r w:rsidRPr="000906E7">
        <w:rPr>
          <w:highlight w:val="yellow"/>
          <w:lang w:val="ru-RU"/>
        </w:rPr>
        <w:t xml:space="preserve">дама, </w:t>
      </w:r>
      <w:r w:rsidRPr="000906E7">
        <w:rPr>
          <w:lang w:val="ru-RU"/>
        </w:rPr>
        <w:t>которую Степа хотел поцеловать, ос</w:t>
      </w:r>
      <w:r w:rsidRPr="000906E7">
        <w:rPr>
          <w:lang w:val="ru-RU"/>
        </w:rPr>
        <w:t xml:space="preserve">талась неразъясненной... черт ее знает, кто она... кажется, в радио служит, а может быть, и нет. </w:t>
      </w:r>
    </w:p>
    <w:p w:rsidR="006F607E" w:rsidRPr="000906E7" w:rsidRDefault="000906E7">
      <w:pPr>
        <w:rPr>
          <w:lang w:val="ru-RU"/>
        </w:rPr>
      </w:pPr>
      <w:r w:rsidRPr="000906E7">
        <w:rPr>
          <w:lang w:val="ru-RU"/>
        </w:rPr>
        <w:t xml:space="preserve">Вчерашний </w:t>
      </w:r>
      <w:r w:rsidRPr="000906E7">
        <w:rPr>
          <w:highlight w:val="yellow"/>
          <w:lang w:val="ru-RU"/>
        </w:rPr>
        <w:t xml:space="preserve">день, </w:t>
      </w:r>
      <w:r w:rsidRPr="000906E7">
        <w:rPr>
          <w:lang w:val="ru-RU"/>
        </w:rPr>
        <w:t xml:space="preserve">таким </w:t>
      </w:r>
      <w:r w:rsidRPr="000906E7">
        <w:rPr>
          <w:highlight w:val="yellow"/>
          <w:lang w:val="ru-RU"/>
        </w:rPr>
        <w:t xml:space="preserve">образом, </w:t>
      </w:r>
      <w:r w:rsidRPr="000906E7">
        <w:rPr>
          <w:lang w:val="ru-RU"/>
        </w:rPr>
        <w:t xml:space="preserve">помаленьку высветлялся, но Степу сейчас гораздо более интересовал </w:t>
      </w:r>
      <w:r w:rsidRPr="000906E7">
        <w:rPr>
          <w:highlight w:val="yellow"/>
          <w:lang w:val="ru-RU"/>
        </w:rPr>
        <w:t xml:space="preserve">день </w:t>
      </w:r>
      <w:r w:rsidRPr="000906E7">
        <w:rPr>
          <w:lang w:val="ru-RU"/>
        </w:rPr>
        <w:t xml:space="preserve">сегодняшний и, в частности, появление в </w:t>
      </w:r>
      <w:r w:rsidRPr="000906E7">
        <w:rPr>
          <w:highlight w:val="yellow"/>
          <w:lang w:val="ru-RU"/>
        </w:rPr>
        <w:t xml:space="preserve">спальне </w:t>
      </w:r>
      <w:r w:rsidRPr="000906E7">
        <w:rPr>
          <w:lang w:val="ru-RU"/>
        </w:rPr>
        <w:t>неизвест</w:t>
      </w:r>
      <w:r w:rsidRPr="000906E7">
        <w:rPr>
          <w:lang w:val="ru-RU"/>
        </w:rPr>
        <w:t xml:space="preserve">ного, да еще с закуской и водкой. Вот что недурно было бы разъяснить! </w:t>
      </w:r>
    </w:p>
    <w:p w:rsidR="006F607E" w:rsidRPr="000906E7" w:rsidRDefault="000906E7">
      <w:pPr>
        <w:rPr>
          <w:lang w:val="ru-RU"/>
        </w:rPr>
      </w:pPr>
      <w:r w:rsidRPr="000906E7">
        <w:rPr>
          <w:lang w:val="ru-RU"/>
        </w:rPr>
        <w:t xml:space="preserve">– Ну, что же, теперь, я надеюсь, вы вспомнили мою фамилию? </w:t>
      </w:r>
    </w:p>
    <w:p w:rsidR="006F607E" w:rsidRPr="000906E7" w:rsidRDefault="000906E7">
      <w:pPr>
        <w:rPr>
          <w:lang w:val="ru-RU"/>
        </w:rPr>
      </w:pPr>
      <w:r w:rsidRPr="000906E7">
        <w:rPr>
          <w:lang w:val="ru-RU"/>
        </w:rPr>
        <w:t xml:space="preserve">Но Степа только стыдливо улыбнулся и развел </w:t>
      </w:r>
      <w:r w:rsidRPr="000906E7">
        <w:rPr>
          <w:highlight w:val="yellow"/>
          <w:lang w:val="ru-RU"/>
        </w:rPr>
        <w:t xml:space="preserve">руками. </w:t>
      </w:r>
    </w:p>
    <w:p w:rsidR="006F607E" w:rsidRPr="000906E7" w:rsidRDefault="000906E7">
      <w:pPr>
        <w:rPr>
          <w:lang w:val="ru-RU"/>
        </w:rPr>
      </w:pPr>
      <w:r w:rsidRPr="000906E7">
        <w:rPr>
          <w:lang w:val="ru-RU"/>
        </w:rPr>
        <w:lastRenderedPageBreak/>
        <w:t>– Однако! Я чувствую, что после водки вы пили портвейн! Помилуйте, да ра</w:t>
      </w:r>
      <w:r w:rsidRPr="000906E7">
        <w:rPr>
          <w:lang w:val="ru-RU"/>
        </w:rPr>
        <w:t xml:space="preserve">зве это можно делать! </w:t>
      </w:r>
    </w:p>
    <w:p w:rsidR="006F607E" w:rsidRPr="000906E7" w:rsidRDefault="000906E7">
      <w:pPr>
        <w:rPr>
          <w:lang w:val="ru-RU"/>
        </w:rPr>
      </w:pPr>
      <w:r w:rsidRPr="000906E7">
        <w:rPr>
          <w:lang w:val="ru-RU"/>
        </w:rPr>
        <w:t xml:space="preserve">– Я хочу вас попросить, чтоб это осталось между нами, – заискивающе сказал Степа. </w:t>
      </w:r>
    </w:p>
    <w:p w:rsidR="006F607E" w:rsidRPr="000906E7" w:rsidRDefault="000906E7">
      <w:pPr>
        <w:rPr>
          <w:lang w:val="ru-RU"/>
        </w:rPr>
      </w:pPr>
      <w:r w:rsidRPr="000906E7">
        <w:rPr>
          <w:lang w:val="ru-RU"/>
        </w:rPr>
        <w:t xml:space="preserve">– О, конечно, конечно! Но за Хустова я, само собой разумеется, не ручаюсь. </w:t>
      </w:r>
    </w:p>
    <w:p w:rsidR="006F607E" w:rsidRPr="000906E7" w:rsidRDefault="000906E7">
      <w:pPr>
        <w:rPr>
          <w:lang w:val="ru-RU"/>
        </w:rPr>
      </w:pPr>
      <w:r w:rsidRPr="000906E7">
        <w:rPr>
          <w:lang w:val="ru-RU"/>
        </w:rPr>
        <w:t xml:space="preserve">– А вы разве знаете Хустова? </w:t>
      </w:r>
    </w:p>
    <w:p w:rsidR="006F607E" w:rsidRPr="000906E7" w:rsidRDefault="000906E7">
      <w:pPr>
        <w:rPr>
          <w:lang w:val="ru-RU"/>
        </w:rPr>
      </w:pPr>
      <w:r w:rsidRPr="000906E7">
        <w:rPr>
          <w:lang w:val="ru-RU"/>
        </w:rPr>
        <w:t>– Вчера в кабинете у вас видел этого индивид</w:t>
      </w:r>
      <w:r w:rsidRPr="000906E7">
        <w:rPr>
          <w:lang w:val="ru-RU"/>
        </w:rPr>
        <w:t xml:space="preserve">уума мельком, но достаточно </w:t>
      </w:r>
      <w:r w:rsidRPr="000906E7">
        <w:rPr>
          <w:highlight w:val="yellow"/>
          <w:lang w:val="ru-RU"/>
        </w:rPr>
        <w:t xml:space="preserve">одного </w:t>
      </w:r>
      <w:r w:rsidRPr="000906E7">
        <w:rPr>
          <w:lang w:val="ru-RU"/>
        </w:rPr>
        <w:t xml:space="preserve">беглого </w:t>
      </w:r>
      <w:r w:rsidRPr="000906E7">
        <w:rPr>
          <w:highlight w:val="yellow"/>
          <w:lang w:val="ru-RU"/>
        </w:rPr>
        <w:t xml:space="preserve">взгляда </w:t>
      </w:r>
      <w:r w:rsidRPr="000906E7">
        <w:rPr>
          <w:lang w:val="ru-RU"/>
        </w:rPr>
        <w:t xml:space="preserve">на его </w:t>
      </w:r>
      <w:r w:rsidRPr="000906E7">
        <w:rPr>
          <w:highlight w:val="yellow"/>
          <w:lang w:val="ru-RU"/>
        </w:rPr>
        <w:t xml:space="preserve">лицо, </w:t>
      </w:r>
      <w:r w:rsidRPr="000906E7">
        <w:rPr>
          <w:lang w:val="ru-RU"/>
        </w:rPr>
        <w:t xml:space="preserve">чтобы понять, что он – сволочь, склочник, приспособленец и подхалим. </w:t>
      </w:r>
    </w:p>
    <w:p w:rsidR="006F607E" w:rsidRPr="000906E7" w:rsidRDefault="000906E7">
      <w:pPr>
        <w:rPr>
          <w:lang w:val="ru-RU"/>
        </w:rPr>
      </w:pPr>
      <w:r w:rsidRPr="000906E7">
        <w:rPr>
          <w:lang w:val="ru-RU"/>
        </w:rPr>
        <w:t xml:space="preserve">«Совершенно верно!» – подумал Степа, пораженный таким верным, точным и </w:t>
      </w:r>
      <w:r w:rsidRPr="000906E7">
        <w:rPr>
          <w:highlight w:val="yellow"/>
          <w:lang w:val="ru-RU"/>
        </w:rPr>
        <w:t xml:space="preserve">кратким </w:t>
      </w:r>
      <w:r w:rsidRPr="000906E7">
        <w:rPr>
          <w:lang w:val="ru-RU"/>
        </w:rPr>
        <w:t xml:space="preserve">определением Хустова. </w:t>
      </w:r>
    </w:p>
    <w:p w:rsidR="006F607E" w:rsidRPr="000906E7" w:rsidRDefault="000906E7">
      <w:pPr>
        <w:rPr>
          <w:lang w:val="ru-RU"/>
        </w:rPr>
      </w:pPr>
      <w:r w:rsidRPr="000906E7">
        <w:rPr>
          <w:lang w:val="ru-RU"/>
        </w:rPr>
        <w:t xml:space="preserve">Да, вчерашний </w:t>
      </w:r>
      <w:r w:rsidRPr="000906E7">
        <w:rPr>
          <w:highlight w:val="yellow"/>
          <w:lang w:val="ru-RU"/>
        </w:rPr>
        <w:t xml:space="preserve">день </w:t>
      </w:r>
      <w:r w:rsidRPr="000906E7">
        <w:rPr>
          <w:lang w:val="ru-RU"/>
        </w:rPr>
        <w:t>л</w:t>
      </w:r>
      <w:r w:rsidRPr="000906E7">
        <w:rPr>
          <w:lang w:val="ru-RU"/>
        </w:rPr>
        <w:t xml:space="preserve">епился из кусочков, но все-таки тревога не покидала директора Варьете. Дело в том, что в этом вчерашнем дне зияла преогромная </w:t>
      </w:r>
      <w:r w:rsidRPr="000906E7">
        <w:rPr>
          <w:highlight w:val="yellow"/>
          <w:lang w:val="ru-RU"/>
        </w:rPr>
        <w:t xml:space="preserve">черная </w:t>
      </w:r>
      <w:r w:rsidRPr="000906E7">
        <w:rPr>
          <w:lang w:val="ru-RU"/>
        </w:rPr>
        <w:t xml:space="preserve">дыра. Вот этого самого </w:t>
      </w:r>
      <w:r w:rsidRPr="000906E7">
        <w:rPr>
          <w:highlight w:val="yellow"/>
          <w:lang w:val="ru-RU"/>
        </w:rPr>
        <w:t xml:space="preserve">незнакомца </w:t>
      </w:r>
      <w:r w:rsidRPr="000906E7">
        <w:rPr>
          <w:lang w:val="ru-RU"/>
        </w:rPr>
        <w:t xml:space="preserve">в берете, воля ваша, Степа в своем кабинете вчера никак не видал. </w:t>
      </w:r>
    </w:p>
    <w:p w:rsidR="006F607E" w:rsidRPr="000906E7" w:rsidRDefault="000906E7">
      <w:pPr>
        <w:rPr>
          <w:lang w:val="ru-RU"/>
        </w:rPr>
      </w:pPr>
      <w:r w:rsidRPr="000906E7">
        <w:rPr>
          <w:lang w:val="ru-RU"/>
        </w:rPr>
        <w:t xml:space="preserve">– Профессор </w:t>
      </w:r>
      <w:r w:rsidRPr="000906E7">
        <w:rPr>
          <w:highlight w:val="yellow"/>
          <w:lang w:val="ru-RU"/>
        </w:rPr>
        <w:t xml:space="preserve">черной </w:t>
      </w:r>
      <w:r w:rsidRPr="000906E7">
        <w:rPr>
          <w:lang w:val="ru-RU"/>
        </w:rPr>
        <w:t>маг</w:t>
      </w:r>
      <w:r w:rsidRPr="000906E7">
        <w:rPr>
          <w:lang w:val="ru-RU"/>
        </w:rPr>
        <w:t xml:space="preserve">ии Воланд, – веско сказал визитер, видя Степины затруднения, и рассказал все по порядку. </w:t>
      </w:r>
    </w:p>
    <w:p w:rsidR="006F607E" w:rsidRPr="000906E7" w:rsidRDefault="000906E7">
      <w:pPr>
        <w:rPr>
          <w:lang w:val="ru-RU"/>
        </w:rPr>
      </w:pPr>
      <w:r w:rsidRPr="000906E7">
        <w:rPr>
          <w:lang w:val="ru-RU"/>
        </w:rPr>
        <w:lastRenderedPageBreak/>
        <w:t xml:space="preserve">Вчера днем он приехал </w:t>
      </w:r>
      <w:r w:rsidRPr="000906E7">
        <w:rPr>
          <w:highlight w:val="yellow"/>
          <w:lang w:val="ru-RU"/>
        </w:rPr>
        <w:t xml:space="preserve">из-за </w:t>
      </w:r>
      <w:r w:rsidRPr="000906E7">
        <w:rPr>
          <w:lang w:val="ru-RU"/>
        </w:rPr>
        <w:t xml:space="preserve">границы в Москву, немедленно явился к Степе и предложил свои гастроли в Варьете. Степа позвонил в московскую областную зрелищную комиссию </w:t>
      </w:r>
      <w:r w:rsidRPr="000906E7">
        <w:rPr>
          <w:lang w:val="ru-RU"/>
        </w:rPr>
        <w:t xml:space="preserve">и вопрос этот согласовал (Степа побледнел и заморгал </w:t>
      </w:r>
      <w:r w:rsidRPr="000906E7">
        <w:rPr>
          <w:highlight w:val="yellow"/>
          <w:lang w:val="ru-RU"/>
        </w:rPr>
        <w:t xml:space="preserve">глазами), </w:t>
      </w:r>
      <w:r w:rsidRPr="000906E7">
        <w:rPr>
          <w:lang w:val="ru-RU"/>
        </w:rPr>
        <w:t xml:space="preserve">подписал с профессором Воландом контракт на </w:t>
      </w:r>
      <w:r w:rsidRPr="000906E7">
        <w:rPr>
          <w:highlight w:val="yellow"/>
          <w:lang w:val="ru-RU"/>
        </w:rPr>
        <w:t xml:space="preserve">семь </w:t>
      </w:r>
      <w:r w:rsidRPr="000906E7">
        <w:rPr>
          <w:lang w:val="ru-RU"/>
        </w:rPr>
        <w:t xml:space="preserve">выступлений (Степа открыл рот), условился, что Воланд придет к нему для уточнения </w:t>
      </w:r>
      <w:r w:rsidRPr="000906E7">
        <w:rPr>
          <w:highlight w:val="yellow"/>
          <w:lang w:val="ru-RU"/>
        </w:rPr>
        <w:t xml:space="preserve">деталей </w:t>
      </w:r>
      <w:r w:rsidRPr="000906E7">
        <w:rPr>
          <w:lang w:val="ru-RU"/>
        </w:rPr>
        <w:t xml:space="preserve">в </w:t>
      </w:r>
      <w:r w:rsidRPr="000906E7">
        <w:rPr>
          <w:highlight w:val="yellow"/>
          <w:lang w:val="ru-RU"/>
        </w:rPr>
        <w:t xml:space="preserve">десять часов </w:t>
      </w:r>
      <w:r w:rsidRPr="000906E7">
        <w:rPr>
          <w:lang w:val="ru-RU"/>
        </w:rPr>
        <w:t xml:space="preserve">утра сегодня... Вот Воланд и пришел! </w:t>
      </w:r>
    </w:p>
    <w:p w:rsidR="006F607E" w:rsidRPr="000906E7" w:rsidRDefault="000906E7">
      <w:pPr>
        <w:rPr>
          <w:lang w:val="ru-RU"/>
        </w:rPr>
      </w:pPr>
      <w:r w:rsidRPr="000906E7">
        <w:rPr>
          <w:lang w:val="ru-RU"/>
        </w:rPr>
        <w:t xml:space="preserve">Придя, был встречен домработницей Груней, которая объяснила, что сама она только что пришла, что она приходящая, что Берлиоза </w:t>
      </w:r>
      <w:r w:rsidRPr="000906E7">
        <w:rPr>
          <w:highlight w:val="yellow"/>
          <w:lang w:val="ru-RU"/>
        </w:rPr>
        <w:t xml:space="preserve">дома </w:t>
      </w:r>
      <w:r w:rsidRPr="000906E7">
        <w:rPr>
          <w:lang w:val="ru-RU"/>
        </w:rPr>
        <w:t xml:space="preserve">нет, а что если визитер желает видеть Степана Богдановича, то пусть идет к нему в </w:t>
      </w:r>
      <w:r w:rsidRPr="000906E7">
        <w:rPr>
          <w:highlight w:val="yellow"/>
          <w:lang w:val="ru-RU"/>
        </w:rPr>
        <w:t xml:space="preserve">спальню </w:t>
      </w:r>
      <w:r w:rsidRPr="000906E7">
        <w:rPr>
          <w:lang w:val="ru-RU"/>
        </w:rPr>
        <w:t>сам. Степан Богданович так крепко с</w:t>
      </w:r>
      <w:r w:rsidRPr="000906E7">
        <w:rPr>
          <w:lang w:val="ru-RU"/>
        </w:rPr>
        <w:t xml:space="preserve">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 </w:t>
      </w:r>
    </w:p>
    <w:p w:rsidR="006F607E" w:rsidRPr="000906E7" w:rsidRDefault="000906E7">
      <w:pPr>
        <w:rPr>
          <w:lang w:val="ru-RU"/>
        </w:rPr>
      </w:pPr>
      <w:r w:rsidRPr="000906E7">
        <w:rPr>
          <w:lang w:val="ru-RU"/>
        </w:rPr>
        <w:t xml:space="preserve">– Позвольте с вами рассчитаться, – проскулил убитый Степа и стал искать бумажник. </w:t>
      </w:r>
    </w:p>
    <w:p w:rsidR="006F607E" w:rsidRPr="000906E7" w:rsidRDefault="000906E7">
      <w:pPr>
        <w:rPr>
          <w:lang w:val="ru-RU"/>
        </w:rPr>
      </w:pPr>
      <w:r w:rsidRPr="000906E7">
        <w:rPr>
          <w:lang w:val="ru-RU"/>
        </w:rPr>
        <w:t>–</w:t>
      </w:r>
      <w:r w:rsidRPr="000906E7">
        <w:rPr>
          <w:lang w:val="ru-RU"/>
        </w:rPr>
        <w:t xml:space="preserve"> О, какой вздор! – воскликнул гастролер и слушать ничего больше не захотел. </w:t>
      </w:r>
    </w:p>
    <w:p w:rsidR="006F607E" w:rsidRPr="000906E7" w:rsidRDefault="000906E7">
      <w:pPr>
        <w:rPr>
          <w:lang w:val="ru-RU"/>
        </w:rPr>
      </w:pPr>
      <w:r w:rsidRPr="000906E7">
        <w:rPr>
          <w:lang w:val="ru-RU"/>
        </w:rPr>
        <w:t xml:space="preserve">Итак, водка и закуска стали понятны, и все же на Степу было жалко взглянуть: он решительно не помнил ничего о контракте и, </w:t>
      </w:r>
      <w:r w:rsidRPr="000906E7">
        <w:rPr>
          <w:lang w:val="ru-RU"/>
        </w:rPr>
        <w:lastRenderedPageBreak/>
        <w:t>хоть убейте, не видел вчера этого Воланда. Да, Хустов бы</w:t>
      </w:r>
      <w:r w:rsidRPr="000906E7">
        <w:rPr>
          <w:lang w:val="ru-RU"/>
        </w:rPr>
        <w:t xml:space="preserve">л, а Воланда не было. </w:t>
      </w:r>
    </w:p>
    <w:p w:rsidR="006F607E" w:rsidRPr="000906E7" w:rsidRDefault="000906E7">
      <w:pPr>
        <w:rPr>
          <w:lang w:val="ru-RU"/>
        </w:rPr>
      </w:pPr>
      <w:r w:rsidRPr="000906E7">
        <w:rPr>
          <w:lang w:val="ru-RU"/>
        </w:rPr>
        <w:t xml:space="preserve">– Разрешите взглянуть на контракт, – тихо попросил Степа. </w:t>
      </w:r>
    </w:p>
    <w:p w:rsidR="006F607E" w:rsidRPr="000906E7" w:rsidRDefault="000906E7">
      <w:pPr>
        <w:rPr>
          <w:lang w:val="ru-RU"/>
        </w:rPr>
      </w:pPr>
      <w:r w:rsidRPr="000906E7">
        <w:rPr>
          <w:lang w:val="ru-RU"/>
        </w:rPr>
        <w:t xml:space="preserve">– Пожалуйста, пожалуйста... </w:t>
      </w:r>
    </w:p>
    <w:p w:rsidR="006F607E" w:rsidRPr="000906E7" w:rsidRDefault="000906E7">
      <w:pPr>
        <w:rPr>
          <w:lang w:val="ru-RU"/>
        </w:rPr>
      </w:pPr>
      <w:r w:rsidRPr="000906E7">
        <w:rPr>
          <w:lang w:val="ru-RU"/>
        </w:rPr>
        <w:t xml:space="preserve">Степа взглянул на </w:t>
      </w:r>
      <w:r w:rsidRPr="000906E7">
        <w:rPr>
          <w:highlight w:val="yellow"/>
          <w:lang w:val="ru-RU"/>
        </w:rPr>
        <w:t xml:space="preserve">бумагу </w:t>
      </w:r>
      <w:r w:rsidRPr="000906E7">
        <w:rPr>
          <w:lang w:val="ru-RU"/>
        </w:rPr>
        <w:t xml:space="preserve">и закоченел. Все было на </w:t>
      </w:r>
      <w:r w:rsidRPr="000906E7">
        <w:rPr>
          <w:highlight w:val="yellow"/>
          <w:lang w:val="ru-RU"/>
        </w:rPr>
        <w:t xml:space="preserve">месте. </w:t>
      </w:r>
      <w:r w:rsidRPr="000906E7">
        <w:rPr>
          <w:lang w:val="ru-RU"/>
        </w:rPr>
        <w:t xml:space="preserve">Во-первых, собственноручная Степина залихватская подпись! Косая </w:t>
      </w:r>
      <w:r w:rsidRPr="000906E7">
        <w:rPr>
          <w:highlight w:val="yellow"/>
          <w:lang w:val="ru-RU"/>
        </w:rPr>
        <w:t xml:space="preserve">надпись </w:t>
      </w:r>
      <w:r w:rsidRPr="000906E7">
        <w:rPr>
          <w:lang w:val="ru-RU"/>
        </w:rPr>
        <w:t xml:space="preserve">сбоку </w:t>
      </w:r>
      <w:r w:rsidRPr="000906E7">
        <w:rPr>
          <w:highlight w:val="yellow"/>
          <w:lang w:val="ru-RU"/>
        </w:rPr>
        <w:t xml:space="preserve">рукою </w:t>
      </w:r>
      <w:r w:rsidRPr="000906E7">
        <w:rPr>
          <w:lang w:val="ru-RU"/>
        </w:rPr>
        <w:t>финд</w:t>
      </w:r>
      <w:r w:rsidRPr="000906E7">
        <w:rPr>
          <w:lang w:val="ru-RU"/>
        </w:rPr>
        <w:t xml:space="preserve">иректора Римского с разрешением выдать артисту Воланду в счет следуемых ему за </w:t>
      </w:r>
      <w:r w:rsidRPr="000906E7">
        <w:rPr>
          <w:highlight w:val="yellow"/>
          <w:lang w:val="ru-RU"/>
        </w:rPr>
        <w:t xml:space="preserve">семь </w:t>
      </w:r>
      <w:r w:rsidRPr="000906E7">
        <w:rPr>
          <w:lang w:val="ru-RU"/>
        </w:rPr>
        <w:t xml:space="preserve">выступлений тридцати </w:t>
      </w:r>
      <w:r w:rsidRPr="000906E7">
        <w:rPr>
          <w:highlight w:val="yellow"/>
          <w:lang w:val="ru-RU"/>
        </w:rPr>
        <w:t xml:space="preserve">пяти тысяч </w:t>
      </w:r>
      <w:r w:rsidRPr="000906E7">
        <w:rPr>
          <w:lang w:val="ru-RU"/>
        </w:rPr>
        <w:t xml:space="preserve">рублей </w:t>
      </w:r>
      <w:r w:rsidRPr="000906E7">
        <w:rPr>
          <w:highlight w:val="yellow"/>
          <w:lang w:val="ru-RU"/>
        </w:rPr>
        <w:t xml:space="preserve">десять тысяч </w:t>
      </w:r>
      <w:r w:rsidRPr="000906E7">
        <w:rPr>
          <w:lang w:val="ru-RU"/>
        </w:rPr>
        <w:t xml:space="preserve">рублей. Более того: тут же расписка Воланда в том, что он эти </w:t>
      </w:r>
      <w:r w:rsidRPr="000906E7">
        <w:rPr>
          <w:highlight w:val="yellow"/>
          <w:lang w:val="ru-RU"/>
        </w:rPr>
        <w:t xml:space="preserve">десять тысяч </w:t>
      </w:r>
      <w:r w:rsidRPr="000906E7">
        <w:rPr>
          <w:lang w:val="ru-RU"/>
        </w:rPr>
        <w:t xml:space="preserve">уже получил! </w:t>
      </w:r>
    </w:p>
    <w:p w:rsidR="006F607E" w:rsidRPr="000906E7" w:rsidRDefault="000906E7">
      <w:pPr>
        <w:rPr>
          <w:lang w:val="ru-RU"/>
        </w:rPr>
      </w:pPr>
      <w:r w:rsidRPr="000906E7">
        <w:rPr>
          <w:lang w:val="ru-RU"/>
        </w:rPr>
        <w:t xml:space="preserve">«Что же это такое?!» – подумал </w:t>
      </w:r>
      <w:r w:rsidRPr="000906E7">
        <w:rPr>
          <w:lang w:val="ru-RU"/>
        </w:rPr>
        <w:t xml:space="preserve">несчастный Степа, и </w:t>
      </w:r>
      <w:r w:rsidRPr="000906E7">
        <w:rPr>
          <w:highlight w:val="yellow"/>
          <w:lang w:val="ru-RU"/>
        </w:rPr>
        <w:t xml:space="preserve">голова </w:t>
      </w:r>
      <w:r w:rsidRPr="000906E7">
        <w:rPr>
          <w:lang w:val="ru-RU"/>
        </w:rPr>
        <w:t xml:space="preserve">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w:t>
      </w:r>
      <w:r w:rsidRPr="000906E7">
        <w:rPr>
          <w:lang w:val="ru-RU"/>
        </w:rPr>
        <w:t xml:space="preserve">и, как был в носках, побежал в переднюю к телефону. По дороге он крикнул в направлении кухни: </w:t>
      </w:r>
    </w:p>
    <w:p w:rsidR="006F607E" w:rsidRPr="000906E7" w:rsidRDefault="000906E7">
      <w:pPr>
        <w:rPr>
          <w:lang w:val="ru-RU"/>
        </w:rPr>
      </w:pPr>
      <w:r w:rsidRPr="000906E7">
        <w:rPr>
          <w:lang w:val="ru-RU"/>
        </w:rPr>
        <w:t xml:space="preserve">– Груня! </w:t>
      </w:r>
    </w:p>
    <w:p w:rsidR="006F607E" w:rsidRPr="000906E7" w:rsidRDefault="000906E7">
      <w:pPr>
        <w:rPr>
          <w:lang w:val="ru-RU"/>
        </w:rPr>
      </w:pPr>
      <w:r w:rsidRPr="000906E7">
        <w:rPr>
          <w:lang w:val="ru-RU"/>
        </w:rPr>
        <w:lastRenderedPageBreak/>
        <w:t xml:space="preserve">Но никто не отозвался. Тут он взглянул на </w:t>
      </w:r>
      <w:r w:rsidRPr="000906E7">
        <w:rPr>
          <w:highlight w:val="yellow"/>
          <w:lang w:val="ru-RU"/>
        </w:rPr>
        <w:t xml:space="preserve">дверь </w:t>
      </w:r>
      <w:r w:rsidRPr="000906E7">
        <w:rPr>
          <w:lang w:val="ru-RU"/>
        </w:rPr>
        <w:t xml:space="preserve">в кабинет Берлиоза, бывшую </w:t>
      </w:r>
      <w:r w:rsidRPr="000906E7">
        <w:rPr>
          <w:highlight w:val="yellow"/>
          <w:lang w:val="ru-RU"/>
        </w:rPr>
        <w:t xml:space="preserve">рядом </w:t>
      </w:r>
      <w:r w:rsidRPr="000906E7">
        <w:rPr>
          <w:lang w:val="ru-RU"/>
        </w:rPr>
        <w:t xml:space="preserve">с передней, и тут, как говорится, остолбенел. На ручке </w:t>
      </w:r>
      <w:r w:rsidRPr="000906E7">
        <w:rPr>
          <w:highlight w:val="yellow"/>
          <w:lang w:val="ru-RU"/>
        </w:rPr>
        <w:t xml:space="preserve">двери </w:t>
      </w:r>
      <w:r w:rsidRPr="000906E7">
        <w:rPr>
          <w:lang w:val="ru-RU"/>
        </w:rPr>
        <w:t>он разгля</w:t>
      </w:r>
      <w:r w:rsidRPr="000906E7">
        <w:rPr>
          <w:lang w:val="ru-RU"/>
        </w:rPr>
        <w:t xml:space="preserve">дел огромнейшую сургучную </w:t>
      </w:r>
      <w:r w:rsidRPr="000906E7">
        <w:rPr>
          <w:highlight w:val="yellow"/>
          <w:lang w:val="ru-RU"/>
        </w:rPr>
        <w:t xml:space="preserve">печать </w:t>
      </w:r>
      <w:r w:rsidRPr="000906E7">
        <w:rPr>
          <w:lang w:val="ru-RU"/>
        </w:rPr>
        <w:t xml:space="preserve">на </w:t>
      </w:r>
      <w:r w:rsidRPr="000906E7">
        <w:rPr>
          <w:highlight w:val="yellow"/>
          <w:lang w:val="ru-RU"/>
        </w:rPr>
        <w:t xml:space="preserve">веревке. </w:t>
      </w:r>
      <w:r w:rsidRPr="000906E7">
        <w:rPr>
          <w:lang w:val="ru-RU"/>
        </w:rPr>
        <w:t xml:space="preserve">«Здравствуйте! – рявкнул кто-то в </w:t>
      </w:r>
      <w:r w:rsidRPr="000906E7">
        <w:rPr>
          <w:highlight w:val="yellow"/>
          <w:lang w:val="ru-RU"/>
        </w:rPr>
        <w:t xml:space="preserve">голове </w:t>
      </w:r>
      <w:r w:rsidRPr="000906E7">
        <w:rPr>
          <w:lang w:val="ru-RU"/>
        </w:rPr>
        <w:t xml:space="preserve">у Степы. – Этого еще недоставало!» И тут Степины мысли побежали уже по двойному рельсовому </w:t>
      </w:r>
      <w:r w:rsidRPr="000906E7">
        <w:rPr>
          <w:highlight w:val="yellow"/>
          <w:lang w:val="ru-RU"/>
        </w:rPr>
        <w:t xml:space="preserve">пути, </w:t>
      </w:r>
      <w:r w:rsidRPr="000906E7">
        <w:rPr>
          <w:lang w:val="ru-RU"/>
        </w:rPr>
        <w:t xml:space="preserve">но, как всегда бывает во </w:t>
      </w:r>
      <w:r w:rsidRPr="000906E7">
        <w:rPr>
          <w:highlight w:val="yellow"/>
          <w:lang w:val="ru-RU"/>
        </w:rPr>
        <w:t xml:space="preserve">время катастрофы, </w:t>
      </w:r>
      <w:r w:rsidRPr="000906E7">
        <w:rPr>
          <w:lang w:val="ru-RU"/>
        </w:rPr>
        <w:t xml:space="preserve">в </w:t>
      </w:r>
      <w:r w:rsidRPr="000906E7">
        <w:rPr>
          <w:highlight w:val="yellow"/>
          <w:lang w:val="ru-RU"/>
        </w:rPr>
        <w:t xml:space="preserve">одну сторону </w:t>
      </w:r>
      <w:r w:rsidRPr="000906E7">
        <w:rPr>
          <w:lang w:val="ru-RU"/>
        </w:rPr>
        <w:t>и вообще черт з</w:t>
      </w:r>
      <w:r w:rsidRPr="000906E7">
        <w:rPr>
          <w:lang w:val="ru-RU"/>
        </w:rPr>
        <w:t xml:space="preserve">нает куда. </w:t>
      </w:r>
      <w:r w:rsidRPr="000906E7">
        <w:rPr>
          <w:highlight w:val="yellow"/>
          <w:lang w:val="ru-RU"/>
        </w:rPr>
        <w:t xml:space="preserve">Головную </w:t>
      </w:r>
      <w:r w:rsidRPr="000906E7">
        <w:rPr>
          <w:lang w:val="ru-RU"/>
        </w:rPr>
        <w:t xml:space="preserve">Степину кашу трудно даже передать. Тут и чертовщина с </w:t>
      </w:r>
      <w:r w:rsidRPr="000906E7">
        <w:rPr>
          <w:highlight w:val="yellow"/>
          <w:lang w:val="ru-RU"/>
        </w:rPr>
        <w:t xml:space="preserve">черным </w:t>
      </w:r>
      <w:r w:rsidRPr="000906E7">
        <w:rPr>
          <w:lang w:val="ru-RU"/>
        </w:rPr>
        <w:t xml:space="preserve">беретом, холодной водкой и невероятным контрактом, – а тут еще ко всему этому, не угодно ли, и </w:t>
      </w:r>
      <w:r w:rsidRPr="000906E7">
        <w:rPr>
          <w:highlight w:val="yellow"/>
          <w:lang w:val="ru-RU"/>
        </w:rPr>
        <w:t xml:space="preserve">печать </w:t>
      </w:r>
      <w:r w:rsidRPr="000906E7">
        <w:rPr>
          <w:lang w:val="ru-RU"/>
        </w:rPr>
        <w:t xml:space="preserve">на </w:t>
      </w:r>
      <w:r w:rsidRPr="000906E7">
        <w:rPr>
          <w:highlight w:val="yellow"/>
          <w:lang w:val="ru-RU"/>
        </w:rPr>
        <w:t xml:space="preserve">двери! </w:t>
      </w:r>
      <w:r w:rsidRPr="000906E7">
        <w:rPr>
          <w:lang w:val="ru-RU"/>
        </w:rPr>
        <w:t xml:space="preserve">То есть кому хотите сказать, что Берлиоз что-то натворил, – не </w:t>
      </w:r>
      <w:r w:rsidRPr="000906E7">
        <w:rPr>
          <w:lang w:val="ru-RU"/>
        </w:rPr>
        <w:t xml:space="preserve">поверит, ей-ей, не поверит! Однако </w:t>
      </w:r>
      <w:r w:rsidRPr="000906E7">
        <w:rPr>
          <w:highlight w:val="yellow"/>
          <w:lang w:val="ru-RU"/>
        </w:rPr>
        <w:t xml:space="preserve">печать, </w:t>
      </w:r>
      <w:r w:rsidRPr="000906E7">
        <w:rPr>
          <w:lang w:val="ru-RU"/>
        </w:rPr>
        <w:t xml:space="preserve">вот она! Да-с... </w:t>
      </w:r>
    </w:p>
    <w:p w:rsidR="006F607E" w:rsidRPr="000906E7" w:rsidRDefault="000906E7">
      <w:pPr>
        <w:rPr>
          <w:lang w:val="ru-RU"/>
        </w:rPr>
      </w:pPr>
      <w:r w:rsidRPr="000906E7">
        <w:rPr>
          <w:lang w:val="ru-RU"/>
        </w:rPr>
        <w:t xml:space="preserve">И тут закопошились в </w:t>
      </w:r>
      <w:r w:rsidRPr="000906E7">
        <w:rPr>
          <w:highlight w:val="yellow"/>
          <w:lang w:val="ru-RU"/>
        </w:rPr>
        <w:t xml:space="preserve">мозгу </w:t>
      </w:r>
      <w:r w:rsidRPr="000906E7">
        <w:rPr>
          <w:lang w:val="ru-RU"/>
        </w:rPr>
        <w:t>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w:t>
      </w:r>
      <w:r w:rsidRPr="000906E7">
        <w:rPr>
          <w:lang w:val="ru-RU"/>
        </w:rPr>
        <w:t xml:space="preserve">урацкая! И никчемная, и деньги-то маленькие... </w:t>
      </w:r>
    </w:p>
    <w:p w:rsidR="006F607E" w:rsidRPr="000906E7" w:rsidRDefault="000906E7">
      <w:pPr>
        <w:rPr>
          <w:lang w:val="ru-RU"/>
        </w:rPr>
      </w:pPr>
      <w:r w:rsidRPr="000906E7">
        <w:rPr>
          <w:lang w:val="ru-RU"/>
        </w:rPr>
        <w:t xml:space="preserve">Немедленно вслед за воспоминанием о статье прилетело воспоминание о каком-то сомнительном разговоре, происходившем, как помнится, двадцать </w:t>
      </w:r>
      <w:r w:rsidRPr="000906E7">
        <w:rPr>
          <w:highlight w:val="yellow"/>
          <w:lang w:val="ru-RU"/>
        </w:rPr>
        <w:t xml:space="preserve">четвертого апреля </w:t>
      </w:r>
      <w:r w:rsidRPr="000906E7">
        <w:rPr>
          <w:lang w:val="ru-RU"/>
        </w:rPr>
        <w:t>вечером тут же, в столовой, когда Степа ужинал с Ми</w:t>
      </w:r>
      <w:r w:rsidRPr="000906E7">
        <w:rPr>
          <w:lang w:val="ru-RU"/>
        </w:rPr>
        <w:t xml:space="preserve">хаилом Александровичем. То есть, </w:t>
      </w:r>
      <w:r w:rsidRPr="000906E7">
        <w:rPr>
          <w:lang w:val="ru-RU"/>
        </w:rPr>
        <w:lastRenderedPageBreak/>
        <w:t xml:space="preserve">конечно, в полном смысле </w:t>
      </w:r>
      <w:r w:rsidRPr="000906E7">
        <w:rPr>
          <w:highlight w:val="yellow"/>
          <w:lang w:val="ru-RU"/>
        </w:rPr>
        <w:t xml:space="preserve">слова </w:t>
      </w:r>
      <w:r w:rsidRPr="000906E7">
        <w:rPr>
          <w:lang w:val="ru-RU"/>
        </w:rPr>
        <w:t xml:space="preserve">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w:t>
      </w:r>
      <w:r w:rsidRPr="000906E7">
        <w:rPr>
          <w:lang w:val="ru-RU"/>
        </w:rPr>
        <w:t xml:space="preserve">До </w:t>
      </w:r>
      <w:r w:rsidRPr="000906E7">
        <w:rPr>
          <w:highlight w:val="yellow"/>
          <w:lang w:val="ru-RU"/>
        </w:rPr>
        <w:t xml:space="preserve">печати, </w:t>
      </w:r>
      <w:r w:rsidRPr="000906E7">
        <w:rPr>
          <w:lang w:val="ru-RU"/>
        </w:rPr>
        <w:t xml:space="preserve">нет сомнений, разговор этот мог считаться совершеннейшим пустяком, но вот после </w:t>
      </w:r>
      <w:r w:rsidRPr="000906E7">
        <w:rPr>
          <w:highlight w:val="yellow"/>
          <w:lang w:val="ru-RU"/>
        </w:rPr>
        <w:t xml:space="preserve">печати... </w:t>
      </w:r>
    </w:p>
    <w:p w:rsidR="006F607E" w:rsidRPr="000906E7" w:rsidRDefault="000906E7">
      <w:pPr>
        <w:rPr>
          <w:lang w:val="ru-RU"/>
        </w:rPr>
      </w:pPr>
      <w:r w:rsidRPr="000906E7">
        <w:rPr>
          <w:lang w:val="ru-RU"/>
        </w:rPr>
        <w:t xml:space="preserve">«Ах, Берлиоз, Берлиоз! – вскипало в </w:t>
      </w:r>
      <w:r w:rsidRPr="000906E7">
        <w:rPr>
          <w:highlight w:val="yellow"/>
          <w:lang w:val="ru-RU"/>
        </w:rPr>
        <w:t xml:space="preserve">голове </w:t>
      </w:r>
      <w:r w:rsidRPr="000906E7">
        <w:rPr>
          <w:lang w:val="ru-RU"/>
        </w:rPr>
        <w:t xml:space="preserve">у Степы. – Ведь это в </w:t>
      </w:r>
      <w:r w:rsidRPr="000906E7">
        <w:rPr>
          <w:highlight w:val="yellow"/>
          <w:lang w:val="ru-RU"/>
        </w:rPr>
        <w:t xml:space="preserve">голову </w:t>
      </w:r>
      <w:r w:rsidRPr="000906E7">
        <w:rPr>
          <w:lang w:val="ru-RU"/>
        </w:rPr>
        <w:t xml:space="preserve">не лезет!» </w:t>
      </w:r>
    </w:p>
    <w:p w:rsidR="006F607E" w:rsidRPr="000906E7" w:rsidRDefault="000906E7">
      <w:pPr>
        <w:rPr>
          <w:lang w:val="ru-RU"/>
        </w:rPr>
      </w:pPr>
      <w:r w:rsidRPr="000906E7">
        <w:rPr>
          <w:lang w:val="ru-RU"/>
        </w:rPr>
        <w:t xml:space="preserve">Но горевать долго не приходилось, и Степа набрал номер в кабинете </w:t>
      </w:r>
      <w:r w:rsidRPr="000906E7">
        <w:rPr>
          <w:lang w:val="ru-RU"/>
        </w:rPr>
        <w:t>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w:t>
      </w:r>
      <w:r w:rsidRPr="000906E7">
        <w:rPr>
          <w:lang w:val="ru-RU"/>
        </w:rPr>
        <w:t xml:space="preserve">го так: «Скажите, заключал ли я вчера с профессором </w:t>
      </w:r>
      <w:r w:rsidRPr="000906E7">
        <w:rPr>
          <w:highlight w:val="yellow"/>
          <w:lang w:val="ru-RU"/>
        </w:rPr>
        <w:t xml:space="preserve">черной </w:t>
      </w:r>
      <w:r w:rsidRPr="000906E7">
        <w:rPr>
          <w:lang w:val="ru-RU"/>
        </w:rPr>
        <w:t xml:space="preserve">магии контракт на тридцать </w:t>
      </w:r>
      <w:r w:rsidRPr="000906E7">
        <w:rPr>
          <w:highlight w:val="yellow"/>
          <w:lang w:val="ru-RU"/>
        </w:rPr>
        <w:t xml:space="preserve">пять тысяч </w:t>
      </w:r>
      <w:r w:rsidRPr="000906E7">
        <w:rPr>
          <w:lang w:val="ru-RU"/>
        </w:rPr>
        <w:t xml:space="preserve">рублей?» Так спрашивать не годится! </w:t>
      </w:r>
    </w:p>
    <w:p w:rsidR="006F607E" w:rsidRPr="000906E7" w:rsidRDefault="000906E7">
      <w:pPr>
        <w:rPr>
          <w:lang w:val="ru-RU"/>
        </w:rPr>
      </w:pPr>
      <w:r w:rsidRPr="000906E7">
        <w:rPr>
          <w:lang w:val="ru-RU"/>
        </w:rPr>
        <w:t xml:space="preserve">– Да! – послышался в </w:t>
      </w:r>
      <w:r w:rsidRPr="000906E7">
        <w:rPr>
          <w:highlight w:val="yellow"/>
          <w:lang w:val="ru-RU"/>
        </w:rPr>
        <w:t xml:space="preserve">трубке </w:t>
      </w:r>
      <w:r w:rsidRPr="000906E7">
        <w:rPr>
          <w:lang w:val="ru-RU"/>
        </w:rPr>
        <w:t xml:space="preserve">резкий, неприятный голос Римского. </w:t>
      </w:r>
    </w:p>
    <w:p w:rsidR="006F607E" w:rsidRPr="000906E7" w:rsidRDefault="000906E7">
      <w:pPr>
        <w:rPr>
          <w:lang w:val="ru-RU"/>
        </w:rPr>
      </w:pPr>
      <w:r w:rsidRPr="000906E7">
        <w:rPr>
          <w:lang w:val="ru-RU"/>
        </w:rPr>
        <w:t xml:space="preserve">– Здравствуйте, Григорий Данилович, – тихо заговорил </w:t>
      </w:r>
      <w:r w:rsidRPr="000906E7">
        <w:rPr>
          <w:lang w:val="ru-RU"/>
        </w:rPr>
        <w:t xml:space="preserve">Степа, – это Лиходеев. Вот какое дело... гм... гм... у меня сидит этот... э... артист </w:t>
      </w:r>
      <w:r w:rsidRPr="000906E7">
        <w:rPr>
          <w:lang w:val="ru-RU"/>
        </w:rPr>
        <w:lastRenderedPageBreak/>
        <w:t xml:space="preserve">Воланд... Так вот... я хотел спросить, как насчет сегодняшнего вечера?.. </w:t>
      </w:r>
    </w:p>
    <w:p w:rsidR="006F607E" w:rsidRPr="000906E7" w:rsidRDefault="000906E7">
      <w:pPr>
        <w:rPr>
          <w:lang w:val="ru-RU"/>
        </w:rPr>
      </w:pPr>
      <w:r w:rsidRPr="000906E7">
        <w:rPr>
          <w:lang w:val="ru-RU"/>
        </w:rPr>
        <w:t xml:space="preserve">– Ах, </w:t>
      </w:r>
      <w:r w:rsidRPr="000906E7">
        <w:rPr>
          <w:highlight w:val="yellow"/>
          <w:lang w:val="ru-RU"/>
        </w:rPr>
        <w:t xml:space="preserve">черный </w:t>
      </w:r>
      <w:r w:rsidRPr="000906E7">
        <w:rPr>
          <w:lang w:val="ru-RU"/>
        </w:rPr>
        <w:t xml:space="preserve">маг? – отозвался в </w:t>
      </w:r>
      <w:r w:rsidRPr="000906E7">
        <w:rPr>
          <w:highlight w:val="yellow"/>
          <w:lang w:val="ru-RU"/>
        </w:rPr>
        <w:t xml:space="preserve">трубке </w:t>
      </w:r>
      <w:r w:rsidRPr="000906E7">
        <w:rPr>
          <w:lang w:val="ru-RU"/>
        </w:rPr>
        <w:t xml:space="preserve">Римский, – афиши сейчас будут. </w:t>
      </w:r>
    </w:p>
    <w:p w:rsidR="006F607E" w:rsidRPr="000906E7" w:rsidRDefault="000906E7">
      <w:pPr>
        <w:rPr>
          <w:lang w:val="ru-RU"/>
        </w:rPr>
      </w:pPr>
      <w:r w:rsidRPr="000906E7">
        <w:rPr>
          <w:lang w:val="ru-RU"/>
        </w:rPr>
        <w:t>– Ага, – слабым голосом с</w:t>
      </w:r>
      <w:r w:rsidRPr="000906E7">
        <w:rPr>
          <w:lang w:val="ru-RU"/>
        </w:rPr>
        <w:t xml:space="preserve">казал Степа, – ну, пока... </w:t>
      </w:r>
    </w:p>
    <w:p w:rsidR="006F607E" w:rsidRPr="000906E7" w:rsidRDefault="000906E7">
      <w:pPr>
        <w:rPr>
          <w:lang w:val="ru-RU"/>
        </w:rPr>
      </w:pPr>
      <w:r w:rsidRPr="000906E7">
        <w:rPr>
          <w:lang w:val="ru-RU"/>
        </w:rPr>
        <w:t xml:space="preserve">– А вы скоро придете? – спросил Римский. </w:t>
      </w:r>
    </w:p>
    <w:p w:rsidR="006F607E" w:rsidRPr="000906E7" w:rsidRDefault="000906E7">
      <w:pPr>
        <w:rPr>
          <w:lang w:val="ru-RU"/>
        </w:rPr>
      </w:pPr>
      <w:r w:rsidRPr="000906E7">
        <w:rPr>
          <w:lang w:val="ru-RU"/>
        </w:rPr>
        <w:t xml:space="preserve">– Через полчаса, – ответил Степа и, повесив </w:t>
      </w:r>
      <w:r w:rsidRPr="000906E7">
        <w:rPr>
          <w:highlight w:val="yellow"/>
          <w:lang w:val="ru-RU"/>
        </w:rPr>
        <w:t xml:space="preserve">трубку, </w:t>
      </w:r>
      <w:r w:rsidRPr="000906E7">
        <w:rPr>
          <w:lang w:val="ru-RU"/>
        </w:rPr>
        <w:t xml:space="preserve">сжал горячую </w:t>
      </w:r>
      <w:r w:rsidRPr="000906E7">
        <w:rPr>
          <w:highlight w:val="yellow"/>
          <w:lang w:val="ru-RU"/>
        </w:rPr>
        <w:t xml:space="preserve">голову руками. </w:t>
      </w:r>
      <w:r w:rsidRPr="000906E7">
        <w:rPr>
          <w:lang w:val="ru-RU"/>
        </w:rPr>
        <w:t xml:space="preserve">Ах, какая выходила скверная штука! Что же это с памятью, граждане? А? </w:t>
      </w:r>
    </w:p>
    <w:p w:rsidR="006F607E" w:rsidRPr="000906E7" w:rsidRDefault="000906E7">
      <w:pPr>
        <w:rPr>
          <w:lang w:val="ru-RU"/>
        </w:rPr>
      </w:pPr>
      <w:r w:rsidRPr="000906E7">
        <w:rPr>
          <w:lang w:val="ru-RU"/>
        </w:rPr>
        <w:t>Однако дольше задерживаться в перед</w:t>
      </w:r>
      <w:r w:rsidRPr="000906E7">
        <w:rPr>
          <w:lang w:val="ru-RU"/>
        </w:rPr>
        <w:t xml:space="preserve">ней было неудобно, и Степа тут же </w:t>
      </w:r>
      <w:r w:rsidRPr="000906E7">
        <w:rPr>
          <w:highlight w:val="yellow"/>
          <w:lang w:val="ru-RU"/>
        </w:rPr>
        <w:t xml:space="preserve">составил </w:t>
      </w:r>
      <w:r w:rsidRPr="000906E7">
        <w:rPr>
          <w:lang w:val="ru-RU"/>
        </w:rPr>
        <w:t xml:space="preserve">план: всеми </w:t>
      </w:r>
      <w:r w:rsidRPr="000906E7">
        <w:rPr>
          <w:highlight w:val="yellow"/>
          <w:lang w:val="ru-RU"/>
        </w:rPr>
        <w:t xml:space="preserve">мерами </w:t>
      </w:r>
      <w:r w:rsidRPr="000906E7">
        <w:rPr>
          <w:lang w:val="ru-RU"/>
        </w:rPr>
        <w:t xml:space="preserve">скрыть свою невероятную забывчивость, а сейчас </w:t>
      </w:r>
      <w:r w:rsidRPr="000906E7">
        <w:rPr>
          <w:highlight w:val="yellow"/>
          <w:lang w:val="ru-RU"/>
        </w:rPr>
        <w:t xml:space="preserve">первым </w:t>
      </w:r>
      <w:r w:rsidRPr="000906E7">
        <w:rPr>
          <w:lang w:val="ru-RU"/>
        </w:rPr>
        <w:t xml:space="preserve">долгом хитро выспросить у иностранца, что он, собственно, намерен сегодня показывать во вверенном Степе Варьете? </w:t>
      </w:r>
    </w:p>
    <w:p w:rsidR="006F607E" w:rsidRPr="000906E7" w:rsidRDefault="000906E7">
      <w:pPr>
        <w:rPr>
          <w:lang w:val="ru-RU"/>
        </w:rPr>
      </w:pPr>
      <w:r w:rsidRPr="000906E7">
        <w:rPr>
          <w:lang w:val="ru-RU"/>
        </w:rPr>
        <w:t>Тут Степа повернулся от ап</w:t>
      </w:r>
      <w:r w:rsidRPr="000906E7">
        <w:rPr>
          <w:lang w:val="ru-RU"/>
        </w:rPr>
        <w:t xml:space="preserve">парата и в </w:t>
      </w:r>
      <w:r w:rsidRPr="000906E7">
        <w:rPr>
          <w:highlight w:val="yellow"/>
          <w:lang w:val="ru-RU"/>
        </w:rPr>
        <w:t xml:space="preserve">зеркале, </w:t>
      </w:r>
      <w:r w:rsidRPr="000906E7">
        <w:rPr>
          <w:lang w:val="ru-RU"/>
        </w:rPr>
        <w:t>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w:t>
      </w:r>
      <w:r w:rsidRPr="000906E7">
        <w:rPr>
          <w:lang w:val="ru-RU"/>
        </w:rPr>
        <w:t xml:space="preserve">отчас пропал. Степа в тревоге поглубже заглянул в </w:t>
      </w:r>
      <w:r w:rsidRPr="000906E7">
        <w:rPr>
          <w:lang w:val="ru-RU"/>
        </w:rPr>
        <w:lastRenderedPageBreak/>
        <w:t xml:space="preserve">переднюю, и вторично его качнуло, ибо в </w:t>
      </w:r>
      <w:r w:rsidRPr="000906E7">
        <w:rPr>
          <w:highlight w:val="yellow"/>
          <w:lang w:val="ru-RU"/>
        </w:rPr>
        <w:t xml:space="preserve">зеркале </w:t>
      </w:r>
      <w:r w:rsidRPr="000906E7">
        <w:rPr>
          <w:lang w:val="ru-RU"/>
        </w:rPr>
        <w:t xml:space="preserve">прошел здоровеннейший </w:t>
      </w:r>
      <w:r w:rsidRPr="000906E7">
        <w:rPr>
          <w:highlight w:val="yellow"/>
          <w:lang w:val="ru-RU"/>
        </w:rPr>
        <w:t xml:space="preserve">черный </w:t>
      </w:r>
      <w:r w:rsidRPr="000906E7">
        <w:rPr>
          <w:lang w:val="ru-RU"/>
        </w:rPr>
        <w:t xml:space="preserve">кот и также пропал. </w:t>
      </w:r>
    </w:p>
    <w:p w:rsidR="006F607E" w:rsidRPr="000906E7" w:rsidRDefault="000906E7">
      <w:pPr>
        <w:rPr>
          <w:lang w:val="ru-RU"/>
        </w:rPr>
      </w:pPr>
      <w:r w:rsidRPr="000906E7">
        <w:rPr>
          <w:lang w:val="ru-RU"/>
        </w:rPr>
        <w:t xml:space="preserve">У Степы оборвалось </w:t>
      </w:r>
      <w:r w:rsidRPr="000906E7">
        <w:rPr>
          <w:highlight w:val="yellow"/>
          <w:lang w:val="ru-RU"/>
        </w:rPr>
        <w:t xml:space="preserve">сердце, </w:t>
      </w:r>
      <w:r w:rsidRPr="000906E7">
        <w:rPr>
          <w:lang w:val="ru-RU"/>
        </w:rPr>
        <w:t xml:space="preserve">он пошатнулся. </w:t>
      </w:r>
    </w:p>
    <w:p w:rsidR="006F607E" w:rsidRPr="000906E7" w:rsidRDefault="000906E7">
      <w:pPr>
        <w:rPr>
          <w:lang w:val="ru-RU"/>
        </w:rPr>
      </w:pPr>
      <w:r w:rsidRPr="000906E7">
        <w:rPr>
          <w:lang w:val="ru-RU"/>
        </w:rPr>
        <w:t>«Что же это такое? – подумал он, – уж не схожу ли я с ума? Откуда</w:t>
      </w:r>
      <w:r w:rsidRPr="000906E7">
        <w:rPr>
          <w:lang w:val="ru-RU"/>
        </w:rPr>
        <w:t xml:space="preserve"> ж эти </w:t>
      </w:r>
      <w:r w:rsidRPr="000906E7">
        <w:rPr>
          <w:highlight w:val="yellow"/>
          <w:lang w:val="ru-RU"/>
        </w:rPr>
        <w:t xml:space="preserve">отражения?!» </w:t>
      </w:r>
      <w:r w:rsidRPr="000906E7">
        <w:rPr>
          <w:lang w:val="ru-RU"/>
        </w:rPr>
        <w:t xml:space="preserve">– он заглянул в переднюю и испуганно закричал: </w:t>
      </w:r>
    </w:p>
    <w:p w:rsidR="006F607E" w:rsidRPr="000906E7" w:rsidRDefault="000906E7">
      <w:pPr>
        <w:rPr>
          <w:lang w:val="ru-RU"/>
        </w:rPr>
      </w:pPr>
      <w:r w:rsidRPr="000906E7">
        <w:rPr>
          <w:lang w:val="ru-RU"/>
        </w:rPr>
        <w:t xml:space="preserve">– Груня! Какой тут кот у нас шляется? Откуда он? И кто-то еще с ним?? </w:t>
      </w:r>
    </w:p>
    <w:p w:rsidR="006F607E" w:rsidRPr="000906E7" w:rsidRDefault="000906E7">
      <w:pPr>
        <w:rPr>
          <w:lang w:val="ru-RU"/>
        </w:rPr>
      </w:pPr>
      <w:r w:rsidRPr="000906E7">
        <w:rPr>
          <w:lang w:val="ru-RU"/>
        </w:rPr>
        <w:t xml:space="preserve">– Не беспокойтесь, Степан Богданович, – отозвался голос, но не Грунин, а гостя из </w:t>
      </w:r>
      <w:r w:rsidRPr="000906E7">
        <w:rPr>
          <w:highlight w:val="yellow"/>
          <w:lang w:val="ru-RU"/>
        </w:rPr>
        <w:t xml:space="preserve">спальни, </w:t>
      </w:r>
      <w:r w:rsidRPr="000906E7">
        <w:rPr>
          <w:lang w:val="ru-RU"/>
        </w:rPr>
        <w:t>– кот этот мой. Не нервнич</w:t>
      </w:r>
      <w:r w:rsidRPr="000906E7">
        <w:rPr>
          <w:lang w:val="ru-RU"/>
        </w:rPr>
        <w:t xml:space="preserve">айте. А Груни нет, я услал ее в Воронеж, на родину, так как она жаловалась, что вы давно уже не даете ей отпуска. </w:t>
      </w:r>
    </w:p>
    <w:p w:rsidR="006F607E" w:rsidRPr="000906E7" w:rsidRDefault="000906E7">
      <w:pPr>
        <w:rPr>
          <w:lang w:val="ru-RU"/>
        </w:rPr>
      </w:pPr>
      <w:r w:rsidRPr="000906E7">
        <w:rPr>
          <w:highlight w:val="yellow"/>
          <w:lang w:val="ru-RU"/>
        </w:rPr>
        <w:t xml:space="preserve">Слова </w:t>
      </w:r>
      <w:r w:rsidRPr="000906E7">
        <w:rPr>
          <w:lang w:val="ru-RU"/>
        </w:rPr>
        <w:t xml:space="preserve">эти были настолько неожиданными и нелепыми, что Степа решил, что ослышался. В полном смятении он рысцой побежал в </w:t>
      </w:r>
      <w:r w:rsidRPr="000906E7">
        <w:rPr>
          <w:highlight w:val="yellow"/>
          <w:lang w:val="ru-RU"/>
        </w:rPr>
        <w:t xml:space="preserve">спальню </w:t>
      </w:r>
      <w:r w:rsidRPr="000906E7">
        <w:rPr>
          <w:lang w:val="ru-RU"/>
        </w:rPr>
        <w:t xml:space="preserve">и застыл на </w:t>
      </w:r>
      <w:r w:rsidRPr="000906E7">
        <w:rPr>
          <w:highlight w:val="yellow"/>
          <w:lang w:val="ru-RU"/>
        </w:rPr>
        <w:t>п</w:t>
      </w:r>
      <w:r w:rsidRPr="000906E7">
        <w:rPr>
          <w:highlight w:val="yellow"/>
          <w:lang w:val="ru-RU"/>
        </w:rPr>
        <w:t xml:space="preserve">ороге. Волосы </w:t>
      </w:r>
      <w:r w:rsidRPr="000906E7">
        <w:rPr>
          <w:lang w:val="ru-RU"/>
        </w:rPr>
        <w:t xml:space="preserve">его шевельнулись, и на лбу появилась россыпь мелкого пота. </w:t>
      </w:r>
    </w:p>
    <w:p w:rsidR="006F607E" w:rsidRPr="000906E7" w:rsidRDefault="000906E7">
      <w:pPr>
        <w:rPr>
          <w:lang w:val="ru-RU"/>
        </w:rPr>
      </w:pPr>
      <w:r w:rsidRPr="000906E7">
        <w:rPr>
          <w:lang w:val="ru-RU"/>
        </w:rPr>
        <w:t xml:space="preserve">Гость пребывал в </w:t>
      </w:r>
      <w:r w:rsidRPr="000906E7">
        <w:rPr>
          <w:highlight w:val="yellow"/>
          <w:lang w:val="ru-RU"/>
        </w:rPr>
        <w:t xml:space="preserve">спальне </w:t>
      </w:r>
      <w:r w:rsidRPr="000906E7">
        <w:rPr>
          <w:lang w:val="ru-RU"/>
        </w:rPr>
        <w:t>уже не один, а в компании. Во втором кресле сидел тот самый тип, что померещился в передней. Теперь он был ясно виден: усы-перышки, стеклышко пенсне поблески</w:t>
      </w:r>
      <w:r w:rsidRPr="000906E7">
        <w:rPr>
          <w:lang w:val="ru-RU"/>
        </w:rPr>
        <w:t xml:space="preserve">вает, а другого стеклышка нет. </w:t>
      </w:r>
      <w:r w:rsidRPr="000906E7">
        <w:rPr>
          <w:lang w:val="ru-RU"/>
        </w:rPr>
        <w:lastRenderedPageBreak/>
        <w:t xml:space="preserve">Но оказались в </w:t>
      </w:r>
      <w:r w:rsidRPr="000906E7">
        <w:rPr>
          <w:highlight w:val="yellow"/>
          <w:lang w:val="ru-RU"/>
        </w:rPr>
        <w:t xml:space="preserve">спальне вещи </w:t>
      </w:r>
      <w:r w:rsidRPr="000906E7">
        <w:rPr>
          <w:lang w:val="ru-RU"/>
        </w:rPr>
        <w:t xml:space="preserve">и похуже: на ювелиршином пуфе в развязной позе развалился некто </w:t>
      </w:r>
      <w:r w:rsidRPr="000906E7">
        <w:rPr>
          <w:highlight w:val="yellow"/>
          <w:lang w:val="ru-RU"/>
        </w:rPr>
        <w:t xml:space="preserve">третий, </w:t>
      </w:r>
      <w:r w:rsidRPr="000906E7">
        <w:rPr>
          <w:lang w:val="ru-RU"/>
        </w:rPr>
        <w:t xml:space="preserve">именно – жутких </w:t>
      </w:r>
      <w:r w:rsidRPr="000906E7">
        <w:rPr>
          <w:highlight w:val="yellow"/>
          <w:lang w:val="ru-RU"/>
        </w:rPr>
        <w:t xml:space="preserve">размеров черный </w:t>
      </w:r>
      <w:r w:rsidRPr="000906E7">
        <w:rPr>
          <w:lang w:val="ru-RU"/>
        </w:rPr>
        <w:t xml:space="preserve">кот со стопкой водки в </w:t>
      </w:r>
      <w:r w:rsidRPr="000906E7">
        <w:rPr>
          <w:highlight w:val="yellow"/>
          <w:lang w:val="ru-RU"/>
        </w:rPr>
        <w:t xml:space="preserve">одной </w:t>
      </w:r>
      <w:r w:rsidRPr="000906E7">
        <w:rPr>
          <w:lang w:val="ru-RU"/>
        </w:rPr>
        <w:t xml:space="preserve">лапе и вилкой, на которую он успел поддеть маринованный </w:t>
      </w:r>
      <w:r w:rsidRPr="000906E7">
        <w:rPr>
          <w:highlight w:val="yellow"/>
          <w:lang w:val="ru-RU"/>
        </w:rPr>
        <w:t xml:space="preserve">гриб, </w:t>
      </w:r>
      <w:r w:rsidRPr="000906E7">
        <w:rPr>
          <w:lang w:val="ru-RU"/>
        </w:rPr>
        <w:t xml:space="preserve">в </w:t>
      </w:r>
      <w:r w:rsidRPr="000906E7">
        <w:rPr>
          <w:lang w:val="ru-RU"/>
        </w:rPr>
        <w:t xml:space="preserve">другой. </w:t>
      </w:r>
    </w:p>
    <w:p w:rsidR="006F607E" w:rsidRPr="000906E7" w:rsidRDefault="000906E7">
      <w:pPr>
        <w:rPr>
          <w:lang w:val="ru-RU"/>
        </w:rPr>
      </w:pPr>
      <w:r w:rsidRPr="000906E7">
        <w:rPr>
          <w:highlight w:val="yellow"/>
          <w:lang w:val="ru-RU"/>
        </w:rPr>
        <w:t xml:space="preserve">Свет, </w:t>
      </w:r>
      <w:r w:rsidRPr="000906E7">
        <w:rPr>
          <w:lang w:val="ru-RU"/>
        </w:rPr>
        <w:t xml:space="preserve">и так слабый в </w:t>
      </w:r>
      <w:r w:rsidRPr="000906E7">
        <w:rPr>
          <w:highlight w:val="yellow"/>
          <w:lang w:val="ru-RU"/>
        </w:rPr>
        <w:t xml:space="preserve">спальне, </w:t>
      </w:r>
      <w:r w:rsidRPr="000906E7">
        <w:rPr>
          <w:lang w:val="ru-RU"/>
        </w:rPr>
        <w:t xml:space="preserve">и вовсе начал меркнуть в </w:t>
      </w:r>
      <w:r w:rsidRPr="000906E7">
        <w:rPr>
          <w:highlight w:val="yellow"/>
          <w:lang w:val="ru-RU"/>
        </w:rPr>
        <w:t xml:space="preserve">глазах </w:t>
      </w:r>
      <w:r w:rsidRPr="000906E7">
        <w:rPr>
          <w:lang w:val="ru-RU"/>
        </w:rPr>
        <w:t xml:space="preserve">Степы. «Вот как, оказывается, сходят с ума!» – подумал он и ухватился за притолоку. </w:t>
      </w:r>
    </w:p>
    <w:p w:rsidR="006F607E" w:rsidRPr="000906E7" w:rsidRDefault="000906E7">
      <w:pPr>
        <w:rPr>
          <w:lang w:val="ru-RU"/>
        </w:rPr>
      </w:pPr>
      <w:r w:rsidRPr="000906E7">
        <w:rPr>
          <w:lang w:val="ru-RU"/>
        </w:rPr>
        <w:t xml:space="preserve">– Я вижу, вы немного удивлены, дражайший Степан Богданович? – осведомился Воланд у лязгающего </w:t>
      </w:r>
      <w:r w:rsidRPr="000906E7">
        <w:rPr>
          <w:highlight w:val="yellow"/>
          <w:lang w:val="ru-RU"/>
        </w:rPr>
        <w:t>зубами</w:t>
      </w:r>
      <w:r w:rsidRPr="000906E7">
        <w:rPr>
          <w:highlight w:val="yellow"/>
          <w:lang w:val="ru-RU"/>
        </w:rPr>
        <w:t xml:space="preserve"> </w:t>
      </w:r>
      <w:r w:rsidRPr="000906E7">
        <w:rPr>
          <w:lang w:val="ru-RU"/>
        </w:rPr>
        <w:t xml:space="preserve">Степы, – а между тем удивляться нечему. Это моя свита. </w:t>
      </w:r>
    </w:p>
    <w:p w:rsidR="006F607E" w:rsidRPr="000906E7" w:rsidRDefault="000906E7">
      <w:pPr>
        <w:rPr>
          <w:lang w:val="ru-RU"/>
        </w:rPr>
      </w:pPr>
      <w:r w:rsidRPr="000906E7">
        <w:rPr>
          <w:lang w:val="ru-RU"/>
        </w:rPr>
        <w:t xml:space="preserve">Тут кот выпил водки, и Степина </w:t>
      </w:r>
      <w:r w:rsidRPr="000906E7">
        <w:rPr>
          <w:highlight w:val="yellow"/>
          <w:lang w:val="ru-RU"/>
        </w:rPr>
        <w:t xml:space="preserve">рука </w:t>
      </w:r>
      <w:r w:rsidRPr="000906E7">
        <w:rPr>
          <w:lang w:val="ru-RU"/>
        </w:rPr>
        <w:t xml:space="preserve">поползла по притолоке вниз. </w:t>
      </w:r>
    </w:p>
    <w:p w:rsidR="006F607E" w:rsidRPr="000906E7" w:rsidRDefault="000906E7">
      <w:pPr>
        <w:rPr>
          <w:lang w:val="ru-RU"/>
        </w:rPr>
      </w:pPr>
      <w:r w:rsidRPr="000906E7">
        <w:rPr>
          <w:lang w:val="ru-RU"/>
        </w:rPr>
        <w:t xml:space="preserve">– И свита эта требует </w:t>
      </w:r>
      <w:r w:rsidRPr="000906E7">
        <w:rPr>
          <w:highlight w:val="yellow"/>
          <w:lang w:val="ru-RU"/>
        </w:rPr>
        <w:t xml:space="preserve">места, </w:t>
      </w:r>
      <w:r w:rsidRPr="000906E7">
        <w:rPr>
          <w:lang w:val="ru-RU"/>
        </w:rPr>
        <w:t>– продолжал Воланд, – так что кое-кто из нас здесь лишний в квартире. И мне кажется, что этот лишний – им</w:t>
      </w:r>
      <w:r w:rsidRPr="000906E7">
        <w:rPr>
          <w:lang w:val="ru-RU"/>
        </w:rPr>
        <w:t xml:space="preserve">енно вы! </w:t>
      </w:r>
    </w:p>
    <w:p w:rsidR="006F607E" w:rsidRPr="000906E7" w:rsidRDefault="000906E7">
      <w:pPr>
        <w:rPr>
          <w:lang w:val="ru-RU"/>
        </w:rPr>
      </w:pPr>
      <w:r w:rsidRPr="000906E7">
        <w:rPr>
          <w:lang w:val="ru-RU"/>
        </w:rPr>
        <w:t xml:space="preserve">– Они, они! – козлиным голосом запел длинный клетчатый, во множественном </w:t>
      </w:r>
      <w:r w:rsidRPr="000906E7">
        <w:rPr>
          <w:highlight w:val="yellow"/>
          <w:lang w:val="ru-RU"/>
        </w:rPr>
        <w:t xml:space="preserve">числе </w:t>
      </w:r>
      <w:r w:rsidRPr="000906E7">
        <w:rPr>
          <w:lang w:val="ru-RU"/>
        </w:rPr>
        <w:t xml:space="preserve">говоря о Степе, – вообще они в последнее </w:t>
      </w:r>
      <w:r w:rsidRPr="000906E7">
        <w:rPr>
          <w:highlight w:val="yellow"/>
          <w:lang w:val="ru-RU"/>
        </w:rPr>
        <w:t xml:space="preserve">время </w:t>
      </w:r>
      <w:r w:rsidRPr="000906E7">
        <w:rPr>
          <w:lang w:val="ru-RU"/>
        </w:rPr>
        <w:t xml:space="preserve">жутко свинячат. Пьянствуют, вступают в </w:t>
      </w:r>
      <w:r w:rsidRPr="000906E7">
        <w:rPr>
          <w:highlight w:val="yellow"/>
          <w:lang w:val="ru-RU"/>
        </w:rPr>
        <w:t xml:space="preserve">связи </w:t>
      </w:r>
      <w:r w:rsidRPr="000906E7">
        <w:rPr>
          <w:lang w:val="ru-RU"/>
        </w:rPr>
        <w:t xml:space="preserve">с </w:t>
      </w:r>
      <w:r w:rsidRPr="000906E7">
        <w:rPr>
          <w:highlight w:val="yellow"/>
          <w:lang w:val="ru-RU"/>
        </w:rPr>
        <w:t xml:space="preserve">женщинами, </w:t>
      </w:r>
      <w:r w:rsidRPr="000906E7">
        <w:rPr>
          <w:lang w:val="ru-RU"/>
        </w:rPr>
        <w:t xml:space="preserve">используя свое положение, ни черта не делают, да и делать </w:t>
      </w:r>
      <w:r w:rsidRPr="000906E7">
        <w:rPr>
          <w:lang w:val="ru-RU"/>
        </w:rPr>
        <w:t xml:space="preserve">ничего не могут, </w:t>
      </w:r>
      <w:r w:rsidRPr="000906E7">
        <w:rPr>
          <w:lang w:val="ru-RU"/>
        </w:rPr>
        <w:lastRenderedPageBreak/>
        <w:t xml:space="preserve">потому что ничего не смыслят в том, что им поручено. Начальству втирают </w:t>
      </w:r>
      <w:r w:rsidRPr="000906E7">
        <w:rPr>
          <w:highlight w:val="yellow"/>
          <w:lang w:val="ru-RU"/>
        </w:rPr>
        <w:t xml:space="preserve">очки! </w:t>
      </w:r>
    </w:p>
    <w:p w:rsidR="006F607E" w:rsidRPr="000906E7" w:rsidRDefault="000906E7">
      <w:pPr>
        <w:rPr>
          <w:lang w:val="ru-RU"/>
        </w:rPr>
      </w:pPr>
      <w:r w:rsidRPr="000906E7">
        <w:rPr>
          <w:lang w:val="ru-RU"/>
        </w:rPr>
        <w:t xml:space="preserve">– Машину зря гоняет казенную! – наябедничал и кот, жуя </w:t>
      </w:r>
      <w:r w:rsidRPr="000906E7">
        <w:rPr>
          <w:highlight w:val="yellow"/>
          <w:lang w:val="ru-RU"/>
        </w:rPr>
        <w:t xml:space="preserve">гриб. </w:t>
      </w:r>
    </w:p>
    <w:p w:rsidR="006F607E" w:rsidRPr="000906E7" w:rsidRDefault="000906E7">
      <w:pPr>
        <w:rPr>
          <w:lang w:val="ru-RU"/>
        </w:rPr>
      </w:pPr>
      <w:r w:rsidRPr="000906E7">
        <w:rPr>
          <w:lang w:val="ru-RU"/>
        </w:rPr>
        <w:t xml:space="preserve">И тут случилось </w:t>
      </w:r>
      <w:r w:rsidRPr="000906E7">
        <w:rPr>
          <w:highlight w:val="yellow"/>
          <w:lang w:val="ru-RU"/>
        </w:rPr>
        <w:t xml:space="preserve">четвертое, </w:t>
      </w:r>
      <w:r w:rsidRPr="000906E7">
        <w:rPr>
          <w:lang w:val="ru-RU"/>
        </w:rPr>
        <w:t>и последнее, явление в квартире, когда Степа, совсем уже сползший на по</w:t>
      </w:r>
      <w:r w:rsidRPr="000906E7">
        <w:rPr>
          <w:lang w:val="ru-RU"/>
        </w:rPr>
        <w:t xml:space="preserve">л, ослабевшей </w:t>
      </w:r>
      <w:r w:rsidRPr="000906E7">
        <w:rPr>
          <w:highlight w:val="yellow"/>
          <w:lang w:val="ru-RU"/>
        </w:rPr>
        <w:t xml:space="preserve">рукой </w:t>
      </w:r>
      <w:r w:rsidRPr="000906E7">
        <w:rPr>
          <w:lang w:val="ru-RU"/>
        </w:rPr>
        <w:t xml:space="preserve">царапал притолоку. </w:t>
      </w:r>
    </w:p>
    <w:p w:rsidR="006F607E" w:rsidRPr="000906E7" w:rsidRDefault="000906E7">
      <w:pPr>
        <w:rPr>
          <w:lang w:val="ru-RU"/>
        </w:rPr>
      </w:pPr>
      <w:r w:rsidRPr="000906E7">
        <w:rPr>
          <w:lang w:val="ru-RU"/>
        </w:rPr>
        <w:t xml:space="preserve">Прямо из </w:t>
      </w:r>
      <w:r w:rsidRPr="000906E7">
        <w:rPr>
          <w:highlight w:val="yellow"/>
          <w:lang w:val="ru-RU"/>
        </w:rPr>
        <w:t xml:space="preserve">зеркала </w:t>
      </w:r>
      <w:r w:rsidRPr="000906E7">
        <w:rPr>
          <w:lang w:val="ru-RU"/>
        </w:rPr>
        <w:t xml:space="preserve">трюмо вышел маленький, но необыкновенно широкоплечий, в котелке на </w:t>
      </w:r>
      <w:r w:rsidRPr="000906E7">
        <w:rPr>
          <w:highlight w:val="yellow"/>
          <w:lang w:val="ru-RU"/>
        </w:rPr>
        <w:t xml:space="preserve">голове </w:t>
      </w:r>
      <w:r w:rsidRPr="000906E7">
        <w:rPr>
          <w:lang w:val="ru-RU"/>
        </w:rPr>
        <w:t xml:space="preserve">и с торчащим изо рта клыком, безобразящим и без того невиданно мерзкую физиономию. И при этом еще огненно-рыжий. </w:t>
      </w:r>
    </w:p>
    <w:p w:rsidR="006F607E" w:rsidRPr="000906E7" w:rsidRDefault="000906E7">
      <w:pPr>
        <w:rPr>
          <w:lang w:val="ru-RU"/>
        </w:rPr>
      </w:pPr>
      <w:r w:rsidRPr="000906E7">
        <w:rPr>
          <w:lang w:val="ru-RU"/>
        </w:rPr>
        <w:t>– Я, – всту</w:t>
      </w:r>
      <w:r w:rsidRPr="000906E7">
        <w:rPr>
          <w:lang w:val="ru-RU"/>
        </w:rPr>
        <w:t xml:space="preserve">пил в разговор этот </w:t>
      </w:r>
      <w:r w:rsidRPr="000906E7">
        <w:rPr>
          <w:highlight w:val="yellow"/>
          <w:lang w:val="ru-RU"/>
        </w:rPr>
        <w:t xml:space="preserve">новый, </w:t>
      </w:r>
      <w:r w:rsidRPr="000906E7">
        <w:rPr>
          <w:lang w:val="ru-RU"/>
        </w:rPr>
        <w:t xml:space="preserve">– вообще не понимаю, как он попал в директора, – рыжий гнусавил все больше и больше, – он такой же директор, как я архиерей! </w:t>
      </w:r>
    </w:p>
    <w:p w:rsidR="006F607E" w:rsidRPr="000906E7" w:rsidRDefault="000906E7">
      <w:pPr>
        <w:rPr>
          <w:lang w:val="ru-RU"/>
        </w:rPr>
      </w:pPr>
      <w:r w:rsidRPr="000906E7">
        <w:rPr>
          <w:lang w:val="ru-RU"/>
        </w:rPr>
        <w:t xml:space="preserve">– Ты не похож на архиерея, Азазелло, – заметил кот, накладывая себе сосисек на тарелку. </w:t>
      </w:r>
    </w:p>
    <w:p w:rsidR="006F607E" w:rsidRPr="000906E7" w:rsidRDefault="000906E7">
      <w:pPr>
        <w:rPr>
          <w:lang w:val="ru-RU"/>
        </w:rPr>
      </w:pPr>
      <w:r w:rsidRPr="000906E7">
        <w:rPr>
          <w:lang w:val="ru-RU"/>
        </w:rPr>
        <w:t>– Я это и гово</w:t>
      </w:r>
      <w:r w:rsidRPr="000906E7">
        <w:rPr>
          <w:lang w:val="ru-RU"/>
        </w:rPr>
        <w:t xml:space="preserve">рю, – прогнусил рыжий и, повернувшись к Воланду, добавил почтительно: – Разрешите, мессир, его выкинуть ко всем чертям из Москвы? </w:t>
      </w:r>
    </w:p>
    <w:p w:rsidR="006F607E" w:rsidRPr="000906E7" w:rsidRDefault="000906E7">
      <w:pPr>
        <w:rPr>
          <w:lang w:val="ru-RU"/>
        </w:rPr>
      </w:pPr>
      <w:r w:rsidRPr="000906E7">
        <w:rPr>
          <w:lang w:val="ru-RU"/>
        </w:rPr>
        <w:t xml:space="preserve">– Брысь!! – вдруг рявкнул кот, вздыбив шерсть. </w:t>
      </w:r>
    </w:p>
    <w:p w:rsidR="006F607E" w:rsidRPr="000906E7" w:rsidRDefault="000906E7">
      <w:pPr>
        <w:rPr>
          <w:lang w:val="ru-RU"/>
        </w:rPr>
      </w:pPr>
      <w:r w:rsidRPr="000906E7">
        <w:rPr>
          <w:lang w:val="ru-RU"/>
        </w:rPr>
        <w:lastRenderedPageBreak/>
        <w:t xml:space="preserve">И тогда </w:t>
      </w:r>
      <w:r w:rsidRPr="000906E7">
        <w:rPr>
          <w:highlight w:val="yellow"/>
          <w:lang w:val="ru-RU"/>
        </w:rPr>
        <w:t xml:space="preserve">спальня </w:t>
      </w:r>
      <w:r w:rsidRPr="000906E7">
        <w:rPr>
          <w:lang w:val="ru-RU"/>
        </w:rPr>
        <w:t xml:space="preserve">завертелась </w:t>
      </w:r>
      <w:r w:rsidRPr="000906E7">
        <w:rPr>
          <w:highlight w:val="yellow"/>
          <w:lang w:val="ru-RU"/>
        </w:rPr>
        <w:t xml:space="preserve">вокруг </w:t>
      </w:r>
      <w:r w:rsidRPr="000906E7">
        <w:rPr>
          <w:lang w:val="ru-RU"/>
        </w:rPr>
        <w:t xml:space="preserve">Степы, и он ударился о притолоку </w:t>
      </w:r>
      <w:r w:rsidRPr="000906E7">
        <w:rPr>
          <w:highlight w:val="yellow"/>
          <w:lang w:val="ru-RU"/>
        </w:rPr>
        <w:t xml:space="preserve">головой </w:t>
      </w:r>
      <w:r w:rsidRPr="000906E7">
        <w:rPr>
          <w:lang w:val="ru-RU"/>
        </w:rPr>
        <w:t>и</w:t>
      </w:r>
      <w:r w:rsidRPr="000906E7">
        <w:rPr>
          <w:lang w:val="ru-RU"/>
        </w:rPr>
        <w:t xml:space="preserve">, теряя сознание, подумал: «Я </w:t>
      </w:r>
      <w:r w:rsidRPr="000906E7">
        <w:rPr>
          <w:highlight w:val="yellow"/>
          <w:lang w:val="ru-RU"/>
        </w:rPr>
        <w:t xml:space="preserve">умираю...» </w:t>
      </w:r>
    </w:p>
    <w:p w:rsidR="006F607E" w:rsidRPr="000906E7" w:rsidRDefault="000906E7">
      <w:pPr>
        <w:rPr>
          <w:lang w:val="ru-RU"/>
        </w:rPr>
      </w:pPr>
      <w:r w:rsidRPr="000906E7">
        <w:rPr>
          <w:lang w:val="ru-RU"/>
        </w:rPr>
        <w:t xml:space="preserve">Но он не умер. Открыв слегка </w:t>
      </w:r>
      <w:r w:rsidRPr="000906E7">
        <w:rPr>
          <w:highlight w:val="yellow"/>
          <w:lang w:val="ru-RU"/>
        </w:rPr>
        <w:t xml:space="preserve">глаза, </w:t>
      </w:r>
      <w:r w:rsidRPr="000906E7">
        <w:rPr>
          <w:lang w:val="ru-RU"/>
        </w:rPr>
        <w:t xml:space="preserve">он увидел себя сидящим на чем-то каменном. </w:t>
      </w:r>
      <w:r w:rsidRPr="000906E7">
        <w:rPr>
          <w:highlight w:val="yellow"/>
          <w:lang w:val="ru-RU"/>
        </w:rPr>
        <w:t xml:space="preserve">Вокруг </w:t>
      </w:r>
      <w:r w:rsidRPr="000906E7">
        <w:rPr>
          <w:lang w:val="ru-RU"/>
        </w:rPr>
        <w:t xml:space="preserve">него что-то шумело. Когда он открыл, как следует, </w:t>
      </w:r>
      <w:r w:rsidRPr="000906E7">
        <w:rPr>
          <w:highlight w:val="yellow"/>
          <w:lang w:val="ru-RU"/>
        </w:rPr>
        <w:t xml:space="preserve">глаза, </w:t>
      </w:r>
      <w:r w:rsidRPr="000906E7">
        <w:rPr>
          <w:lang w:val="ru-RU"/>
        </w:rPr>
        <w:t xml:space="preserve">он увидел, что шумит </w:t>
      </w:r>
      <w:r w:rsidRPr="000906E7">
        <w:rPr>
          <w:highlight w:val="yellow"/>
          <w:lang w:val="ru-RU"/>
        </w:rPr>
        <w:t xml:space="preserve">море, </w:t>
      </w:r>
      <w:r w:rsidRPr="000906E7">
        <w:rPr>
          <w:lang w:val="ru-RU"/>
        </w:rPr>
        <w:t xml:space="preserve">и что даже больше того, – </w:t>
      </w:r>
      <w:r w:rsidRPr="000906E7">
        <w:rPr>
          <w:highlight w:val="yellow"/>
          <w:lang w:val="ru-RU"/>
        </w:rPr>
        <w:t xml:space="preserve">волна </w:t>
      </w:r>
      <w:r w:rsidRPr="000906E7">
        <w:rPr>
          <w:lang w:val="ru-RU"/>
        </w:rPr>
        <w:t xml:space="preserve">покачивается у самых его ног, и что, короче говоря, он сидит на самом </w:t>
      </w:r>
      <w:r w:rsidRPr="000906E7">
        <w:rPr>
          <w:highlight w:val="yellow"/>
          <w:lang w:val="ru-RU"/>
        </w:rPr>
        <w:t xml:space="preserve">конце </w:t>
      </w:r>
      <w:r w:rsidRPr="000906E7">
        <w:rPr>
          <w:lang w:val="ru-RU"/>
        </w:rPr>
        <w:t xml:space="preserve">мола, и что под ним голубое сверкающее </w:t>
      </w:r>
      <w:r w:rsidRPr="000906E7">
        <w:rPr>
          <w:highlight w:val="yellow"/>
          <w:lang w:val="ru-RU"/>
        </w:rPr>
        <w:t xml:space="preserve">море, </w:t>
      </w:r>
      <w:r w:rsidRPr="000906E7">
        <w:rPr>
          <w:lang w:val="ru-RU"/>
        </w:rPr>
        <w:t xml:space="preserve">а сзади – красивый </w:t>
      </w:r>
      <w:r w:rsidRPr="000906E7">
        <w:rPr>
          <w:highlight w:val="yellow"/>
          <w:lang w:val="ru-RU"/>
        </w:rPr>
        <w:t xml:space="preserve">город </w:t>
      </w:r>
      <w:r w:rsidRPr="000906E7">
        <w:rPr>
          <w:lang w:val="ru-RU"/>
        </w:rPr>
        <w:t xml:space="preserve">на </w:t>
      </w:r>
      <w:r w:rsidRPr="000906E7">
        <w:rPr>
          <w:highlight w:val="yellow"/>
          <w:lang w:val="ru-RU"/>
        </w:rPr>
        <w:t xml:space="preserve">горах. </w:t>
      </w:r>
    </w:p>
    <w:p w:rsidR="006F607E" w:rsidRPr="000906E7" w:rsidRDefault="000906E7">
      <w:pPr>
        <w:rPr>
          <w:lang w:val="ru-RU"/>
        </w:rPr>
      </w:pPr>
      <w:r w:rsidRPr="000906E7">
        <w:rPr>
          <w:lang w:val="ru-RU"/>
        </w:rPr>
        <w:t xml:space="preserve">Не зная, как поступают в таких случаях, Степа поднялся на трясущиеся </w:t>
      </w:r>
      <w:r w:rsidRPr="000906E7">
        <w:rPr>
          <w:highlight w:val="yellow"/>
          <w:lang w:val="ru-RU"/>
        </w:rPr>
        <w:t xml:space="preserve">ноги </w:t>
      </w:r>
      <w:r w:rsidRPr="000906E7">
        <w:rPr>
          <w:lang w:val="ru-RU"/>
        </w:rPr>
        <w:t>и пошел по молу к берегу.</w:t>
      </w:r>
      <w:r w:rsidRPr="000906E7">
        <w:rPr>
          <w:lang w:val="ru-RU"/>
        </w:rPr>
        <w:t xml:space="preserve"> </w:t>
      </w:r>
    </w:p>
    <w:p w:rsidR="006F607E" w:rsidRPr="000906E7" w:rsidRDefault="000906E7">
      <w:pPr>
        <w:rPr>
          <w:lang w:val="ru-RU"/>
        </w:rPr>
      </w:pPr>
      <w:r w:rsidRPr="000906E7">
        <w:rPr>
          <w:lang w:val="ru-RU"/>
        </w:rPr>
        <w:t xml:space="preserve">На молу стоял какой-то </w:t>
      </w:r>
      <w:r w:rsidRPr="000906E7">
        <w:rPr>
          <w:highlight w:val="yellow"/>
          <w:lang w:val="ru-RU"/>
        </w:rPr>
        <w:t xml:space="preserve">человек, </w:t>
      </w:r>
      <w:r w:rsidRPr="000906E7">
        <w:rPr>
          <w:lang w:val="ru-RU"/>
        </w:rPr>
        <w:t xml:space="preserve">курил, плевал в </w:t>
      </w:r>
      <w:r w:rsidRPr="000906E7">
        <w:rPr>
          <w:highlight w:val="yellow"/>
          <w:lang w:val="ru-RU"/>
        </w:rPr>
        <w:t xml:space="preserve">море. </w:t>
      </w:r>
      <w:r w:rsidRPr="000906E7">
        <w:rPr>
          <w:lang w:val="ru-RU"/>
        </w:rPr>
        <w:t xml:space="preserve">На Степу он поглядел </w:t>
      </w:r>
      <w:r w:rsidRPr="000906E7">
        <w:rPr>
          <w:highlight w:val="yellow"/>
          <w:lang w:val="ru-RU"/>
        </w:rPr>
        <w:t xml:space="preserve">дикими глазами </w:t>
      </w:r>
      <w:r w:rsidRPr="000906E7">
        <w:rPr>
          <w:lang w:val="ru-RU"/>
        </w:rPr>
        <w:t xml:space="preserve">и перестал плевать. Тогда Степа отколол такую штуку: стал на </w:t>
      </w:r>
      <w:r w:rsidRPr="000906E7">
        <w:rPr>
          <w:highlight w:val="yellow"/>
          <w:lang w:val="ru-RU"/>
        </w:rPr>
        <w:t xml:space="preserve">колени </w:t>
      </w:r>
      <w:r w:rsidRPr="000906E7">
        <w:rPr>
          <w:lang w:val="ru-RU"/>
        </w:rPr>
        <w:t xml:space="preserve">перед неизвестным курильщиком и произнес: </w:t>
      </w:r>
    </w:p>
    <w:p w:rsidR="006F607E" w:rsidRPr="000906E7" w:rsidRDefault="000906E7">
      <w:pPr>
        <w:rPr>
          <w:lang w:val="ru-RU"/>
        </w:rPr>
      </w:pPr>
      <w:r w:rsidRPr="000906E7">
        <w:rPr>
          <w:lang w:val="ru-RU"/>
        </w:rPr>
        <w:t xml:space="preserve">– Умоляю, скажите, какой это </w:t>
      </w:r>
      <w:r w:rsidRPr="000906E7">
        <w:rPr>
          <w:highlight w:val="yellow"/>
          <w:lang w:val="ru-RU"/>
        </w:rPr>
        <w:t xml:space="preserve">город? </w:t>
      </w:r>
    </w:p>
    <w:p w:rsidR="006F607E" w:rsidRPr="000906E7" w:rsidRDefault="000906E7">
      <w:pPr>
        <w:rPr>
          <w:lang w:val="ru-RU"/>
        </w:rPr>
      </w:pPr>
      <w:r w:rsidRPr="000906E7">
        <w:rPr>
          <w:lang w:val="ru-RU"/>
        </w:rPr>
        <w:t>– Однако! – сказ</w:t>
      </w:r>
      <w:r w:rsidRPr="000906E7">
        <w:rPr>
          <w:lang w:val="ru-RU"/>
        </w:rPr>
        <w:t xml:space="preserve">ал бездушный курильщик. </w:t>
      </w:r>
    </w:p>
    <w:p w:rsidR="006F607E" w:rsidRPr="000906E7" w:rsidRDefault="000906E7">
      <w:pPr>
        <w:rPr>
          <w:lang w:val="ru-RU"/>
        </w:rPr>
      </w:pPr>
      <w:r w:rsidRPr="000906E7">
        <w:rPr>
          <w:lang w:val="ru-RU"/>
        </w:rPr>
        <w:t xml:space="preserve">– Я не пьян, – хрипло ответил Степа, – я болен, со мной что-то случилось, я болен... Где я? Какой это </w:t>
      </w:r>
      <w:r w:rsidRPr="000906E7">
        <w:rPr>
          <w:highlight w:val="yellow"/>
          <w:lang w:val="ru-RU"/>
        </w:rPr>
        <w:t xml:space="preserve">город?.. </w:t>
      </w:r>
    </w:p>
    <w:p w:rsidR="006F607E" w:rsidRPr="000906E7" w:rsidRDefault="000906E7">
      <w:pPr>
        <w:rPr>
          <w:lang w:val="ru-RU"/>
        </w:rPr>
      </w:pPr>
      <w:r w:rsidRPr="000906E7">
        <w:rPr>
          <w:lang w:val="ru-RU"/>
        </w:rPr>
        <w:t xml:space="preserve">– Ну, Ялта... </w:t>
      </w:r>
    </w:p>
    <w:p w:rsidR="006F607E" w:rsidRPr="000906E7" w:rsidRDefault="000906E7">
      <w:pPr>
        <w:rPr>
          <w:lang w:val="ru-RU"/>
        </w:rPr>
      </w:pPr>
      <w:r w:rsidRPr="000906E7">
        <w:rPr>
          <w:lang w:val="ru-RU"/>
        </w:rPr>
        <w:lastRenderedPageBreak/>
        <w:t xml:space="preserve">Степа тихо вздохнул, повалился на бок, </w:t>
      </w:r>
      <w:r w:rsidRPr="000906E7">
        <w:rPr>
          <w:highlight w:val="yellow"/>
          <w:lang w:val="ru-RU"/>
        </w:rPr>
        <w:t xml:space="preserve">головою </w:t>
      </w:r>
      <w:r w:rsidRPr="000906E7">
        <w:rPr>
          <w:lang w:val="ru-RU"/>
        </w:rPr>
        <w:t xml:space="preserve">стукнулся о нагретый </w:t>
      </w:r>
      <w:r w:rsidRPr="000906E7">
        <w:rPr>
          <w:highlight w:val="yellow"/>
          <w:lang w:val="ru-RU"/>
        </w:rPr>
        <w:t xml:space="preserve">камень </w:t>
      </w:r>
      <w:r w:rsidRPr="000906E7">
        <w:rPr>
          <w:lang w:val="ru-RU"/>
        </w:rPr>
        <w:t xml:space="preserve">мола. </w:t>
      </w:r>
    </w:p>
    <w:p w:rsidR="006F607E" w:rsidRPr="000906E7" w:rsidRDefault="000906E7">
      <w:pPr>
        <w:rPr>
          <w:lang w:val="ru-RU"/>
        </w:rPr>
      </w:pPr>
      <w:r w:rsidRPr="000906E7">
        <w:rPr>
          <w:lang w:val="ru-RU"/>
        </w:rPr>
        <w:t xml:space="preserve">Глава 8 </w:t>
      </w:r>
    </w:p>
    <w:p w:rsidR="006F607E" w:rsidRPr="000906E7" w:rsidRDefault="000906E7">
      <w:pPr>
        <w:rPr>
          <w:lang w:val="ru-RU"/>
        </w:rPr>
      </w:pPr>
      <w:r w:rsidRPr="000906E7">
        <w:rPr>
          <w:highlight w:val="yellow"/>
          <w:lang w:val="ru-RU"/>
        </w:rPr>
        <w:t xml:space="preserve">Поединок </w:t>
      </w:r>
      <w:r w:rsidRPr="000906E7">
        <w:rPr>
          <w:lang w:val="ru-RU"/>
        </w:rPr>
        <w:t>межд</w:t>
      </w:r>
      <w:r w:rsidRPr="000906E7">
        <w:rPr>
          <w:lang w:val="ru-RU"/>
        </w:rPr>
        <w:t xml:space="preserve">у профессором и </w:t>
      </w:r>
      <w:r w:rsidRPr="000906E7">
        <w:rPr>
          <w:highlight w:val="yellow"/>
          <w:lang w:val="ru-RU"/>
        </w:rPr>
        <w:t xml:space="preserve">поэтом </w:t>
      </w:r>
    </w:p>
    <w:p w:rsidR="006F607E" w:rsidRPr="000906E7" w:rsidRDefault="000906E7">
      <w:pPr>
        <w:rPr>
          <w:lang w:val="ru-RU"/>
        </w:rPr>
      </w:pPr>
      <w:r w:rsidRPr="000906E7">
        <w:rPr>
          <w:lang w:val="ru-RU"/>
        </w:rPr>
        <w:t xml:space="preserve">Как раз в то </w:t>
      </w:r>
      <w:r w:rsidRPr="000906E7">
        <w:rPr>
          <w:highlight w:val="yellow"/>
          <w:lang w:val="ru-RU"/>
        </w:rPr>
        <w:t xml:space="preserve">время, </w:t>
      </w:r>
      <w:r w:rsidRPr="000906E7">
        <w:rPr>
          <w:lang w:val="ru-RU"/>
        </w:rPr>
        <w:t xml:space="preserve">когда сознание покинуло Степу в Ялте, то есть около </w:t>
      </w:r>
      <w:r w:rsidRPr="000906E7">
        <w:rPr>
          <w:highlight w:val="yellow"/>
          <w:lang w:val="ru-RU"/>
        </w:rPr>
        <w:t xml:space="preserve">половины двенадцатого </w:t>
      </w:r>
      <w:r w:rsidRPr="000906E7">
        <w:rPr>
          <w:lang w:val="ru-RU"/>
        </w:rPr>
        <w:t xml:space="preserve">дня, оно вернулось к Ивану Николаевичу Бездомному, проснувшемуся после глубокого и продолжительного сна. Некоторое </w:t>
      </w:r>
      <w:r w:rsidRPr="000906E7">
        <w:rPr>
          <w:highlight w:val="yellow"/>
          <w:lang w:val="ru-RU"/>
        </w:rPr>
        <w:t xml:space="preserve">время </w:t>
      </w:r>
      <w:r w:rsidRPr="000906E7">
        <w:rPr>
          <w:lang w:val="ru-RU"/>
        </w:rPr>
        <w:t xml:space="preserve">он соображал, </w:t>
      </w:r>
      <w:r w:rsidRPr="000906E7">
        <w:rPr>
          <w:lang w:val="ru-RU"/>
        </w:rPr>
        <w:t xml:space="preserve">каким это </w:t>
      </w:r>
      <w:r w:rsidRPr="000906E7">
        <w:rPr>
          <w:highlight w:val="yellow"/>
          <w:lang w:val="ru-RU"/>
        </w:rPr>
        <w:t xml:space="preserve">образом </w:t>
      </w:r>
      <w:r w:rsidRPr="000906E7">
        <w:rPr>
          <w:lang w:val="ru-RU"/>
        </w:rPr>
        <w:t xml:space="preserve">он попал в неизвестную </w:t>
      </w:r>
      <w:r w:rsidRPr="000906E7">
        <w:rPr>
          <w:highlight w:val="yellow"/>
          <w:lang w:val="ru-RU"/>
        </w:rPr>
        <w:t xml:space="preserve">комнату </w:t>
      </w:r>
      <w:r w:rsidRPr="000906E7">
        <w:rPr>
          <w:lang w:val="ru-RU"/>
        </w:rPr>
        <w:t xml:space="preserve">с </w:t>
      </w:r>
      <w:r w:rsidRPr="000906E7">
        <w:rPr>
          <w:highlight w:val="yellow"/>
          <w:lang w:val="ru-RU"/>
        </w:rPr>
        <w:t xml:space="preserve">белыми стенами, </w:t>
      </w:r>
      <w:r w:rsidRPr="000906E7">
        <w:rPr>
          <w:lang w:val="ru-RU"/>
        </w:rPr>
        <w:t xml:space="preserve">с удивительным ночным столиком из какого-то светлого </w:t>
      </w:r>
      <w:r w:rsidRPr="000906E7">
        <w:rPr>
          <w:highlight w:val="yellow"/>
          <w:lang w:val="ru-RU"/>
        </w:rPr>
        <w:t xml:space="preserve">металла </w:t>
      </w:r>
      <w:r w:rsidRPr="000906E7">
        <w:rPr>
          <w:lang w:val="ru-RU"/>
        </w:rPr>
        <w:t xml:space="preserve">и с белой шторой, за которой чувствовалось </w:t>
      </w:r>
      <w:r w:rsidRPr="000906E7">
        <w:rPr>
          <w:highlight w:val="yellow"/>
          <w:lang w:val="ru-RU"/>
        </w:rPr>
        <w:t xml:space="preserve">солнце. </w:t>
      </w:r>
    </w:p>
    <w:p w:rsidR="006F607E" w:rsidRPr="000906E7" w:rsidRDefault="000906E7">
      <w:pPr>
        <w:rPr>
          <w:lang w:val="ru-RU"/>
        </w:rPr>
      </w:pPr>
      <w:r w:rsidRPr="000906E7">
        <w:rPr>
          <w:lang w:val="ru-RU"/>
        </w:rPr>
        <w:t xml:space="preserve">Иван тряхнул </w:t>
      </w:r>
      <w:r w:rsidRPr="000906E7">
        <w:rPr>
          <w:highlight w:val="yellow"/>
          <w:lang w:val="ru-RU"/>
        </w:rPr>
        <w:t xml:space="preserve">головой, </w:t>
      </w:r>
      <w:r w:rsidRPr="000906E7">
        <w:rPr>
          <w:lang w:val="ru-RU"/>
        </w:rPr>
        <w:t>убедился в том, что она не болит, и вспомнил, что он н</w:t>
      </w:r>
      <w:r w:rsidRPr="000906E7">
        <w:rPr>
          <w:lang w:val="ru-RU"/>
        </w:rPr>
        <w:t xml:space="preserve">аходится в лечебнице. Эта мысль потянула за собою воспоминание о </w:t>
      </w:r>
      <w:r w:rsidRPr="000906E7">
        <w:rPr>
          <w:highlight w:val="yellow"/>
          <w:lang w:val="ru-RU"/>
        </w:rPr>
        <w:t xml:space="preserve">гибели </w:t>
      </w:r>
      <w:r w:rsidRPr="000906E7">
        <w:rPr>
          <w:lang w:val="ru-RU"/>
        </w:rPr>
        <w:t xml:space="preserve">Берлиоза, но сегодня оно не вызвало у Ивана сильного потрясения. Выспавшись, Иван Николаевич стал поспокойнее и соображать начал яснее. Полежав некоторое </w:t>
      </w:r>
      <w:r w:rsidRPr="000906E7">
        <w:rPr>
          <w:highlight w:val="yellow"/>
          <w:lang w:val="ru-RU"/>
        </w:rPr>
        <w:t xml:space="preserve">время </w:t>
      </w:r>
      <w:r w:rsidRPr="000906E7">
        <w:rPr>
          <w:lang w:val="ru-RU"/>
        </w:rPr>
        <w:t xml:space="preserve">неподвижно в чистейшей, </w:t>
      </w:r>
      <w:r w:rsidRPr="000906E7">
        <w:rPr>
          <w:lang w:val="ru-RU"/>
        </w:rPr>
        <w:t xml:space="preserve">мягкой и удобной пружинной кровати, Иван увидел кнопку звонка </w:t>
      </w:r>
      <w:r w:rsidRPr="000906E7">
        <w:rPr>
          <w:highlight w:val="yellow"/>
          <w:lang w:val="ru-RU"/>
        </w:rPr>
        <w:t xml:space="preserve">рядом </w:t>
      </w:r>
      <w:r w:rsidRPr="000906E7">
        <w:rPr>
          <w:lang w:val="ru-RU"/>
        </w:rPr>
        <w:t xml:space="preserve">с собою. По привычке трогать </w:t>
      </w:r>
      <w:r w:rsidRPr="000906E7">
        <w:rPr>
          <w:highlight w:val="yellow"/>
          <w:lang w:val="ru-RU"/>
        </w:rPr>
        <w:t xml:space="preserve">предметы </w:t>
      </w:r>
      <w:r w:rsidRPr="000906E7">
        <w:rPr>
          <w:lang w:val="ru-RU"/>
        </w:rPr>
        <w:t>без надобности, Иван нажал ее. Он ожидал какого-</w:t>
      </w:r>
      <w:r w:rsidRPr="000906E7">
        <w:rPr>
          <w:lang w:val="ru-RU"/>
        </w:rPr>
        <w:lastRenderedPageBreak/>
        <w:t xml:space="preserve">то звона или явления вслед за нажатием кнопки, но произошло совсем другое. В </w:t>
      </w:r>
      <w:r w:rsidRPr="000906E7">
        <w:rPr>
          <w:highlight w:val="yellow"/>
          <w:lang w:val="ru-RU"/>
        </w:rPr>
        <w:t xml:space="preserve">ногах </w:t>
      </w:r>
      <w:r w:rsidRPr="000906E7">
        <w:rPr>
          <w:lang w:val="ru-RU"/>
        </w:rPr>
        <w:t xml:space="preserve">Ивановой </w:t>
      </w:r>
      <w:r w:rsidRPr="000906E7">
        <w:rPr>
          <w:highlight w:val="yellow"/>
          <w:lang w:val="ru-RU"/>
        </w:rPr>
        <w:t xml:space="preserve">постели </w:t>
      </w:r>
      <w:r w:rsidRPr="000906E7">
        <w:rPr>
          <w:lang w:val="ru-RU"/>
        </w:rPr>
        <w:t>за</w:t>
      </w:r>
      <w:r w:rsidRPr="000906E7">
        <w:rPr>
          <w:lang w:val="ru-RU"/>
        </w:rPr>
        <w:t xml:space="preserve">горелся матовый цилиндр, на котором было написано: «Пить». Постояв некоторое </w:t>
      </w:r>
      <w:r w:rsidRPr="000906E7">
        <w:rPr>
          <w:highlight w:val="yellow"/>
          <w:lang w:val="ru-RU"/>
        </w:rPr>
        <w:t xml:space="preserve">время, </w:t>
      </w:r>
      <w:r w:rsidRPr="000906E7">
        <w:rPr>
          <w:lang w:val="ru-RU"/>
        </w:rPr>
        <w:t xml:space="preserve">цилиндр начал вращаться до тех пор, пока не выскочила </w:t>
      </w:r>
      <w:r w:rsidRPr="000906E7">
        <w:rPr>
          <w:highlight w:val="yellow"/>
          <w:lang w:val="ru-RU"/>
        </w:rPr>
        <w:t xml:space="preserve">надпись: </w:t>
      </w:r>
      <w:r w:rsidRPr="000906E7">
        <w:rPr>
          <w:lang w:val="ru-RU"/>
        </w:rPr>
        <w:t xml:space="preserve">«Няня». Само собою разумеется, что хитроумный цилиндр поразил Ивана. </w:t>
      </w:r>
      <w:r w:rsidRPr="000906E7">
        <w:rPr>
          <w:highlight w:val="yellow"/>
          <w:lang w:val="ru-RU"/>
        </w:rPr>
        <w:t xml:space="preserve">Надпись </w:t>
      </w:r>
      <w:r w:rsidRPr="000906E7">
        <w:rPr>
          <w:lang w:val="ru-RU"/>
        </w:rPr>
        <w:t xml:space="preserve">«Няня» сменилась </w:t>
      </w:r>
      <w:r w:rsidRPr="000906E7">
        <w:rPr>
          <w:highlight w:val="yellow"/>
          <w:lang w:val="ru-RU"/>
        </w:rPr>
        <w:t xml:space="preserve">надписью </w:t>
      </w:r>
      <w:r w:rsidRPr="000906E7">
        <w:rPr>
          <w:lang w:val="ru-RU"/>
        </w:rPr>
        <w:t>«Вызов</w:t>
      </w:r>
      <w:r w:rsidRPr="000906E7">
        <w:rPr>
          <w:lang w:val="ru-RU"/>
        </w:rPr>
        <w:t xml:space="preserve">ите доктора». </w:t>
      </w:r>
    </w:p>
    <w:p w:rsidR="006F607E" w:rsidRPr="000906E7" w:rsidRDefault="000906E7">
      <w:pPr>
        <w:rPr>
          <w:lang w:val="ru-RU"/>
        </w:rPr>
      </w:pPr>
      <w:r w:rsidRPr="000906E7">
        <w:rPr>
          <w:lang w:val="ru-RU"/>
        </w:rPr>
        <w:t xml:space="preserve">– Гм... – молвил Иван, не зная, что делать с этим цилиндром дальше. Но тут повезло случайно: Иван нажал кнопку второй раз на </w:t>
      </w:r>
      <w:r w:rsidRPr="000906E7">
        <w:rPr>
          <w:highlight w:val="yellow"/>
          <w:lang w:val="ru-RU"/>
        </w:rPr>
        <w:t xml:space="preserve">слове </w:t>
      </w:r>
      <w:r w:rsidRPr="000906E7">
        <w:rPr>
          <w:lang w:val="ru-RU"/>
        </w:rPr>
        <w:t xml:space="preserve">«Фельдшерица». Цилиндр тихо прозвенел в ответ, остановился, потух, и в </w:t>
      </w:r>
      <w:r w:rsidRPr="000906E7">
        <w:rPr>
          <w:highlight w:val="yellow"/>
          <w:lang w:val="ru-RU"/>
        </w:rPr>
        <w:t xml:space="preserve">комнату </w:t>
      </w:r>
      <w:r w:rsidRPr="000906E7">
        <w:rPr>
          <w:lang w:val="ru-RU"/>
        </w:rPr>
        <w:t xml:space="preserve">вошла полная симпатичная </w:t>
      </w:r>
      <w:r w:rsidRPr="000906E7">
        <w:rPr>
          <w:highlight w:val="yellow"/>
          <w:lang w:val="ru-RU"/>
        </w:rPr>
        <w:t>женщин</w:t>
      </w:r>
      <w:r w:rsidRPr="000906E7">
        <w:rPr>
          <w:highlight w:val="yellow"/>
          <w:lang w:val="ru-RU"/>
        </w:rPr>
        <w:t xml:space="preserve">а </w:t>
      </w:r>
      <w:r w:rsidRPr="000906E7">
        <w:rPr>
          <w:lang w:val="ru-RU"/>
        </w:rPr>
        <w:t xml:space="preserve">в белом чистом халате и сказала Ивану: </w:t>
      </w:r>
    </w:p>
    <w:p w:rsidR="006F607E" w:rsidRPr="000906E7" w:rsidRDefault="000906E7">
      <w:pPr>
        <w:rPr>
          <w:lang w:val="ru-RU"/>
        </w:rPr>
      </w:pPr>
      <w:r w:rsidRPr="000906E7">
        <w:rPr>
          <w:lang w:val="ru-RU"/>
        </w:rPr>
        <w:t xml:space="preserve">– Доброе утро! </w:t>
      </w:r>
    </w:p>
    <w:p w:rsidR="006F607E" w:rsidRPr="000906E7" w:rsidRDefault="000906E7">
      <w:pPr>
        <w:rPr>
          <w:lang w:val="ru-RU"/>
        </w:rPr>
      </w:pPr>
      <w:r w:rsidRPr="000906E7">
        <w:rPr>
          <w:lang w:val="ru-RU"/>
        </w:rPr>
        <w:t xml:space="preserve">Иван не ответил, так как счел это приветствие в данных условиях неуместным. В самом деле, засадили здорового </w:t>
      </w:r>
      <w:r w:rsidRPr="000906E7">
        <w:rPr>
          <w:highlight w:val="yellow"/>
          <w:lang w:val="ru-RU"/>
        </w:rPr>
        <w:t xml:space="preserve">человека </w:t>
      </w:r>
      <w:r w:rsidRPr="000906E7">
        <w:rPr>
          <w:lang w:val="ru-RU"/>
        </w:rPr>
        <w:t xml:space="preserve">в лечебницу, да еще делают вид, что это так и нужно! </w:t>
      </w:r>
    </w:p>
    <w:p w:rsidR="006F607E" w:rsidRPr="000906E7" w:rsidRDefault="000906E7">
      <w:pPr>
        <w:rPr>
          <w:lang w:val="ru-RU"/>
        </w:rPr>
      </w:pPr>
      <w:r w:rsidRPr="000906E7">
        <w:rPr>
          <w:highlight w:val="yellow"/>
          <w:lang w:val="ru-RU"/>
        </w:rPr>
        <w:t xml:space="preserve">Женщина </w:t>
      </w:r>
      <w:r w:rsidRPr="000906E7">
        <w:rPr>
          <w:lang w:val="ru-RU"/>
        </w:rPr>
        <w:t xml:space="preserve">же тем </w:t>
      </w:r>
      <w:r w:rsidRPr="000906E7">
        <w:rPr>
          <w:highlight w:val="yellow"/>
          <w:lang w:val="ru-RU"/>
        </w:rPr>
        <w:t xml:space="preserve">временем, </w:t>
      </w:r>
      <w:r w:rsidRPr="000906E7">
        <w:rPr>
          <w:lang w:val="ru-RU"/>
        </w:rPr>
        <w:t>н</w:t>
      </w:r>
      <w:r w:rsidRPr="000906E7">
        <w:rPr>
          <w:lang w:val="ru-RU"/>
        </w:rPr>
        <w:t xml:space="preserve">е теряя благодушного выражения </w:t>
      </w:r>
      <w:r w:rsidRPr="000906E7">
        <w:rPr>
          <w:highlight w:val="yellow"/>
          <w:lang w:val="ru-RU"/>
        </w:rPr>
        <w:t xml:space="preserve">лица, </w:t>
      </w:r>
      <w:r w:rsidRPr="000906E7">
        <w:rPr>
          <w:lang w:val="ru-RU"/>
        </w:rPr>
        <w:t xml:space="preserve">при </w:t>
      </w:r>
      <w:r w:rsidRPr="000906E7">
        <w:rPr>
          <w:highlight w:val="yellow"/>
          <w:lang w:val="ru-RU"/>
        </w:rPr>
        <w:t xml:space="preserve">помощи одного </w:t>
      </w:r>
      <w:r w:rsidRPr="000906E7">
        <w:rPr>
          <w:lang w:val="ru-RU"/>
        </w:rPr>
        <w:t xml:space="preserve">нажима кнопки, увела штору </w:t>
      </w:r>
      <w:r w:rsidRPr="000906E7">
        <w:rPr>
          <w:highlight w:val="yellow"/>
          <w:lang w:val="ru-RU"/>
        </w:rPr>
        <w:t xml:space="preserve">вверх, </w:t>
      </w:r>
      <w:r w:rsidRPr="000906E7">
        <w:rPr>
          <w:lang w:val="ru-RU"/>
        </w:rPr>
        <w:t xml:space="preserve">и в </w:t>
      </w:r>
      <w:r w:rsidRPr="000906E7">
        <w:rPr>
          <w:highlight w:val="yellow"/>
          <w:lang w:val="ru-RU"/>
        </w:rPr>
        <w:t xml:space="preserve">комнату </w:t>
      </w:r>
      <w:r w:rsidRPr="000906E7">
        <w:rPr>
          <w:lang w:val="ru-RU"/>
        </w:rPr>
        <w:t xml:space="preserve">через широкопетлистую и легкую </w:t>
      </w:r>
      <w:r w:rsidRPr="000906E7">
        <w:rPr>
          <w:highlight w:val="yellow"/>
          <w:lang w:val="ru-RU"/>
        </w:rPr>
        <w:t xml:space="preserve">решетку, </w:t>
      </w:r>
      <w:r w:rsidRPr="000906E7">
        <w:rPr>
          <w:lang w:val="ru-RU"/>
        </w:rPr>
        <w:t xml:space="preserve">доходящую до самого пола, хлынуло </w:t>
      </w:r>
      <w:r w:rsidRPr="000906E7">
        <w:rPr>
          <w:highlight w:val="yellow"/>
          <w:lang w:val="ru-RU"/>
        </w:rPr>
        <w:lastRenderedPageBreak/>
        <w:t xml:space="preserve">солнце. </w:t>
      </w:r>
      <w:r w:rsidRPr="000906E7">
        <w:rPr>
          <w:lang w:val="ru-RU"/>
        </w:rPr>
        <w:t xml:space="preserve">За </w:t>
      </w:r>
      <w:r w:rsidRPr="000906E7">
        <w:rPr>
          <w:highlight w:val="yellow"/>
          <w:lang w:val="ru-RU"/>
        </w:rPr>
        <w:t xml:space="preserve">решеткой </w:t>
      </w:r>
      <w:r w:rsidRPr="000906E7">
        <w:rPr>
          <w:lang w:val="ru-RU"/>
        </w:rPr>
        <w:t xml:space="preserve">открылся балкон, за ним берег извивающейся </w:t>
      </w:r>
      <w:r w:rsidRPr="000906E7">
        <w:rPr>
          <w:highlight w:val="yellow"/>
          <w:lang w:val="ru-RU"/>
        </w:rPr>
        <w:t xml:space="preserve">реки </w:t>
      </w:r>
      <w:r w:rsidRPr="000906E7">
        <w:rPr>
          <w:lang w:val="ru-RU"/>
        </w:rPr>
        <w:t>и на другом е</w:t>
      </w:r>
      <w:r w:rsidRPr="000906E7">
        <w:rPr>
          <w:lang w:val="ru-RU"/>
        </w:rPr>
        <w:t xml:space="preserve">е берегу – </w:t>
      </w:r>
      <w:r w:rsidRPr="000906E7">
        <w:rPr>
          <w:highlight w:val="yellow"/>
          <w:lang w:val="ru-RU"/>
        </w:rPr>
        <w:t xml:space="preserve">веселый </w:t>
      </w:r>
      <w:r w:rsidRPr="000906E7">
        <w:rPr>
          <w:lang w:val="ru-RU"/>
        </w:rPr>
        <w:t xml:space="preserve">сосновый бор. </w:t>
      </w:r>
    </w:p>
    <w:p w:rsidR="006F607E" w:rsidRPr="000906E7" w:rsidRDefault="000906E7">
      <w:pPr>
        <w:rPr>
          <w:lang w:val="ru-RU"/>
        </w:rPr>
      </w:pPr>
      <w:r w:rsidRPr="000906E7">
        <w:rPr>
          <w:lang w:val="ru-RU"/>
        </w:rPr>
        <w:t xml:space="preserve">– Пожалуйте ванну </w:t>
      </w:r>
      <w:r w:rsidRPr="000906E7">
        <w:rPr>
          <w:highlight w:val="yellow"/>
          <w:lang w:val="ru-RU"/>
        </w:rPr>
        <w:t xml:space="preserve">брать, </w:t>
      </w:r>
      <w:r w:rsidRPr="000906E7">
        <w:rPr>
          <w:lang w:val="ru-RU"/>
        </w:rPr>
        <w:t xml:space="preserve">– пригласила </w:t>
      </w:r>
      <w:r w:rsidRPr="000906E7">
        <w:rPr>
          <w:highlight w:val="yellow"/>
          <w:lang w:val="ru-RU"/>
        </w:rPr>
        <w:t xml:space="preserve">женщина, </w:t>
      </w:r>
      <w:r w:rsidRPr="000906E7">
        <w:rPr>
          <w:lang w:val="ru-RU"/>
        </w:rPr>
        <w:t xml:space="preserve">и под </w:t>
      </w:r>
      <w:r w:rsidRPr="000906E7">
        <w:rPr>
          <w:highlight w:val="yellow"/>
          <w:lang w:val="ru-RU"/>
        </w:rPr>
        <w:t xml:space="preserve">руками </w:t>
      </w:r>
      <w:r w:rsidRPr="000906E7">
        <w:rPr>
          <w:lang w:val="ru-RU"/>
        </w:rPr>
        <w:t xml:space="preserve">ее раздвинулась </w:t>
      </w:r>
      <w:r w:rsidRPr="000906E7">
        <w:rPr>
          <w:highlight w:val="yellow"/>
          <w:lang w:val="ru-RU"/>
        </w:rPr>
        <w:t xml:space="preserve">внутренняя стена, </w:t>
      </w:r>
      <w:r w:rsidRPr="000906E7">
        <w:rPr>
          <w:lang w:val="ru-RU"/>
        </w:rPr>
        <w:t xml:space="preserve">за которой оказалось ванное отделение и прекрасно оборудованная уборная. </w:t>
      </w:r>
    </w:p>
    <w:p w:rsidR="006F607E" w:rsidRPr="000906E7" w:rsidRDefault="000906E7">
      <w:pPr>
        <w:rPr>
          <w:lang w:val="ru-RU"/>
        </w:rPr>
      </w:pPr>
      <w:r w:rsidRPr="000906E7">
        <w:rPr>
          <w:lang w:val="ru-RU"/>
        </w:rPr>
        <w:t xml:space="preserve">Иван, хоть и решил с </w:t>
      </w:r>
      <w:r w:rsidRPr="000906E7">
        <w:rPr>
          <w:highlight w:val="yellow"/>
          <w:lang w:val="ru-RU"/>
        </w:rPr>
        <w:t xml:space="preserve">женщиной </w:t>
      </w:r>
      <w:r w:rsidRPr="000906E7">
        <w:rPr>
          <w:lang w:val="ru-RU"/>
        </w:rPr>
        <w:t>не разговаривать, не уде</w:t>
      </w:r>
      <w:r w:rsidRPr="000906E7">
        <w:rPr>
          <w:lang w:val="ru-RU"/>
        </w:rPr>
        <w:t xml:space="preserve">ржался и, видя, как </w:t>
      </w:r>
      <w:r w:rsidRPr="000906E7">
        <w:rPr>
          <w:highlight w:val="yellow"/>
          <w:lang w:val="ru-RU"/>
        </w:rPr>
        <w:t xml:space="preserve">вода </w:t>
      </w:r>
      <w:r w:rsidRPr="000906E7">
        <w:rPr>
          <w:lang w:val="ru-RU"/>
        </w:rPr>
        <w:t xml:space="preserve">хлещет в ванну широкой струей из сияющего крана, сказал с иронией: </w:t>
      </w:r>
    </w:p>
    <w:p w:rsidR="006F607E" w:rsidRPr="000906E7" w:rsidRDefault="000906E7">
      <w:pPr>
        <w:rPr>
          <w:lang w:val="ru-RU"/>
        </w:rPr>
      </w:pPr>
      <w:r w:rsidRPr="000906E7">
        <w:rPr>
          <w:lang w:val="ru-RU"/>
        </w:rPr>
        <w:t xml:space="preserve">– Ишь ты! Как в «Метрополе»! </w:t>
      </w:r>
    </w:p>
    <w:p w:rsidR="006F607E" w:rsidRPr="000906E7" w:rsidRDefault="000906E7">
      <w:pPr>
        <w:rPr>
          <w:lang w:val="ru-RU"/>
        </w:rPr>
      </w:pPr>
      <w:r w:rsidRPr="000906E7">
        <w:rPr>
          <w:lang w:val="ru-RU"/>
        </w:rPr>
        <w:t xml:space="preserve">– О нет, – с гордостью ответила </w:t>
      </w:r>
      <w:r w:rsidRPr="000906E7">
        <w:rPr>
          <w:highlight w:val="yellow"/>
          <w:lang w:val="ru-RU"/>
        </w:rPr>
        <w:t xml:space="preserve">женщина, </w:t>
      </w:r>
      <w:r w:rsidRPr="000906E7">
        <w:rPr>
          <w:lang w:val="ru-RU"/>
        </w:rPr>
        <w:t>– гораздо лучше. Такого оборудования нет нигде и за границей. Ученые и врачи специально прие</w:t>
      </w:r>
      <w:r w:rsidRPr="000906E7">
        <w:rPr>
          <w:lang w:val="ru-RU"/>
        </w:rPr>
        <w:t xml:space="preserve">зжают осматривать нашу клинику. У нас каждый </w:t>
      </w:r>
      <w:r w:rsidRPr="000906E7">
        <w:rPr>
          <w:highlight w:val="yellow"/>
          <w:lang w:val="ru-RU"/>
        </w:rPr>
        <w:t xml:space="preserve">день </w:t>
      </w:r>
      <w:r w:rsidRPr="000906E7">
        <w:rPr>
          <w:lang w:val="ru-RU"/>
        </w:rPr>
        <w:t xml:space="preserve">интуристы бывают. </w:t>
      </w:r>
    </w:p>
    <w:p w:rsidR="006F607E" w:rsidRPr="000906E7" w:rsidRDefault="000906E7">
      <w:pPr>
        <w:rPr>
          <w:lang w:val="ru-RU"/>
        </w:rPr>
      </w:pPr>
      <w:r w:rsidRPr="000906E7">
        <w:rPr>
          <w:lang w:val="ru-RU"/>
        </w:rPr>
        <w:t xml:space="preserve">При </w:t>
      </w:r>
      <w:r w:rsidRPr="000906E7">
        <w:rPr>
          <w:highlight w:val="yellow"/>
          <w:lang w:val="ru-RU"/>
        </w:rPr>
        <w:t xml:space="preserve">слове </w:t>
      </w:r>
      <w:r w:rsidRPr="000906E7">
        <w:rPr>
          <w:lang w:val="ru-RU"/>
        </w:rPr>
        <w:t xml:space="preserve">«интурист» Ивану тотчас же вспомнился вчерашний консультант. Иван затуманился, поглядел исподлобья и сказал: </w:t>
      </w:r>
    </w:p>
    <w:p w:rsidR="006F607E" w:rsidRPr="000906E7" w:rsidRDefault="000906E7">
      <w:pPr>
        <w:rPr>
          <w:lang w:val="ru-RU"/>
        </w:rPr>
      </w:pPr>
      <w:r w:rsidRPr="000906E7">
        <w:rPr>
          <w:lang w:val="ru-RU"/>
        </w:rPr>
        <w:t xml:space="preserve">– Интуристы... До чего же вы все интуристов обожаете! А среди них, </w:t>
      </w:r>
      <w:r w:rsidRPr="000906E7">
        <w:rPr>
          <w:lang w:val="ru-RU"/>
        </w:rPr>
        <w:t xml:space="preserve">между прочим, разные попадаются. Я, например, вчера с таким познакомился, что любо-дорого! </w:t>
      </w:r>
    </w:p>
    <w:p w:rsidR="006F607E" w:rsidRPr="000906E7" w:rsidRDefault="000906E7">
      <w:pPr>
        <w:rPr>
          <w:lang w:val="ru-RU"/>
        </w:rPr>
      </w:pPr>
      <w:r w:rsidRPr="000906E7">
        <w:rPr>
          <w:lang w:val="ru-RU"/>
        </w:rPr>
        <w:lastRenderedPageBreak/>
        <w:t xml:space="preserve">И чуть было не начал рассказывать про Понтия Пилата, но сдержался, понимая, что </w:t>
      </w:r>
      <w:r w:rsidRPr="000906E7">
        <w:rPr>
          <w:highlight w:val="yellow"/>
          <w:lang w:val="ru-RU"/>
        </w:rPr>
        <w:t xml:space="preserve">женщине </w:t>
      </w:r>
      <w:r w:rsidRPr="000906E7">
        <w:rPr>
          <w:lang w:val="ru-RU"/>
        </w:rPr>
        <w:t xml:space="preserve">эти рассказы ни к чему, что все равно помочь она ему не может. </w:t>
      </w:r>
    </w:p>
    <w:p w:rsidR="006F607E" w:rsidRPr="000906E7" w:rsidRDefault="000906E7">
      <w:pPr>
        <w:rPr>
          <w:lang w:val="ru-RU"/>
        </w:rPr>
      </w:pPr>
      <w:r w:rsidRPr="000906E7">
        <w:rPr>
          <w:lang w:val="ru-RU"/>
        </w:rPr>
        <w:t>Вымытому Ива</w:t>
      </w:r>
      <w:r w:rsidRPr="000906E7">
        <w:rPr>
          <w:lang w:val="ru-RU"/>
        </w:rPr>
        <w:t xml:space="preserve">ну Николаевичу тут же было выдано решительно все, что необходимо мужчине после ванны: выглаженная </w:t>
      </w:r>
      <w:r w:rsidRPr="000906E7">
        <w:rPr>
          <w:highlight w:val="yellow"/>
          <w:lang w:val="ru-RU"/>
        </w:rPr>
        <w:t xml:space="preserve">рубашка, </w:t>
      </w:r>
      <w:r w:rsidRPr="000906E7">
        <w:rPr>
          <w:lang w:val="ru-RU"/>
        </w:rPr>
        <w:t xml:space="preserve">кальсоны, носки. Но этого мало: отворив </w:t>
      </w:r>
      <w:r w:rsidRPr="000906E7">
        <w:rPr>
          <w:highlight w:val="yellow"/>
          <w:lang w:val="ru-RU"/>
        </w:rPr>
        <w:t xml:space="preserve">дверь </w:t>
      </w:r>
      <w:r w:rsidRPr="000906E7">
        <w:rPr>
          <w:lang w:val="ru-RU"/>
        </w:rPr>
        <w:t xml:space="preserve">шкафика, </w:t>
      </w:r>
      <w:r w:rsidRPr="000906E7">
        <w:rPr>
          <w:highlight w:val="yellow"/>
          <w:lang w:val="ru-RU"/>
        </w:rPr>
        <w:t xml:space="preserve">женщина </w:t>
      </w:r>
      <w:r w:rsidRPr="000906E7">
        <w:rPr>
          <w:lang w:val="ru-RU"/>
        </w:rPr>
        <w:t xml:space="preserve">указала внутрь его и спросила: </w:t>
      </w:r>
    </w:p>
    <w:p w:rsidR="006F607E" w:rsidRPr="000906E7" w:rsidRDefault="000906E7">
      <w:pPr>
        <w:rPr>
          <w:lang w:val="ru-RU"/>
        </w:rPr>
      </w:pPr>
      <w:r w:rsidRPr="000906E7">
        <w:rPr>
          <w:lang w:val="ru-RU"/>
        </w:rPr>
        <w:t xml:space="preserve">– Что желаете надеть – халатик или пижамку? </w:t>
      </w:r>
    </w:p>
    <w:p w:rsidR="006F607E" w:rsidRPr="000906E7" w:rsidRDefault="000906E7">
      <w:pPr>
        <w:rPr>
          <w:lang w:val="ru-RU"/>
        </w:rPr>
      </w:pPr>
      <w:r w:rsidRPr="000906E7">
        <w:rPr>
          <w:lang w:val="ru-RU"/>
        </w:rPr>
        <w:t>Прикрепле</w:t>
      </w:r>
      <w:r w:rsidRPr="000906E7">
        <w:rPr>
          <w:lang w:val="ru-RU"/>
        </w:rPr>
        <w:t xml:space="preserve">нный к </w:t>
      </w:r>
      <w:r w:rsidRPr="000906E7">
        <w:rPr>
          <w:highlight w:val="yellow"/>
          <w:lang w:val="ru-RU"/>
        </w:rPr>
        <w:t xml:space="preserve">новому </w:t>
      </w:r>
      <w:r w:rsidRPr="000906E7">
        <w:rPr>
          <w:lang w:val="ru-RU"/>
        </w:rPr>
        <w:t xml:space="preserve">жилищу насильственно, Иван едва </w:t>
      </w:r>
      <w:r w:rsidRPr="000906E7">
        <w:rPr>
          <w:highlight w:val="yellow"/>
          <w:lang w:val="ru-RU"/>
        </w:rPr>
        <w:t xml:space="preserve">руками </w:t>
      </w:r>
      <w:r w:rsidRPr="000906E7">
        <w:rPr>
          <w:lang w:val="ru-RU"/>
        </w:rPr>
        <w:t xml:space="preserve">не всплеснул от развязности </w:t>
      </w:r>
      <w:r w:rsidRPr="000906E7">
        <w:rPr>
          <w:highlight w:val="yellow"/>
          <w:lang w:val="ru-RU"/>
        </w:rPr>
        <w:t xml:space="preserve">женщины </w:t>
      </w:r>
      <w:r w:rsidRPr="000906E7">
        <w:rPr>
          <w:lang w:val="ru-RU"/>
        </w:rPr>
        <w:t xml:space="preserve">и молча ткнул </w:t>
      </w:r>
      <w:r w:rsidRPr="000906E7">
        <w:rPr>
          <w:highlight w:val="yellow"/>
          <w:lang w:val="ru-RU"/>
        </w:rPr>
        <w:t xml:space="preserve">пальцем </w:t>
      </w:r>
      <w:r w:rsidRPr="000906E7">
        <w:rPr>
          <w:lang w:val="ru-RU"/>
        </w:rPr>
        <w:t xml:space="preserve">в пижаму из пунцовой байки. </w:t>
      </w:r>
    </w:p>
    <w:p w:rsidR="006F607E" w:rsidRPr="000906E7" w:rsidRDefault="000906E7">
      <w:pPr>
        <w:rPr>
          <w:lang w:val="ru-RU"/>
        </w:rPr>
      </w:pPr>
      <w:r w:rsidRPr="000906E7">
        <w:rPr>
          <w:lang w:val="ru-RU"/>
        </w:rPr>
        <w:t xml:space="preserve">После этого Ивана Николаевича повели по пустому и беззвучному коридору и привели в громаднейших </w:t>
      </w:r>
      <w:r w:rsidRPr="000906E7">
        <w:rPr>
          <w:highlight w:val="yellow"/>
          <w:lang w:val="ru-RU"/>
        </w:rPr>
        <w:t xml:space="preserve">размеров </w:t>
      </w:r>
      <w:r w:rsidRPr="000906E7">
        <w:rPr>
          <w:lang w:val="ru-RU"/>
        </w:rPr>
        <w:t>кабинет. Ив</w:t>
      </w:r>
      <w:r w:rsidRPr="000906E7">
        <w:rPr>
          <w:lang w:val="ru-RU"/>
        </w:rPr>
        <w:t xml:space="preserve">ан, решив относиться ко всему, что есть в этом на диво оборудованном </w:t>
      </w:r>
      <w:r w:rsidRPr="000906E7">
        <w:rPr>
          <w:highlight w:val="yellow"/>
          <w:lang w:val="ru-RU"/>
        </w:rPr>
        <w:t xml:space="preserve">здании, </w:t>
      </w:r>
      <w:r w:rsidRPr="000906E7">
        <w:rPr>
          <w:lang w:val="ru-RU"/>
        </w:rPr>
        <w:t xml:space="preserve">с иронией, тут же мысленно окрестил кабинет «фабрикой-кухней». </w:t>
      </w:r>
    </w:p>
    <w:p w:rsidR="006F607E" w:rsidRPr="000906E7" w:rsidRDefault="000906E7">
      <w:pPr>
        <w:rPr>
          <w:lang w:val="ru-RU"/>
        </w:rPr>
      </w:pPr>
      <w:r w:rsidRPr="000906E7">
        <w:rPr>
          <w:lang w:val="ru-RU"/>
        </w:rPr>
        <w:t xml:space="preserve">И было за что. Здесь стояли </w:t>
      </w:r>
      <w:r w:rsidRPr="000906E7">
        <w:rPr>
          <w:highlight w:val="yellow"/>
          <w:lang w:val="ru-RU"/>
        </w:rPr>
        <w:t xml:space="preserve">шкафы </w:t>
      </w:r>
      <w:r w:rsidRPr="000906E7">
        <w:rPr>
          <w:lang w:val="ru-RU"/>
        </w:rPr>
        <w:t xml:space="preserve">и стеклянные шкафики с блестящими никелированными </w:t>
      </w:r>
      <w:r w:rsidRPr="000906E7">
        <w:rPr>
          <w:highlight w:val="yellow"/>
          <w:lang w:val="ru-RU"/>
        </w:rPr>
        <w:t xml:space="preserve">инструментами. </w:t>
      </w:r>
      <w:r w:rsidRPr="000906E7">
        <w:rPr>
          <w:lang w:val="ru-RU"/>
        </w:rPr>
        <w:t>Были кресла необ</w:t>
      </w:r>
      <w:r w:rsidRPr="000906E7">
        <w:rPr>
          <w:lang w:val="ru-RU"/>
        </w:rPr>
        <w:t xml:space="preserve">ыкновенно сложного устройства, какие-то пузатые лампы с сияющими </w:t>
      </w:r>
      <w:r w:rsidRPr="000906E7">
        <w:rPr>
          <w:highlight w:val="yellow"/>
          <w:lang w:val="ru-RU"/>
        </w:rPr>
        <w:lastRenderedPageBreak/>
        <w:t xml:space="preserve">колпаками, </w:t>
      </w:r>
      <w:r w:rsidRPr="000906E7">
        <w:rPr>
          <w:lang w:val="ru-RU"/>
        </w:rPr>
        <w:t xml:space="preserve">множество склянок, и газовые горелки, и электрические провода, и совершенно никому не известные </w:t>
      </w:r>
      <w:r w:rsidRPr="000906E7">
        <w:rPr>
          <w:highlight w:val="yellow"/>
          <w:lang w:val="ru-RU"/>
        </w:rPr>
        <w:t xml:space="preserve">приборы. </w:t>
      </w:r>
    </w:p>
    <w:p w:rsidR="006F607E" w:rsidRPr="000906E7" w:rsidRDefault="000906E7">
      <w:pPr>
        <w:rPr>
          <w:lang w:val="ru-RU"/>
        </w:rPr>
      </w:pPr>
      <w:r w:rsidRPr="000906E7">
        <w:rPr>
          <w:lang w:val="ru-RU"/>
        </w:rPr>
        <w:t xml:space="preserve">В кабинете за Ивана принялись трое – две </w:t>
      </w:r>
      <w:r w:rsidRPr="000906E7">
        <w:rPr>
          <w:highlight w:val="yellow"/>
          <w:lang w:val="ru-RU"/>
        </w:rPr>
        <w:t xml:space="preserve">женщины </w:t>
      </w:r>
      <w:r w:rsidRPr="000906E7">
        <w:rPr>
          <w:lang w:val="ru-RU"/>
        </w:rPr>
        <w:t>и один мужчина, все в бел</w:t>
      </w:r>
      <w:r w:rsidRPr="000906E7">
        <w:rPr>
          <w:lang w:val="ru-RU"/>
        </w:rPr>
        <w:t xml:space="preserve">ом. </w:t>
      </w:r>
      <w:r w:rsidRPr="000906E7">
        <w:rPr>
          <w:highlight w:val="yellow"/>
          <w:lang w:val="ru-RU"/>
        </w:rPr>
        <w:t xml:space="preserve">Первым </w:t>
      </w:r>
      <w:r w:rsidRPr="000906E7">
        <w:rPr>
          <w:lang w:val="ru-RU"/>
        </w:rPr>
        <w:t xml:space="preserve">долгом Ивана отвели в уголок, за столик, с явною целью кое-что у него повыспросить. Иван стал обдумывать положение. Перед ним было три </w:t>
      </w:r>
      <w:r w:rsidRPr="000906E7">
        <w:rPr>
          <w:highlight w:val="yellow"/>
          <w:lang w:val="ru-RU"/>
        </w:rPr>
        <w:t xml:space="preserve">пути. </w:t>
      </w:r>
      <w:r w:rsidRPr="000906E7">
        <w:rPr>
          <w:lang w:val="ru-RU"/>
        </w:rPr>
        <w:t xml:space="preserve">Чрезвычайно соблазнял </w:t>
      </w:r>
      <w:r w:rsidRPr="000906E7">
        <w:rPr>
          <w:highlight w:val="yellow"/>
          <w:lang w:val="ru-RU"/>
        </w:rPr>
        <w:t xml:space="preserve">первый: </w:t>
      </w:r>
      <w:r w:rsidRPr="000906E7">
        <w:rPr>
          <w:lang w:val="ru-RU"/>
        </w:rPr>
        <w:t xml:space="preserve">кинуться на эти лампы и замысловатые </w:t>
      </w:r>
      <w:r w:rsidRPr="000906E7">
        <w:rPr>
          <w:highlight w:val="yellow"/>
          <w:lang w:val="ru-RU"/>
        </w:rPr>
        <w:t xml:space="preserve">вещицы, </w:t>
      </w:r>
      <w:r w:rsidRPr="000906E7">
        <w:rPr>
          <w:lang w:val="ru-RU"/>
        </w:rPr>
        <w:t xml:space="preserve">и всех их к чертовой бабушке </w:t>
      </w:r>
      <w:r w:rsidRPr="000906E7">
        <w:rPr>
          <w:lang w:val="ru-RU"/>
        </w:rPr>
        <w:t xml:space="preserve">перебить и таким </w:t>
      </w:r>
      <w:r w:rsidRPr="000906E7">
        <w:rPr>
          <w:highlight w:val="yellow"/>
          <w:lang w:val="ru-RU"/>
        </w:rPr>
        <w:t xml:space="preserve">образом </w:t>
      </w:r>
      <w:r w:rsidRPr="000906E7">
        <w:rPr>
          <w:lang w:val="ru-RU"/>
        </w:rPr>
        <w:t xml:space="preserve">выразить свой протест за то, что он задержан зря. Но сегодняшний Иван уже значительно отличался от Ивана вчерашнего, и </w:t>
      </w:r>
      <w:r w:rsidRPr="000906E7">
        <w:rPr>
          <w:highlight w:val="yellow"/>
          <w:lang w:val="ru-RU"/>
        </w:rPr>
        <w:t xml:space="preserve">первый путь </w:t>
      </w:r>
      <w:r w:rsidRPr="000906E7">
        <w:rPr>
          <w:lang w:val="ru-RU"/>
        </w:rPr>
        <w:t>показался ему сомнительным: чего доброго, они укоренятся в мысли, что он буйный сумасшедший. Поэтому</w:t>
      </w:r>
      <w:r w:rsidRPr="000906E7">
        <w:rPr>
          <w:lang w:val="ru-RU"/>
        </w:rPr>
        <w:t xml:space="preserve"> </w:t>
      </w:r>
      <w:r w:rsidRPr="000906E7">
        <w:rPr>
          <w:highlight w:val="yellow"/>
          <w:lang w:val="ru-RU"/>
        </w:rPr>
        <w:t xml:space="preserve">первый путь </w:t>
      </w:r>
      <w:r w:rsidRPr="000906E7">
        <w:rPr>
          <w:lang w:val="ru-RU"/>
        </w:rPr>
        <w:t xml:space="preserve">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w:t>
      </w:r>
      <w:r w:rsidRPr="000906E7">
        <w:rPr>
          <w:highlight w:val="yellow"/>
          <w:lang w:val="ru-RU"/>
        </w:rPr>
        <w:t xml:space="preserve">пути </w:t>
      </w:r>
      <w:r w:rsidRPr="000906E7">
        <w:rPr>
          <w:lang w:val="ru-RU"/>
        </w:rPr>
        <w:t xml:space="preserve">отказался, решив избрать </w:t>
      </w:r>
      <w:r w:rsidRPr="000906E7">
        <w:rPr>
          <w:highlight w:val="yellow"/>
          <w:lang w:val="ru-RU"/>
        </w:rPr>
        <w:t>трет</w:t>
      </w:r>
      <w:r w:rsidRPr="000906E7">
        <w:rPr>
          <w:highlight w:val="yellow"/>
          <w:lang w:val="ru-RU"/>
        </w:rPr>
        <w:t xml:space="preserve">ий: </w:t>
      </w:r>
      <w:r w:rsidRPr="000906E7">
        <w:rPr>
          <w:lang w:val="ru-RU"/>
        </w:rPr>
        <w:t xml:space="preserve">замкнуться в гордом молчании. </w:t>
      </w:r>
    </w:p>
    <w:p w:rsidR="006F607E" w:rsidRPr="000906E7" w:rsidRDefault="000906E7">
      <w:pPr>
        <w:rPr>
          <w:lang w:val="ru-RU"/>
        </w:rPr>
      </w:pPr>
      <w:r w:rsidRPr="000906E7">
        <w:rPr>
          <w:lang w:val="ru-RU"/>
        </w:rPr>
        <w:t xml:space="preserve">Полностью этого осуществить не удалось и, волей-неволей, пришлось отвечать, хоть и скупо и хмуро, на целый ряд вопросов. </w:t>
      </w:r>
    </w:p>
    <w:p w:rsidR="006F607E" w:rsidRPr="000906E7" w:rsidRDefault="000906E7">
      <w:pPr>
        <w:rPr>
          <w:lang w:val="ru-RU"/>
        </w:rPr>
      </w:pPr>
      <w:r w:rsidRPr="000906E7">
        <w:rPr>
          <w:lang w:val="ru-RU"/>
        </w:rPr>
        <w:lastRenderedPageBreak/>
        <w:t xml:space="preserve">И у Ивана выспросили решительно все насчет его прошлой </w:t>
      </w:r>
      <w:r w:rsidRPr="000906E7">
        <w:rPr>
          <w:highlight w:val="yellow"/>
          <w:lang w:val="ru-RU"/>
        </w:rPr>
        <w:t xml:space="preserve">жизни, </w:t>
      </w:r>
      <w:r w:rsidRPr="000906E7">
        <w:rPr>
          <w:lang w:val="ru-RU"/>
        </w:rPr>
        <w:t xml:space="preserve">вплоть до того, когда и как он болел </w:t>
      </w:r>
      <w:r w:rsidRPr="000906E7">
        <w:rPr>
          <w:lang w:val="ru-RU"/>
        </w:rPr>
        <w:t xml:space="preserve">скарлатиною, лет пятнадцать тому назад. Исписав за Иваном целую страницу, </w:t>
      </w:r>
      <w:r w:rsidRPr="000906E7">
        <w:rPr>
          <w:highlight w:val="yellow"/>
          <w:lang w:val="ru-RU"/>
        </w:rPr>
        <w:t xml:space="preserve">перевернули </w:t>
      </w:r>
      <w:r w:rsidRPr="000906E7">
        <w:rPr>
          <w:lang w:val="ru-RU"/>
        </w:rPr>
        <w:t xml:space="preserve">ее, и </w:t>
      </w:r>
      <w:r w:rsidRPr="000906E7">
        <w:rPr>
          <w:highlight w:val="yellow"/>
          <w:lang w:val="ru-RU"/>
        </w:rPr>
        <w:t xml:space="preserve">женщина </w:t>
      </w:r>
      <w:r w:rsidRPr="000906E7">
        <w:rPr>
          <w:lang w:val="ru-RU"/>
        </w:rPr>
        <w:t xml:space="preserve">в белом перешла к расспросам о родственниках Ивана. Началась какая-то канитель: кто умер, когда да отчего, не пил ли, не болел ли венерическими </w:t>
      </w:r>
      <w:r w:rsidRPr="000906E7">
        <w:rPr>
          <w:highlight w:val="yellow"/>
          <w:lang w:val="ru-RU"/>
        </w:rPr>
        <w:t xml:space="preserve">болезнями, </w:t>
      </w:r>
      <w:r w:rsidRPr="000906E7">
        <w:rPr>
          <w:lang w:val="ru-RU"/>
        </w:rPr>
        <w:t>и</w:t>
      </w:r>
      <w:r w:rsidRPr="000906E7">
        <w:rPr>
          <w:lang w:val="ru-RU"/>
        </w:rPr>
        <w:t xml:space="preserve">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 </w:t>
      </w:r>
    </w:p>
    <w:p w:rsidR="006F607E" w:rsidRPr="000906E7" w:rsidRDefault="000906E7">
      <w:pPr>
        <w:rPr>
          <w:lang w:val="ru-RU"/>
        </w:rPr>
      </w:pPr>
      <w:r w:rsidRPr="000906E7">
        <w:rPr>
          <w:lang w:val="ru-RU"/>
        </w:rPr>
        <w:t xml:space="preserve">Тут </w:t>
      </w:r>
      <w:r w:rsidRPr="000906E7">
        <w:rPr>
          <w:highlight w:val="yellow"/>
          <w:lang w:val="ru-RU"/>
        </w:rPr>
        <w:t xml:space="preserve">женщина </w:t>
      </w:r>
      <w:r w:rsidRPr="000906E7">
        <w:rPr>
          <w:lang w:val="ru-RU"/>
        </w:rPr>
        <w:t>уступила Ивана мужчине, и тот взялся за него по-иному и ни о чем уже не рас</w:t>
      </w:r>
      <w:r w:rsidRPr="000906E7">
        <w:rPr>
          <w:lang w:val="ru-RU"/>
        </w:rPr>
        <w:t xml:space="preserve">спрашивал. Он измерил температуру Иванова </w:t>
      </w:r>
      <w:r w:rsidRPr="000906E7">
        <w:rPr>
          <w:highlight w:val="yellow"/>
          <w:lang w:val="ru-RU"/>
        </w:rPr>
        <w:t xml:space="preserve">тела, </w:t>
      </w:r>
      <w:r w:rsidRPr="000906E7">
        <w:rPr>
          <w:lang w:val="ru-RU"/>
        </w:rPr>
        <w:t xml:space="preserve">посчитал пульс, посмотрел Ивану в </w:t>
      </w:r>
      <w:r w:rsidRPr="000906E7">
        <w:rPr>
          <w:highlight w:val="yellow"/>
          <w:lang w:val="ru-RU"/>
        </w:rPr>
        <w:t xml:space="preserve">глаза, </w:t>
      </w:r>
      <w:r w:rsidRPr="000906E7">
        <w:rPr>
          <w:lang w:val="ru-RU"/>
        </w:rPr>
        <w:t xml:space="preserve">светя в них какою-то лампой. Затем на </w:t>
      </w:r>
      <w:r w:rsidRPr="000906E7">
        <w:rPr>
          <w:highlight w:val="yellow"/>
          <w:lang w:val="ru-RU"/>
        </w:rPr>
        <w:t xml:space="preserve">помощь </w:t>
      </w:r>
      <w:r w:rsidRPr="000906E7">
        <w:rPr>
          <w:lang w:val="ru-RU"/>
        </w:rPr>
        <w:t xml:space="preserve">мужчине пришла другая </w:t>
      </w:r>
      <w:r w:rsidRPr="000906E7">
        <w:rPr>
          <w:highlight w:val="yellow"/>
          <w:lang w:val="ru-RU"/>
        </w:rPr>
        <w:t xml:space="preserve">женщина, </w:t>
      </w:r>
      <w:r w:rsidRPr="000906E7">
        <w:rPr>
          <w:lang w:val="ru-RU"/>
        </w:rPr>
        <w:t xml:space="preserve">и Ивана кололи, но не больно, чем-то в спину, рисовали у него ручкой молоточка какие-то </w:t>
      </w:r>
      <w:r w:rsidRPr="000906E7">
        <w:rPr>
          <w:highlight w:val="yellow"/>
          <w:lang w:val="ru-RU"/>
        </w:rPr>
        <w:t>зна</w:t>
      </w:r>
      <w:r w:rsidRPr="000906E7">
        <w:rPr>
          <w:highlight w:val="yellow"/>
          <w:lang w:val="ru-RU"/>
        </w:rPr>
        <w:t xml:space="preserve">ки </w:t>
      </w:r>
      <w:r w:rsidRPr="000906E7">
        <w:rPr>
          <w:lang w:val="ru-RU"/>
        </w:rPr>
        <w:t xml:space="preserve">на </w:t>
      </w:r>
      <w:r w:rsidRPr="000906E7">
        <w:rPr>
          <w:highlight w:val="yellow"/>
          <w:lang w:val="ru-RU"/>
        </w:rPr>
        <w:t xml:space="preserve">коже груди, </w:t>
      </w:r>
      <w:r w:rsidRPr="000906E7">
        <w:rPr>
          <w:lang w:val="ru-RU"/>
        </w:rPr>
        <w:t xml:space="preserve">стучали молоточками по </w:t>
      </w:r>
      <w:r w:rsidRPr="000906E7">
        <w:rPr>
          <w:highlight w:val="yellow"/>
          <w:lang w:val="ru-RU"/>
        </w:rPr>
        <w:t xml:space="preserve">коленям, </w:t>
      </w:r>
      <w:r w:rsidRPr="000906E7">
        <w:rPr>
          <w:lang w:val="ru-RU"/>
        </w:rPr>
        <w:t xml:space="preserve">отчего </w:t>
      </w:r>
      <w:r w:rsidRPr="000906E7">
        <w:rPr>
          <w:highlight w:val="yellow"/>
          <w:lang w:val="ru-RU"/>
        </w:rPr>
        <w:t xml:space="preserve">ноги </w:t>
      </w:r>
      <w:r w:rsidRPr="000906E7">
        <w:rPr>
          <w:lang w:val="ru-RU"/>
        </w:rPr>
        <w:t xml:space="preserve">Ивана подпрыгивали, кололи </w:t>
      </w:r>
      <w:r w:rsidRPr="000906E7">
        <w:rPr>
          <w:highlight w:val="yellow"/>
          <w:lang w:val="ru-RU"/>
        </w:rPr>
        <w:t xml:space="preserve">палец </w:t>
      </w:r>
      <w:r w:rsidRPr="000906E7">
        <w:rPr>
          <w:lang w:val="ru-RU"/>
        </w:rPr>
        <w:t xml:space="preserve">и </w:t>
      </w:r>
      <w:r w:rsidRPr="000906E7">
        <w:rPr>
          <w:highlight w:val="yellow"/>
          <w:lang w:val="ru-RU"/>
        </w:rPr>
        <w:t xml:space="preserve">брали </w:t>
      </w:r>
      <w:r w:rsidRPr="000906E7">
        <w:rPr>
          <w:lang w:val="ru-RU"/>
        </w:rPr>
        <w:t xml:space="preserve">из него </w:t>
      </w:r>
      <w:r w:rsidRPr="000906E7">
        <w:rPr>
          <w:highlight w:val="yellow"/>
          <w:lang w:val="ru-RU"/>
        </w:rPr>
        <w:t xml:space="preserve">кровь, </w:t>
      </w:r>
      <w:r w:rsidRPr="000906E7">
        <w:rPr>
          <w:lang w:val="ru-RU"/>
        </w:rPr>
        <w:t xml:space="preserve">кололи в локтевом сгибе, надевали на </w:t>
      </w:r>
      <w:r w:rsidRPr="000906E7">
        <w:rPr>
          <w:highlight w:val="yellow"/>
          <w:lang w:val="ru-RU"/>
        </w:rPr>
        <w:t xml:space="preserve">руки </w:t>
      </w:r>
      <w:r w:rsidRPr="000906E7">
        <w:rPr>
          <w:lang w:val="ru-RU"/>
        </w:rPr>
        <w:t xml:space="preserve">какие-то резиновые браслеты... </w:t>
      </w:r>
    </w:p>
    <w:p w:rsidR="006F607E" w:rsidRPr="000906E7" w:rsidRDefault="000906E7">
      <w:pPr>
        <w:rPr>
          <w:lang w:val="ru-RU"/>
        </w:rPr>
      </w:pPr>
      <w:r w:rsidRPr="000906E7">
        <w:rPr>
          <w:lang w:val="ru-RU"/>
        </w:rPr>
        <w:t xml:space="preserve">Иван только горько усмехался про себя и размышлял о том, как </w:t>
      </w:r>
      <w:r w:rsidRPr="000906E7">
        <w:rPr>
          <w:lang w:val="ru-RU"/>
        </w:rPr>
        <w:t xml:space="preserve">все это глупо и странно получилось. Подумать только! Хотел </w:t>
      </w:r>
      <w:r w:rsidRPr="000906E7">
        <w:rPr>
          <w:lang w:val="ru-RU"/>
        </w:rPr>
        <w:lastRenderedPageBreak/>
        <w:t>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w:t>
      </w:r>
      <w:r w:rsidRPr="000906E7">
        <w:rPr>
          <w:lang w:val="ru-RU"/>
        </w:rPr>
        <w:t xml:space="preserve"> про дядю Федора, пившего в Вологде запоем. Нестерпимо глупо! </w:t>
      </w:r>
    </w:p>
    <w:p w:rsidR="006F607E" w:rsidRPr="000906E7" w:rsidRDefault="000906E7">
      <w:pPr>
        <w:rPr>
          <w:lang w:val="ru-RU"/>
        </w:rPr>
      </w:pPr>
      <w:r w:rsidRPr="000906E7">
        <w:rPr>
          <w:lang w:val="ru-RU"/>
        </w:rPr>
        <w:t xml:space="preserve">Наконец Ивана отпустили. Он был препровожден обратно в свою </w:t>
      </w:r>
      <w:r w:rsidRPr="000906E7">
        <w:rPr>
          <w:highlight w:val="yellow"/>
          <w:lang w:val="ru-RU"/>
        </w:rPr>
        <w:t xml:space="preserve">комнату, </w:t>
      </w:r>
      <w:r w:rsidRPr="000906E7">
        <w:rPr>
          <w:lang w:val="ru-RU"/>
        </w:rPr>
        <w:t xml:space="preserve">где получил чашку кофе, два </w:t>
      </w:r>
      <w:r w:rsidRPr="000906E7">
        <w:rPr>
          <w:highlight w:val="yellow"/>
          <w:lang w:val="ru-RU"/>
        </w:rPr>
        <w:t xml:space="preserve">яйца </w:t>
      </w:r>
      <w:r w:rsidRPr="000906E7">
        <w:rPr>
          <w:lang w:val="ru-RU"/>
        </w:rPr>
        <w:t xml:space="preserve">в смятку и </w:t>
      </w:r>
      <w:r w:rsidRPr="000906E7">
        <w:rPr>
          <w:highlight w:val="yellow"/>
          <w:lang w:val="ru-RU"/>
        </w:rPr>
        <w:t xml:space="preserve">белый хлеб </w:t>
      </w:r>
      <w:r w:rsidRPr="000906E7">
        <w:rPr>
          <w:lang w:val="ru-RU"/>
        </w:rPr>
        <w:t xml:space="preserve">с </w:t>
      </w:r>
      <w:r w:rsidRPr="000906E7">
        <w:rPr>
          <w:highlight w:val="yellow"/>
          <w:lang w:val="ru-RU"/>
        </w:rPr>
        <w:t xml:space="preserve">маслом. </w:t>
      </w:r>
    </w:p>
    <w:p w:rsidR="006F607E" w:rsidRPr="000906E7" w:rsidRDefault="000906E7">
      <w:pPr>
        <w:rPr>
          <w:lang w:val="ru-RU"/>
        </w:rPr>
      </w:pPr>
      <w:r w:rsidRPr="000906E7">
        <w:rPr>
          <w:lang w:val="ru-RU"/>
        </w:rPr>
        <w:t>Съев и выпив все предложенное, Иван решил дожидаться кого-</w:t>
      </w:r>
      <w:r w:rsidRPr="000906E7">
        <w:rPr>
          <w:lang w:val="ru-RU"/>
        </w:rPr>
        <w:t xml:space="preserve">то </w:t>
      </w:r>
      <w:r w:rsidRPr="000906E7">
        <w:rPr>
          <w:highlight w:val="yellow"/>
          <w:lang w:val="ru-RU"/>
        </w:rPr>
        <w:t xml:space="preserve">главного </w:t>
      </w:r>
      <w:r w:rsidRPr="000906E7">
        <w:rPr>
          <w:lang w:val="ru-RU"/>
        </w:rPr>
        <w:t xml:space="preserve">в этом учреждении и уж у этого </w:t>
      </w:r>
      <w:r w:rsidRPr="000906E7">
        <w:rPr>
          <w:highlight w:val="yellow"/>
          <w:lang w:val="ru-RU"/>
        </w:rPr>
        <w:t xml:space="preserve">главного </w:t>
      </w:r>
      <w:r w:rsidRPr="000906E7">
        <w:rPr>
          <w:lang w:val="ru-RU"/>
        </w:rPr>
        <w:t xml:space="preserve">добиться и внимания к себе, и </w:t>
      </w:r>
      <w:r w:rsidRPr="000906E7">
        <w:rPr>
          <w:highlight w:val="yellow"/>
          <w:lang w:val="ru-RU"/>
        </w:rPr>
        <w:t xml:space="preserve">справедливости. </w:t>
      </w:r>
    </w:p>
    <w:p w:rsidR="006F607E" w:rsidRPr="000906E7" w:rsidRDefault="000906E7">
      <w:pPr>
        <w:rPr>
          <w:lang w:val="ru-RU"/>
        </w:rPr>
      </w:pPr>
      <w:r w:rsidRPr="000906E7">
        <w:rPr>
          <w:lang w:val="ru-RU"/>
        </w:rPr>
        <w:t xml:space="preserve">И он дождался его, и очень скоро после своего завтрака. Неожиданно открылась </w:t>
      </w:r>
      <w:r w:rsidRPr="000906E7">
        <w:rPr>
          <w:highlight w:val="yellow"/>
          <w:lang w:val="ru-RU"/>
        </w:rPr>
        <w:t xml:space="preserve">дверь </w:t>
      </w:r>
      <w:r w:rsidRPr="000906E7">
        <w:rPr>
          <w:lang w:val="ru-RU"/>
        </w:rPr>
        <w:t xml:space="preserve">в </w:t>
      </w:r>
      <w:r w:rsidRPr="000906E7">
        <w:rPr>
          <w:highlight w:val="yellow"/>
          <w:lang w:val="ru-RU"/>
        </w:rPr>
        <w:t xml:space="preserve">комнату </w:t>
      </w:r>
      <w:r w:rsidRPr="000906E7">
        <w:rPr>
          <w:lang w:val="ru-RU"/>
        </w:rPr>
        <w:t xml:space="preserve">Ивана, и в нее вошло множество </w:t>
      </w:r>
      <w:r w:rsidRPr="000906E7">
        <w:rPr>
          <w:highlight w:val="yellow"/>
          <w:lang w:val="ru-RU"/>
        </w:rPr>
        <w:t xml:space="preserve">народа </w:t>
      </w:r>
      <w:r w:rsidRPr="000906E7">
        <w:rPr>
          <w:lang w:val="ru-RU"/>
        </w:rPr>
        <w:t>в белых халатах. Впереди в</w:t>
      </w:r>
      <w:r w:rsidRPr="000906E7">
        <w:rPr>
          <w:lang w:val="ru-RU"/>
        </w:rPr>
        <w:t xml:space="preserve">сех шел тщательно, по-актерски обритый </w:t>
      </w:r>
      <w:r w:rsidRPr="000906E7">
        <w:rPr>
          <w:highlight w:val="yellow"/>
          <w:lang w:val="ru-RU"/>
        </w:rPr>
        <w:t xml:space="preserve">человек </w:t>
      </w:r>
      <w:r w:rsidRPr="000906E7">
        <w:rPr>
          <w:lang w:val="ru-RU"/>
        </w:rPr>
        <w:t xml:space="preserve">лет </w:t>
      </w:r>
      <w:r w:rsidRPr="000906E7">
        <w:rPr>
          <w:highlight w:val="yellow"/>
          <w:lang w:val="ru-RU"/>
        </w:rPr>
        <w:t xml:space="preserve">сорока пяти, </w:t>
      </w:r>
      <w:r w:rsidRPr="000906E7">
        <w:rPr>
          <w:lang w:val="ru-RU"/>
        </w:rPr>
        <w:t xml:space="preserve">с приятными, но очень пронзительными </w:t>
      </w:r>
      <w:r w:rsidRPr="000906E7">
        <w:rPr>
          <w:highlight w:val="yellow"/>
          <w:lang w:val="ru-RU"/>
        </w:rPr>
        <w:t xml:space="preserve">глазами </w:t>
      </w:r>
      <w:r w:rsidRPr="000906E7">
        <w:rPr>
          <w:lang w:val="ru-RU"/>
        </w:rPr>
        <w:t xml:space="preserve">и вежливыми манерами. Вся свита оказывала ему </w:t>
      </w:r>
      <w:r w:rsidRPr="000906E7">
        <w:rPr>
          <w:highlight w:val="yellow"/>
          <w:lang w:val="ru-RU"/>
        </w:rPr>
        <w:t xml:space="preserve">знаки </w:t>
      </w:r>
      <w:r w:rsidRPr="000906E7">
        <w:rPr>
          <w:lang w:val="ru-RU"/>
        </w:rPr>
        <w:t xml:space="preserve">внимания и уважения, и </w:t>
      </w:r>
      <w:r w:rsidRPr="000906E7">
        <w:rPr>
          <w:highlight w:val="yellow"/>
          <w:lang w:val="ru-RU"/>
        </w:rPr>
        <w:t xml:space="preserve">вход </w:t>
      </w:r>
      <w:r w:rsidRPr="000906E7">
        <w:rPr>
          <w:lang w:val="ru-RU"/>
        </w:rPr>
        <w:t>его получился поэтому очень торжественным. «Как Понтий Пилат!» – по</w:t>
      </w:r>
      <w:r w:rsidRPr="000906E7">
        <w:rPr>
          <w:lang w:val="ru-RU"/>
        </w:rPr>
        <w:t xml:space="preserve">думалось Ивану. </w:t>
      </w:r>
    </w:p>
    <w:p w:rsidR="006F607E" w:rsidRPr="000906E7" w:rsidRDefault="000906E7">
      <w:pPr>
        <w:rPr>
          <w:lang w:val="ru-RU"/>
        </w:rPr>
      </w:pPr>
      <w:r w:rsidRPr="000906E7">
        <w:rPr>
          <w:lang w:val="ru-RU"/>
        </w:rPr>
        <w:t xml:space="preserve">Да, это был, несомненно, </w:t>
      </w:r>
      <w:r w:rsidRPr="000906E7">
        <w:rPr>
          <w:highlight w:val="yellow"/>
          <w:lang w:val="ru-RU"/>
        </w:rPr>
        <w:t xml:space="preserve">главный. </w:t>
      </w:r>
      <w:r w:rsidRPr="000906E7">
        <w:rPr>
          <w:lang w:val="ru-RU"/>
        </w:rPr>
        <w:t xml:space="preserve">Он сел на табурет, а все остались стоять. </w:t>
      </w:r>
    </w:p>
    <w:p w:rsidR="006F607E" w:rsidRPr="000906E7" w:rsidRDefault="000906E7">
      <w:pPr>
        <w:rPr>
          <w:lang w:val="ru-RU"/>
        </w:rPr>
      </w:pPr>
      <w:r w:rsidRPr="000906E7">
        <w:rPr>
          <w:lang w:val="ru-RU"/>
        </w:rPr>
        <w:lastRenderedPageBreak/>
        <w:t xml:space="preserve">– Доктор Стравинский, – представился усевшийся Ивану и поглядел на него дружелюбно. </w:t>
      </w:r>
    </w:p>
    <w:p w:rsidR="006F607E" w:rsidRPr="000906E7" w:rsidRDefault="000906E7">
      <w:pPr>
        <w:rPr>
          <w:lang w:val="ru-RU"/>
        </w:rPr>
      </w:pPr>
      <w:r w:rsidRPr="000906E7">
        <w:rPr>
          <w:lang w:val="ru-RU"/>
        </w:rPr>
        <w:t xml:space="preserve">– Вот, Александр Николаевич, – негромко сказал кто-то в опрятной </w:t>
      </w:r>
      <w:r w:rsidRPr="000906E7">
        <w:rPr>
          <w:highlight w:val="yellow"/>
          <w:lang w:val="ru-RU"/>
        </w:rPr>
        <w:t xml:space="preserve">бородке </w:t>
      </w:r>
      <w:r w:rsidRPr="000906E7">
        <w:rPr>
          <w:lang w:val="ru-RU"/>
        </w:rPr>
        <w:t>и по</w:t>
      </w:r>
      <w:r w:rsidRPr="000906E7">
        <w:rPr>
          <w:lang w:val="ru-RU"/>
        </w:rPr>
        <w:t xml:space="preserve">дал главному кругом исписанный Иванов </w:t>
      </w:r>
      <w:r w:rsidRPr="000906E7">
        <w:rPr>
          <w:highlight w:val="yellow"/>
          <w:lang w:val="ru-RU"/>
        </w:rPr>
        <w:t xml:space="preserve">лист. </w:t>
      </w:r>
    </w:p>
    <w:p w:rsidR="006F607E" w:rsidRPr="000906E7" w:rsidRDefault="000906E7">
      <w:pPr>
        <w:rPr>
          <w:lang w:val="ru-RU"/>
        </w:rPr>
      </w:pPr>
      <w:r w:rsidRPr="000906E7">
        <w:rPr>
          <w:lang w:val="ru-RU"/>
        </w:rPr>
        <w:t xml:space="preserve">«Целое дело сшили!» – подумал Иван. А </w:t>
      </w:r>
      <w:r w:rsidRPr="000906E7">
        <w:rPr>
          <w:highlight w:val="yellow"/>
          <w:lang w:val="ru-RU"/>
        </w:rPr>
        <w:t xml:space="preserve">главный </w:t>
      </w:r>
      <w:r w:rsidRPr="000906E7">
        <w:rPr>
          <w:lang w:val="ru-RU"/>
        </w:rPr>
        <w:t xml:space="preserve">привычными </w:t>
      </w:r>
      <w:r w:rsidRPr="000906E7">
        <w:rPr>
          <w:highlight w:val="yellow"/>
          <w:lang w:val="ru-RU"/>
        </w:rPr>
        <w:t xml:space="preserve">глазами </w:t>
      </w:r>
      <w:r w:rsidRPr="000906E7">
        <w:rPr>
          <w:lang w:val="ru-RU"/>
        </w:rPr>
        <w:t xml:space="preserve">пробежал </w:t>
      </w:r>
      <w:r w:rsidRPr="000906E7">
        <w:rPr>
          <w:highlight w:val="yellow"/>
          <w:lang w:val="ru-RU"/>
        </w:rPr>
        <w:t xml:space="preserve">лист, </w:t>
      </w:r>
      <w:r w:rsidRPr="000906E7">
        <w:rPr>
          <w:lang w:val="ru-RU"/>
        </w:rPr>
        <w:t xml:space="preserve">пробормотал: «Угу, угу...» И обменялся с окружающими несколькими фразами на малоизвестном </w:t>
      </w:r>
      <w:r w:rsidRPr="000906E7">
        <w:rPr>
          <w:highlight w:val="yellow"/>
          <w:lang w:val="ru-RU"/>
        </w:rPr>
        <w:t xml:space="preserve">языке. </w:t>
      </w:r>
    </w:p>
    <w:p w:rsidR="006F607E" w:rsidRPr="000906E7" w:rsidRDefault="000906E7">
      <w:pPr>
        <w:rPr>
          <w:lang w:val="ru-RU"/>
        </w:rPr>
      </w:pPr>
      <w:r w:rsidRPr="000906E7">
        <w:rPr>
          <w:lang w:val="ru-RU"/>
        </w:rPr>
        <w:t>«И по-латыни, как Пилат, говорит.</w:t>
      </w:r>
      <w:r w:rsidRPr="000906E7">
        <w:rPr>
          <w:lang w:val="ru-RU"/>
        </w:rPr>
        <w:t xml:space="preserve">..» – печально подумал Иван. Тут </w:t>
      </w:r>
      <w:r w:rsidRPr="000906E7">
        <w:rPr>
          <w:highlight w:val="yellow"/>
          <w:lang w:val="ru-RU"/>
        </w:rPr>
        <w:t xml:space="preserve">одно слово </w:t>
      </w:r>
      <w:r w:rsidRPr="000906E7">
        <w:rPr>
          <w:lang w:val="ru-RU"/>
        </w:rPr>
        <w:t xml:space="preserve">заставило его вздрогнуть, и это было </w:t>
      </w:r>
      <w:r w:rsidRPr="000906E7">
        <w:rPr>
          <w:highlight w:val="yellow"/>
          <w:lang w:val="ru-RU"/>
        </w:rPr>
        <w:t xml:space="preserve">слово </w:t>
      </w:r>
      <w:r w:rsidRPr="000906E7">
        <w:rPr>
          <w:lang w:val="ru-RU"/>
        </w:rPr>
        <w:t xml:space="preserve">«шизофрения» – увы, уже вчера произнесенное проклятым иностранцем на Патриарших прудах, а сегодня повторенное здесь профессором Стравинским. </w:t>
      </w:r>
    </w:p>
    <w:p w:rsidR="006F607E" w:rsidRPr="000906E7" w:rsidRDefault="000906E7">
      <w:pPr>
        <w:rPr>
          <w:lang w:val="ru-RU"/>
        </w:rPr>
      </w:pPr>
      <w:r w:rsidRPr="000906E7">
        <w:rPr>
          <w:lang w:val="ru-RU"/>
        </w:rPr>
        <w:t>«И ведь это знал!» – тревож</w:t>
      </w:r>
      <w:r w:rsidRPr="000906E7">
        <w:rPr>
          <w:lang w:val="ru-RU"/>
        </w:rPr>
        <w:t xml:space="preserve">но подумал Иван. </w:t>
      </w:r>
    </w:p>
    <w:p w:rsidR="006F607E" w:rsidRPr="000906E7" w:rsidRDefault="000906E7">
      <w:pPr>
        <w:rPr>
          <w:lang w:val="ru-RU"/>
        </w:rPr>
      </w:pPr>
      <w:r w:rsidRPr="000906E7">
        <w:rPr>
          <w:highlight w:val="yellow"/>
          <w:lang w:val="ru-RU"/>
        </w:rPr>
        <w:t xml:space="preserve">Главный, </w:t>
      </w:r>
      <w:r w:rsidRPr="000906E7">
        <w:rPr>
          <w:lang w:val="ru-RU"/>
        </w:rPr>
        <w:t xml:space="preserve">по-видимому, поставил себе за </w:t>
      </w:r>
      <w:r w:rsidRPr="000906E7">
        <w:rPr>
          <w:highlight w:val="yellow"/>
          <w:lang w:val="ru-RU"/>
        </w:rPr>
        <w:t xml:space="preserve">правило </w:t>
      </w:r>
      <w:r w:rsidRPr="000906E7">
        <w:rPr>
          <w:lang w:val="ru-RU"/>
        </w:rPr>
        <w:t xml:space="preserve">соглашаться со всем и радоваться всему, что бы ни говорили ему окружающие, и выражать это </w:t>
      </w:r>
      <w:r w:rsidRPr="000906E7">
        <w:rPr>
          <w:highlight w:val="yellow"/>
          <w:lang w:val="ru-RU"/>
        </w:rPr>
        <w:t xml:space="preserve">словами </w:t>
      </w:r>
      <w:r w:rsidRPr="000906E7">
        <w:rPr>
          <w:lang w:val="ru-RU"/>
        </w:rPr>
        <w:t xml:space="preserve">«Славно, славно...». </w:t>
      </w:r>
    </w:p>
    <w:p w:rsidR="006F607E" w:rsidRPr="000906E7" w:rsidRDefault="000906E7">
      <w:pPr>
        <w:rPr>
          <w:lang w:val="ru-RU"/>
        </w:rPr>
      </w:pPr>
      <w:r w:rsidRPr="000906E7">
        <w:rPr>
          <w:lang w:val="ru-RU"/>
        </w:rPr>
        <w:t xml:space="preserve">– Славно! – сказал Стравинский, возвращая кому-то </w:t>
      </w:r>
      <w:r w:rsidRPr="000906E7">
        <w:rPr>
          <w:highlight w:val="yellow"/>
          <w:lang w:val="ru-RU"/>
        </w:rPr>
        <w:t xml:space="preserve">лист, </w:t>
      </w:r>
      <w:r w:rsidRPr="000906E7">
        <w:rPr>
          <w:lang w:val="ru-RU"/>
        </w:rPr>
        <w:t>и обратился к И</w:t>
      </w:r>
      <w:r w:rsidRPr="000906E7">
        <w:rPr>
          <w:lang w:val="ru-RU"/>
        </w:rPr>
        <w:t xml:space="preserve">вану: – Вы – </w:t>
      </w:r>
      <w:r w:rsidRPr="000906E7">
        <w:rPr>
          <w:highlight w:val="yellow"/>
          <w:lang w:val="ru-RU"/>
        </w:rPr>
        <w:t xml:space="preserve">поэт? </w:t>
      </w:r>
    </w:p>
    <w:p w:rsidR="006F607E" w:rsidRPr="000906E7" w:rsidRDefault="000906E7">
      <w:pPr>
        <w:rPr>
          <w:lang w:val="ru-RU"/>
        </w:rPr>
      </w:pPr>
      <w:r w:rsidRPr="000906E7">
        <w:rPr>
          <w:lang w:val="ru-RU"/>
        </w:rPr>
        <w:lastRenderedPageBreak/>
        <w:t xml:space="preserve">– </w:t>
      </w:r>
      <w:r w:rsidRPr="000906E7">
        <w:rPr>
          <w:highlight w:val="yellow"/>
          <w:lang w:val="ru-RU"/>
        </w:rPr>
        <w:t xml:space="preserve">Поэт, </w:t>
      </w:r>
      <w:r w:rsidRPr="000906E7">
        <w:rPr>
          <w:lang w:val="ru-RU"/>
        </w:rPr>
        <w:t xml:space="preserve">–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 </w:t>
      </w:r>
    </w:p>
    <w:p w:rsidR="006F607E" w:rsidRPr="000906E7" w:rsidRDefault="000906E7">
      <w:pPr>
        <w:rPr>
          <w:lang w:val="ru-RU"/>
        </w:rPr>
      </w:pPr>
      <w:r w:rsidRPr="000906E7">
        <w:rPr>
          <w:lang w:val="ru-RU"/>
        </w:rPr>
        <w:t xml:space="preserve">Морща </w:t>
      </w:r>
      <w:r w:rsidRPr="000906E7">
        <w:rPr>
          <w:highlight w:val="yellow"/>
          <w:lang w:val="ru-RU"/>
        </w:rPr>
        <w:t xml:space="preserve">лицо, </w:t>
      </w:r>
      <w:r w:rsidRPr="000906E7">
        <w:rPr>
          <w:lang w:val="ru-RU"/>
        </w:rPr>
        <w:t>он, в свою очередь, спросил у Стравинс</w:t>
      </w:r>
      <w:r w:rsidRPr="000906E7">
        <w:rPr>
          <w:lang w:val="ru-RU"/>
        </w:rPr>
        <w:t xml:space="preserve">кого: </w:t>
      </w:r>
    </w:p>
    <w:p w:rsidR="006F607E" w:rsidRPr="000906E7" w:rsidRDefault="000906E7">
      <w:pPr>
        <w:rPr>
          <w:lang w:val="ru-RU"/>
        </w:rPr>
      </w:pPr>
      <w:r w:rsidRPr="000906E7">
        <w:rPr>
          <w:lang w:val="ru-RU"/>
        </w:rPr>
        <w:t xml:space="preserve">– Вы – профессор? </w:t>
      </w:r>
    </w:p>
    <w:p w:rsidR="006F607E" w:rsidRPr="000906E7" w:rsidRDefault="000906E7">
      <w:pPr>
        <w:rPr>
          <w:lang w:val="ru-RU"/>
        </w:rPr>
      </w:pPr>
      <w:r w:rsidRPr="000906E7">
        <w:rPr>
          <w:lang w:val="ru-RU"/>
        </w:rPr>
        <w:t xml:space="preserve">На это Стравинский предупредительно-вежливо наклонил </w:t>
      </w:r>
      <w:r w:rsidRPr="000906E7">
        <w:rPr>
          <w:highlight w:val="yellow"/>
          <w:lang w:val="ru-RU"/>
        </w:rPr>
        <w:t xml:space="preserve">голову. </w:t>
      </w:r>
    </w:p>
    <w:p w:rsidR="006F607E" w:rsidRPr="000906E7" w:rsidRDefault="000906E7">
      <w:pPr>
        <w:rPr>
          <w:lang w:val="ru-RU"/>
        </w:rPr>
      </w:pPr>
      <w:r w:rsidRPr="000906E7">
        <w:rPr>
          <w:lang w:val="ru-RU"/>
        </w:rPr>
        <w:t xml:space="preserve">– И вы – здесь </w:t>
      </w:r>
      <w:r w:rsidRPr="000906E7">
        <w:rPr>
          <w:highlight w:val="yellow"/>
          <w:lang w:val="ru-RU"/>
        </w:rPr>
        <w:t xml:space="preserve">главный? </w:t>
      </w:r>
      <w:r w:rsidRPr="000906E7">
        <w:rPr>
          <w:lang w:val="ru-RU"/>
        </w:rPr>
        <w:t xml:space="preserve">– продолжал Иван. </w:t>
      </w:r>
    </w:p>
    <w:p w:rsidR="006F607E" w:rsidRPr="000906E7" w:rsidRDefault="000906E7">
      <w:pPr>
        <w:rPr>
          <w:lang w:val="ru-RU"/>
        </w:rPr>
      </w:pPr>
      <w:r w:rsidRPr="000906E7">
        <w:rPr>
          <w:lang w:val="ru-RU"/>
        </w:rPr>
        <w:t xml:space="preserve">Стравинский и на это поклонился. </w:t>
      </w:r>
    </w:p>
    <w:p w:rsidR="006F607E" w:rsidRPr="000906E7" w:rsidRDefault="000906E7">
      <w:pPr>
        <w:rPr>
          <w:lang w:val="ru-RU"/>
        </w:rPr>
      </w:pPr>
      <w:r w:rsidRPr="000906E7">
        <w:rPr>
          <w:lang w:val="ru-RU"/>
        </w:rPr>
        <w:t xml:space="preserve">– Мне с вами нужно поговорить, – многозначительно сказал Иван Николаевич. </w:t>
      </w:r>
    </w:p>
    <w:p w:rsidR="006F607E" w:rsidRPr="000906E7" w:rsidRDefault="000906E7">
      <w:pPr>
        <w:rPr>
          <w:lang w:val="ru-RU"/>
        </w:rPr>
      </w:pPr>
      <w:r w:rsidRPr="000906E7">
        <w:rPr>
          <w:lang w:val="ru-RU"/>
        </w:rPr>
        <w:t xml:space="preserve">– Я для этого и </w:t>
      </w:r>
      <w:r w:rsidRPr="000906E7">
        <w:rPr>
          <w:lang w:val="ru-RU"/>
        </w:rPr>
        <w:t xml:space="preserve">пришел, – отозвался Стравинский. </w:t>
      </w:r>
    </w:p>
    <w:p w:rsidR="006F607E" w:rsidRPr="000906E7" w:rsidRDefault="000906E7">
      <w:pPr>
        <w:rPr>
          <w:lang w:val="ru-RU"/>
        </w:rPr>
      </w:pPr>
      <w:r w:rsidRPr="000906E7">
        <w:rPr>
          <w:lang w:val="ru-RU"/>
        </w:rPr>
        <w:t xml:space="preserve">– Дело вот в чем, – начал Иван, чувствуя, что настал его час, – меня в сумасшедшие вырядили, никто не желает меня слушать!.. </w:t>
      </w:r>
    </w:p>
    <w:p w:rsidR="006F607E" w:rsidRPr="000906E7" w:rsidRDefault="000906E7">
      <w:pPr>
        <w:rPr>
          <w:lang w:val="ru-RU"/>
        </w:rPr>
      </w:pPr>
      <w:r w:rsidRPr="000906E7">
        <w:rPr>
          <w:lang w:val="ru-RU"/>
        </w:rPr>
        <w:t xml:space="preserve">– О нет, мы выслушаем вас очень внимательно, – серьезно и успокоительно сказал Стравинский, – и </w:t>
      </w:r>
      <w:r w:rsidRPr="000906E7">
        <w:rPr>
          <w:lang w:val="ru-RU"/>
        </w:rPr>
        <w:t xml:space="preserve">в сумасшедшие вас рядить ни в коем случае не позволим. </w:t>
      </w:r>
    </w:p>
    <w:p w:rsidR="006F607E" w:rsidRPr="000906E7" w:rsidRDefault="000906E7">
      <w:pPr>
        <w:rPr>
          <w:lang w:val="ru-RU"/>
        </w:rPr>
      </w:pPr>
      <w:r w:rsidRPr="000906E7">
        <w:rPr>
          <w:lang w:val="ru-RU"/>
        </w:rPr>
        <w:lastRenderedPageBreak/>
        <w:t xml:space="preserve">– Так слушайте же: вчера вечером я на Патриарших прудах встретился с таинственною </w:t>
      </w:r>
      <w:r w:rsidRPr="000906E7">
        <w:rPr>
          <w:highlight w:val="yellow"/>
          <w:lang w:val="ru-RU"/>
        </w:rPr>
        <w:t xml:space="preserve">личностью, </w:t>
      </w:r>
      <w:r w:rsidRPr="000906E7">
        <w:rPr>
          <w:lang w:val="ru-RU"/>
        </w:rPr>
        <w:t xml:space="preserve">иностранцем не иностранцем, который заранее знал о </w:t>
      </w:r>
      <w:r w:rsidRPr="000906E7">
        <w:rPr>
          <w:highlight w:val="yellow"/>
          <w:lang w:val="ru-RU"/>
        </w:rPr>
        <w:t xml:space="preserve">смерти </w:t>
      </w:r>
      <w:r w:rsidRPr="000906E7">
        <w:rPr>
          <w:lang w:val="ru-RU"/>
        </w:rPr>
        <w:t xml:space="preserve">Берлиоза и лично видел Понтия Пилата. </w:t>
      </w:r>
    </w:p>
    <w:p w:rsidR="006F607E" w:rsidRPr="000906E7" w:rsidRDefault="000906E7">
      <w:pPr>
        <w:rPr>
          <w:lang w:val="ru-RU"/>
        </w:rPr>
      </w:pPr>
      <w:r w:rsidRPr="000906E7">
        <w:rPr>
          <w:lang w:val="ru-RU"/>
        </w:rPr>
        <w:t>Свита безм</w:t>
      </w:r>
      <w:r w:rsidRPr="000906E7">
        <w:rPr>
          <w:lang w:val="ru-RU"/>
        </w:rPr>
        <w:t xml:space="preserve">олвно и не шевелясь слушала </w:t>
      </w:r>
      <w:r w:rsidRPr="000906E7">
        <w:rPr>
          <w:highlight w:val="yellow"/>
          <w:lang w:val="ru-RU"/>
        </w:rPr>
        <w:t xml:space="preserve">поэта. </w:t>
      </w:r>
    </w:p>
    <w:p w:rsidR="006F607E" w:rsidRPr="000906E7" w:rsidRDefault="000906E7">
      <w:pPr>
        <w:rPr>
          <w:lang w:val="ru-RU"/>
        </w:rPr>
      </w:pPr>
      <w:r w:rsidRPr="000906E7">
        <w:rPr>
          <w:lang w:val="ru-RU"/>
        </w:rPr>
        <w:t xml:space="preserve">– Пилата? Пилат, это – который жил при Иисусе Христе? – щурясь на Ивана, спросил Стравинский. </w:t>
      </w:r>
    </w:p>
    <w:p w:rsidR="006F607E" w:rsidRPr="000906E7" w:rsidRDefault="000906E7">
      <w:pPr>
        <w:rPr>
          <w:lang w:val="ru-RU"/>
        </w:rPr>
      </w:pPr>
      <w:r w:rsidRPr="000906E7">
        <w:rPr>
          <w:lang w:val="ru-RU"/>
        </w:rPr>
        <w:t xml:space="preserve">– Тот самый. </w:t>
      </w:r>
    </w:p>
    <w:p w:rsidR="006F607E" w:rsidRPr="000906E7" w:rsidRDefault="000906E7">
      <w:pPr>
        <w:rPr>
          <w:lang w:val="ru-RU"/>
        </w:rPr>
      </w:pPr>
      <w:r w:rsidRPr="000906E7">
        <w:rPr>
          <w:lang w:val="ru-RU"/>
        </w:rPr>
        <w:t xml:space="preserve">– Ага, – сказал Стравинский, – а этот Берлиоз погиб под трамваем? </w:t>
      </w:r>
    </w:p>
    <w:p w:rsidR="006F607E" w:rsidRPr="000906E7" w:rsidRDefault="000906E7">
      <w:pPr>
        <w:rPr>
          <w:lang w:val="ru-RU"/>
        </w:rPr>
      </w:pPr>
      <w:r w:rsidRPr="000906E7">
        <w:rPr>
          <w:lang w:val="ru-RU"/>
        </w:rPr>
        <w:t xml:space="preserve">– Вот же именно его вчера при мне и </w:t>
      </w:r>
      <w:r w:rsidRPr="000906E7">
        <w:rPr>
          <w:lang w:val="ru-RU"/>
        </w:rPr>
        <w:t xml:space="preserve">зарезало трамваем на Патриарших, причем этот самый загадочный гражданин... </w:t>
      </w:r>
    </w:p>
    <w:p w:rsidR="006F607E" w:rsidRPr="000906E7" w:rsidRDefault="000906E7">
      <w:pPr>
        <w:rPr>
          <w:lang w:val="ru-RU"/>
        </w:rPr>
      </w:pPr>
      <w:r w:rsidRPr="000906E7">
        <w:rPr>
          <w:lang w:val="ru-RU"/>
        </w:rPr>
        <w:t xml:space="preserve">– Знакомый Понтия Пилата? – спросил Стравинский, очевидно, отличавшийся </w:t>
      </w:r>
      <w:r w:rsidRPr="000906E7">
        <w:rPr>
          <w:highlight w:val="yellow"/>
          <w:lang w:val="ru-RU"/>
        </w:rPr>
        <w:t xml:space="preserve">большой </w:t>
      </w:r>
      <w:r w:rsidRPr="000906E7">
        <w:rPr>
          <w:lang w:val="ru-RU"/>
        </w:rPr>
        <w:t xml:space="preserve">понятливостью. </w:t>
      </w:r>
    </w:p>
    <w:p w:rsidR="006F607E" w:rsidRPr="000906E7" w:rsidRDefault="000906E7">
      <w:pPr>
        <w:rPr>
          <w:lang w:val="ru-RU"/>
        </w:rPr>
      </w:pPr>
      <w:r w:rsidRPr="000906E7">
        <w:rPr>
          <w:lang w:val="ru-RU"/>
        </w:rPr>
        <w:t>– Именно он, – подтвердил Иван, изучая Стравинского, – так вот он сказал заранее, чт</w:t>
      </w:r>
      <w:r w:rsidRPr="000906E7">
        <w:rPr>
          <w:lang w:val="ru-RU"/>
        </w:rPr>
        <w:t xml:space="preserve">о Аннушка разлила подсолнечное </w:t>
      </w:r>
      <w:r w:rsidRPr="000906E7">
        <w:rPr>
          <w:highlight w:val="yellow"/>
          <w:lang w:val="ru-RU"/>
        </w:rPr>
        <w:t xml:space="preserve">масло... </w:t>
      </w:r>
      <w:r w:rsidRPr="000906E7">
        <w:rPr>
          <w:lang w:val="ru-RU"/>
        </w:rPr>
        <w:t xml:space="preserve">А он и поскользнулся как раз на этом </w:t>
      </w:r>
      <w:r w:rsidRPr="000906E7">
        <w:rPr>
          <w:highlight w:val="yellow"/>
          <w:lang w:val="ru-RU"/>
        </w:rPr>
        <w:t xml:space="preserve">месте! </w:t>
      </w:r>
      <w:r w:rsidRPr="000906E7">
        <w:rPr>
          <w:lang w:val="ru-RU"/>
        </w:rPr>
        <w:t xml:space="preserve">Как вам это понравится? – многозначительно осведомился Иван, надеясь произвести </w:t>
      </w:r>
      <w:r w:rsidRPr="000906E7">
        <w:rPr>
          <w:highlight w:val="yellow"/>
          <w:lang w:val="ru-RU"/>
        </w:rPr>
        <w:t xml:space="preserve">большой </w:t>
      </w:r>
      <w:r w:rsidRPr="000906E7">
        <w:rPr>
          <w:lang w:val="ru-RU"/>
        </w:rPr>
        <w:t xml:space="preserve">эффект своими </w:t>
      </w:r>
      <w:r w:rsidRPr="000906E7">
        <w:rPr>
          <w:highlight w:val="yellow"/>
          <w:lang w:val="ru-RU"/>
        </w:rPr>
        <w:t xml:space="preserve">словами. </w:t>
      </w:r>
    </w:p>
    <w:p w:rsidR="006F607E" w:rsidRPr="000906E7" w:rsidRDefault="000906E7">
      <w:pPr>
        <w:rPr>
          <w:lang w:val="ru-RU"/>
        </w:rPr>
      </w:pPr>
      <w:r w:rsidRPr="000906E7">
        <w:rPr>
          <w:lang w:val="ru-RU"/>
        </w:rPr>
        <w:lastRenderedPageBreak/>
        <w:t xml:space="preserve">Но эффекта не последовало, и Стравинский очень просто задал </w:t>
      </w:r>
      <w:r w:rsidRPr="000906E7">
        <w:rPr>
          <w:lang w:val="ru-RU"/>
        </w:rPr>
        <w:t xml:space="preserve">следующий вопрос: </w:t>
      </w:r>
    </w:p>
    <w:p w:rsidR="006F607E" w:rsidRPr="000906E7" w:rsidRDefault="000906E7">
      <w:pPr>
        <w:rPr>
          <w:lang w:val="ru-RU"/>
        </w:rPr>
      </w:pPr>
      <w:r w:rsidRPr="000906E7">
        <w:rPr>
          <w:lang w:val="ru-RU"/>
        </w:rPr>
        <w:t xml:space="preserve">– А кто же эта Аннушка? </w:t>
      </w:r>
    </w:p>
    <w:p w:rsidR="006F607E" w:rsidRPr="000906E7" w:rsidRDefault="000906E7">
      <w:pPr>
        <w:rPr>
          <w:lang w:val="ru-RU"/>
        </w:rPr>
      </w:pPr>
      <w:r w:rsidRPr="000906E7">
        <w:rPr>
          <w:lang w:val="ru-RU"/>
        </w:rPr>
        <w:t xml:space="preserve">Этот вопрос немного расстроил Ивана, </w:t>
      </w:r>
      <w:r w:rsidRPr="000906E7">
        <w:rPr>
          <w:highlight w:val="yellow"/>
          <w:lang w:val="ru-RU"/>
        </w:rPr>
        <w:t xml:space="preserve">лицо </w:t>
      </w:r>
      <w:r w:rsidRPr="000906E7">
        <w:rPr>
          <w:lang w:val="ru-RU"/>
        </w:rPr>
        <w:t xml:space="preserve">его передернуло. </w:t>
      </w:r>
    </w:p>
    <w:p w:rsidR="006F607E" w:rsidRPr="000906E7" w:rsidRDefault="000906E7">
      <w:pPr>
        <w:rPr>
          <w:lang w:val="ru-RU"/>
        </w:rPr>
      </w:pPr>
      <w:r w:rsidRPr="000906E7">
        <w:rPr>
          <w:lang w:val="ru-RU"/>
        </w:rPr>
        <w:t>– Аннушка здесь совершенно не важна, – проговорил он, нервничая, – черт ее знает, кто она такая. Просто дура какая-то с Садовой. А важно то, что он зара</w:t>
      </w:r>
      <w:r w:rsidRPr="000906E7">
        <w:rPr>
          <w:lang w:val="ru-RU"/>
        </w:rPr>
        <w:t xml:space="preserve">нее, понимаете ли, заранее знал о подсолнечном </w:t>
      </w:r>
      <w:r w:rsidRPr="000906E7">
        <w:rPr>
          <w:highlight w:val="yellow"/>
          <w:lang w:val="ru-RU"/>
        </w:rPr>
        <w:t xml:space="preserve">масле! </w:t>
      </w:r>
      <w:r w:rsidRPr="000906E7">
        <w:rPr>
          <w:lang w:val="ru-RU"/>
        </w:rPr>
        <w:t xml:space="preserve">Вы меня понимаете? </w:t>
      </w:r>
    </w:p>
    <w:p w:rsidR="006F607E" w:rsidRPr="000906E7" w:rsidRDefault="000906E7">
      <w:pPr>
        <w:rPr>
          <w:lang w:val="ru-RU"/>
        </w:rPr>
      </w:pPr>
      <w:r w:rsidRPr="000906E7">
        <w:rPr>
          <w:lang w:val="ru-RU"/>
        </w:rPr>
        <w:t xml:space="preserve">– Отлично понимаю, – серьезно ответил Стравинский и, коснувшись </w:t>
      </w:r>
      <w:r w:rsidRPr="000906E7">
        <w:rPr>
          <w:highlight w:val="yellow"/>
          <w:lang w:val="ru-RU"/>
        </w:rPr>
        <w:t xml:space="preserve">колена поэта, </w:t>
      </w:r>
      <w:r w:rsidRPr="000906E7">
        <w:rPr>
          <w:lang w:val="ru-RU"/>
        </w:rPr>
        <w:t xml:space="preserve">добавил: – Не волнуйтесь и продолжайте. </w:t>
      </w:r>
    </w:p>
    <w:p w:rsidR="006F607E" w:rsidRPr="000906E7" w:rsidRDefault="000906E7">
      <w:pPr>
        <w:rPr>
          <w:lang w:val="ru-RU"/>
        </w:rPr>
      </w:pPr>
      <w:r w:rsidRPr="000906E7">
        <w:rPr>
          <w:lang w:val="ru-RU"/>
        </w:rPr>
        <w:t>– Продолжаю, – сказал Иван, стараясь попасть в тон Стравинскому</w:t>
      </w:r>
      <w:r w:rsidRPr="000906E7">
        <w:rPr>
          <w:lang w:val="ru-RU"/>
        </w:rPr>
        <w:t xml:space="preserve">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w:t>
      </w:r>
      <w:r w:rsidRPr="000906E7">
        <w:rPr>
          <w:lang w:val="ru-RU"/>
        </w:rPr>
        <w:t xml:space="preserve">хороша, но в своем роде: какой-то длинный в битых </w:t>
      </w:r>
      <w:r w:rsidRPr="000906E7">
        <w:rPr>
          <w:highlight w:val="yellow"/>
          <w:lang w:val="ru-RU"/>
        </w:rPr>
        <w:t xml:space="preserve">стеклах </w:t>
      </w:r>
      <w:r w:rsidRPr="000906E7">
        <w:rPr>
          <w:lang w:val="ru-RU"/>
        </w:rPr>
        <w:t xml:space="preserve">и, кроме того, невероятных </w:t>
      </w:r>
      <w:r w:rsidRPr="000906E7">
        <w:rPr>
          <w:highlight w:val="yellow"/>
          <w:lang w:val="ru-RU"/>
        </w:rPr>
        <w:t xml:space="preserve">размеров </w:t>
      </w:r>
      <w:r w:rsidRPr="000906E7">
        <w:rPr>
          <w:lang w:val="ru-RU"/>
        </w:rPr>
        <w:t xml:space="preserve">кот, самостоятельно ездящий в трамвае. Кроме того, – никем не перебиваемый Иван говорил все с </w:t>
      </w:r>
      <w:r w:rsidRPr="000906E7">
        <w:rPr>
          <w:highlight w:val="yellow"/>
          <w:lang w:val="ru-RU"/>
        </w:rPr>
        <w:t xml:space="preserve">большим </w:t>
      </w:r>
      <w:r w:rsidRPr="000906E7">
        <w:rPr>
          <w:lang w:val="ru-RU"/>
        </w:rPr>
        <w:t xml:space="preserve">жаром и убедительностью, – он </w:t>
      </w:r>
      <w:r w:rsidRPr="000906E7">
        <w:rPr>
          <w:lang w:val="ru-RU"/>
        </w:rPr>
        <w:lastRenderedPageBreak/>
        <w:t xml:space="preserve">лично был на балконе у Понтия </w:t>
      </w:r>
      <w:r w:rsidRPr="000906E7">
        <w:rPr>
          <w:lang w:val="ru-RU"/>
        </w:rPr>
        <w:t xml:space="preserve">Пилата, в чем нет никакого сомнения. Ведь это что же такое? А? Его надо немедленно арестовать, иначе он натворит неописуемых бед. </w:t>
      </w:r>
    </w:p>
    <w:p w:rsidR="006F607E" w:rsidRPr="000906E7" w:rsidRDefault="000906E7">
      <w:pPr>
        <w:rPr>
          <w:lang w:val="ru-RU"/>
        </w:rPr>
      </w:pPr>
      <w:r w:rsidRPr="000906E7">
        <w:rPr>
          <w:lang w:val="ru-RU"/>
        </w:rPr>
        <w:t xml:space="preserve">– Так вот вы и добиваетесь, чтобы его арестовали? Правильно я вас понял? – спросил Стравинский. </w:t>
      </w:r>
    </w:p>
    <w:p w:rsidR="006F607E" w:rsidRPr="000906E7" w:rsidRDefault="000906E7">
      <w:pPr>
        <w:rPr>
          <w:lang w:val="ru-RU"/>
        </w:rPr>
      </w:pPr>
      <w:r w:rsidRPr="000906E7">
        <w:rPr>
          <w:lang w:val="ru-RU"/>
        </w:rPr>
        <w:t xml:space="preserve">«Он умен, – подумал Иван, – </w:t>
      </w:r>
      <w:r w:rsidRPr="000906E7">
        <w:rPr>
          <w:lang w:val="ru-RU"/>
        </w:rPr>
        <w:t xml:space="preserve">надо признаться, что среди интеллигентов тоже попадаются на редкость умные. Этого отрицать нельзя!» – и ответил: </w:t>
      </w:r>
    </w:p>
    <w:p w:rsidR="006F607E" w:rsidRPr="000906E7" w:rsidRDefault="000906E7">
      <w:pPr>
        <w:rPr>
          <w:lang w:val="ru-RU"/>
        </w:rPr>
      </w:pPr>
      <w:r w:rsidRPr="000906E7">
        <w:rPr>
          <w:lang w:val="ru-RU"/>
        </w:rPr>
        <w:t xml:space="preserve">– Совершенно правильно! И как же не добиваться, вы подумайте сами! А между тем меня </w:t>
      </w:r>
      <w:r w:rsidRPr="000906E7">
        <w:rPr>
          <w:highlight w:val="yellow"/>
          <w:lang w:val="ru-RU"/>
        </w:rPr>
        <w:t xml:space="preserve">силою </w:t>
      </w:r>
      <w:r w:rsidRPr="000906E7">
        <w:rPr>
          <w:lang w:val="ru-RU"/>
        </w:rPr>
        <w:t xml:space="preserve">задержали здесь, тычут в </w:t>
      </w:r>
      <w:r w:rsidRPr="000906E7">
        <w:rPr>
          <w:highlight w:val="yellow"/>
          <w:lang w:val="ru-RU"/>
        </w:rPr>
        <w:t xml:space="preserve">глаза </w:t>
      </w:r>
      <w:r w:rsidRPr="000906E7">
        <w:rPr>
          <w:lang w:val="ru-RU"/>
        </w:rPr>
        <w:t xml:space="preserve">лампой, в ванне </w:t>
      </w:r>
      <w:r w:rsidRPr="000906E7">
        <w:rPr>
          <w:highlight w:val="yellow"/>
          <w:lang w:val="ru-RU"/>
        </w:rPr>
        <w:t>купаю</w:t>
      </w:r>
      <w:r w:rsidRPr="000906E7">
        <w:rPr>
          <w:highlight w:val="yellow"/>
          <w:lang w:val="ru-RU"/>
        </w:rPr>
        <w:t xml:space="preserve">т, </w:t>
      </w:r>
      <w:r w:rsidRPr="000906E7">
        <w:rPr>
          <w:lang w:val="ru-RU"/>
        </w:rPr>
        <w:t xml:space="preserve">про дядю Федю чего-то расспрашивают!.. А его уж давно на </w:t>
      </w:r>
      <w:r w:rsidRPr="000906E7">
        <w:rPr>
          <w:highlight w:val="yellow"/>
          <w:lang w:val="ru-RU"/>
        </w:rPr>
        <w:t xml:space="preserve">свете </w:t>
      </w:r>
      <w:r w:rsidRPr="000906E7">
        <w:rPr>
          <w:lang w:val="ru-RU"/>
        </w:rPr>
        <w:t xml:space="preserve">нет! Я требую, чтобы меня немедленно выпустили. </w:t>
      </w:r>
    </w:p>
    <w:p w:rsidR="006F607E" w:rsidRPr="000906E7" w:rsidRDefault="000906E7">
      <w:pPr>
        <w:rPr>
          <w:lang w:val="ru-RU"/>
        </w:rPr>
      </w:pPr>
      <w:r w:rsidRPr="000906E7">
        <w:rPr>
          <w:lang w:val="ru-RU"/>
        </w:rPr>
        <w:t xml:space="preserve">– Ну что же, славно, славно! – отозвался Стравинский, – вот все и выяснилось. Действительно, какой же смысл задерживать в лечебнице </w:t>
      </w:r>
      <w:r w:rsidRPr="000906E7">
        <w:rPr>
          <w:highlight w:val="yellow"/>
          <w:lang w:val="ru-RU"/>
        </w:rPr>
        <w:t xml:space="preserve">человека </w:t>
      </w:r>
      <w:r w:rsidRPr="000906E7">
        <w:rPr>
          <w:lang w:val="ru-RU"/>
        </w:rPr>
        <w:t xml:space="preserve">здорового? Хорошо-с. Я вас немедленно же выпишу отсюда, если вы мне скажете, что вы нормальны. Не докажете, а только скажете. Итак, вы нормальны? </w:t>
      </w:r>
    </w:p>
    <w:p w:rsidR="006F607E" w:rsidRPr="000906E7" w:rsidRDefault="000906E7">
      <w:pPr>
        <w:rPr>
          <w:lang w:val="ru-RU"/>
        </w:rPr>
      </w:pPr>
      <w:r w:rsidRPr="000906E7">
        <w:rPr>
          <w:lang w:val="ru-RU"/>
        </w:rPr>
        <w:t xml:space="preserve">Тут наступила полная тишина, и толстая </w:t>
      </w:r>
      <w:r w:rsidRPr="000906E7">
        <w:rPr>
          <w:highlight w:val="yellow"/>
          <w:lang w:val="ru-RU"/>
        </w:rPr>
        <w:t xml:space="preserve">женщина, </w:t>
      </w:r>
      <w:r w:rsidRPr="000906E7">
        <w:rPr>
          <w:lang w:val="ru-RU"/>
        </w:rPr>
        <w:t xml:space="preserve">утром ухаживавшая за Иваном, </w:t>
      </w:r>
      <w:r w:rsidRPr="000906E7">
        <w:rPr>
          <w:lang w:val="ru-RU"/>
        </w:rPr>
        <w:lastRenderedPageBreak/>
        <w:t>благоговейно поглядела на профес</w:t>
      </w:r>
      <w:r w:rsidRPr="000906E7">
        <w:rPr>
          <w:lang w:val="ru-RU"/>
        </w:rPr>
        <w:t xml:space="preserve">сора, а Иван еще раз подумал: «Положительно умен». </w:t>
      </w:r>
    </w:p>
    <w:p w:rsidR="006F607E" w:rsidRPr="000906E7" w:rsidRDefault="000906E7">
      <w:pPr>
        <w:rPr>
          <w:lang w:val="ru-RU"/>
        </w:rPr>
      </w:pPr>
      <w:r w:rsidRPr="000906E7">
        <w:rPr>
          <w:lang w:val="ru-RU"/>
        </w:rPr>
        <w:t xml:space="preserve">Предложение профессора ему очень понравилось, однако прежде чем ответить, он очень и очень подумал, морща лоб, и, наконец, сказал твердо: </w:t>
      </w:r>
    </w:p>
    <w:p w:rsidR="006F607E" w:rsidRPr="000906E7" w:rsidRDefault="000906E7">
      <w:pPr>
        <w:rPr>
          <w:lang w:val="ru-RU"/>
        </w:rPr>
      </w:pPr>
      <w:r w:rsidRPr="000906E7">
        <w:rPr>
          <w:lang w:val="ru-RU"/>
        </w:rPr>
        <w:t xml:space="preserve">– Я – нормален. </w:t>
      </w:r>
    </w:p>
    <w:p w:rsidR="006F607E" w:rsidRPr="000906E7" w:rsidRDefault="000906E7">
      <w:pPr>
        <w:rPr>
          <w:lang w:val="ru-RU"/>
        </w:rPr>
      </w:pPr>
      <w:r w:rsidRPr="000906E7">
        <w:rPr>
          <w:lang w:val="ru-RU"/>
        </w:rPr>
        <w:t>– Ну вот и славно, – облегченно воскликнул Страв</w:t>
      </w:r>
      <w:r w:rsidRPr="000906E7">
        <w:rPr>
          <w:lang w:val="ru-RU"/>
        </w:rPr>
        <w:t xml:space="preserve">инский, – а если так, то давайте рассуждать логически. Возьмем ваш вчерашний </w:t>
      </w:r>
      <w:r w:rsidRPr="000906E7">
        <w:rPr>
          <w:highlight w:val="yellow"/>
          <w:lang w:val="ru-RU"/>
        </w:rPr>
        <w:t xml:space="preserve">день, </w:t>
      </w:r>
      <w:r w:rsidRPr="000906E7">
        <w:rPr>
          <w:lang w:val="ru-RU"/>
        </w:rPr>
        <w:t xml:space="preserve">– тут он повернулся, и ему немедленно подали иванов </w:t>
      </w:r>
      <w:r w:rsidRPr="000906E7">
        <w:rPr>
          <w:highlight w:val="yellow"/>
          <w:lang w:val="ru-RU"/>
        </w:rPr>
        <w:t xml:space="preserve">лист. </w:t>
      </w:r>
      <w:r w:rsidRPr="000906E7">
        <w:rPr>
          <w:lang w:val="ru-RU"/>
        </w:rPr>
        <w:t xml:space="preserve">– В поисках неизвестного </w:t>
      </w:r>
      <w:r w:rsidRPr="000906E7">
        <w:rPr>
          <w:highlight w:val="yellow"/>
          <w:lang w:val="ru-RU"/>
        </w:rPr>
        <w:t xml:space="preserve">человека, </w:t>
      </w:r>
      <w:r w:rsidRPr="000906E7">
        <w:rPr>
          <w:lang w:val="ru-RU"/>
        </w:rPr>
        <w:t xml:space="preserve">который отрекомендовался вам как знакомый Понтия Пилата, вы вчера произвели </w:t>
      </w:r>
      <w:r w:rsidRPr="000906E7">
        <w:rPr>
          <w:lang w:val="ru-RU"/>
        </w:rPr>
        <w:t xml:space="preserve">следующие действия, – тут Стравинский стал загибать длинные </w:t>
      </w:r>
      <w:r w:rsidRPr="000906E7">
        <w:rPr>
          <w:highlight w:val="yellow"/>
          <w:lang w:val="ru-RU"/>
        </w:rPr>
        <w:t xml:space="preserve">пальцы, </w:t>
      </w:r>
      <w:r w:rsidRPr="000906E7">
        <w:rPr>
          <w:lang w:val="ru-RU"/>
        </w:rPr>
        <w:t xml:space="preserve">поглядывая то в </w:t>
      </w:r>
      <w:r w:rsidRPr="000906E7">
        <w:rPr>
          <w:highlight w:val="yellow"/>
          <w:lang w:val="ru-RU"/>
        </w:rPr>
        <w:t xml:space="preserve">лист, </w:t>
      </w:r>
      <w:r w:rsidRPr="000906E7">
        <w:rPr>
          <w:lang w:val="ru-RU"/>
        </w:rPr>
        <w:t xml:space="preserve">то на Ивана, – повесили на </w:t>
      </w:r>
      <w:r w:rsidRPr="000906E7">
        <w:rPr>
          <w:highlight w:val="yellow"/>
          <w:lang w:val="ru-RU"/>
        </w:rPr>
        <w:t xml:space="preserve">грудь </w:t>
      </w:r>
      <w:r w:rsidRPr="000906E7">
        <w:rPr>
          <w:lang w:val="ru-RU"/>
        </w:rPr>
        <w:t xml:space="preserve">иконку. Было? </w:t>
      </w:r>
    </w:p>
    <w:p w:rsidR="006F607E" w:rsidRPr="000906E7" w:rsidRDefault="000906E7">
      <w:pPr>
        <w:rPr>
          <w:lang w:val="ru-RU"/>
        </w:rPr>
      </w:pPr>
      <w:r w:rsidRPr="000906E7">
        <w:rPr>
          <w:lang w:val="ru-RU"/>
        </w:rPr>
        <w:t xml:space="preserve">– Было, – хмуро согласился Иван. </w:t>
      </w:r>
    </w:p>
    <w:p w:rsidR="006F607E" w:rsidRPr="000906E7" w:rsidRDefault="000906E7">
      <w:pPr>
        <w:rPr>
          <w:lang w:val="ru-RU"/>
        </w:rPr>
      </w:pPr>
      <w:r w:rsidRPr="000906E7">
        <w:rPr>
          <w:lang w:val="ru-RU"/>
        </w:rPr>
        <w:t xml:space="preserve">– Сорвались с забора, повредили </w:t>
      </w:r>
      <w:r w:rsidRPr="000906E7">
        <w:rPr>
          <w:highlight w:val="yellow"/>
          <w:lang w:val="ru-RU"/>
        </w:rPr>
        <w:t xml:space="preserve">лицо? </w:t>
      </w:r>
      <w:r w:rsidRPr="000906E7">
        <w:rPr>
          <w:lang w:val="ru-RU"/>
        </w:rPr>
        <w:t xml:space="preserve">Так? Явились в </w:t>
      </w:r>
      <w:r w:rsidRPr="000906E7">
        <w:rPr>
          <w:highlight w:val="yellow"/>
          <w:lang w:val="ru-RU"/>
        </w:rPr>
        <w:t xml:space="preserve">ресторан </w:t>
      </w:r>
      <w:r w:rsidRPr="000906E7">
        <w:rPr>
          <w:lang w:val="ru-RU"/>
        </w:rPr>
        <w:t xml:space="preserve">с зажженной </w:t>
      </w:r>
      <w:r w:rsidRPr="000906E7">
        <w:rPr>
          <w:highlight w:val="yellow"/>
          <w:lang w:val="ru-RU"/>
        </w:rPr>
        <w:t xml:space="preserve">свечой </w:t>
      </w:r>
      <w:r w:rsidRPr="000906E7">
        <w:rPr>
          <w:lang w:val="ru-RU"/>
        </w:rPr>
        <w:t xml:space="preserve">в </w:t>
      </w:r>
      <w:r w:rsidRPr="000906E7">
        <w:rPr>
          <w:highlight w:val="yellow"/>
          <w:lang w:val="ru-RU"/>
        </w:rPr>
        <w:t>р</w:t>
      </w:r>
      <w:r w:rsidRPr="000906E7">
        <w:rPr>
          <w:highlight w:val="yellow"/>
          <w:lang w:val="ru-RU"/>
        </w:rPr>
        <w:t xml:space="preserve">уке, </w:t>
      </w:r>
      <w:r w:rsidRPr="000906E7">
        <w:rPr>
          <w:lang w:val="ru-RU"/>
        </w:rPr>
        <w:t xml:space="preserve">в </w:t>
      </w:r>
      <w:r w:rsidRPr="000906E7">
        <w:rPr>
          <w:highlight w:val="yellow"/>
          <w:lang w:val="ru-RU"/>
        </w:rPr>
        <w:t xml:space="preserve">одном </w:t>
      </w:r>
      <w:r w:rsidRPr="000906E7">
        <w:rPr>
          <w:lang w:val="ru-RU"/>
        </w:rPr>
        <w:t xml:space="preserve">белье и в </w:t>
      </w:r>
      <w:r w:rsidRPr="000906E7">
        <w:rPr>
          <w:highlight w:val="yellow"/>
          <w:lang w:val="ru-RU"/>
        </w:rPr>
        <w:t xml:space="preserve">ресторане </w:t>
      </w:r>
      <w:r w:rsidRPr="000906E7">
        <w:rPr>
          <w:lang w:val="ru-RU"/>
        </w:rPr>
        <w:t xml:space="preserve">побили кого-то. Привезли вас сюда связанным. Попав сюда, вы звонили в милицию и просили прислать пулеметы. Затем сделали попытку выброситься из </w:t>
      </w:r>
      <w:r w:rsidRPr="000906E7">
        <w:rPr>
          <w:highlight w:val="yellow"/>
          <w:lang w:val="ru-RU"/>
        </w:rPr>
        <w:t xml:space="preserve">окна. </w:t>
      </w:r>
      <w:r w:rsidRPr="000906E7">
        <w:rPr>
          <w:lang w:val="ru-RU"/>
        </w:rPr>
        <w:t xml:space="preserve">Так? Спрашивается: возможно ли, действуя таким </w:t>
      </w:r>
      <w:r w:rsidRPr="000906E7">
        <w:rPr>
          <w:highlight w:val="yellow"/>
          <w:lang w:val="ru-RU"/>
        </w:rPr>
        <w:t xml:space="preserve">образом, </w:t>
      </w:r>
      <w:r w:rsidRPr="000906E7">
        <w:rPr>
          <w:lang w:val="ru-RU"/>
        </w:rPr>
        <w:t>кого-</w:t>
      </w:r>
      <w:r w:rsidRPr="000906E7">
        <w:rPr>
          <w:lang w:val="ru-RU"/>
        </w:rPr>
        <w:lastRenderedPageBreak/>
        <w:t>либо поймать</w:t>
      </w:r>
      <w:r w:rsidRPr="000906E7">
        <w:rPr>
          <w:lang w:val="ru-RU"/>
        </w:rPr>
        <w:t xml:space="preserve"> или арестовать? И если вы </w:t>
      </w:r>
      <w:r w:rsidRPr="000906E7">
        <w:rPr>
          <w:highlight w:val="yellow"/>
          <w:lang w:val="ru-RU"/>
        </w:rPr>
        <w:t xml:space="preserve">человек </w:t>
      </w:r>
      <w:r w:rsidRPr="000906E7">
        <w:rPr>
          <w:lang w:val="ru-RU"/>
        </w:rPr>
        <w:t xml:space="preserve">нормальный, то вы сами ответите: никоим </w:t>
      </w:r>
      <w:r w:rsidRPr="000906E7">
        <w:rPr>
          <w:highlight w:val="yellow"/>
          <w:lang w:val="ru-RU"/>
        </w:rPr>
        <w:t xml:space="preserve">образом. </w:t>
      </w:r>
      <w:r w:rsidRPr="000906E7">
        <w:rPr>
          <w:lang w:val="ru-RU"/>
        </w:rPr>
        <w:t xml:space="preserve">Вы желаете уйти отсюда? Извольте-с. Но позвольте вас спросить, куда вы направитесь отсюда? </w:t>
      </w:r>
    </w:p>
    <w:p w:rsidR="006F607E" w:rsidRPr="000906E7" w:rsidRDefault="000906E7">
      <w:pPr>
        <w:rPr>
          <w:lang w:val="ru-RU"/>
        </w:rPr>
      </w:pPr>
      <w:r w:rsidRPr="000906E7">
        <w:rPr>
          <w:lang w:val="ru-RU"/>
        </w:rPr>
        <w:t xml:space="preserve">– Конечно, в милицию, – ответил Иван уже не так твердо и немного теряясь под </w:t>
      </w:r>
      <w:r w:rsidRPr="000906E7">
        <w:rPr>
          <w:highlight w:val="yellow"/>
          <w:lang w:val="ru-RU"/>
        </w:rPr>
        <w:t>взг</w:t>
      </w:r>
      <w:r w:rsidRPr="000906E7">
        <w:rPr>
          <w:highlight w:val="yellow"/>
          <w:lang w:val="ru-RU"/>
        </w:rPr>
        <w:t xml:space="preserve">лядом </w:t>
      </w:r>
      <w:r w:rsidRPr="000906E7">
        <w:rPr>
          <w:lang w:val="ru-RU"/>
        </w:rPr>
        <w:t xml:space="preserve">профессора. </w:t>
      </w:r>
    </w:p>
    <w:p w:rsidR="006F607E" w:rsidRPr="000906E7" w:rsidRDefault="000906E7">
      <w:pPr>
        <w:rPr>
          <w:lang w:val="ru-RU"/>
        </w:rPr>
      </w:pPr>
      <w:r w:rsidRPr="000906E7">
        <w:rPr>
          <w:lang w:val="ru-RU"/>
        </w:rPr>
        <w:t xml:space="preserve">– Непосредственно отсюда? </w:t>
      </w:r>
    </w:p>
    <w:p w:rsidR="006F607E" w:rsidRPr="000906E7" w:rsidRDefault="000906E7">
      <w:pPr>
        <w:rPr>
          <w:lang w:val="ru-RU"/>
        </w:rPr>
      </w:pPr>
      <w:r w:rsidRPr="000906E7">
        <w:rPr>
          <w:lang w:val="ru-RU"/>
        </w:rPr>
        <w:t xml:space="preserve">– Угу. </w:t>
      </w:r>
    </w:p>
    <w:p w:rsidR="006F607E" w:rsidRPr="000906E7" w:rsidRDefault="000906E7">
      <w:pPr>
        <w:rPr>
          <w:lang w:val="ru-RU"/>
        </w:rPr>
      </w:pPr>
      <w:r w:rsidRPr="000906E7">
        <w:rPr>
          <w:lang w:val="ru-RU"/>
        </w:rPr>
        <w:t xml:space="preserve">– А на квартиру к себе не заедете? – быстро спросил Стравинский. </w:t>
      </w:r>
    </w:p>
    <w:p w:rsidR="006F607E" w:rsidRPr="000906E7" w:rsidRDefault="000906E7">
      <w:pPr>
        <w:rPr>
          <w:lang w:val="ru-RU"/>
        </w:rPr>
      </w:pPr>
      <w:r w:rsidRPr="000906E7">
        <w:rPr>
          <w:lang w:val="ru-RU"/>
        </w:rPr>
        <w:t xml:space="preserve">– Да некогда тут заезжать! Пока я по квартирам буду разъезжать, он улизнет! </w:t>
      </w:r>
    </w:p>
    <w:p w:rsidR="006F607E" w:rsidRPr="000906E7" w:rsidRDefault="000906E7">
      <w:pPr>
        <w:rPr>
          <w:lang w:val="ru-RU"/>
        </w:rPr>
      </w:pPr>
      <w:r w:rsidRPr="000906E7">
        <w:rPr>
          <w:lang w:val="ru-RU"/>
        </w:rPr>
        <w:t xml:space="preserve">– Так. А что же вы скажете в милиции в </w:t>
      </w:r>
      <w:r w:rsidRPr="000906E7">
        <w:rPr>
          <w:highlight w:val="yellow"/>
          <w:lang w:val="ru-RU"/>
        </w:rPr>
        <w:t xml:space="preserve">первую </w:t>
      </w:r>
      <w:r w:rsidRPr="000906E7">
        <w:rPr>
          <w:lang w:val="ru-RU"/>
        </w:rPr>
        <w:t xml:space="preserve">очередь? </w:t>
      </w:r>
    </w:p>
    <w:p w:rsidR="006F607E" w:rsidRPr="000906E7" w:rsidRDefault="000906E7">
      <w:pPr>
        <w:rPr>
          <w:lang w:val="ru-RU"/>
        </w:rPr>
      </w:pPr>
      <w:r w:rsidRPr="000906E7">
        <w:rPr>
          <w:lang w:val="ru-RU"/>
        </w:rPr>
        <w:t>– П</w:t>
      </w:r>
      <w:r w:rsidRPr="000906E7">
        <w:rPr>
          <w:lang w:val="ru-RU"/>
        </w:rPr>
        <w:t xml:space="preserve">ро Понтия Пилата, – ответил Иван Николаевич, и </w:t>
      </w:r>
      <w:r w:rsidRPr="000906E7">
        <w:rPr>
          <w:highlight w:val="yellow"/>
          <w:lang w:val="ru-RU"/>
        </w:rPr>
        <w:t xml:space="preserve">глаза </w:t>
      </w:r>
      <w:r w:rsidRPr="000906E7">
        <w:rPr>
          <w:lang w:val="ru-RU"/>
        </w:rPr>
        <w:t xml:space="preserve">его подернулись сумрачной дымкой. </w:t>
      </w:r>
    </w:p>
    <w:p w:rsidR="006F607E" w:rsidRPr="000906E7" w:rsidRDefault="000906E7">
      <w:pPr>
        <w:rPr>
          <w:lang w:val="ru-RU"/>
        </w:rPr>
      </w:pPr>
      <w:r w:rsidRPr="000906E7">
        <w:rPr>
          <w:lang w:val="ru-RU"/>
        </w:rPr>
        <w:t xml:space="preserve">– Ну, вот и славно! – воскликнул покоренный Стравинский и, обратившись к тому, что был с </w:t>
      </w:r>
      <w:r w:rsidRPr="000906E7">
        <w:rPr>
          <w:highlight w:val="yellow"/>
          <w:lang w:val="ru-RU"/>
        </w:rPr>
        <w:t xml:space="preserve">бородкой, </w:t>
      </w:r>
      <w:r w:rsidRPr="000906E7">
        <w:rPr>
          <w:lang w:val="ru-RU"/>
        </w:rPr>
        <w:t>приказал: – Федор Васильевич, выпишите, пожалуйста, гражданина Бездом</w:t>
      </w:r>
      <w:r w:rsidRPr="000906E7">
        <w:rPr>
          <w:lang w:val="ru-RU"/>
        </w:rPr>
        <w:t xml:space="preserve">ного в </w:t>
      </w:r>
      <w:r w:rsidRPr="000906E7">
        <w:rPr>
          <w:highlight w:val="yellow"/>
          <w:lang w:val="ru-RU"/>
        </w:rPr>
        <w:t xml:space="preserve">город. </w:t>
      </w:r>
      <w:r w:rsidRPr="000906E7">
        <w:rPr>
          <w:lang w:val="ru-RU"/>
        </w:rPr>
        <w:t xml:space="preserve">Но эту </w:t>
      </w:r>
      <w:r w:rsidRPr="000906E7">
        <w:rPr>
          <w:highlight w:val="yellow"/>
          <w:lang w:val="ru-RU"/>
        </w:rPr>
        <w:t xml:space="preserve">комнату </w:t>
      </w:r>
      <w:r w:rsidRPr="000906E7">
        <w:rPr>
          <w:lang w:val="ru-RU"/>
        </w:rPr>
        <w:t xml:space="preserve">не занимать, постельное белье можно не </w:t>
      </w:r>
      <w:r w:rsidRPr="000906E7">
        <w:rPr>
          <w:highlight w:val="yellow"/>
          <w:lang w:val="ru-RU"/>
        </w:rPr>
        <w:t xml:space="preserve">менять. </w:t>
      </w:r>
      <w:r w:rsidRPr="000906E7">
        <w:rPr>
          <w:lang w:val="ru-RU"/>
        </w:rPr>
        <w:lastRenderedPageBreak/>
        <w:t xml:space="preserve">Через два часа гражданин Бездомный опять будет здесь. Ну что же, – обратился он к </w:t>
      </w:r>
      <w:r w:rsidRPr="000906E7">
        <w:rPr>
          <w:highlight w:val="yellow"/>
          <w:lang w:val="ru-RU"/>
        </w:rPr>
        <w:t xml:space="preserve">поэту, </w:t>
      </w:r>
      <w:r w:rsidRPr="000906E7">
        <w:rPr>
          <w:lang w:val="ru-RU"/>
        </w:rPr>
        <w:t>– успеха я вам желать не буду, потому что в успех этот ни на йоту не верю. До скорого свида</w:t>
      </w:r>
      <w:r w:rsidRPr="000906E7">
        <w:rPr>
          <w:lang w:val="ru-RU"/>
        </w:rPr>
        <w:t xml:space="preserve">ния! – и он встал, а свита его шевельнулась. </w:t>
      </w:r>
    </w:p>
    <w:p w:rsidR="006F607E" w:rsidRPr="000906E7" w:rsidRDefault="000906E7">
      <w:pPr>
        <w:rPr>
          <w:lang w:val="ru-RU"/>
        </w:rPr>
      </w:pPr>
      <w:r w:rsidRPr="000906E7">
        <w:rPr>
          <w:lang w:val="ru-RU"/>
        </w:rPr>
        <w:t xml:space="preserve">– На каком основании я опять буду здесь? – тревожно спросил Иван. </w:t>
      </w:r>
    </w:p>
    <w:p w:rsidR="006F607E" w:rsidRPr="000906E7" w:rsidRDefault="000906E7">
      <w:pPr>
        <w:rPr>
          <w:lang w:val="ru-RU"/>
        </w:rPr>
      </w:pPr>
      <w:r w:rsidRPr="000906E7">
        <w:rPr>
          <w:lang w:val="ru-RU"/>
        </w:rPr>
        <w:t xml:space="preserve">Стравинский как будто ждал этого вопроса, немедленно уселся опять и заговорил: </w:t>
      </w:r>
    </w:p>
    <w:p w:rsidR="006F607E" w:rsidRPr="000906E7" w:rsidRDefault="000906E7">
      <w:pPr>
        <w:rPr>
          <w:lang w:val="ru-RU"/>
        </w:rPr>
      </w:pPr>
      <w:r w:rsidRPr="000906E7">
        <w:rPr>
          <w:lang w:val="ru-RU"/>
        </w:rPr>
        <w:t xml:space="preserve">– На том основании, что, как только вы явитесь в кальсонах в </w:t>
      </w:r>
      <w:r w:rsidRPr="000906E7">
        <w:rPr>
          <w:lang w:val="ru-RU"/>
        </w:rPr>
        <w:t xml:space="preserve">милицию и скажете, что виделись с </w:t>
      </w:r>
      <w:r w:rsidRPr="000906E7">
        <w:rPr>
          <w:highlight w:val="yellow"/>
          <w:lang w:val="ru-RU"/>
        </w:rPr>
        <w:t xml:space="preserve">человеком, </w:t>
      </w:r>
      <w:r w:rsidRPr="000906E7">
        <w:rPr>
          <w:lang w:val="ru-RU"/>
        </w:rPr>
        <w:t xml:space="preserve">лично знавшим Понтия Пилата, – как моментально вас привезут сюда, и вы снова окажетесь в этой же самой </w:t>
      </w:r>
      <w:r w:rsidRPr="000906E7">
        <w:rPr>
          <w:highlight w:val="yellow"/>
          <w:lang w:val="ru-RU"/>
        </w:rPr>
        <w:t xml:space="preserve">комнате. </w:t>
      </w:r>
    </w:p>
    <w:p w:rsidR="006F607E" w:rsidRPr="000906E7" w:rsidRDefault="000906E7">
      <w:pPr>
        <w:rPr>
          <w:lang w:val="ru-RU"/>
        </w:rPr>
      </w:pPr>
      <w:r w:rsidRPr="000906E7">
        <w:rPr>
          <w:lang w:val="ru-RU"/>
        </w:rPr>
        <w:t xml:space="preserve">– При чем здесь кальсоны? – растерянно оглядываясь, спросил Иван. </w:t>
      </w:r>
    </w:p>
    <w:p w:rsidR="006F607E" w:rsidRPr="000906E7" w:rsidRDefault="000906E7">
      <w:pPr>
        <w:rPr>
          <w:lang w:val="ru-RU"/>
        </w:rPr>
      </w:pPr>
      <w:r w:rsidRPr="000906E7">
        <w:rPr>
          <w:lang w:val="ru-RU"/>
        </w:rPr>
        <w:t xml:space="preserve">– Главным </w:t>
      </w:r>
      <w:r w:rsidRPr="000906E7">
        <w:rPr>
          <w:highlight w:val="yellow"/>
          <w:lang w:val="ru-RU"/>
        </w:rPr>
        <w:t xml:space="preserve">образом </w:t>
      </w:r>
      <w:r w:rsidRPr="000906E7">
        <w:rPr>
          <w:lang w:val="ru-RU"/>
        </w:rPr>
        <w:t>Понтий Пилат.</w:t>
      </w:r>
      <w:r w:rsidRPr="000906E7">
        <w:rPr>
          <w:lang w:val="ru-RU"/>
        </w:rPr>
        <w:t xml:space="preserve">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w:t>
      </w:r>
      <w:r w:rsidRPr="000906E7">
        <w:rPr>
          <w:lang w:val="ru-RU"/>
        </w:rPr>
        <w:t xml:space="preserve">отово! </w:t>
      </w:r>
    </w:p>
    <w:p w:rsidR="006F607E" w:rsidRPr="000906E7" w:rsidRDefault="000906E7">
      <w:pPr>
        <w:rPr>
          <w:lang w:val="ru-RU"/>
        </w:rPr>
      </w:pPr>
      <w:r w:rsidRPr="000906E7">
        <w:rPr>
          <w:lang w:val="ru-RU"/>
        </w:rPr>
        <w:t xml:space="preserve">Тут что-то странное случилось с Иваном Николаевичем. Его воля как будто раскололась, </w:t>
      </w:r>
      <w:r w:rsidRPr="000906E7">
        <w:rPr>
          <w:lang w:val="ru-RU"/>
        </w:rPr>
        <w:lastRenderedPageBreak/>
        <w:t xml:space="preserve">и он почувствовал, что слаб, что нуждается в совете. </w:t>
      </w:r>
    </w:p>
    <w:p w:rsidR="006F607E" w:rsidRPr="000906E7" w:rsidRDefault="000906E7">
      <w:pPr>
        <w:rPr>
          <w:lang w:val="ru-RU"/>
        </w:rPr>
      </w:pPr>
      <w:r w:rsidRPr="000906E7">
        <w:rPr>
          <w:lang w:val="ru-RU"/>
        </w:rPr>
        <w:t xml:space="preserve">– Так что же делать? – спросил он на этот раз уже робко. </w:t>
      </w:r>
    </w:p>
    <w:p w:rsidR="006F607E" w:rsidRPr="000906E7" w:rsidRDefault="000906E7">
      <w:pPr>
        <w:rPr>
          <w:lang w:val="ru-RU"/>
        </w:rPr>
      </w:pPr>
      <w:r w:rsidRPr="000906E7">
        <w:rPr>
          <w:lang w:val="ru-RU"/>
        </w:rPr>
        <w:t>– Ну вот и славно! – отозвался Стравинский, – это р</w:t>
      </w:r>
      <w:r w:rsidRPr="000906E7">
        <w:rPr>
          <w:lang w:val="ru-RU"/>
        </w:rPr>
        <w:t xml:space="preserve">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w:t>
      </w:r>
      <w:r w:rsidRPr="000906E7">
        <w:rPr>
          <w:highlight w:val="yellow"/>
          <w:lang w:val="ru-RU"/>
        </w:rPr>
        <w:t xml:space="preserve">человек, </w:t>
      </w:r>
      <w:r w:rsidRPr="000906E7">
        <w:rPr>
          <w:lang w:val="ru-RU"/>
        </w:rPr>
        <w:t xml:space="preserve">пошли по </w:t>
      </w:r>
      <w:r w:rsidRPr="000906E7">
        <w:rPr>
          <w:highlight w:val="yellow"/>
          <w:lang w:val="ru-RU"/>
        </w:rPr>
        <w:t xml:space="preserve">городу, </w:t>
      </w:r>
      <w:r w:rsidRPr="000906E7">
        <w:rPr>
          <w:lang w:val="ru-RU"/>
        </w:rPr>
        <w:t>рассказывая про Понтия Пи</w:t>
      </w:r>
      <w:r w:rsidRPr="000906E7">
        <w:rPr>
          <w:lang w:val="ru-RU"/>
        </w:rPr>
        <w:t xml:space="preserve">лата. Совершенно естественно, что вас принимают за сумасшедшего. Ваше спасение сейчас только в </w:t>
      </w:r>
      <w:r w:rsidRPr="000906E7">
        <w:rPr>
          <w:highlight w:val="yellow"/>
          <w:lang w:val="ru-RU"/>
        </w:rPr>
        <w:t xml:space="preserve">одном </w:t>
      </w:r>
      <w:r w:rsidRPr="000906E7">
        <w:rPr>
          <w:lang w:val="ru-RU"/>
        </w:rPr>
        <w:t xml:space="preserve">– в полном </w:t>
      </w:r>
      <w:r w:rsidRPr="000906E7">
        <w:rPr>
          <w:highlight w:val="yellow"/>
          <w:lang w:val="ru-RU"/>
        </w:rPr>
        <w:t xml:space="preserve">покое. </w:t>
      </w:r>
      <w:r w:rsidRPr="000906E7">
        <w:rPr>
          <w:lang w:val="ru-RU"/>
        </w:rPr>
        <w:t xml:space="preserve">И вам непременно нужно остаться здесь. </w:t>
      </w:r>
    </w:p>
    <w:p w:rsidR="006F607E" w:rsidRPr="000906E7" w:rsidRDefault="000906E7">
      <w:pPr>
        <w:rPr>
          <w:lang w:val="ru-RU"/>
        </w:rPr>
      </w:pPr>
      <w:r w:rsidRPr="000906E7">
        <w:rPr>
          <w:lang w:val="ru-RU"/>
        </w:rPr>
        <w:t xml:space="preserve">– Но его необходимо поймать! – уже моляще воскликнул Иван. </w:t>
      </w:r>
    </w:p>
    <w:p w:rsidR="006F607E" w:rsidRPr="000906E7" w:rsidRDefault="000906E7">
      <w:pPr>
        <w:rPr>
          <w:lang w:val="ru-RU"/>
        </w:rPr>
      </w:pPr>
      <w:r w:rsidRPr="000906E7">
        <w:rPr>
          <w:lang w:val="ru-RU"/>
        </w:rPr>
        <w:t>– Хорошо-с, но самому-то зачем же бег</w:t>
      </w:r>
      <w:r w:rsidRPr="000906E7">
        <w:rPr>
          <w:lang w:val="ru-RU"/>
        </w:rPr>
        <w:t xml:space="preserve">ать? Изложите на </w:t>
      </w:r>
      <w:r w:rsidRPr="000906E7">
        <w:rPr>
          <w:highlight w:val="yellow"/>
          <w:lang w:val="ru-RU"/>
        </w:rPr>
        <w:t xml:space="preserve">бумаге </w:t>
      </w:r>
      <w:r w:rsidRPr="000906E7">
        <w:rPr>
          <w:lang w:val="ru-RU"/>
        </w:rPr>
        <w:t xml:space="preserve">все ваши подозрения и обвинения против этого </w:t>
      </w:r>
      <w:r w:rsidRPr="000906E7">
        <w:rPr>
          <w:highlight w:val="yellow"/>
          <w:lang w:val="ru-RU"/>
        </w:rPr>
        <w:t xml:space="preserve">человека. </w:t>
      </w:r>
      <w:r w:rsidRPr="000906E7">
        <w:rPr>
          <w:lang w:val="ru-RU"/>
        </w:rPr>
        <w:t xml:space="preserve">Ничего нет проще, как переслать ваше заявление куда следует, и если, как вы полагаете, мы имеем дело с преступником, все это выяснится очень скоро. Но только </w:t>
      </w:r>
      <w:r w:rsidRPr="000906E7">
        <w:rPr>
          <w:highlight w:val="yellow"/>
          <w:lang w:val="ru-RU"/>
        </w:rPr>
        <w:t xml:space="preserve">одно </w:t>
      </w:r>
      <w:r w:rsidRPr="000906E7">
        <w:rPr>
          <w:lang w:val="ru-RU"/>
        </w:rPr>
        <w:t xml:space="preserve">условие: не </w:t>
      </w:r>
      <w:r w:rsidRPr="000906E7">
        <w:rPr>
          <w:lang w:val="ru-RU"/>
        </w:rPr>
        <w:t xml:space="preserve">напрягайте </w:t>
      </w:r>
      <w:r w:rsidRPr="000906E7">
        <w:rPr>
          <w:highlight w:val="yellow"/>
          <w:lang w:val="ru-RU"/>
        </w:rPr>
        <w:t xml:space="preserve">головы </w:t>
      </w:r>
      <w:r w:rsidRPr="000906E7">
        <w:rPr>
          <w:lang w:val="ru-RU"/>
        </w:rPr>
        <w:t xml:space="preserve">и старайтесь поменьше думать о Понтии Пилате. Мало ли чего можно рассказать! Не всему надо верить. </w:t>
      </w:r>
    </w:p>
    <w:p w:rsidR="006F607E" w:rsidRPr="000906E7" w:rsidRDefault="000906E7">
      <w:pPr>
        <w:rPr>
          <w:lang w:val="ru-RU"/>
        </w:rPr>
      </w:pPr>
      <w:r w:rsidRPr="000906E7">
        <w:rPr>
          <w:lang w:val="ru-RU"/>
        </w:rPr>
        <w:lastRenderedPageBreak/>
        <w:t xml:space="preserve">– Понял! – решительно заявил Иван, – прошу выдать мне </w:t>
      </w:r>
      <w:r w:rsidRPr="000906E7">
        <w:rPr>
          <w:highlight w:val="yellow"/>
          <w:lang w:val="ru-RU"/>
        </w:rPr>
        <w:t xml:space="preserve">бумагу </w:t>
      </w:r>
      <w:r w:rsidRPr="000906E7">
        <w:rPr>
          <w:lang w:val="ru-RU"/>
        </w:rPr>
        <w:t xml:space="preserve">и </w:t>
      </w:r>
      <w:r w:rsidRPr="000906E7">
        <w:rPr>
          <w:highlight w:val="yellow"/>
          <w:lang w:val="ru-RU"/>
        </w:rPr>
        <w:t xml:space="preserve">перо. </w:t>
      </w:r>
    </w:p>
    <w:p w:rsidR="006F607E" w:rsidRPr="000906E7" w:rsidRDefault="000906E7">
      <w:pPr>
        <w:rPr>
          <w:lang w:val="ru-RU"/>
        </w:rPr>
      </w:pPr>
      <w:r w:rsidRPr="000906E7">
        <w:rPr>
          <w:lang w:val="ru-RU"/>
        </w:rPr>
        <w:t xml:space="preserve">– Выдайте </w:t>
      </w:r>
      <w:r w:rsidRPr="000906E7">
        <w:rPr>
          <w:highlight w:val="yellow"/>
          <w:lang w:val="ru-RU"/>
        </w:rPr>
        <w:t xml:space="preserve">бумагу </w:t>
      </w:r>
      <w:r w:rsidRPr="000906E7">
        <w:rPr>
          <w:lang w:val="ru-RU"/>
        </w:rPr>
        <w:t>и коротенький карандаш, – приказал Стравинский толс</w:t>
      </w:r>
      <w:r w:rsidRPr="000906E7">
        <w:rPr>
          <w:lang w:val="ru-RU"/>
        </w:rPr>
        <w:t xml:space="preserve">той </w:t>
      </w:r>
      <w:r w:rsidRPr="000906E7">
        <w:rPr>
          <w:highlight w:val="yellow"/>
          <w:lang w:val="ru-RU"/>
        </w:rPr>
        <w:t xml:space="preserve">женщине, </w:t>
      </w:r>
      <w:r w:rsidRPr="000906E7">
        <w:rPr>
          <w:lang w:val="ru-RU"/>
        </w:rPr>
        <w:t xml:space="preserve">а Ивану сказал так: – Но сегодня советую не писать. </w:t>
      </w:r>
    </w:p>
    <w:p w:rsidR="006F607E" w:rsidRPr="000906E7" w:rsidRDefault="000906E7">
      <w:pPr>
        <w:rPr>
          <w:lang w:val="ru-RU"/>
        </w:rPr>
      </w:pPr>
      <w:r w:rsidRPr="000906E7">
        <w:rPr>
          <w:lang w:val="ru-RU"/>
        </w:rPr>
        <w:t xml:space="preserve">– Нет, нет, сегодня же, непременно сегодня, – встревоженно вскричал Иван. </w:t>
      </w:r>
    </w:p>
    <w:p w:rsidR="006F607E" w:rsidRPr="000906E7" w:rsidRDefault="000906E7">
      <w:pPr>
        <w:rPr>
          <w:lang w:val="ru-RU"/>
        </w:rPr>
      </w:pPr>
      <w:r w:rsidRPr="000906E7">
        <w:rPr>
          <w:lang w:val="ru-RU"/>
        </w:rPr>
        <w:t xml:space="preserve">– Ну хорошо. Только не напрягайте </w:t>
      </w:r>
      <w:r w:rsidRPr="000906E7">
        <w:rPr>
          <w:highlight w:val="yellow"/>
          <w:lang w:val="ru-RU"/>
        </w:rPr>
        <w:t xml:space="preserve">мозг. </w:t>
      </w:r>
      <w:r w:rsidRPr="000906E7">
        <w:rPr>
          <w:lang w:val="ru-RU"/>
        </w:rPr>
        <w:t xml:space="preserve">Не выйдет сегодня, выйдет завтра. </w:t>
      </w:r>
    </w:p>
    <w:p w:rsidR="006F607E" w:rsidRPr="000906E7" w:rsidRDefault="000906E7">
      <w:pPr>
        <w:rPr>
          <w:lang w:val="ru-RU"/>
        </w:rPr>
      </w:pPr>
      <w:r w:rsidRPr="000906E7">
        <w:rPr>
          <w:lang w:val="ru-RU"/>
        </w:rPr>
        <w:t xml:space="preserve">– Он уйдет! </w:t>
      </w:r>
    </w:p>
    <w:p w:rsidR="006F607E" w:rsidRPr="000906E7" w:rsidRDefault="000906E7">
      <w:pPr>
        <w:rPr>
          <w:lang w:val="ru-RU"/>
        </w:rPr>
      </w:pPr>
      <w:r w:rsidRPr="000906E7">
        <w:rPr>
          <w:lang w:val="ru-RU"/>
        </w:rPr>
        <w:t>– О нет, – уверенно возрази</w:t>
      </w:r>
      <w:r w:rsidRPr="000906E7">
        <w:rPr>
          <w:lang w:val="ru-RU"/>
        </w:rPr>
        <w:t xml:space="preserve">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w:t>
      </w:r>
      <w:r w:rsidRPr="000906E7">
        <w:rPr>
          <w:highlight w:val="yellow"/>
          <w:lang w:val="ru-RU"/>
        </w:rPr>
        <w:t xml:space="preserve">руками </w:t>
      </w:r>
      <w:r w:rsidRPr="000906E7">
        <w:rPr>
          <w:lang w:val="ru-RU"/>
        </w:rPr>
        <w:t>Ивана Николаевича. Взяв их в свои,</w:t>
      </w:r>
      <w:r w:rsidRPr="000906E7">
        <w:rPr>
          <w:lang w:val="ru-RU"/>
        </w:rPr>
        <w:t xml:space="preserve"> он долго, в упор глядя в </w:t>
      </w:r>
      <w:r w:rsidRPr="000906E7">
        <w:rPr>
          <w:highlight w:val="yellow"/>
          <w:lang w:val="ru-RU"/>
        </w:rPr>
        <w:t xml:space="preserve">глаза </w:t>
      </w:r>
      <w:r w:rsidRPr="000906E7">
        <w:rPr>
          <w:lang w:val="ru-RU"/>
        </w:rPr>
        <w:t xml:space="preserve">Ивану, повторял: – Вам здесь помогут... Вы слышите меня?.. Вам здесь помогут... вам здесь помогут... Вы получите облегчение. Здесь тихо, все спокойно. Вам здесь помогут... </w:t>
      </w:r>
    </w:p>
    <w:p w:rsidR="006F607E" w:rsidRPr="000906E7" w:rsidRDefault="000906E7">
      <w:pPr>
        <w:rPr>
          <w:lang w:val="ru-RU"/>
        </w:rPr>
      </w:pPr>
      <w:r w:rsidRPr="000906E7">
        <w:rPr>
          <w:lang w:val="ru-RU"/>
        </w:rPr>
        <w:t xml:space="preserve">Иван Николаевич неожиданно зевнул, выражение </w:t>
      </w:r>
      <w:r w:rsidRPr="000906E7">
        <w:rPr>
          <w:highlight w:val="yellow"/>
          <w:lang w:val="ru-RU"/>
        </w:rPr>
        <w:t xml:space="preserve">лица </w:t>
      </w:r>
      <w:r w:rsidRPr="000906E7">
        <w:rPr>
          <w:lang w:val="ru-RU"/>
        </w:rPr>
        <w:t>е</w:t>
      </w:r>
      <w:r w:rsidRPr="000906E7">
        <w:rPr>
          <w:lang w:val="ru-RU"/>
        </w:rPr>
        <w:t xml:space="preserve">го смягчилось. </w:t>
      </w:r>
    </w:p>
    <w:p w:rsidR="006F607E" w:rsidRPr="000906E7" w:rsidRDefault="000906E7">
      <w:pPr>
        <w:rPr>
          <w:lang w:val="ru-RU"/>
        </w:rPr>
      </w:pPr>
      <w:r w:rsidRPr="000906E7">
        <w:rPr>
          <w:lang w:val="ru-RU"/>
        </w:rPr>
        <w:t xml:space="preserve">– Да, да, – тихо сказал он. </w:t>
      </w:r>
    </w:p>
    <w:p w:rsidR="006F607E" w:rsidRPr="000906E7" w:rsidRDefault="000906E7">
      <w:pPr>
        <w:rPr>
          <w:lang w:val="ru-RU"/>
        </w:rPr>
      </w:pPr>
      <w:r w:rsidRPr="000906E7">
        <w:rPr>
          <w:lang w:val="ru-RU"/>
        </w:rPr>
        <w:lastRenderedPageBreak/>
        <w:t xml:space="preserve">– Ну вот и славно! – по своему обыкновению заключил </w:t>
      </w:r>
      <w:r w:rsidRPr="000906E7">
        <w:rPr>
          <w:highlight w:val="yellow"/>
          <w:lang w:val="ru-RU"/>
        </w:rPr>
        <w:t xml:space="preserve">беседу </w:t>
      </w:r>
      <w:r w:rsidRPr="000906E7">
        <w:rPr>
          <w:lang w:val="ru-RU"/>
        </w:rPr>
        <w:t xml:space="preserve">Стравинский и поднялся, – до свиданья! – он пожал </w:t>
      </w:r>
      <w:r w:rsidRPr="000906E7">
        <w:rPr>
          <w:highlight w:val="yellow"/>
          <w:lang w:val="ru-RU"/>
        </w:rPr>
        <w:t xml:space="preserve">руку </w:t>
      </w:r>
      <w:r w:rsidRPr="000906E7">
        <w:rPr>
          <w:lang w:val="ru-RU"/>
        </w:rPr>
        <w:t xml:space="preserve">Ивану и, уже выходя, повернулся к тому, что был с </w:t>
      </w:r>
      <w:r w:rsidRPr="000906E7">
        <w:rPr>
          <w:highlight w:val="yellow"/>
          <w:lang w:val="ru-RU"/>
        </w:rPr>
        <w:t xml:space="preserve">бородкой, </w:t>
      </w:r>
      <w:r w:rsidRPr="000906E7">
        <w:rPr>
          <w:lang w:val="ru-RU"/>
        </w:rPr>
        <w:t>и сказал: – Да, а кислород попробуйте</w:t>
      </w:r>
      <w:r w:rsidRPr="000906E7">
        <w:rPr>
          <w:lang w:val="ru-RU"/>
        </w:rPr>
        <w:t xml:space="preserve">... и ванны. </w:t>
      </w:r>
    </w:p>
    <w:p w:rsidR="006F607E" w:rsidRPr="000906E7" w:rsidRDefault="000906E7">
      <w:pPr>
        <w:rPr>
          <w:lang w:val="ru-RU"/>
        </w:rPr>
      </w:pPr>
      <w:r w:rsidRPr="000906E7">
        <w:rPr>
          <w:lang w:val="ru-RU"/>
        </w:rPr>
        <w:t xml:space="preserve">Через несколько мгновений перед Иваном не было ни Стравинского, ни свиты. За сеткой в </w:t>
      </w:r>
      <w:r w:rsidRPr="000906E7">
        <w:rPr>
          <w:highlight w:val="yellow"/>
          <w:lang w:val="ru-RU"/>
        </w:rPr>
        <w:t xml:space="preserve">окне, </w:t>
      </w:r>
      <w:r w:rsidRPr="000906E7">
        <w:rPr>
          <w:lang w:val="ru-RU"/>
        </w:rPr>
        <w:t xml:space="preserve">в полуденном </w:t>
      </w:r>
      <w:r w:rsidRPr="000906E7">
        <w:rPr>
          <w:highlight w:val="yellow"/>
          <w:lang w:val="ru-RU"/>
        </w:rPr>
        <w:t xml:space="preserve">солнце, </w:t>
      </w:r>
      <w:r w:rsidRPr="000906E7">
        <w:rPr>
          <w:lang w:val="ru-RU"/>
        </w:rPr>
        <w:t xml:space="preserve">красовался радостный и весенний бор на другом берегу </w:t>
      </w:r>
      <w:r w:rsidRPr="000906E7">
        <w:rPr>
          <w:highlight w:val="yellow"/>
          <w:lang w:val="ru-RU"/>
        </w:rPr>
        <w:t xml:space="preserve">реки, </w:t>
      </w:r>
      <w:r w:rsidRPr="000906E7">
        <w:rPr>
          <w:lang w:val="ru-RU"/>
        </w:rPr>
        <w:t xml:space="preserve">а поближе сверкала </w:t>
      </w:r>
      <w:r w:rsidRPr="000906E7">
        <w:rPr>
          <w:highlight w:val="yellow"/>
          <w:lang w:val="ru-RU"/>
        </w:rPr>
        <w:t xml:space="preserve">река. </w:t>
      </w:r>
    </w:p>
    <w:p w:rsidR="006F607E" w:rsidRPr="000906E7" w:rsidRDefault="000906E7">
      <w:pPr>
        <w:rPr>
          <w:lang w:val="ru-RU"/>
        </w:rPr>
      </w:pPr>
      <w:r w:rsidRPr="000906E7">
        <w:rPr>
          <w:lang w:val="ru-RU"/>
        </w:rPr>
        <w:t xml:space="preserve">Глава 9 </w:t>
      </w:r>
    </w:p>
    <w:p w:rsidR="006F607E" w:rsidRPr="000906E7" w:rsidRDefault="000906E7">
      <w:pPr>
        <w:rPr>
          <w:lang w:val="ru-RU"/>
        </w:rPr>
      </w:pPr>
      <w:r w:rsidRPr="000906E7">
        <w:rPr>
          <w:lang w:val="ru-RU"/>
        </w:rPr>
        <w:t xml:space="preserve">Коровьевские штуки </w:t>
      </w:r>
    </w:p>
    <w:p w:rsidR="006F607E" w:rsidRPr="000906E7" w:rsidRDefault="000906E7">
      <w:pPr>
        <w:rPr>
          <w:lang w:val="ru-RU"/>
        </w:rPr>
      </w:pPr>
      <w:r w:rsidRPr="000906E7">
        <w:rPr>
          <w:lang w:val="ru-RU"/>
        </w:rPr>
        <w:t>Никанор Иванови</w:t>
      </w:r>
      <w:r w:rsidRPr="000906E7">
        <w:rPr>
          <w:lang w:val="ru-RU"/>
        </w:rPr>
        <w:t xml:space="preserve">ч Босой, председатель жилищного товарищества </w:t>
      </w:r>
      <w:r w:rsidRPr="000906E7">
        <w:rPr>
          <w:highlight w:val="yellow"/>
          <w:lang w:val="ru-RU"/>
        </w:rPr>
        <w:t xml:space="preserve">дома </w:t>
      </w:r>
      <w:r>
        <w:t>N</w:t>
      </w:r>
      <w:r w:rsidRPr="000906E7">
        <w:rPr>
          <w:lang w:val="ru-RU"/>
        </w:rPr>
        <w:t xml:space="preserve"> 302-бис по садовой улице в Москве, где проживал покойный Берлиоз, находился в страшнейших хлопотах, начиная с предыдущей </w:t>
      </w:r>
      <w:r w:rsidRPr="000906E7">
        <w:rPr>
          <w:highlight w:val="yellow"/>
          <w:lang w:val="ru-RU"/>
        </w:rPr>
        <w:t xml:space="preserve">ночи </w:t>
      </w:r>
      <w:r w:rsidRPr="000906E7">
        <w:rPr>
          <w:lang w:val="ru-RU"/>
        </w:rPr>
        <w:t xml:space="preserve">со среды на четверг. </w:t>
      </w:r>
    </w:p>
    <w:p w:rsidR="006F607E" w:rsidRPr="000906E7" w:rsidRDefault="000906E7">
      <w:pPr>
        <w:rPr>
          <w:lang w:val="ru-RU"/>
        </w:rPr>
      </w:pPr>
      <w:r w:rsidRPr="000906E7">
        <w:rPr>
          <w:lang w:val="ru-RU"/>
        </w:rPr>
        <w:t xml:space="preserve">В </w:t>
      </w:r>
      <w:r w:rsidRPr="000906E7">
        <w:rPr>
          <w:highlight w:val="yellow"/>
          <w:lang w:val="ru-RU"/>
        </w:rPr>
        <w:t xml:space="preserve">полночь, </w:t>
      </w:r>
      <w:r w:rsidRPr="000906E7">
        <w:rPr>
          <w:lang w:val="ru-RU"/>
        </w:rPr>
        <w:t xml:space="preserve">как мы уже знаем, приехала в дом комиссия, в </w:t>
      </w:r>
      <w:r w:rsidRPr="000906E7">
        <w:rPr>
          <w:lang w:val="ru-RU"/>
        </w:rPr>
        <w:t xml:space="preserve">которой участвовал Желдыбин, вызывала Никанора Ивановича, сообщила ему о </w:t>
      </w:r>
      <w:r w:rsidRPr="000906E7">
        <w:rPr>
          <w:highlight w:val="yellow"/>
          <w:lang w:val="ru-RU"/>
        </w:rPr>
        <w:t xml:space="preserve">гибели </w:t>
      </w:r>
      <w:r w:rsidRPr="000906E7">
        <w:rPr>
          <w:lang w:val="ru-RU"/>
        </w:rPr>
        <w:t xml:space="preserve">Берлиоза и вместе с ним отправилась в квартиру </w:t>
      </w:r>
      <w:r>
        <w:t>N</w:t>
      </w:r>
      <w:r w:rsidRPr="000906E7">
        <w:rPr>
          <w:lang w:val="ru-RU"/>
        </w:rPr>
        <w:t xml:space="preserve"> 50. </w:t>
      </w:r>
    </w:p>
    <w:p w:rsidR="006F607E" w:rsidRPr="000906E7" w:rsidRDefault="000906E7">
      <w:pPr>
        <w:rPr>
          <w:lang w:val="ru-RU"/>
        </w:rPr>
      </w:pPr>
      <w:r w:rsidRPr="000906E7">
        <w:rPr>
          <w:lang w:val="ru-RU"/>
        </w:rPr>
        <w:t xml:space="preserve">Там было произведено опечатание рукописей и </w:t>
      </w:r>
      <w:r w:rsidRPr="000906E7">
        <w:rPr>
          <w:highlight w:val="yellow"/>
          <w:lang w:val="ru-RU"/>
        </w:rPr>
        <w:t xml:space="preserve">вещей </w:t>
      </w:r>
      <w:r w:rsidRPr="000906E7">
        <w:rPr>
          <w:lang w:val="ru-RU"/>
        </w:rPr>
        <w:t>покойного. Ни Груни, приходящей домработницы, ни легкомысленного Степана</w:t>
      </w:r>
      <w:r w:rsidRPr="000906E7">
        <w:rPr>
          <w:lang w:val="ru-RU"/>
        </w:rPr>
        <w:t xml:space="preserve"> </w:t>
      </w:r>
      <w:r w:rsidRPr="000906E7">
        <w:rPr>
          <w:lang w:val="ru-RU"/>
        </w:rPr>
        <w:lastRenderedPageBreak/>
        <w:t xml:space="preserve">Богдановича в это </w:t>
      </w:r>
      <w:r w:rsidRPr="000906E7">
        <w:rPr>
          <w:highlight w:val="yellow"/>
          <w:lang w:val="ru-RU"/>
        </w:rPr>
        <w:t xml:space="preserve">время </w:t>
      </w:r>
      <w:r w:rsidRPr="000906E7">
        <w:rPr>
          <w:lang w:val="ru-RU"/>
        </w:rPr>
        <w:t xml:space="preserve">в квартире не было. Комиссия объявила Никанору Ивановичу, что рукописи покойного ею будут взяты для разборки, что жилплощадь покойного, то есть три </w:t>
      </w:r>
      <w:r w:rsidRPr="000906E7">
        <w:rPr>
          <w:highlight w:val="yellow"/>
          <w:lang w:val="ru-RU"/>
        </w:rPr>
        <w:t xml:space="preserve">комнаты </w:t>
      </w:r>
      <w:r w:rsidRPr="000906E7">
        <w:rPr>
          <w:lang w:val="ru-RU"/>
        </w:rPr>
        <w:t xml:space="preserve">(бывшие ювелиршины кабинет, гостиная и столовая), переходят в распоряжение </w:t>
      </w:r>
      <w:r w:rsidRPr="000906E7">
        <w:rPr>
          <w:lang w:val="ru-RU"/>
        </w:rPr>
        <w:t xml:space="preserve">жилтоварищества, а </w:t>
      </w:r>
      <w:r w:rsidRPr="000906E7">
        <w:rPr>
          <w:highlight w:val="yellow"/>
          <w:lang w:val="ru-RU"/>
        </w:rPr>
        <w:t xml:space="preserve">вещи </w:t>
      </w:r>
      <w:r w:rsidRPr="000906E7">
        <w:rPr>
          <w:lang w:val="ru-RU"/>
        </w:rPr>
        <w:t xml:space="preserve">покойного подлежат хранению на указанной жилплощади, впредь до объявления наследников. </w:t>
      </w:r>
    </w:p>
    <w:p w:rsidR="006F607E" w:rsidRPr="000906E7" w:rsidRDefault="000906E7">
      <w:pPr>
        <w:rPr>
          <w:lang w:val="ru-RU"/>
        </w:rPr>
      </w:pPr>
      <w:r w:rsidRPr="000906E7">
        <w:rPr>
          <w:lang w:val="ru-RU"/>
        </w:rPr>
        <w:t xml:space="preserve">Весть о </w:t>
      </w:r>
      <w:r w:rsidRPr="000906E7">
        <w:rPr>
          <w:highlight w:val="yellow"/>
          <w:lang w:val="ru-RU"/>
        </w:rPr>
        <w:t xml:space="preserve">гибели </w:t>
      </w:r>
      <w:r w:rsidRPr="000906E7">
        <w:rPr>
          <w:lang w:val="ru-RU"/>
        </w:rPr>
        <w:t xml:space="preserve">Берлиоза распространилась по всему </w:t>
      </w:r>
      <w:r w:rsidRPr="000906E7">
        <w:rPr>
          <w:highlight w:val="yellow"/>
          <w:lang w:val="ru-RU"/>
        </w:rPr>
        <w:t xml:space="preserve">дому </w:t>
      </w:r>
      <w:r w:rsidRPr="000906E7">
        <w:rPr>
          <w:lang w:val="ru-RU"/>
        </w:rPr>
        <w:t xml:space="preserve">с какою-то сверхъестественной быстротою, и с </w:t>
      </w:r>
      <w:r w:rsidRPr="000906E7">
        <w:rPr>
          <w:highlight w:val="yellow"/>
          <w:lang w:val="ru-RU"/>
        </w:rPr>
        <w:t xml:space="preserve">семи часов </w:t>
      </w:r>
      <w:r w:rsidRPr="000906E7">
        <w:rPr>
          <w:lang w:val="ru-RU"/>
        </w:rPr>
        <w:t>утра четверга к Босому начали зво</w:t>
      </w:r>
      <w:r w:rsidRPr="000906E7">
        <w:rPr>
          <w:lang w:val="ru-RU"/>
        </w:rPr>
        <w:t xml:space="preserve">нить по телефону, а затем и лично являться с заявлениями, в которых содержались претензии на жилплощадь покойного. И в течение двух </w:t>
      </w:r>
      <w:r w:rsidRPr="000906E7">
        <w:rPr>
          <w:highlight w:val="yellow"/>
          <w:lang w:val="ru-RU"/>
        </w:rPr>
        <w:t xml:space="preserve">часов </w:t>
      </w:r>
      <w:r w:rsidRPr="000906E7">
        <w:rPr>
          <w:lang w:val="ru-RU"/>
        </w:rPr>
        <w:t xml:space="preserve">Никанор Иванович принял таких заявлений тридцать две штуки. </w:t>
      </w:r>
    </w:p>
    <w:p w:rsidR="006F607E" w:rsidRPr="000906E7" w:rsidRDefault="000906E7">
      <w:pPr>
        <w:rPr>
          <w:lang w:val="ru-RU"/>
        </w:rPr>
      </w:pPr>
      <w:r w:rsidRPr="000906E7">
        <w:rPr>
          <w:lang w:val="ru-RU"/>
        </w:rPr>
        <w:t>В них заключались мольбы, угрозы, кляузы, доносы, обещани</w:t>
      </w:r>
      <w:r w:rsidRPr="000906E7">
        <w:rPr>
          <w:lang w:val="ru-RU"/>
        </w:rPr>
        <w:t xml:space="preserve">я произвести ремонт на свой счет, указания на несносную тесноту и невозможность жить в </w:t>
      </w:r>
      <w:r w:rsidRPr="000906E7">
        <w:rPr>
          <w:highlight w:val="yellow"/>
          <w:lang w:val="ru-RU"/>
        </w:rPr>
        <w:t xml:space="preserve">одной </w:t>
      </w:r>
      <w:r w:rsidRPr="000906E7">
        <w:rPr>
          <w:lang w:val="ru-RU"/>
        </w:rPr>
        <w:t xml:space="preserve">квартире с бандитами. В </w:t>
      </w:r>
      <w:r w:rsidRPr="000906E7">
        <w:rPr>
          <w:highlight w:val="yellow"/>
          <w:lang w:val="ru-RU"/>
        </w:rPr>
        <w:t xml:space="preserve">числе </w:t>
      </w:r>
      <w:r w:rsidRPr="000906E7">
        <w:rPr>
          <w:lang w:val="ru-RU"/>
        </w:rPr>
        <w:t xml:space="preserve">прочего было потрясающее по своей художественной </w:t>
      </w:r>
      <w:r w:rsidRPr="000906E7">
        <w:rPr>
          <w:highlight w:val="yellow"/>
          <w:lang w:val="ru-RU"/>
        </w:rPr>
        <w:t xml:space="preserve">силе </w:t>
      </w:r>
      <w:r w:rsidRPr="000906E7">
        <w:rPr>
          <w:lang w:val="ru-RU"/>
        </w:rPr>
        <w:t xml:space="preserve">описание </w:t>
      </w:r>
      <w:r w:rsidRPr="000906E7">
        <w:rPr>
          <w:highlight w:val="yellow"/>
          <w:lang w:val="ru-RU"/>
        </w:rPr>
        <w:t xml:space="preserve">похищения </w:t>
      </w:r>
      <w:r w:rsidRPr="000906E7">
        <w:rPr>
          <w:lang w:val="ru-RU"/>
        </w:rPr>
        <w:t xml:space="preserve">пельменей, уложенных непосредственно в карман пиджака, в </w:t>
      </w:r>
      <w:r w:rsidRPr="000906E7">
        <w:rPr>
          <w:lang w:val="ru-RU"/>
        </w:rPr>
        <w:t xml:space="preserve">квартире </w:t>
      </w:r>
      <w:r>
        <w:t>N</w:t>
      </w:r>
      <w:r w:rsidRPr="000906E7">
        <w:rPr>
          <w:lang w:val="ru-RU"/>
        </w:rPr>
        <w:t xml:space="preserve"> 31, два обещания покончить </w:t>
      </w:r>
      <w:r w:rsidRPr="000906E7">
        <w:rPr>
          <w:highlight w:val="yellow"/>
          <w:lang w:val="ru-RU"/>
        </w:rPr>
        <w:t xml:space="preserve">жизнь </w:t>
      </w:r>
      <w:r w:rsidRPr="000906E7">
        <w:rPr>
          <w:highlight w:val="yellow"/>
          <w:lang w:val="ru-RU"/>
        </w:rPr>
        <w:lastRenderedPageBreak/>
        <w:t xml:space="preserve">самоубийством </w:t>
      </w:r>
      <w:r w:rsidRPr="000906E7">
        <w:rPr>
          <w:lang w:val="ru-RU"/>
        </w:rPr>
        <w:t xml:space="preserve">и </w:t>
      </w:r>
      <w:r w:rsidRPr="000906E7">
        <w:rPr>
          <w:highlight w:val="yellow"/>
          <w:lang w:val="ru-RU"/>
        </w:rPr>
        <w:t xml:space="preserve">одно </w:t>
      </w:r>
      <w:r w:rsidRPr="000906E7">
        <w:rPr>
          <w:lang w:val="ru-RU"/>
        </w:rPr>
        <w:t xml:space="preserve">признание в тайной </w:t>
      </w:r>
      <w:r w:rsidRPr="000906E7">
        <w:rPr>
          <w:highlight w:val="yellow"/>
          <w:lang w:val="ru-RU"/>
        </w:rPr>
        <w:t xml:space="preserve">беременности. </w:t>
      </w:r>
    </w:p>
    <w:p w:rsidR="006F607E" w:rsidRPr="000906E7" w:rsidRDefault="000906E7">
      <w:pPr>
        <w:rPr>
          <w:lang w:val="ru-RU"/>
        </w:rPr>
      </w:pPr>
      <w:r w:rsidRPr="000906E7">
        <w:rPr>
          <w:lang w:val="ru-RU"/>
        </w:rPr>
        <w:t xml:space="preserve">Никанора Ивановича вызывали в переднюю его квартиры, </w:t>
      </w:r>
      <w:r w:rsidRPr="000906E7">
        <w:rPr>
          <w:highlight w:val="yellow"/>
          <w:lang w:val="ru-RU"/>
        </w:rPr>
        <w:t xml:space="preserve">брали </w:t>
      </w:r>
      <w:r w:rsidRPr="000906E7">
        <w:rPr>
          <w:lang w:val="ru-RU"/>
        </w:rPr>
        <w:t xml:space="preserve">за рукав, что-то шептали, подмигивали и обещали не остаться в долгу. </w:t>
      </w:r>
    </w:p>
    <w:p w:rsidR="006F607E" w:rsidRPr="000906E7" w:rsidRDefault="000906E7">
      <w:pPr>
        <w:rPr>
          <w:lang w:val="ru-RU"/>
        </w:rPr>
      </w:pPr>
      <w:r w:rsidRPr="000906E7">
        <w:rPr>
          <w:lang w:val="ru-RU"/>
        </w:rPr>
        <w:t xml:space="preserve">Мука эта продолжалась до </w:t>
      </w:r>
      <w:r w:rsidRPr="000906E7">
        <w:rPr>
          <w:highlight w:val="yellow"/>
          <w:lang w:val="ru-RU"/>
        </w:rPr>
        <w:t>нач</w:t>
      </w:r>
      <w:r w:rsidRPr="000906E7">
        <w:rPr>
          <w:highlight w:val="yellow"/>
          <w:lang w:val="ru-RU"/>
        </w:rPr>
        <w:t xml:space="preserve">ала </w:t>
      </w:r>
      <w:r w:rsidRPr="000906E7">
        <w:rPr>
          <w:lang w:val="ru-RU"/>
        </w:rPr>
        <w:t xml:space="preserve">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w:t>
      </w:r>
      <w:r w:rsidRPr="000906E7">
        <w:rPr>
          <w:lang w:val="ru-RU"/>
        </w:rPr>
        <w:t xml:space="preserve">Никанор Иванович скрылся в </w:t>
      </w:r>
      <w:r w:rsidRPr="000906E7">
        <w:rPr>
          <w:highlight w:val="yellow"/>
          <w:lang w:val="ru-RU"/>
        </w:rPr>
        <w:t xml:space="preserve">шестом </w:t>
      </w:r>
      <w:r w:rsidRPr="000906E7">
        <w:rPr>
          <w:lang w:val="ru-RU"/>
        </w:rPr>
        <w:t xml:space="preserve">подъезде и поднялся на </w:t>
      </w:r>
      <w:r w:rsidRPr="000906E7">
        <w:rPr>
          <w:highlight w:val="yellow"/>
          <w:lang w:val="ru-RU"/>
        </w:rPr>
        <w:t xml:space="preserve">пятый </w:t>
      </w:r>
      <w:r w:rsidRPr="000906E7">
        <w:rPr>
          <w:lang w:val="ru-RU"/>
        </w:rPr>
        <w:t xml:space="preserve">этаж, где и находилась эта поганая квартира </w:t>
      </w:r>
      <w:r>
        <w:t>N</w:t>
      </w:r>
      <w:r w:rsidRPr="000906E7">
        <w:rPr>
          <w:lang w:val="ru-RU"/>
        </w:rPr>
        <w:t xml:space="preserve"> 50. </w:t>
      </w:r>
    </w:p>
    <w:p w:rsidR="006F607E" w:rsidRPr="000906E7" w:rsidRDefault="000906E7">
      <w:pPr>
        <w:rPr>
          <w:lang w:val="ru-RU"/>
        </w:rPr>
      </w:pPr>
      <w:r w:rsidRPr="000906E7">
        <w:rPr>
          <w:lang w:val="ru-RU"/>
        </w:rPr>
        <w:t>Отдышавшись на площадке, тучный Никанор Иванович позвонил, но ему никто не открыл. Он позвонил еще раз и еще раз и начал ворчать и тихонько ру</w:t>
      </w:r>
      <w:r w:rsidRPr="000906E7">
        <w:rPr>
          <w:lang w:val="ru-RU"/>
        </w:rPr>
        <w:t xml:space="preserve">гаться. Но и тогда не открыли. </w:t>
      </w:r>
      <w:r w:rsidRPr="000906E7">
        <w:rPr>
          <w:highlight w:val="yellow"/>
          <w:lang w:val="ru-RU"/>
        </w:rPr>
        <w:t xml:space="preserve">Терпение </w:t>
      </w:r>
      <w:r w:rsidRPr="000906E7">
        <w:rPr>
          <w:lang w:val="ru-RU"/>
        </w:rPr>
        <w:t xml:space="preserve">Никанора Ивановича лопнуло, и он, достав из кармана связку дубликатов </w:t>
      </w:r>
      <w:r w:rsidRPr="000906E7">
        <w:rPr>
          <w:highlight w:val="yellow"/>
          <w:lang w:val="ru-RU"/>
        </w:rPr>
        <w:t xml:space="preserve">ключей, </w:t>
      </w:r>
      <w:r w:rsidRPr="000906E7">
        <w:rPr>
          <w:lang w:val="ru-RU"/>
        </w:rPr>
        <w:t xml:space="preserve">принадлежащих домоуправлению, властной </w:t>
      </w:r>
      <w:r w:rsidRPr="000906E7">
        <w:rPr>
          <w:highlight w:val="yellow"/>
          <w:lang w:val="ru-RU"/>
        </w:rPr>
        <w:t xml:space="preserve">рукою </w:t>
      </w:r>
      <w:r w:rsidRPr="000906E7">
        <w:rPr>
          <w:lang w:val="ru-RU"/>
        </w:rPr>
        <w:t xml:space="preserve">открыл </w:t>
      </w:r>
      <w:r w:rsidRPr="000906E7">
        <w:rPr>
          <w:highlight w:val="yellow"/>
          <w:lang w:val="ru-RU"/>
        </w:rPr>
        <w:t xml:space="preserve">дверь </w:t>
      </w:r>
      <w:r w:rsidRPr="000906E7">
        <w:rPr>
          <w:lang w:val="ru-RU"/>
        </w:rPr>
        <w:t xml:space="preserve">и вошел. </w:t>
      </w:r>
    </w:p>
    <w:p w:rsidR="006F607E" w:rsidRPr="000906E7" w:rsidRDefault="000906E7">
      <w:pPr>
        <w:rPr>
          <w:lang w:val="ru-RU"/>
        </w:rPr>
      </w:pPr>
      <w:r w:rsidRPr="000906E7">
        <w:rPr>
          <w:lang w:val="ru-RU"/>
        </w:rPr>
        <w:t xml:space="preserve">– Эй, домработница! – прокричал Никанор Иванович в полутемной </w:t>
      </w:r>
      <w:r w:rsidRPr="000906E7">
        <w:rPr>
          <w:lang w:val="ru-RU"/>
        </w:rPr>
        <w:t xml:space="preserve">передней. – Как тебя? Груня, что ли? Тебя нету? </w:t>
      </w:r>
    </w:p>
    <w:p w:rsidR="006F607E" w:rsidRPr="000906E7" w:rsidRDefault="000906E7">
      <w:pPr>
        <w:rPr>
          <w:lang w:val="ru-RU"/>
        </w:rPr>
      </w:pPr>
      <w:r w:rsidRPr="000906E7">
        <w:rPr>
          <w:lang w:val="ru-RU"/>
        </w:rPr>
        <w:t xml:space="preserve">Никто не отозвался. </w:t>
      </w:r>
    </w:p>
    <w:p w:rsidR="006F607E" w:rsidRPr="000906E7" w:rsidRDefault="000906E7">
      <w:pPr>
        <w:rPr>
          <w:lang w:val="ru-RU"/>
        </w:rPr>
      </w:pPr>
      <w:r w:rsidRPr="000906E7">
        <w:rPr>
          <w:lang w:val="ru-RU"/>
        </w:rPr>
        <w:lastRenderedPageBreak/>
        <w:t xml:space="preserve">Тогда Никанор Иванович освободил </w:t>
      </w:r>
      <w:r w:rsidRPr="000906E7">
        <w:rPr>
          <w:highlight w:val="yellow"/>
          <w:lang w:val="ru-RU"/>
        </w:rPr>
        <w:t xml:space="preserve">дверь </w:t>
      </w:r>
      <w:r w:rsidRPr="000906E7">
        <w:rPr>
          <w:lang w:val="ru-RU"/>
        </w:rPr>
        <w:t xml:space="preserve">кабинета от </w:t>
      </w:r>
      <w:r w:rsidRPr="000906E7">
        <w:rPr>
          <w:highlight w:val="yellow"/>
          <w:lang w:val="ru-RU"/>
        </w:rPr>
        <w:t xml:space="preserve">печати, </w:t>
      </w:r>
      <w:r w:rsidRPr="000906E7">
        <w:rPr>
          <w:lang w:val="ru-RU"/>
        </w:rPr>
        <w:t xml:space="preserve">вынул из портфеля складной метр и шагнул в кабинет. </w:t>
      </w:r>
    </w:p>
    <w:p w:rsidR="006F607E" w:rsidRPr="000906E7" w:rsidRDefault="000906E7">
      <w:pPr>
        <w:rPr>
          <w:lang w:val="ru-RU"/>
        </w:rPr>
      </w:pPr>
      <w:r w:rsidRPr="000906E7">
        <w:rPr>
          <w:lang w:val="ru-RU"/>
        </w:rPr>
        <w:t xml:space="preserve">Шагнуть-то он шагнул, но остановился в изумлении в </w:t>
      </w:r>
      <w:r w:rsidRPr="000906E7">
        <w:rPr>
          <w:highlight w:val="yellow"/>
          <w:lang w:val="ru-RU"/>
        </w:rPr>
        <w:t xml:space="preserve">дверях </w:t>
      </w:r>
      <w:r w:rsidRPr="000906E7">
        <w:rPr>
          <w:lang w:val="ru-RU"/>
        </w:rPr>
        <w:t>и даже вздрогнул</w:t>
      </w:r>
      <w:r w:rsidRPr="000906E7">
        <w:rPr>
          <w:lang w:val="ru-RU"/>
        </w:rPr>
        <w:t xml:space="preserve">. </w:t>
      </w:r>
    </w:p>
    <w:p w:rsidR="006F607E" w:rsidRPr="000906E7" w:rsidRDefault="000906E7">
      <w:pPr>
        <w:rPr>
          <w:lang w:val="ru-RU"/>
        </w:rPr>
      </w:pPr>
      <w:r w:rsidRPr="000906E7">
        <w:rPr>
          <w:lang w:val="ru-RU"/>
        </w:rPr>
        <w:t xml:space="preserve">За </w:t>
      </w:r>
      <w:r w:rsidRPr="000906E7">
        <w:rPr>
          <w:highlight w:val="yellow"/>
          <w:lang w:val="ru-RU"/>
        </w:rPr>
        <w:t xml:space="preserve">столом </w:t>
      </w:r>
      <w:r w:rsidRPr="000906E7">
        <w:rPr>
          <w:lang w:val="ru-RU"/>
        </w:rPr>
        <w:t xml:space="preserve">покойного сидел неизвестный, тощий и длинный гражданин в клетчатом пиджачке, в жокейской шапочке и в пенсне... ну, </w:t>
      </w:r>
      <w:r w:rsidRPr="000906E7">
        <w:rPr>
          <w:highlight w:val="yellow"/>
          <w:lang w:val="ru-RU"/>
        </w:rPr>
        <w:t xml:space="preserve">словом, </w:t>
      </w:r>
      <w:r w:rsidRPr="000906E7">
        <w:rPr>
          <w:lang w:val="ru-RU"/>
        </w:rPr>
        <w:t xml:space="preserve">тот самый. </w:t>
      </w:r>
    </w:p>
    <w:p w:rsidR="006F607E" w:rsidRPr="000906E7" w:rsidRDefault="000906E7">
      <w:pPr>
        <w:rPr>
          <w:lang w:val="ru-RU"/>
        </w:rPr>
      </w:pPr>
      <w:r w:rsidRPr="000906E7">
        <w:rPr>
          <w:lang w:val="ru-RU"/>
        </w:rPr>
        <w:t xml:space="preserve">– Вы кто такой будете, гражданин? – испуганно спросил Никанор Иванович. </w:t>
      </w:r>
    </w:p>
    <w:p w:rsidR="006F607E" w:rsidRPr="000906E7" w:rsidRDefault="000906E7">
      <w:pPr>
        <w:rPr>
          <w:lang w:val="ru-RU"/>
        </w:rPr>
      </w:pPr>
      <w:r w:rsidRPr="000906E7">
        <w:rPr>
          <w:lang w:val="ru-RU"/>
        </w:rPr>
        <w:t>– Ба! Никанор Иванович, – заорал др</w:t>
      </w:r>
      <w:r w:rsidRPr="000906E7">
        <w:rPr>
          <w:lang w:val="ru-RU"/>
        </w:rPr>
        <w:t xml:space="preserve">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 </w:t>
      </w:r>
    </w:p>
    <w:p w:rsidR="006F607E" w:rsidRPr="000906E7" w:rsidRDefault="000906E7">
      <w:pPr>
        <w:rPr>
          <w:lang w:val="ru-RU"/>
        </w:rPr>
      </w:pPr>
      <w:r w:rsidRPr="000906E7">
        <w:rPr>
          <w:lang w:val="ru-RU"/>
        </w:rPr>
        <w:t xml:space="preserve">– Я извиняюсь, – заговорил он подозрительно, – вы кто такой будете? Вы – </w:t>
      </w:r>
      <w:r w:rsidRPr="000906E7">
        <w:rPr>
          <w:highlight w:val="yellow"/>
          <w:lang w:val="ru-RU"/>
        </w:rPr>
        <w:t xml:space="preserve">лицо </w:t>
      </w:r>
      <w:r w:rsidRPr="000906E7">
        <w:rPr>
          <w:lang w:val="ru-RU"/>
        </w:rPr>
        <w:t xml:space="preserve">официальное? </w:t>
      </w:r>
    </w:p>
    <w:p w:rsidR="006F607E" w:rsidRPr="000906E7" w:rsidRDefault="000906E7">
      <w:pPr>
        <w:rPr>
          <w:lang w:val="ru-RU"/>
        </w:rPr>
      </w:pPr>
      <w:r w:rsidRPr="000906E7">
        <w:rPr>
          <w:lang w:val="ru-RU"/>
        </w:rPr>
        <w:t xml:space="preserve">– Эх, Никанор Иванович! – задушевно воскликнул неизвестный. – Что такое официальное </w:t>
      </w:r>
      <w:r w:rsidRPr="000906E7">
        <w:rPr>
          <w:highlight w:val="yellow"/>
          <w:lang w:val="ru-RU"/>
        </w:rPr>
        <w:t xml:space="preserve">лицо </w:t>
      </w:r>
      <w:r w:rsidRPr="000906E7">
        <w:rPr>
          <w:lang w:val="ru-RU"/>
        </w:rPr>
        <w:t xml:space="preserve">или неофициальное? Все это зависит от того, с какой </w:t>
      </w:r>
      <w:r w:rsidRPr="000906E7">
        <w:rPr>
          <w:highlight w:val="yellow"/>
          <w:lang w:val="ru-RU"/>
        </w:rPr>
        <w:t xml:space="preserve">точки </w:t>
      </w:r>
      <w:r w:rsidRPr="000906E7">
        <w:rPr>
          <w:lang w:val="ru-RU"/>
        </w:rPr>
        <w:t xml:space="preserve">зрения смотреть на </w:t>
      </w:r>
      <w:r w:rsidRPr="000906E7">
        <w:rPr>
          <w:highlight w:val="yellow"/>
          <w:lang w:val="ru-RU"/>
        </w:rPr>
        <w:t xml:space="preserve">предмет, </w:t>
      </w:r>
      <w:r w:rsidRPr="000906E7">
        <w:rPr>
          <w:lang w:val="ru-RU"/>
        </w:rPr>
        <w:t xml:space="preserve">все это, Никанор Иванович, условно и зыбко. Сегодня я </w:t>
      </w:r>
      <w:r w:rsidRPr="000906E7">
        <w:rPr>
          <w:lang w:val="ru-RU"/>
        </w:rPr>
        <w:lastRenderedPageBreak/>
        <w:t>неофициальное</w:t>
      </w:r>
      <w:r w:rsidRPr="000906E7">
        <w:rPr>
          <w:lang w:val="ru-RU"/>
        </w:rPr>
        <w:t xml:space="preserve"> </w:t>
      </w:r>
      <w:r w:rsidRPr="000906E7">
        <w:rPr>
          <w:highlight w:val="yellow"/>
          <w:lang w:val="ru-RU"/>
        </w:rPr>
        <w:t xml:space="preserve">лицо, </w:t>
      </w:r>
      <w:r w:rsidRPr="000906E7">
        <w:rPr>
          <w:lang w:val="ru-RU"/>
        </w:rPr>
        <w:t xml:space="preserve">а завтра, глядишь, официальное! А бывает и наоборот, Никанор Иванович. И еще как бывает! </w:t>
      </w:r>
    </w:p>
    <w:p w:rsidR="006F607E" w:rsidRPr="000906E7" w:rsidRDefault="000906E7">
      <w:pPr>
        <w:rPr>
          <w:lang w:val="ru-RU"/>
        </w:rPr>
      </w:pPr>
      <w:r w:rsidRPr="000906E7">
        <w:rPr>
          <w:lang w:val="ru-RU"/>
        </w:rPr>
        <w:t xml:space="preserve">Рассуждение это ни в какой степени не удовлетворило председателя домоуправления. Будучи по </w:t>
      </w:r>
      <w:r w:rsidRPr="000906E7">
        <w:rPr>
          <w:highlight w:val="yellow"/>
          <w:lang w:val="ru-RU"/>
        </w:rPr>
        <w:t xml:space="preserve">природе </w:t>
      </w:r>
      <w:r w:rsidRPr="000906E7">
        <w:rPr>
          <w:lang w:val="ru-RU"/>
        </w:rPr>
        <w:t xml:space="preserve">вообще подозрительным </w:t>
      </w:r>
      <w:r w:rsidRPr="000906E7">
        <w:rPr>
          <w:highlight w:val="yellow"/>
          <w:lang w:val="ru-RU"/>
        </w:rPr>
        <w:t xml:space="preserve">человеком, </w:t>
      </w:r>
      <w:r w:rsidRPr="000906E7">
        <w:rPr>
          <w:lang w:val="ru-RU"/>
        </w:rPr>
        <w:t>он заключил, что разглаголь</w:t>
      </w:r>
      <w:r w:rsidRPr="000906E7">
        <w:rPr>
          <w:lang w:val="ru-RU"/>
        </w:rPr>
        <w:t xml:space="preserve">ствующий перед ним гражданин – </w:t>
      </w:r>
      <w:r w:rsidRPr="000906E7">
        <w:rPr>
          <w:highlight w:val="yellow"/>
          <w:lang w:val="ru-RU"/>
        </w:rPr>
        <w:t xml:space="preserve">лицо </w:t>
      </w:r>
      <w:r w:rsidRPr="000906E7">
        <w:rPr>
          <w:lang w:val="ru-RU"/>
        </w:rPr>
        <w:t xml:space="preserve">именно неофициальное, а пожалуй, и праздное. </w:t>
      </w:r>
    </w:p>
    <w:p w:rsidR="006F607E" w:rsidRPr="000906E7" w:rsidRDefault="000906E7">
      <w:pPr>
        <w:rPr>
          <w:lang w:val="ru-RU"/>
        </w:rPr>
      </w:pPr>
      <w:r w:rsidRPr="000906E7">
        <w:rPr>
          <w:lang w:val="ru-RU"/>
        </w:rPr>
        <w:t xml:space="preserve">– Да вы кто такой будете? Как ваша фамилия? – все суровее стал спрашивать председатель и даже стал наступать на неизвестного. </w:t>
      </w:r>
    </w:p>
    <w:p w:rsidR="006F607E" w:rsidRPr="000906E7" w:rsidRDefault="000906E7">
      <w:pPr>
        <w:rPr>
          <w:lang w:val="ru-RU"/>
        </w:rPr>
      </w:pPr>
      <w:r w:rsidRPr="000906E7">
        <w:rPr>
          <w:lang w:val="ru-RU"/>
        </w:rPr>
        <w:t>– Фамилия моя, – ничуть не смущаясь суровостью,</w:t>
      </w:r>
      <w:r w:rsidRPr="000906E7">
        <w:rPr>
          <w:lang w:val="ru-RU"/>
        </w:rPr>
        <w:t xml:space="preserve"> отозвался гражданин, – ну, скажем, Коровьев. Да не хотите ли закусить, Никанор Иванович? Без церемоний! А? </w:t>
      </w:r>
    </w:p>
    <w:p w:rsidR="006F607E" w:rsidRPr="000906E7" w:rsidRDefault="000906E7">
      <w:pPr>
        <w:rPr>
          <w:lang w:val="ru-RU"/>
        </w:rPr>
      </w:pPr>
      <w:r w:rsidRPr="000906E7">
        <w:rPr>
          <w:lang w:val="ru-RU"/>
        </w:rPr>
        <w:t>– Я извиняюсь, – уже негодуя, заговорил Никанор Иванович, – какие тут закуски! (Нужно признаться, хоть это и неприятно, что Никанор Иванович был по</w:t>
      </w:r>
      <w:r w:rsidRPr="000906E7">
        <w:rPr>
          <w:lang w:val="ru-RU"/>
        </w:rPr>
        <w:t xml:space="preserve"> натуре несколько грубоват). – На </w:t>
      </w:r>
      <w:r w:rsidRPr="000906E7">
        <w:rPr>
          <w:highlight w:val="yellow"/>
          <w:lang w:val="ru-RU"/>
        </w:rPr>
        <w:t xml:space="preserve">половине </w:t>
      </w:r>
      <w:r w:rsidRPr="000906E7">
        <w:rPr>
          <w:lang w:val="ru-RU"/>
        </w:rPr>
        <w:t xml:space="preserve">покойника сидеть не разрешается! Вы что здесь делаете? </w:t>
      </w:r>
    </w:p>
    <w:p w:rsidR="006F607E" w:rsidRPr="000906E7" w:rsidRDefault="000906E7">
      <w:pPr>
        <w:rPr>
          <w:lang w:val="ru-RU"/>
        </w:rPr>
      </w:pPr>
      <w:r w:rsidRPr="000906E7">
        <w:rPr>
          <w:lang w:val="ru-RU"/>
        </w:rPr>
        <w:t xml:space="preserve">– Да вы присаживайтесь, Никанор Иванович, – нисколько не теряясь, орал гражданин и начал юлить, предлагая председателю кресло. </w:t>
      </w:r>
    </w:p>
    <w:p w:rsidR="006F607E" w:rsidRPr="000906E7" w:rsidRDefault="000906E7">
      <w:pPr>
        <w:rPr>
          <w:lang w:val="ru-RU"/>
        </w:rPr>
      </w:pPr>
      <w:r w:rsidRPr="000906E7">
        <w:rPr>
          <w:lang w:val="ru-RU"/>
        </w:rPr>
        <w:lastRenderedPageBreak/>
        <w:t>Совершенно освирепев, Никанор</w:t>
      </w:r>
      <w:r w:rsidRPr="000906E7">
        <w:rPr>
          <w:lang w:val="ru-RU"/>
        </w:rPr>
        <w:t xml:space="preserve"> Иванович отверг кресло и завопил: </w:t>
      </w:r>
    </w:p>
    <w:p w:rsidR="006F607E" w:rsidRPr="000906E7" w:rsidRDefault="000906E7">
      <w:pPr>
        <w:rPr>
          <w:lang w:val="ru-RU"/>
        </w:rPr>
      </w:pPr>
      <w:r w:rsidRPr="000906E7">
        <w:rPr>
          <w:lang w:val="ru-RU"/>
        </w:rPr>
        <w:t xml:space="preserve">– Да кто вы такой? </w:t>
      </w:r>
    </w:p>
    <w:p w:rsidR="006F607E" w:rsidRPr="000906E7" w:rsidRDefault="000906E7">
      <w:pPr>
        <w:rPr>
          <w:lang w:val="ru-RU"/>
        </w:rPr>
      </w:pPr>
      <w:r w:rsidRPr="000906E7">
        <w:rPr>
          <w:lang w:val="ru-RU"/>
        </w:rPr>
        <w:t xml:space="preserve">– 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 </w:t>
      </w:r>
    </w:p>
    <w:p w:rsidR="006F607E" w:rsidRPr="000906E7" w:rsidRDefault="000906E7">
      <w:pPr>
        <w:rPr>
          <w:lang w:val="ru-RU"/>
        </w:rPr>
      </w:pPr>
      <w:r w:rsidRPr="000906E7">
        <w:rPr>
          <w:lang w:val="ru-RU"/>
        </w:rPr>
        <w:t>Ник</w:t>
      </w:r>
      <w:r w:rsidRPr="000906E7">
        <w:rPr>
          <w:lang w:val="ru-RU"/>
        </w:rPr>
        <w:t xml:space="preserve">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 </w:t>
      </w:r>
    </w:p>
    <w:p w:rsidR="006F607E" w:rsidRPr="000906E7" w:rsidRDefault="000906E7">
      <w:pPr>
        <w:rPr>
          <w:lang w:val="ru-RU"/>
        </w:rPr>
      </w:pPr>
      <w:r w:rsidRPr="000906E7">
        <w:rPr>
          <w:lang w:val="ru-RU"/>
        </w:rPr>
        <w:t>Переводчик охотно объяснился. Иностранный артист господин Воланд был любезно приглашен</w:t>
      </w:r>
      <w:r w:rsidRPr="000906E7">
        <w:rPr>
          <w:lang w:val="ru-RU"/>
        </w:rPr>
        <w:t xml:space="preserve"> директором Варьете Степаном Богдановичем Лиходеевым провести </w:t>
      </w:r>
      <w:r w:rsidRPr="000906E7">
        <w:rPr>
          <w:highlight w:val="yellow"/>
          <w:lang w:val="ru-RU"/>
        </w:rPr>
        <w:t xml:space="preserve">время </w:t>
      </w:r>
      <w:r w:rsidRPr="000906E7">
        <w:rPr>
          <w:lang w:val="ru-RU"/>
        </w:rPr>
        <w:t xml:space="preserve">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 </w:t>
      </w:r>
    </w:p>
    <w:p w:rsidR="006F607E" w:rsidRPr="000906E7" w:rsidRDefault="000906E7">
      <w:pPr>
        <w:rPr>
          <w:lang w:val="ru-RU"/>
        </w:rPr>
      </w:pPr>
      <w:r w:rsidRPr="000906E7">
        <w:rPr>
          <w:lang w:val="ru-RU"/>
        </w:rPr>
        <w:t xml:space="preserve">– </w:t>
      </w:r>
      <w:r w:rsidRPr="000906E7">
        <w:rPr>
          <w:lang w:val="ru-RU"/>
        </w:rPr>
        <w:t xml:space="preserve">Ничего он мне не писал, – в изумлении сказал председатель. </w:t>
      </w:r>
    </w:p>
    <w:p w:rsidR="006F607E" w:rsidRPr="000906E7" w:rsidRDefault="000906E7">
      <w:pPr>
        <w:rPr>
          <w:lang w:val="ru-RU"/>
        </w:rPr>
      </w:pPr>
      <w:r w:rsidRPr="000906E7">
        <w:rPr>
          <w:lang w:val="ru-RU"/>
        </w:rPr>
        <w:t xml:space="preserve">– А вы поройтесь у себя в портфеле, Никанор Иванович, – сладко предложил Коровьев. </w:t>
      </w:r>
    </w:p>
    <w:p w:rsidR="006F607E" w:rsidRPr="000906E7" w:rsidRDefault="000906E7">
      <w:pPr>
        <w:rPr>
          <w:lang w:val="ru-RU"/>
        </w:rPr>
      </w:pPr>
      <w:r w:rsidRPr="000906E7">
        <w:rPr>
          <w:lang w:val="ru-RU"/>
        </w:rPr>
        <w:lastRenderedPageBreak/>
        <w:t xml:space="preserve">Никанор Иванович, пожимая плечами, открыл портфель и обнаружил в нем письмо Лиходеева. </w:t>
      </w:r>
    </w:p>
    <w:p w:rsidR="006F607E" w:rsidRPr="000906E7" w:rsidRDefault="000906E7">
      <w:pPr>
        <w:rPr>
          <w:lang w:val="ru-RU"/>
        </w:rPr>
      </w:pPr>
      <w:r w:rsidRPr="000906E7">
        <w:rPr>
          <w:lang w:val="ru-RU"/>
        </w:rPr>
        <w:t xml:space="preserve">– Как же это я про него </w:t>
      </w:r>
      <w:r w:rsidRPr="000906E7">
        <w:rPr>
          <w:lang w:val="ru-RU"/>
        </w:rPr>
        <w:t xml:space="preserve">забыл? – тупо глядя на вскрытый конверт, пробормотал Никанор Иванович. </w:t>
      </w:r>
    </w:p>
    <w:p w:rsidR="006F607E" w:rsidRPr="000906E7" w:rsidRDefault="000906E7">
      <w:pPr>
        <w:rPr>
          <w:lang w:val="ru-RU"/>
        </w:rPr>
      </w:pPr>
      <w:r w:rsidRPr="000906E7">
        <w:rPr>
          <w:lang w:val="ru-RU"/>
        </w:rPr>
        <w:t>– 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w:t>
      </w:r>
      <w:r w:rsidRPr="000906E7">
        <w:rPr>
          <w:lang w:val="ru-RU"/>
        </w:rPr>
        <w:t xml:space="preserve"> сам рассеян до ужаса. Как-нибудь за рюмкой я вам расскажу несколько фактов из моей биографии, вы обхохочетесь! </w:t>
      </w:r>
    </w:p>
    <w:p w:rsidR="006F607E" w:rsidRPr="000906E7" w:rsidRDefault="000906E7">
      <w:pPr>
        <w:rPr>
          <w:lang w:val="ru-RU"/>
        </w:rPr>
      </w:pPr>
      <w:r w:rsidRPr="000906E7">
        <w:rPr>
          <w:lang w:val="ru-RU"/>
        </w:rPr>
        <w:t xml:space="preserve">– Когда же Лиходеев едет в Ялту?! </w:t>
      </w:r>
    </w:p>
    <w:p w:rsidR="006F607E" w:rsidRPr="000906E7" w:rsidRDefault="000906E7">
      <w:pPr>
        <w:rPr>
          <w:lang w:val="ru-RU"/>
        </w:rPr>
      </w:pPr>
      <w:r w:rsidRPr="000906E7">
        <w:rPr>
          <w:lang w:val="ru-RU"/>
        </w:rPr>
        <w:t>– Да он уже уехал, уехал! – закричал переводчик, – он, знаете ли, уж катит! Уж он черт знает где! – и тут пе</w:t>
      </w:r>
      <w:r w:rsidRPr="000906E7">
        <w:rPr>
          <w:lang w:val="ru-RU"/>
        </w:rPr>
        <w:t xml:space="preserve">реводчик замахал </w:t>
      </w:r>
      <w:r w:rsidRPr="000906E7">
        <w:rPr>
          <w:highlight w:val="yellow"/>
          <w:lang w:val="ru-RU"/>
        </w:rPr>
        <w:t xml:space="preserve">руками, </w:t>
      </w:r>
      <w:r w:rsidRPr="000906E7">
        <w:rPr>
          <w:lang w:val="ru-RU"/>
        </w:rPr>
        <w:t xml:space="preserve">как мельничными </w:t>
      </w:r>
      <w:r w:rsidRPr="000906E7">
        <w:rPr>
          <w:highlight w:val="yellow"/>
          <w:lang w:val="ru-RU"/>
        </w:rPr>
        <w:t xml:space="preserve">крыльями. </w:t>
      </w:r>
    </w:p>
    <w:p w:rsidR="006F607E" w:rsidRPr="000906E7" w:rsidRDefault="000906E7">
      <w:pPr>
        <w:rPr>
          <w:lang w:val="ru-RU"/>
        </w:rPr>
      </w:pPr>
      <w:r w:rsidRPr="000906E7">
        <w:rPr>
          <w:lang w:val="ru-RU"/>
        </w:rPr>
        <w:t xml:space="preserve">Никанор Иванович заявил, что ему необходимо лично повидать иностранца, но в этом получил от переводчика отказ: никак невозможно. Занят. Дрессирует кота. </w:t>
      </w:r>
    </w:p>
    <w:p w:rsidR="006F607E" w:rsidRPr="000906E7" w:rsidRDefault="000906E7">
      <w:pPr>
        <w:rPr>
          <w:lang w:val="ru-RU"/>
        </w:rPr>
      </w:pPr>
      <w:r w:rsidRPr="000906E7">
        <w:rPr>
          <w:lang w:val="ru-RU"/>
        </w:rPr>
        <w:t>– Кота, ежели угодно, могу показать, – предложил К</w:t>
      </w:r>
      <w:r w:rsidRPr="000906E7">
        <w:rPr>
          <w:lang w:val="ru-RU"/>
        </w:rPr>
        <w:t xml:space="preserve">оровьев. </w:t>
      </w:r>
    </w:p>
    <w:p w:rsidR="006F607E" w:rsidRPr="000906E7" w:rsidRDefault="000906E7">
      <w:pPr>
        <w:rPr>
          <w:lang w:val="ru-RU"/>
        </w:rPr>
      </w:pPr>
      <w:r w:rsidRPr="000906E7">
        <w:rPr>
          <w:lang w:val="ru-RU"/>
        </w:rPr>
        <w:lastRenderedPageBreak/>
        <w:t xml:space="preserve">От этого, в свою очередь, отказался Никанор Иванович, а переводчик тут же сделал председателю неожиданное, но весьма интересное предложение. </w:t>
      </w:r>
    </w:p>
    <w:p w:rsidR="006F607E" w:rsidRPr="000906E7" w:rsidRDefault="000906E7">
      <w:pPr>
        <w:rPr>
          <w:lang w:val="ru-RU"/>
        </w:rPr>
      </w:pPr>
      <w:r w:rsidRPr="000906E7">
        <w:rPr>
          <w:lang w:val="ru-RU"/>
        </w:rPr>
        <w:t xml:space="preserve">Ввиду того, что господин Воланд нипочем не желает жить в гостинице, а жить он привык просторно, то вот </w:t>
      </w:r>
      <w:r w:rsidRPr="000906E7">
        <w:rPr>
          <w:lang w:val="ru-RU"/>
        </w:rPr>
        <w:t xml:space="preserve">не сдаст ли жилтоварищество на недельку, пока будут продолжаться гастроли Воланда в Москве, ему всю квартирку, то есть и </w:t>
      </w:r>
      <w:r w:rsidRPr="000906E7">
        <w:rPr>
          <w:highlight w:val="yellow"/>
          <w:lang w:val="ru-RU"/>
        </w:rPr>
        <w:t xml:space="preserve">комнаты </w:t>
      </w:r>
      <w:r w:rsidRPr="000906E7">
        <w:rPr>
          <w:lang w:val="ru-RU"/>
        </w:rPr>
        <w:t xml:space="preserve">покойного? </w:t>
      </w:r>
    </w:p>
    <w:p w:rsidR="006F607E" w:rsidRPr="000906E7" w:rsidRDefault="000906E7">
      <w:pPr>
        <w:rPr>
          <w:lang w:val="ru-RU"/>
        </w:rPr>
      </w:pPr>
      <w:r w:rsidRPr="000906E7">
        <w:rPr>
          <w:lang w:val="ru-RU"/>
        </w:rPr>
        <w:t>– Ведь ему безразлично, покойнику, – шепотом сипел Коровьев, – ему теперь, сами согласитесь, Никанор Иванович, квар</w:t>
      </w:r>
      <w:r w:rsidRPr="000906E7">
        <w:rPr>
          <w:lang w:val="ru-RU"/>
        </w:rPr>
        <w:t xml:space="preserve">тира эта ни к чему? </w:t>
      </w:r>
    </w:p>
    <w:p w:rsidR="006F607E" w:rsidRPr="000906E7" w:rsidRDefault="000906E7">
      <w:pPr>
        <w:rPr>
          <w:lang w:val="ru-RU"/>
        </w:rPr>
      </w:pPr>
      <w:r w:rsidRPr="000906E7">
        <w:rPr>
          <w:lang w:val="ru-RU"/>
        </w:rPr>
        <w:t xml:space="preserve">Никанор Иванович в некотором недоумении возразил, что, мол, иностранцам полагается жить в «Метрополе», а вовсе не на частных квартирах... </w:t>
      </w:r>
    </w:p>
    <w:p w:rsidR="006F607E" w:rsidRPr="000906E7" w:rsidRDefault="000906E7">
      <w:pPr>
        <w:rPr>
          <w:lang w:val="ru-RU"/>
        </w:rPr>
      </w:pPr>
      <w:r w:rsidRPr="000906E7">
        <w:rPr>
          <w:lang w:val="ru-RU"/>
        </w:rPr>
        <w:t>– Говорю вам, капризен, как черт знает что! – зашептал Коровьев, – ну не желает! Не любит он гос</w:t>
      </w:r>
      <w:r w:rsidRPr="000906E7">
        <w:rPr>
          <w:lang w:val="ru-RU"/>
        </w:rPr>
        <w:t xml:space="preserve">тиниц! Вот они где у меня сидят, эти интуристы! – интимно пожаловался Коровьев, тыча </w:t>
      </w:r>
      <w:r w:rsidRPr="000906E7">
        <w:rPr>
          <w:highlight w:val="yellow"/>
          <w:lang w:val="ru-RU"/>
        </w:rPr>
        <w:t xml:space="preserve">пальцем </w:t>
      </w:r>
      <w:r w:rsidRPr="000906E7">
        <w:rPr>
          <w:lang w:val="ru-RU"/>
        </w:rPr>
        <w:t xml:space="preserve">в свою жилистую шею, – верите ли, всю </w:t>
      </w:r>
      <w:r w:rsidRPr="000906E7">
        <w:rPr>
          <w:highlight w:val="yellow"/>
          <w:lang w:val="ru-RU"/>
        </w:rPr>
        <w:t xml:space="preserve">душу </w:t>
      </w:r>
      <w:r w:rsidRPr="000906E7">
        <w:rPr>
          <w:lang w:val="ru-RU"/>
        </w:rPr>
        <w:t>вымотали! Приедет... и или нашпионит, как последний сукин сын, или же капризами все нервы вымотает: и то ему не так, и э</w:t>
      </w:r>
      <w:r w:rsidRPr="000906E7">
        <w:rPr>
          <w:lang w:val="ru-RU"/>
        </w:rPr>
        <w:t xml:space="preserve">то не так!.. А вашему товариществу, </w:t>
      </w:r>
      <w:r w:rsidRPr="000906E7">
        <w:rPr>
          <w:lang w:val="ru-RU"/>
        </w:rPr>
        <w:lastRenderedPageBreak/>
        <w:t xml:space="preserve">Никанор Иванович, полнейшая выгода и очевидный профит. А за </w:t>
      </w:r>
      <w:r w:rsidRPr="000906E7">
        <w:rPr>
          <w:highlight w:val="yellow"/>
          <w:lang w:val="ru-RU"/>
        </w:rPr>
        <w:t xml:space="preserve">деньгами </w:t>
      </w:r>
      <w:r w:rsidRPr="000906E7">
        <w:rPr>
          <w:lang w:val="ru-RU"/>
        </w:rPr>
        <w:t xml:space="preserve">он не постоит, – Коровьев оглянулся, а затем шепнул на ухо председателю: – Миллионер! </w:t>
      </w:r>
    </w:p>
    <w:p w:rsidR="006F607E" w:rsidRPr="000906E7" w:rsidRDefault="000906E7">
      <w:pPr>
        <w:rPr>
          <w:lang w:val="ru-RU"/>
        </w:rPr>
      </w:pPr>
      <w:r w:rsidRPr="000906E7">
        <w:rPr>
          <w:lang w:val="ru-RU"/>
        </w:rPr>
        <w:t>В предложении переводчика заключался ясный практический смысл, п</w:t>
      </w:r>
      <w:r w:rsidRPr="000906E7">
        <w:rPr>
          <w:lang w:val="ru-RU"/>
        </w:rPr>
        <w:t xml:space="preserve">редложение было очень солидное, но что-то удивительно несолидное было и в манере переводчика говорить, и в его </w:t>
      </w:r>
      <w:r w:rsidRPr="000906E7">
        <w:rPr>
          <w:highlight w:val="yellow"/>
          <w:lang w:val="ru-RU"/>
        </w:rPr>
        <w:t xml:space="preserve">одежде, </w:t>
      </w:r>
      <w:r w:rsidRPr="000906E7">
        <w:rPr>
          <w:lang w:val="ru-RU"/>
        </w:rPr>
        <w:t xml:space="preserve">и в этом омерзительном, никуда не годном пенсне. Вследствие этого что-то неясное томило </w:t>
      </w:r>
      <w:r w:rsidRPr="000906E7">
        <w:rPr>
          <w:highlight w:val="yellow"/>
          <w:lang w:val="ru-RU"/>
        </w:rPr>
        <w:t xml:space="preserve">душу </w:t>
      </w:r>
      <w:r w:rsidRPr="000906E7">
        <w:rPr>
          <w:lang w:val="ru-RU"/>
        </w:rPr>
        <w:t>председателя, и все-таки он решил принять пр</w:t>
      </w:r>
      <w:r w:rsidRPr="000906E7">
        <w:rPr>
          <w:lang w:val="ru-RU"/>
        </w:rPr>
        <w:t xml:space="preserve">едложение. Дело в том, что в жилтовариществе был, увы, преизрядный дефицит. К </w:t>
      </w:r>
      <w:r w:rsidRPr="000906E7">
        <w:rPr>
          <w:highlight w:val="yellow"/>
          <w:lang w:val="ru-RU"/>
        </w:rPr>
        <w:t xml:space="preserve">осени </w:t>
      </w:r>
      <w:r w:rsidRPr="000906E7">
        <w:rPr>
          <w:lang w:val="ru-RU"/>
        </w:rPr>
        <w:t xml:space="preserve">надо было закупать нефть для парового отопления, а на какие шиши – неизвестно. А с интуристовыми </w:t>
      </w:r>
      <w:r w:rsidRPr="000906E7">
        <w:rPr>
          <w:highlight w:val="yellow"/>
          <w:lang w:val="ru-RU"/>
        </w:rPr>
        <w:t xml:space="preserve">деньгами, </w:t>
      </w:r>
      <w:r w:rsidRPr="000906E7">
        <w:rPr>
          <w:lang w:val="ru-RU"/>
        </w:rPr>
        <w:t>пожалуй, можно было и вывернуться. Но деловой и осторожный Никано</w:t>
      </w:r>
      <w:r w:rsidRPr="000906E7">
        <w:rPr>
          <w:lang w:val="ru-RU"/>
        </w:rPr>
        <w:t xml:space="preserve">р Иванович заявил, что ему прежде всего придется увязать этот вопрос с интуристским бюро. </w:t>
      </w:r>
    </w:p>
    <w:p w:rsidR="006F607E" w:rsidRPr="000906E7" w:rsidRDefault="000906E7">
      <w:pPr>
        <w:rPr>
          <w:lang w:val="ru-RU"/>
        </w:rPr>
      </w:pPr>
      <w:r w:rsidRPr="000906E7">
        <w:rPr>
          <w:lang w:val="ru-RU"/>
        </w:rPr>
        <w:t xml:space="preserve">– Я понимаю, – вскричал Коровьев, – как же без увязки, обязательно. Вот вам телефон, Никанор Иванович, и немедленно увязывайте. А насчет </w:t>
      </w:r>
      <w:r w:rsidRPr="000906E7">
        <w:rPr>
          <w:highlight w:val="yellow"/>
          <w:lang w:val="ru-RU"/>
        </w:rPr>
        <w:t xml:space="preserve">денег </w:t>
      </w:r>
      <w:r w:rsidRPr="000906E7">
        <w:rPr>
          <w:lang w:val="ru-RU"/>
        </w:rPr>
        <w:t>не стесняйтесь, – шепо</w:t>
      </w:r>
      <w:r w:rsidRPr="000906E7">
        <w:rPr>
          <w:lang w:val="ru-RU"/>
        </w:rPr>
        <w:t xml:space="preserve">том добавил он, увлекая председателя в переднюю к телефону, – с кого же взять, как не с него! Если б вы видели, какая у него вилла в Ницце! Да </w:t>
      </w:r>
      <w:r w:rsidRPr="000906E7">
        <w:rPr>
          <w:lang w:val="ru-RU"/>
        </w:rPr>
        <w:lastRenderedPageBreak/>
        <w:t xml:space="preserve">будущим летом, как поедете за границу, нарочно заезжайте посмотреть – ахнете! </w:t>
      </w:r>
    </w:p>
    <w:p w:rsidR="006F607E" w:rsidRPr="000906E7" w:rsidRDefault="000906E7">
      <w:pPr>
        <w:rPr>
          <w:lang w:val="ru-RU"/>
        </w:rPr>
      </w:pPr>
      <w:r w:rsidRPr="000906E7">
        <w:rPr>
          <w:lang w:val="ru-RU"/>
        </w:rPr>
        <w:t>Дело с интуристским бюро уладилось</w:t>
      </w:r>
      <w:r w:rsidRPr="000906E7">
        <w:rPr>
          <w:lang w:val="ru-RU"/>
        </w:rPr>
        <w:t xml:space="preserve">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 </w:t>
      </w:r>
    </w:p>
    <w:p w:rsidR="006F607E" w:rsidRPr="000906E7" w:rsidRDefault="000906E7">
      <w:pPr>
        <w:rPr>
          <w:lang w:val="ru-RU"/>
        </w:rPr>
      </w:pPr>
      <w:r w:rsidRPr="000906E7">
        <w:rPr>
          <w:lang w:val="ru-RU"/>
        </w:rPr>
        <w:t xml:space="preserve">– Ну и чудно! – орал Коровьев. </w:t>
      </w:r>
    </w:p>
    <w:p w:rsidR="006F607E" w:rsidRPr="000906E7" w:rsidRDefault="000906E7">
      <w:pPr>
        <w:rPr>
          <w:lang w:val="ru-RU"/>
        </w:rPr>
      </w:pPr>
      <w:r w:rsidRPr="000906E7">
        <w:rPr>
          <w:lang w:val="ru-RU"/>
        </w:rPr>
        <w:t xml:space="preserve">Несколько ошеломленный его </w:t>
      </w:r>
      <w:r w:rsidRPr="000906E7">
        <w:rPr>
          <w:lang w:val="ru-RU"/>
        </w:rPr>
        <w:t xml:space="preserve">трескотней, председатель заявил, что жилтоварищество согласно сдать на </w:t>
      </w:r>
      <w:r w:rsidRPr="000906E7">
        <w:rPr>
          <w:highlight w:val="yellow"/>
          <w:lang w:val="ru-RU"/>
        </w:rPr>
        <w:t xml:space="preserve">неделю </w:t>
      </w:r>
      <w:r w:rsidRPr="000906E7">
        <w:rPr>
          <w:lang w:val="ru-RU"/>
        </w:rPr>
        <w:t xml:space="preserve">квартиру </w:t>
      </w:r>
      <w:r>
        <w:t>N</w:t>
      </w:r>
      <w:r w:rsidRPr="000906E7">
        <w:rPr>
          <w:lang w:val="ru-RU"/>
        </w:rPr>
        <w:t xml:space="preserve"> 50 артисту Воланду с </w:t>
      </w:r>
      <w:r w:rsidRPr="000906E7">
        <w:rPr>
          <w:highlight w:val="yellow"/>
          <w:lang w:val="ru-RU"/>
        </w:rPr>
        <w:t xml:space="preserve">платой </w:t>
      </w:r>
      <w:r w:rsidRPr="000906E7">
        <w:rPr>
          <w:lang w:val="ru-RU"/>
        </w:rPr>
        <w:t xml:space="preserve">по... – Никанор Иванович замялся немножко и сказал: </w:t>
      </w:r>
    </w:p>
    <w:p w:rsidR="006F607E" w:rsidRPr="000906E7" w:rsidRDefault="000906E7">
      <w:pPr>
        <w:rPr>
          <w:lang w:val="ru-RU"/>
        </w:rPr>
      </w:pPr>
      <w:r w:rsidRPr="000906E7">
        <w:rPr>
          <w:lang w:val="ru-RU"/>
        </w:rPr>
        <w:t xml:space="preserve">– По пятьсот рублей в </w:t>
      </w:r>
      <w:r w:rsidRPr="000906E7">
        <w:rPr>
          <w:highlight w:val="yellow"/>
          <w:lang w:val="ru-RU"/>
        </w:rPr>
        <w:t xml:space="preserve">день. </w:t>
      </w:r>
    </w:p>
    <w:p w:rsidR="006F607E" w:rsidRPr="000906E7" w:rsidRDefault="000906E7">
      <w:pPr>
        <w:rPr>
          <w:lang w:val="ru-RU"/>
        </w:rPr>
      </w:pPr>
      <w:r w:rsidRPr="000906E7">
        <w:rPr>
          <w:lang w:val="ru-RU"/>
        </w:rPr>
        <w:t xml:space="preserve">Тут Коровьев окончательно поразил председателя. Воровски </w:t>
      </w:r>
      <w:r w:rsidRPr="000906E7">
        <w:rPr>
          <w:lang w:val="ru-RU"/>
        </w:rPr>
        <w:t xml:space="preserve">подмигнув в </w:t>
      </w:r>
      <w:r w:rsidRPr="000906E7">
        <w:rPr>
          <w:highlight w:val="yellow"/>
          <w:lang w:val="ru-RU"/>
        </w:rPr>
        <w:t xml:space="preserve">сторону спальни, </w:t>
      </w:r>
      <w:r w:rsidRPr="000906E7">
        <w:rPr>
          <w:lang w:val="ru-RU"/>
        </w:rPr>
        <w:t xml:space="preserve">откуда слышались мягкие </w:t>
      </w:r>
      <w:r w:rsidRPr="000906E7">
        <w:rPr>
          <w:highlight w:val="yellow"/>
          <w:lang w:val="ru-RU"/>
        </w:rPr>
        <w:t xml:space="preserve">прыжки </w:t>
      </w:r>
      <w:r w:rsidRPr="000906E7">
        <w:rPr>
          <w:lang w:val="ru-RU"/>
        </w:rPr>
        <w:t xml:space="preserve">тяжелого кота, он просипел: </w:t>
      </w:r>
    </w:p>
    <w:p w:rsidR="006F607E" w:rsidRPr="000906E7" w:rsidRDefault="000906E7">
      <w:pPr>
        <w:rPr>
          <w:lang w:val="ru-RU"/>
        </w:rPr>
      </w:pPr>
      <w:r w:rsidRPr="000906E7">
        <w:rPr>
          <w:lang w:val="ru-RU"/>
        </w:rPr>
        <w:t xml:space="preserve">– За </w:t>
      </w:r>
      <w:r w:rsidRPr="000906E7">
        <w:rPr>
          <w:highlight w:val="yellow"/>
          <w:lang w:val="ru-RU"/>
        </w:rPr>
        <w:t xml:space="preserve">неделю </w:t>
      </w:r>
      <w:r w:rsidRPr="000906E7">
        <w:rPr>
          <w:lang w:val="ru-RU"/>
        </w:rPr>
        <w:t xml:space="preserve">это выходит, стало быть, три с </w:t>
      </w:r>
      <w:r w:rsidRPr="000906E7">
        <w:rPr>
          <w:highlight w:val="yellow"/>
          <w:lang w:val="ru-RU"/>
        </w:rPr>
        <w:t xml:space="preserve">половиной тысячи? </w:t>
      </w:r>
    </w:p>
    <w:p w:rsidR="006F607E" w:rsidRPr="000906E7" w:rsidRDefault="000906E7">
      <w:pPr>
        <w:rPr>
          <w:lang w:val="ru-RU"/>
        </w:rPr>
      </w:pPr>
      <w:r w:rsidRPr="000906E7">
        <w:rPr>
          <w:lang w:val="ru-RU"/>
        </w:rPr>
        <w:t>Никанор Иванович подумал, что он прибавит к этому: «Ну и аппетитик же у вас, Никанор Иванович!» – но Коро</w:t>
      </w:r>
      <w:r w:rsidRPr="000906E7">
        <w:rPr>
          <w:lang w:val="ru-RU"/>
        </w:rPr>
        <w:t xml:space="preserve">вьев сказал совсем другое: </w:t>
      </w:r>
    </w:p>
    <w:p w:rsidR="006F607E" w:rsidRPr="000906E7" w:rsidRDefault="000906E7">
      <w:pPr>
        <w:rPr>
          <w:lang w:val="ru-RU"/>
        </w:rPr>
      </w:pPr>
      <w:r w:rsidRPr="000906E7">
        <w:rPr>
          <w:lang w:val="ru-RU"/>
        </w:rPr>
        <w:lastRenderedPageBreak/>
        <w:t xml:space="preserve">– Да разве это сумма! Просите </w:t>
      </w:r>
      <w:r w:rsidRPr="000906E7">
        <w:rPr>
          <w:highlight w:val="yellow"/>
          <w:lang w:val="ru-RU"/>
        </w:rPr>
        <w:t xml:space="preserve">пять, </w:t>
      </w:r>
      <w:r w:rsidRPr="000906E7">
        <w:rPr>
          <w:lang w:val="ru-RU"/>
        </w:rPr>
        <w:t xml:space="preserve">он даст. </w:t>
      </w:r>
    </w:p>
    <w:p w:rsidR="006F607E" w:rsidRPr="000906E7" w:rsidRDefault="000906E7">
      <w:pPr>
        <w:rPr>
          <w:lang w:val="ru-RU"/>
        </w:rPr>
      </w:pPr>
      <w:r w:rsidRPr="000906E7">
        <w:rPr>
          <w:lang w:val="ru-RU"/>
        </w:rPr>
        <w:t xml:space="preserve">Растерянно ухмыльнувшись, Никанор Иванович и сам не заметил, как оказался у </w:t>
      </w:r>
      <w:r w:rsidRPr="000906E7">
        <w:rPr>
          <w:highlight w:val="yellow"/>
          <w:lang w:val="ru-RU"/>
        </w:rPr>
        <w:t xml:space="preserve">письменного стола, </w:t>
      </w:r>
      <w:r w:rsidRPr="000906E7">
        <w:rPr>
          <w:lang w:val="ru-RU"/>
        </w:rPr>
        <w:t xml:space="preserve">где Коровьев с </w:t>
      </w:r>
      <w:r w:rsidRPr="000906E7">
        <w:rPr>
          <w:highlight w:val="yellow"/>
          <w:lang w:val="ru-RU"/>
        </w:rPr>
        <w:t xml:space="preserve">величайшей </w:t>
      </w:r>
      <w:r w:rsidRPr="000906E7">
        <w:rPr>
          <w:lang w:val="ru-RU"/>
        </w:rPr>
        <w:t>быстротой и ловкостью начертал в двух экземплярах контракт. П</w:t>
      </w:r>
      <w:r w:rsidRPr="000906E7">
        <w:rPr>
          <w:lang w:val="ru-RU"/>
        </w:rPr>
        <w:t xml:space="preserve">осле этого он слетал с ним в </w:t>
      </w:r>
      <w:r w:rsidRPr="000906E7">
        <w:rPr>
          <w:highlight w:val="yellow"/>
          <w:lang w:val="ru-RU"/>
        </w:rPr>
        <w:t xml:space="preserve">спальню </w:t>
      </w:r>
      <w:r w:rsidRPr="000906E7">
        <w:rPr>
          <w:lang w:val="ru-RU"/>
        </w:rPr>
        <w:t xml:space="preserve">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w:t>
      </w:r>
      <w:r w:rsidRPr="000906E7">
        <w:rPr>
          <w:highlight w:val="yellow"/>
          <w:lang w:val="ru-RU"/>
        </w:rPr>
        <w:t xml:space="preserve">пять... </w:t>
      </w:r>
    </w:p>
    <w:p w:rsidR="006F607E" w:rsidRPr="000906E7" w:rsidRDefault="000906E7">
      <w:pPr>
        <w:rPr>
          <w:lang w:val="ru-RU"/>
        </w:rPr>
      </w:pPr>
      <w:r w:rsidRPr="000906E7">
        <w:rPr>
          <w:lang w:val="ru-RU"/>
        </w:rPr>
        <w:t xml:space="preserve">– Прописью, прописью, Никанор Иванович!.. </w:t>
      </w:r>
      <w:r w:rsidRPr="000906E7">
        <w:rPr>
          <w:highlight w:val="yellow"/>
          <w:lang w:val="ru-RU"/>
        </w:rPr>
        <w:t xml:space="preserve">Тысяч </w:t>
      </w:r>
      <w:r w:rsidRPr="000906E7">
        <w:rPr>
          <w:lang w:val="ru-RU"/>
        </w:rPr>
        <w:t>рублей,</w:t>
      </w:r>
      <w:r w:rsidRPr="000906E7">
        <w:rPr>
          <w:lang w:val="ru-RU"/>
        </w:rPr>
        <w:t xml:space="preserve"> – и со </w:t>
      </w:r>
      <w:r w:rsidRPr="000906E7">
        <w:rPr>
          <w:highlight w:val="yellow"/>
          <w:lang w:val="ru-RU"/>
        </w:rPr>
        <w:t xml:space="preserve">словами, </w:t>
      </w:r>
      <w:r w:rsidRPr="000906E7">
        <w:rPr>
          <w:lang w:val="ru-RU"/>
        </w:rPr>
        <w:t xml:space="preserve">как-то не идущими к серьезному делу: – Эйн, цвей, дрей! – выложил председателю </w:t>
      </w:r>
      <w:r w:rsidRPr="000906E7">
        <w:rPr>
          <w:highlight w:val="yellow"/>
          <w:lang w:val="ru-RU"/>
        </w:rPr>
        <w:t xml:space="preserve">пять </w:t>
      </w:r>
      <w:r w:rsidRPr="000906E7">
        <w:rPr>
          <w:lang w:val="ru-RU"/>
        </w:rPr>
        <w:t xml:space="preserve">новеньких банковских пачек. </w:t>
      </w:r>
    </w:p>
    <w:p w:rsidR="006F607E" w:rsidRPr="000906E7" w:rsidRDefault="000906E7">
      <w:pPr>
        <w:rPr>
          <w:lang w:val="ru-RU"/>
        </w:rPr>
      </w:pPr>
      <w:r w:rsidRPr="000906E7">
        <w:rPr>
          <w:lang w:val="ru-RU"/>
        </w:rPr>
        <w:t xml:space="preserve">Произошло подсчитывание, пересыпаемое шуточками и прибаутками Коровьева, вроде «денежка счет любит», «свой </w:t>
      </w:r>
      <w:r w:rsidRPr="000906E7">
        <w:rPr>
          <w:highlight w:val="yellow"/>
          <w:lang w:val="ru-RU"/>
        </w:rPr>
        <w:t xml:space="preserve">глазок </w:t>
      </w:r>
      <w:r w:rsidRPr="000906E7">
        <w:rPr>
          <w:lang w:val="ru-RU"/>
        </w:rPr>
        <w:t xml:space="preserve">– смотрок» </w:t>
      </w:r>
      <w:r w:rsidRPr="000906E7">
        <w:rPr>
          <w:lang w:val="ru-RU"/>
        </w:rPr>
        <w:t xml:space="preserve">и прочего такого же. </w:t>
      </w:r>
    </w:p>
    <w:p w:rsidR="006F607E" w:rsidRPr="000906E7" w:rsidRDefault="000906E7">
      <w:pPr>
        <w:rPr>
          <w:lang w:val="ru-RU"/>
        </w:rPr>
      </w:pPr>
      <w:r w:rsidRPr="000906E7">
        <w:rPr>
          <w:lang w:val="ru-RU"/>
        </w:rPr>
        <w:t xml:space="preserve">Пересчитав </w:t>
      </w:r>
      <w:r w:rsidRPr="000906E7">
        <w:rPr>
          <w:highlight w:val="yellow"/>
          <w:lang w:val="ru-RU"/>
        </w:rPr>
        <w:t xml:space="preserve">деньги, </w:t>
      </w:r>
      <w:r w:rsidRPr="000906E7">
        <w:rPr>
          <w:lang w:val="ru-RU"/>
        </w:rPr>
        <w:t xml:space="preserve">председатель получил от Коровьва паспорт иностранца для </w:t>
      </w:r>
      <w:r w:rsidRPr="000906E7">
        <w:rPr>
          <w:highlight w:val="yellow"/>
          <w:lang w:val="ru-RU"/>
        </w:rPr>
        <w:t xml:space="preserve">временной </w:t>
      </w:r>
      <w:r w:rsidRPr="000906E7">
        <w:rPr>
          <w:lang w:val="ru-RU"/>
        </w:rPr>
        <w:t xml:space="preserve">прописки, уложил его, и контракт, и </w:t>
      </w:r>
      <w:r w:rsidRPr="000906E7">
        <w:rPr>
          <w:highlight w:val="yellow"/>
          <w:lang w:val="ru-RU"/>
        </w:rPr>
        <w:t xml:space="preserve">деньги </w:t>
      </w:r>
      <w:r w:rsidRPr="000906E7">
        <w:rPr>
          <w:lang w:val="ru-RU"/>
        </w:rPr>
        <w:t xml:space="preserve">в портфель, и, как-то не удержавшись, стыдливо попросил контрамарочку... </w:t>
      </w:r>
    </w:p>
    <w:p w:rsidR="006F607E" w:rsidRPr="000906E7" w:rsidRDefault="000906E7">
      <w:pPr>
        <w:rPr>
          <w:lang w:val="ru-RU"/>
        </w:rPr>
      </w:pPr>
      <w:r w:rsidRPr="000906E7">
        <w:rPr>
          <w:lang w:val="ru-RU"/>
        </w:rPr>
        <w:lastRenderedPageBreak/>
        <w:t>– О чем разговор! – взревел Коро</w:t>
      </w:r>
      <w:r w:rsidRPr="000906E7">
        <w:rPr>
          <w:lang w:val="ru-RU"/>
        </w:rPr>
        <w:t xml:space="preserve">вьев, – сколько вам билетиков, Никанор Иванович, </w:t>
      </w:r>
      <w:r w:rsidRPr="000906E7">
        <w:rPr>
          <w:highlight w:val="yellow"/>
          <w:lang w:val="ru-RU"/>
        </w:rPr>
        <w:t xml:space="preserve">двенадцать, </w:t>
      </w:r>
      <w:r w:rsidRPr="000906E7">
        <w:rPr>
          <w:lang w:val="ru-RU"/>
        </w:rPr>
        <w:t xml:space="preserve">пятнадцать? </w:t>
      </w:r>
    </w:p>
    <w:p w:rsidR="006F607E" w:rsidRPr="000906E7" w:rsidRDefault="000906E7">
      <w:pPr>
        <w:rPr>
          <w:lang w:val="ru-RU"/>
        </w:rPr>
      </w:pPr>
      <w:r w:rsidRPr="000906E7">
        <w:rPr>
          <w:lang w:val="ru-RU"/>
        </w:rPr>
        <w:t xml:space="preserve">Ошеломленный председатель пояснил, что контрамарок ему нужна только парочка, ему и Пелагее Антоновне, его супруге. </w:t>
      </w:r>
    </w:p>
    <w:p w:rsidR="006F607E" w:rsidRPr="000906E7" w:rsidRDefault="000906E7">
      <w:pPr>
        <w:rPr>
          <w:lang w:val="ru-RU"/>
        </w:rPr>
      </w:pPr>
      <w:r w:rsidRPr="000906E7">
        <w:rPr>
          <w:lang w:val="ru-RU"/>
        </w:rPr>
        <w:t>Коровьев тут же выхватил блокнот и лихо выписал Никанору Ивановичу</w:t>
      </w:r>
      <w:r w:rsidRPr="000906E7">
        <w:rPr>
          <w:lang w:val="ru-RU"/>
        </w:rPr>
        <w:t xml:space="preserve"> контрамарочку на две персоны в первом </w:t>
      </w:r>
      <w:r w:rsidRPr="000906E7">
        <w:rPr>
          <w:highlight w:val="yellow"/>
          <w:lang w:val="ru-RU"/>
        </w:rPr>
        <w:t xml:space="preserve">ряду. </w:t>
      </w:r>
      <w:r w:rsidRPr="000906E7">
        <w:rPr>
          <w:lang w:val="ru-RU"/>
        </w:rPr>
        <w:t xml:space="preserve">И эту контрамарочку переводчик </w:t>
      </w:r>
      <w:r w:rsidRPr="000906E7">
        <w:rPr>
          <w:highlight w:val="yellow"/>
          <w:lang w:val="ru-RU"/>
        </w:rPr>
        <w:t xml:space="preserve">левой рукой </w:t>
      </w:r>
      <w:r w:rsidRPr="000906E7">
        <w:rPr>
          <w:lang w:val="ru-RU"/>
        </w:rPr>
        <w:t xml:space="preserve">ловко всучил Никанору Ивановичу, а </w:t>
      </w:r>
      <w:r w:rsidRPr="000906E7">
        <w:rPr>
          <w:highlight w:val="yellow"/>
          <w:lang w:val="ru-RU"/>
        </w:rPr>
        <w:t xml:space="preserve">правой </w:t>
      </w:r>
      <w:r w:rsidRPr="000906E7">
        <w:rPr>
          <w:lang w:val="ru-RU"/>
        </w:rPr>
        <w:t xml:space="preserve">вложил в другую </w:t>
      </w:r>
      <w:r w:rsidRPr="000906E7">
        <w:rPr>
          <w:highlight w:val="yellow"/>
          <w:lang w:val="ru-RU"/>
        </w:rPr>
        <w:t xml:space="preserve">руку </w:t>
      </w:r>
      <w:r w:rsidRPr="000906E7">
        <w:rPr>
          <w:lang w:val="ru-RU"/>
        </w:rPr>
        <w:t xml:space="preserve">председателя толстую хрустнувшую пачку. Метнув на нее </w:t>
      </w:r>
      <w:r w:rsidRPr="000906E7">
        <w:rPr>
          <w:highlight w:val="yellow"/>
          <w:lang w:val="ru-RU"/>
        </w:rPr>
        <w:t xml:space="preserve">взгляд, </w:t>
      </w:r>
      <w:r w:rsidRPr="000906E7">
        <w:rPr>
          <w:lang w:val="ru-RU"/>
        </w:rPr>
        <w:t xml:space="preserve">Никанор Иванович густо покраснел и стал ее </w:t>
      </w:r>
      <w:r w:rsidRPr="000906E7">
        <w:rPr>
          <w:lang w:val="ru-RU"/>
        </w:rPr>
        <w:t xml:space="preserve">отпихивать от себя. </w:t>
      </w:r>
    </w:p>
    <w:p w:rsidR="006F607E" w:rsidRPr="000906E7" w:rsidRDefault="000906E7">
      <w:pPr>
        <w:rPr>
          <w:lang w:val="ru-RU"/>
        </w:rPr>
      </w:pPr>
      <w:r w:rsidRPr="000906E7">
        <w:rPr>
          <w:lang w:val="ru-RU"/>
        </w:rPr>
        <w:t xml:space="preserve">– Этого не полагается... – бормотал он. </w:t>
      </w:r>
    </w:p>
    <w:p w:rsidR="006F607E" w:rsidRPr="000906E7" w:rsidRDefault="000906E7">
      <w:pPr>
        <w:rPr>
          <w:lang w:val="ru-RU"/>
        </w:rPr>
      </w:pPr>
      <w:r w:rsidRPr="000906E7">
        <w:rPr>
          <w:lang w:val="ru-RU"/>
        </w:rPr>
        <w:t xml:space="preserve">– 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 </w:t>
      </w:r>
    </w:p>
    <w:p w:rsidR="006F607E" w:rsidRPr="000906E7" w:rsidRDefault="000906E7">
      <w:pPr>
        <w:rPr>
          <w:lang w:val="ru-RU"/>
        </w:rPr>
      </w:pPr>
      <w:r w:rsidRPr="000906E7">
        <w:rPr>
          <w:lang w:val="ru-RU"/>
        </w:rPr>
        <w:t>– Строго преследуе</w:t>
      </w:r>
      <w:r w:rsidRPr="000906E7">
        <w:rPr>
          <w:lang w:val="ru-RU"/>
        </w:rPr>
        <w:t xml:space="preserve">тся, – тихо-претихо прошептал председатель и оглянулся. </w:t>
      </w:r>
    </w:p>
    <w:p w:rsidR="006F607E" w:rsidRPr="000906E7" w:rsidRDefault="000906E7">
      <w:pPr>
        <w:rPr>
          <w:lang w:val="ru-RU"/>
        </w:rPr>
      </w:pPr>
      <w:r w:rsidRPr="000906E7">
        <w:rPr>
          <w:lang w:val="ru-RU"/>
        </w:rPr>
        <w:t xml:space="preserve">– А где же свидетели? – шепнул в другое ухо Коровьев, – я вас спрашиваю, где они? Что вы? </w:t>
      </w:r>
    </w:p>
    <w:p w:rsidR="006F607E" w:rsidRPr="000906E7" w:rsidRDefault="000906E7">
      <w:pPr>
        <w:rPr>
          <w:lang w:val="ru-RU"/>
        </w:rPr>
      </w:pPr>
      <w:r w:rsidRPr="000906E7">
        <w:rPr>
          <w:lang w:val="ru-RU"/>
        </w:rPr>
        <w:lastRenderedPageBreak/>
        <w:t>И тут случилось, как утверждал впоследствии председатель, чудо: пачка сама вползла к нему в портфель. А зате</w:t>
      </w:r>
      <w:r w:rsidRPr="000906E7">
        <w:rPr>
          <w:lang w:val="ru-RU"/>
        </w:rPr>
        <w:t xml:space="preserve">м председатель, какой-то </w:t>
      </w:r>
      <w:r w:rsidRPr="000906E7">
        <w:rPr>
          <w:highlight w:val="yellow"/>
          <w:lang w:val="ru-RU"/>
        </w:rPr>
        <w:t xml:space="preserve">расслабленный </w:t>
      </w:r>
      <w:r w:rsidRPr="000906E7">
        <w:rPr>
          <w:lang w:val="ru-RU"/>
        </w:rPr>
        <w:t xml:space="preserve">и даже разбитый, оказался на </w:t>
      </w:r>
      <w:r w:rsidRPr="000906E7">
        <w:rPr>
          <w:highlight w:val="yellow"/>
          <w:lang w:val="ru-RU"/>
        </w:rPr>
        <w:t xml:space="preserve">лестнице. Вихрь </w:t>
      </w:r>
      <w:r w:rsidRPr="000906E7">
        <w:rPr>
          <w:lang w:val="ru-RU"/>
        </w:rPr>
        <w:t xml:space="preserve">мыслей бушевал у него в </w:t>
      </w:r>
      <w:r w:rsidRPr="000906E7">
        <w:rPr>
          <w:highlight w:val="yellow"/>
          <w:lang w:val="ru-RU"/>
        </w:rPr>
        <w:t xml:space="preserve">голове. </w:t>
      </w:r>
      <w:r w:rsidRPr="000906E7">
        <w:rPr>
          <w:lang w:val="ru-RU"/>
        </w:rPr>
        <w:t>Тут вертелась и вилла в Ницце, и дрессированный кот, и мысль о том, что свидетелей действительно не было, и что Пелагея Антоновна обрадуется</w:t>
      </w:r>
      <w:r w:rsidRPr="000906E7">
        <w:rPr>
          <w:lang w:val="ru-RU"/>
        </w:rPr>
        <w:t xml:space="preserve">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w:t>
      </w:r>
      <w:r w:rsidRPr="000906E7">
        <w:rPr>
          <w:highlight w:val="yellow"/>
          <w:lang w:val="ru-RU"/>
        </w:rPr>
        <w:t xml:space="preserve">лестнице </w:t>
      </w:r>
      <w:r w:rsidRPr="000906E7">
        <w:rPr>
          <w:lang w:val="ru-RU"/>
        </w:rPr>
        <w:t>председателя, как удар, хватила мысль: «А как</w:t>
      </w:r>
      <w:r w:rsidRPr="000906E7">
        <w:rPr>
          <w:lang w:val="ru-RU"/>
        </w:rPr>
        <w:t xml:space="preserve"> же попал в кабинет переводчик, если на </w:t>
      </w:r>
      <w:r w:rsidRPr="000906E7">
        <w:rPr>
          <w:highlight w:val="yellow"/>
          <w:lang w:val="ru-RU"/>
        </w:rPr>
        <w:t xml:space="preserve">дверях </w:t>
      </w:r>
      <w:r w:rsidRPr="000906E7">
        <w:rPr>
          <w:lang w:val="ru-RU"/>
        </w:rPr>
        <w:t xml:space="preserve">была </w:t>
      </w:r>
      <w:r w:rsidRPr="000906E7">
        <w:rPr>
          <w:highlight w:val="yellow"/>
          <w:lang w:val="ru-RU"/>
        </w:rPr>
        <w:t xml:space="preserve">печать?! </w:t>
      </w:r>
      <w:r w:rsidRPr="000906E7">
        <w:rPr>
          <w:lang w:val="ru-RU"/>
        </w:rPr>
        <w:t xml:space="preserve">И как он, Никанор Иванович, об этом не спросил?» Некоторое </w:t>
      </w:r>
      <w:r w:rsidRPr="000906E7">
        <w:rPr>
          <w:highlight w:val="yellow"/>
          <w:lang w:val="ru-RU"/>
        </w:rPr>
        <w:t xml:space="preserve">время </w:t>
      </w:r>
      <w:r w:rsidRPr="000906E7">
        <w:rPr>
          <w:lang w:val="ru-RU"/>
        </w:rPr>
        <w:t xml:space="preserve">председатель, как </w:t>
      </w:r>
      <w:r w:rsidRPr="000906E7">
        <w:rPr>
          <w:highlight w:val="yellow"/>
          <w:lang w:val="ru-RU"/>
        </w:rPr>
        <w:t xml:space="preserve">баран, </w:t>
      </w:r>
      <w:r w:rsidRPr="000906E7">
        <w:rPr>
          <w:lang w:val="ru-RU"/>
        </w:rPr>
        <w:t xml:space="preserve">смотрел на ступеньки </w:t>
      </w:r>
      <w:r w:rsidRPr="000906E7">
        <w:rPr>
          <w:highlight w:val="yellow"/>
          <w:lang w:val="ru-RU"/>
        </w:rPr>
        <w:t xml:space="preserve">лестницы, </w:t>
      </w:r>
      <w:r w:rsidRPr="000906E7">
        <w:rPr>
          <w:lang w:val="ru-RU"/>
        </w:rPr>
        <w:t xml:space="preserve">но потом решил плюнуть на это и не мучить себя замысловатым вопросом. </w:t>
      </w:r>
    </w:p>
    <w:p w:rsidR="006F607E" w:rsidRPr="000906E7" w:rsidRDefault="000906E7">
      <w:pPr>
        <w:rPr>
          <w:lang w:val="ru-RU"/>
        </w:rPr>
      </w:pPr>
      <w:r w:rsidRPr="000906E7">
        <w:rPr>
          <w:lang w:val="ru-RU"/>
        </w:rPr>
        <w:t>Лиш</w:t>
      </w:r>
      <w:r w:rsidRPr="000906E7">
        <w:rPr>
          <w:lang w:val="ru-RU"/>
        </w:rPr>
        <w:t xml:space="preserve">ь только председатель покинул квартиру, из </w:t>
      </w:r>
      <w:r w:rsidRPr="000906E7">
        <w:rPr>
          <w:highlight w:val="yellow"/>
          <w:lang w:val="ru-RU"/>
        </w:rPr>
        <w:t xml:space="preserve">спальни </w:t>
      </w:r>
      <w:r w:rsidRPr="000906E7">
        <w:rPr>
          <w:lang w:val="ru-RU"/>
        </w:rPr>
        <w:t xml:space="preserve">донесся </w:t>
      </w:r>
      <w:r w:rsidRPr="000906E7">
        <w:rPr>
          <w:highlight w:val="yellow"/>
          <w:lang w:val="ru-RU"/>
        </w:rPr>
        <w:t xml:space="preserve">низкий </w:t>
      </w:r>
      <w:r w:rsidRPr="000906E7">
        <w:rPr>
          <w:lang w:val="ru-RU"/>
        </w:rPr>
        <w:t xml:space="preserve">голос: </w:t>
      </w:r>
    </w:p>
    <w:p w:rsidR="006F607E" w:rsidRPr="000906E7" w:rsidRDefault="000906E7">
      <w:pPr>
        <w:rPr>
          <w:lang w:val="ru-RU"/>
        </w:rPr>
      </w:pPr>
      <w:r w:rsidRPr="000906E7">
        <w:rPr>
          <w:lang w:val="ru-RU"/>
        </w:rPr>
        <w:t xml:space="preserve">– Мне этот Никанор Иванович не понравился. Он выжига и плут. Нельзя ли сделать так, чтобы он больше не приходил? </w:t>
      </w:r>
    </w:p>
    <w:p w:rsidR="006F607E" w:rsidRPr="000906E7" w:rsidRDefault="000906E7">
      <w:pPr>
        <w:rPr>
          <w:lang w:val="ru-RU"/>
        </w:rPr>
      </w:pPr>
      <w:r w:rsidRPr="000906E7">
        <w:rPr>
          <w:lang w:val="ru-RU"/>
        </w:rPr>
        <w:t>– Мессир, вам стоит это приказать!.. – отозвался откуда-то Коровьев,</w:t>
      </w:r>
      <w:r w:rsidRPr="000906E7">
        <w:rPr>
          <w:lang w:val="ru-RU"/>
        </w:rPr>
        <w:t xml:space="preserve"> но не </w:t>
      </w:r>
      <w:r w:rsidRPr="000906E7">
        <w:rPr>
          <w:lang w:val="ru-RU"/>
        </w:rPr>
        <w:lastRenderedPageBreak/>
        <w:t xml:space="preserve">дребезжащим, а очень чистым и звучным голосом. </w:t>
      </w:r>
    </w:p>
    <w:p w:rsidR="006F607E" w:rsidRPr="000906E7" w:rsidRDefault="000906E7">
      <w:pPr>
        <w:rPr>
          <w:lang w:val="ru-RU"/>
        </w:rPr>
      </w:pPr>
      <w:r w:rsidRPr="000906E7">
        <w:rPr>
          <w:lang w:val="ru-RU"/>
        </w:rPr>
        <w:t xml:space="preserve">И сейчас же проклятый переводчик оказался в передней, навертел там номер и начал почему-то очень плаксиво говорить в </w:t>
      </w:r>
      <w:r w:rsidRPr="000906E7">
        <w:rPr>
          <w:highlight w:val="yellow"/>
          <w:lang w:val="ru-RU"/>
        </w:rPr>
        <w:t xml:space="preserve">трубку: </w:t>
      </w:r>
    </w:p>
    <w:p w:rsidR="006F607E" w:rsidRPr="000906E7" w:rsidRDefault="000906E7">
      <w:pPr>
        <w:rPr>
          <w:lang w:val="ru-RU"/>
        </w:rPr>
      </w:pPr>
      <w:r w:rsidRPr="000906E7">
        <w:rPr>
          <w:lang w:val="ru-RU"/>
        </w:rPr>
        <w:t xml:space="preserve">– Алло! Считаю долгом сообщить, что наш председатель жилтоварищества </w:t>
      </w:r>
      <w:r w:rsidRPr="000906E7">
        <w:rPr>
          <w:highlight w:val="yellow"/>
          <w:lang w:val="ru-RU"/>
        </w:rPr>
        <w:t xml:space="preserve">дома </w:t>
      </w:r>
      <w:r w:rsidRPr="000906E7">
        <w:rPr>
          <w:lang w:val="ru-RU"/>
        </w:rPr>
        <w:t xml:space="preserve">номер триста два-бис по Садовой, Никанор Иванович Босой, спекулирует валютой. В данный момент в его квартире номер тридцать </w:t>
      </w:r>
      <w:r w:rsidRPr="000906E7">
        <w:rPr>
          <w:highlight w:val="yellow"/>
          <w:lang w:val="ru-RU"/>
        </w:rPr>
        <w:t xml:space="preserve">пять </w:t>
      </w:r>
      <w:r w:rsidRPr="000906E7">
        <w:rPr>
          <w:lang w:val="ru-RU"/>
        </w:rPr>
        <w:t xml:space="preserve">в вентиляции, в уборной, в газетной </w:t>
      </w:r>
      <w:r w:rsidRPr="000906E7">
        <w:rPr>
          <w:highlight w:val="yellow"/>
          <w:lang w:val="ru-RU"/>
        </w:rPr>
        <w:t xml:space="preserve">бумаге </w:t>
      </w:r>
      <w:r w:rsidRPr="000906E7">
        <w:rPr>
          <w:lang w:val="ru-RU"/>
        </w:rPr>
        <w:t xml:space="preserve">четыреста долларов. Говорит жилец означенного </w:t>
      </w:r>
      <w:r w:rsidRPr="000906E7">
        <w:rPr>
          <w:highlight w:val="yellow"/>
          <w:lang w:val="ru-RU"/>
        </w:rPr>
        <w:t xml:space="preserve">дома </w:t>
      </w:r>
      <w:r w:rsidRPr="000906E7">
        <w:rPr>
          <w:lang w:val="ru-RU"/>
        </w:rPr>
        <w:t>из квартиры номер одиннадцать Тим</w:t>
      </w:r>
      <w:r w:rsidRPr="000906E7">
        <w:rPr>
          <w:lang w:val="ru-RU"/>
        </w:rPr>
        <w:t xml:space="preserve">офей Квасцов. Но заклинаю держать в тайне мое имя. Опасаюсь мести вышеизложенного председателя. </w:t>
      </w:r>
    </w:p>
    <w:p w:rsidR="006F607E" w:rsidRPr="000906E7" w:rsidRDefault="000906E7">
      <w:pPr>
        <w:rPr>
          <w:lang w:val="ru-RU"/>
        </w:rPr>
      </w:pPr>
      <w:r w:rsidRPr="000906E7">
        <w:rPr>
          <w:lang w:val="ru-RU"/>
        </w:rPr>
        <w:t xml:space="preserve">И повесил </w:t>
      </w:r>
      <w:r w:rsidRPr="000906E7">
        <w:rPr>
          <w:highlight w:val="yellow"/>
          <w:lang w:val="ru-RU"/>
        </w:rPr>
        <w:t xml:space="preserve">трубку, </w:t>
      </w:r>
      <w:r w:rsidRPr="000906E7">
        <w:rPr>
          <w:lang w:val="ru-RU"/>
        </w:rPr>
        <w:t xml:space="preserve">подлец. </w:t>
      </w:r>
    </w:p>
    <w:p w:rsidR="006F607E" w:rsidRPr="000906E7" w:rsidRDefault="000906E7">
      <w:pPr>
        <w:rPr>
          <w:lang w:val="ru-RU"/>
        </w:rPr>
      </w:pPr>
      <w:r w:rsidRPr="000906E7">
        <w:rPr>
          <w:lang w:val="ru-RU"/>
        </w:rPr>
        <w:t xml:space="preserve">Что дальше происходило в квартире </w:t>
      </w:r>
      <w:r>
        <w:t>N</w:t>
      </w:r>
      <w:r w:rsidRPr="000906E7">
        <w:rPr>
          <w:lang w:val="ru-RU"/>
        </w:rPr>
        <w:t xml:space="preserve"> 50, неизвестно, но известно, что происходило у Никанора Ивановича. Запершись у себя в уборной на</w:t>
      </w:r>
      <w:r w:rsidRPr="000906E7">
        <w:rPr>
          <w:lang w:val="ru-RU"/>
        </w:rPr>
        <w:t xml:space="preserve">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 </w:t>
      </w:r>
    </w:p>
    <w:p w:rsidR="006F607E" w:rsidRPr="000906E7" w:rsidRDefault="000906E7">
      <w:pPr>
        <w:rPr>
          <w:lang w:val="ru-RU"/>
        </w:rPr>
      </w:pPr>
      <w:r w:rsidRPr="000906E7">
        <w:rPr>
          <w:lang w:val="ru-RU"/>
        </w:rPr>
        <w:t xml:space="preserve">Через </w:t>
      </w:r>
      <w:r w:rsidRPr="000906E7">
        <w:rPr>
          <w:highlight w:val="yellow"/>
          <w:lang w:val="ru-RU"/>
        </w:rPr>
        <w:t xml:space="preserve">пять </w:t>
      </w:r>
      <w:r w:rsidRPr="000906E7">
        <w:rPr>
          <w:lang w:val="ru-RU"/>
        </w:rPr>
        <w:t xml:space="preserve">минут председатель сидел за </w:t>
      </w:r>
      <w:r w:rsidRPr="000906E7">
        <w:rPr>
          <w:highlight w:val="yellow"/>
          <w:lang w:val="ru-RU"/>
        </w:rPr>
        <w:t xml:space="preserve">столом </w:t>
      </w:r>
      <w:r w:rsidRPr="000906E7">
        <w:rPr>
          <w:lang w:val="ru-RU"/>
        </w:rPr>
        <w:t>в своей малень</w:t>
      </w:r>
      <w:r w:rsidRPr="000906E7">
        <w:rPr>
          <w:lang w:val="ru-RU"/>
        </w:rPr>
        <w:t xml:space="preserve">кой столовой. Супруга </w:t>
      </w:r>
      <w:r w:rsidRPr="000906E7">
        <w:rPr>
          <w:lang w:val="ru-RU"/>
        </w:rPr>
        <w:lastRenderedPageBreak/>
        <w:t xml:space="preserve">его принесла из кухни аккуратно нарезанную селедочку, густо посыпанную </w:t>
      </w:r>
      <w:r w:rsidRPr="000906E7">
        <w:rPr>
          <w:highlight w:val="yellow"/>
          <w:lang w:val="ru-RU"/>
        </w:rPr>
        <w:t xml:space="preserve">зеленым </w:t>
      </w:r>
      <w:r w:rsidRPr="000906E7">
        <w:rPr>
          <w:lang w:val="ru-RU"/>
        </w:rPr>
        <w:t xml:space="preserve">луком. Никанор Иванович налил лафитничек, выпил, налил второй, выпил, подхватил на вилку три куска селедки... и в это </w:t>
      </w:r>
      <w:r w:rsidRPr="000906E7">
        <w:rPr>
          <w:highlight w:val="yellow"/>
          <w:lang w:val="ru-RU"/>
        </w:rPr>
        <w:t xml:space="preserve">время </w:t>
      </w:r>
      <w:r w:rsidRPr="000906E7">
        <w:rPr>
          <w:lang w:val="ru-RU"/>
        </w:rPr>
        <w:t xml:space="preserve">позвонили, а Пелагея Антоновна </w:t>
      </w:r>
      <w:r w:rsidRPr="000906E7">
        <w:rPr>
          <w:lang w:val="ru-RU"/>
        </w:rPr>
        <w:t xml:space="preserve">внесла дымящуюся кастрюлю, при </w:t>
      </w:r>
      <w:r w:rsidRPr="000906E7">
        <w:rPr>
          <w:highlight w:val="yellow"/>
          <w:lang w:val="ru-RU"/>
        </w:rPr>
        <w:t xml:space="preserve">одном взгляде </w:t>
      </w:r>
      <w:r w:rsidRPr="000906E7">
        <w:rPr>
          <w:lang w:val="ru-RU"/>
        </w:rPr>
        <w:t xml:space="preserve">на которую сразу можно было догадаться, что в ней, в гуще </w:t>
      </w:r>
      <w:r w:rsidRPr="000906E7">
        <w:rPr>
          <w:highlight w:val="yellow"/>
          <w:lang w:val="ru-RU"/>
        </w:rPr>
        <w:t xml:space="preserve">огненного </w:t>
      </w:r>
      <w:r w:rsidRPr="000906E7">
        <w:rPr>
          <w:lang w:val="ru-RU"/>
        </w:rPr>
        <w:t xml:space="preserve">борща, находится то, чего вкуснее нет в </w:t>
      </w:r>
      <w:r w:rsidRPr="000906E7">
        <w:rPr>
          <w:highlight w:val="yellow"/>
          <w:lang w:val="ru-RU"/>
        </w:rPr>
        <w:t xml:space="preserve">мире, </w:t>
      </w:r>
      <w:r w:rsidRPr="000906E7">
        <w:rPr>
          <w:lang w:val="ru-RU"/>
        </w:rPr>
        <w:t xml:space="preserve">– мозговая </w:t>
      </w:r>
      <w:r w:rsidRPr="000906E7">
        <w:rPr>
          <w:highlight w:val="yellow"/>
          <w:lang w:val="ru-RU"/>
        </w:rPr>
        <w:t xml:space="preserve">кость. </w:t>
      </w:r>
    </w:p>
    <w:p w:rsidR="006F607E" w:rsidRPr="000906E7" w:rsidRDefault="000906E7">
      <w:pPr>
        <w:rPr>
          <w:lang w:val="ru-RU"/>
        </w:rPr>
      </w:pPr>
      <w:r w:rsidRPr="000906E7">
        <w:rPr>
          <w:lang w:val="ru-RU"/>
        </w:rPr>
        <w:t xml:space="preserve">Проглотив </w:t>
      </w:r>
      <w:r w:rsidRPr="000906E7">
        <w:rPr>
          <w:highlight w:val="yellow"/>
          <w:lang w:val="ru-RU"/>
        </w:rPr>
        <w:t xml:space="preserve">слюну, </w:t>
      </w:r>
      <w:r w:rsidRPr="000906E7">
        <w:rPr>
          <w:lang w:val="ru-RU"/>
        </w:rPr>
        <w:t xml:space="preserve">Никанор Иванович заворчал, как пес: </w:t>
      </w:r>
    </w:p>
    <w:p w:rsidR="006F607E" w:rsidRPr="000906E7" w:rsidRDefault="000906E7">
      <w:pPr>
        <w:rPr>
          <w:lang w:val="ru-RU"/>
        </w:rPr>
      </w:pPr>
      <w:r w:rsidRPr="000906E7">
        <w:rPr>
          <w:lang w:val="ru-RU"/>
        </w:rPr>
        <w:t xml:space="preserve">– А чтоб вам </w:t>
      </w:r>
      <w:r w:rsidRPr="000906E7">
        <w:rPr>
          <w:lang w:val="ru-RU"/>
        </w:rPr>
        <w:t xml:space="preserve">провалиться! Поесть не дадут. Не пускай никого, меня нету, нету. Насчет квартиры скажи, чтобы перестали трепаться. Через </w:t>
      </w:r>
      <w:r w:rsidRPr="000906E7">
        <w:rPr>
          <w:highlight w:val="yellow"/>
          <w:lang w:val="ru-RU"/>
        </w:rPr>
        <w:t xml:space="preserve">неделю </w:t>
      </w:r>
      <w:r w:rsidRPr="000906E7">
        <w:rPr>
          <w:lang w:val="ru-RU"/>
        </w:rPr>
        <w:t xml:space="preserve">будет заседание... </w:t>
      </w:r>
    </w:p>
    <w:p w:rsidR="006F607E" w:rsidRPr="000906E7" w:rsidRDefault="000906E7">
      <w:pPr>
        <w:rPr>
          <w:lang w:val="ru-RU"/>
        </w:rPr>
      </w:pPr>
      <w:r w:rsidRPr="000906E7">
        <w:rPr>
          <w:lang w:val="ru-RU"/>
        </w:rPr>
        <w:t xml:space="preserve">Супруга побежала в переднюю, а Никанор Иванович разливательной </w:t>
      </w:r>
      <w:r w:rsidRPr="000906E7">
        <w:rPr>
          <w:highlight w:val="yellow"/>
          <w:lang w:val="ru-RU"/>
        </w:rPr>
        <w:t xml:space="preserve">ложкой </w:t>
      </w:r>
      <w:r w:rsidRPr="000906E7">
        <w:rPr>
          <w:lang w:val="ru-RU"/>
        </w:rPr>
        <w:t xml:space="preserve">поволок из огнедышащего </w:t>
      </w:r>
      <w:r w:rsidRPr="000906E7">
        <w:rPr>
          <w:highlight w:val="yellow"/>
          <w:lang w:val="ru-RU"/>
        </w:rPr>
        <w:t xml:space="preserve">озера </w:t>
      </w:r>
      <w:r w:rsidRPr="000906E7">
        <w:rPr>
          <w:lang w:val="ru-RU"/>
        </w:rPr>
        <w:t xml:space="preserve">– ее, </w:t>
      </w:r>
      <w:r w:rsidRPr="000906E7">
        <w:rPr>
          <w:highlight w:val="yellow"/>
          <w:lang w:val="ru-RU"/>
        </w:rPr>
        <w:t>ко</w:t>
      </w:r>
      <w:r w:rsidRPr="000906E7">
        <w:rPr>
          <w:highlight w:val="yellow"/>
          <w:lang w:val="ru-RU"/>
        </w:rPr>
        <w:t xml:space="preserve">сть, </w:t>
      </w:r>
      <w:r w:rsidRPr="000906E7">
        <w:rPr>
          <w:lang w:val="ru-RU"/>
        </w:rPr>
        <w:t xml:space="preserve">треснувшую </w:t>
      </w:r>
      <w:r w:rsidRPr="000906E7">
        <w:rPr>
          <w:highlight w:val="yellow"/>
          <w:lang w:val="ru-RU"/>
        </w:rPr>
        <w:t xml:space="preserve">вдоль. </w:t>
      </w:r>
      <w:r w:rsidRPr="000906E7">
        <w:rPr>
          <w:lang w:val="ru-RU"/>
        </w:rPr>
        <w:t xml:space="preserve">И в эту минуту в столовую вошли двое граждан, а с ними почему-то очень бледная Пелагея Антоновна. При </w:t>
      </w:r>
      <w:r w:rsidRPr="000906E7">
        <w:rPr>
          <w:highlight w:val="yellow"/>
          <w:lang w:val="ru-RU"/>
        </w:rPr>
        <w:t xml:space="preserve">взгляде </w:t>
      </w:r>
      <w:r w:rsidRPr="000906E7">
        <w:rPr>
          <w:lang w:val="ru-RU"/>
        </w:rPr>
        <w:t xml:space="preserve">на граждан побелел и Никанор Иванович и поднялся. </w:t>
      </w:r>
    </w:p>
    <w:p w:rsidR="006F607E" w:rsidRPr="000906E7" w:rsidRDefault="000906E7">
      <w:pPr>
        <w:rPr>
          <w:lang w:val="ru-RU"/>
        </w:rPr>
      </w:pPr>
      <w:r w:rsidRPr="000906E7">
        <w:rPr>
          <w:lang w:val="ru-RU"/>
        </w:rPr>
        <w:t xml:space="preserve">– Где сортир? – озабоченно спросил </w:t>
      </w:r>
      <w:r w:rsidRPr="000906E7">
        <w:rPr>
          <w:highlight w:val="yellow"/>
          <w:lang w:val="ru-RU"/>
        </w:rPr>
        <w:t xml:space="preserve">первый, </w:t>
      </w:r>
      <w:r w:rsidRPr="000906E7">
        <w:rPr>
          <w:lang w:val="ru-RU"/>
        </w:rPr>
        <w:t>который был в белой косоворот</w:t>
      </w:r>
      <w:r w:rsidRPr="000906E7">
        <w:rPr>
          <w:lang w:val="ru-RU"/>
        </w:rPr>
        <w:t xml:space="preserve">ке. </w:t>
      </w:r>
    </w:p>
    <w:p w:rsidR="006F607E" w:rsidRPr="000906E7" w:rsidRDefault="000906E7">
      <w:pPr>
        <w:rPr>
          <w:lang w:val="ru-RU"/>
        </w:rPr>
      </w:pPr>
      <w:r w:rsidRPr="000906E7">
        <w:rPr>
          <w:lang w:val="ru-RU"/>
        </w:rPr>
        <w:t xml:space="preserve">На обеденном </w:t>
      </w:r>
      <w:r w:rsidRPr="000906E7">
        <w:rPr>
          <w:highlight w:val="yellow"/>
          <w:lang w:val="ru-RU"/>
        </w:rPr>
        <w:t xml:space="preserve">столе </w:t>
      </w:r>
      <w:r w:rsidRPr="000906E7">
        <w:rPr>
          <w:lang w:val="ru-RU"/>
        </w:rPr>
        <w:t xml:space="preserve">что-то стукнуло (это Никанор Иванович уронил </w:t>
      </w:r>
      <w:r w:rsidRPr="000906E7">
        <w:rPr>
          <w:highlight w:val="yellow"/>
          <w:lang w:val="ru-RU"/>
        </w:rPr>
        <w:t xml:space="preserve">ложку </w:t>
      </w:r>
      <w:r w:rsidRPr="000906E7">
        <w:rPr>
          <w:lang w:val="ru-RU"/>
        </w:rPr>
        <w:t xml:space="preserve">на клеенку). </w:t>
      </w:r>
    </w:p>
    <w:p w:rsidR="006F607E" w:rsidRPr="000906E7" w:rsidRDefault="000906E7">
      <w:pPr>
        <w:rPr>
          <w:lang w:val="ru-RU"/>
        </w:rPr>
      </w:pPr>
      <w:r w:rsidRPr="000906E7">
        <w:rPr>
          <w:lang w:val="ru-RU"/>
        </w:rPr>
        <w:lastRenderedPageBreak/>
        <w:t xml:space="preserve">– Здесь, здесь, – скороговоркой ответила Пелагея Антоновна. </w:t>
      </w:r>
    </w:p>
    <w:p w:rsidR="006F607E" w:rsidRPr="000906E7" w:rsidRDefault="000906E7">
      <w:pPr>
        <w:rPr>
          <w:lang w:val="ru-RU"/>
        </w:rPr>
      </w:pPr>
      <w:r w:rsidRPr="000906E7">
        <w:rPr>
          <w:lang w:val="ru-RU"/>
        </w:rPr>
        <w:t xml:space="preserve">И пришедшие немедленно устремились в коридор. </w:t>
      </w:r>
    </w:p>
    <w:p w:rsidR="006F607E" w:rsidRPr="000906E7" w:rsidRDefault="000906E7">
      <w:pPr>
        <w:rPr>
          <w:lang w:val="ru-RU"/>
        </w:rPr>
      </w:pPr>
      <w:r w:rsidRPr="000906E7">
        <w:rPr>
          <w:lang w:val="ru-RU"/>
        </w:rPr>
        <w:t xml:space="preserve">– А в чем дело? – тихо спросил Никанор Иванович, следуя за </w:t>
      </w:r>
      <w:r w:rsidRPr="000906E7">
        <w:rPr>
          <w:lang w:val="ru-RU"/>
        </w:rPr>
        <w:t xml:space="preserve">пришедшими, – у нас ничего такого в квартире не может быть... А у вас документики... я извиняюсь... </w:t>
      </w:r>
    </w:p>
    <w:p w:rsidR="006F607E" w:rsidRPr="000906E7" w:rsidRDefault="000906E7">
      <w:pPr>
        <w:rPr>
          <w:lang w:val="ru-RU"/>
        </w:rPr>
      </w:pPr>
      <w:r w:rsidRPr="000906E7">
        <w:rPr>
          <w:highlight w:val="yellow"/>
          <w:lang w:val="ru-RU"/>
        </w:rPr>
        <w:t xml:space="preserve">Первый </w:t>
      </w:r>
      <w:r w:rsidRPr="000906E7">
        <w:rPr>
          <w:lang w:val="ru-RU"/>
        </w:rPr>
        <w:t xml:space="preserve">на ходу показал Никанору Ивановичу документик, а второй в эту же минуту оказался стоящим на табуретке в уборной, с </w:t>
      </w:r>
      <w:r w:rsidRPr="000906E7">
        <w:rPr>
          <w:highlight w:val="yellow"/>
          <w:lang w:val="ru-RU"/>
        </w:rPr>
        <w:t xml:space="preserve">рукою, </w:t>
      </w:r>
      <w:r w:rsidRPr="000906E7">
        <w:rPr>
          <w:lang w:val="ru-RU"/>
        </w:rPr>
        <w:t>засунутой в вентиляционный</w:t>
      </w:r>
      <w:r w:rsidRPr="000906E7">
        <w:rPr>
          <w:lang w:val="ru-RU"/>
        </w:rPr>
        <w:t xml:space="preserve"> ход. В </w:t>
      </w:r>
      <w:r w:rsidRPr="000906E7">
        <w:rPr>
          <w:highlight w:val="yellow"/>
          <w:lang w:val="ru-RU"/>
        </w:rPr>
        <w:t xml:space="preserve">глазах </w:t>
      </w:r>
      <w:r w:rsidRPr="000906E7">
        <w:rPr>
          <w:lang w:val="ru-RU"/>
        </w:rPr>
        <w:t xml:space="preserve">у Никанора Ивановича потемнело, газету сняли, но в пачке оказались не рубли, а неизвестные </w:t>
      </w:r>
      <w:r w:rsidRPr="000906E7">
        <w:rPr>
          <w:highlight w:val="yellow"/>
          <w:lang w:val="ru-RU"/>
        </w:rPr>
        <w:t xml:space="preserve">деньги, </w:t>
      </w:r>
      <w:r w:rsidRPr="000906E7">
        <w:rPr>
          <w:lang w:val="ru-RU"/>
        </w:rPr>
        <w:t xml:space="preserve">не то </w:t>
      </w:r>
      <w:r w:rsidRPr="000906E7">
        <w:rPr>
          <w:highlight w:val="yellow"/>
          <w:lang w:val="ru-RU"/>
        </w:rPr>
        <w:t xml:space="preserve">синие, </w:t>
      </w:r>
      <w:r w:rsidRPr="000906E7">
        <w:rPr>
          <w:lang w:val="ru-RU"/>
        </w:rPr>
        <w:t xml:space="preserve">не то </w:t>
      </w:r>
      <w:r w:rsidRPr="000906E7">
        <w:rPr>
          <w:highlight w:val="yellow"/>
          <w:lang w:val="ru-RU"/>
        </w:rPr>
        <w:t xml:space="preserve">зеленые, </w:t>
      </w:r>
      <w:r w:rsidRPr="000906E7">
        <w:rPr>
          <w:lang w:val="ru-RU"/>
        </w:rPr>
        <w:t xml:space="preserve">и с </w:t>
      </w:r>
      <w:r w:rsidRPr="000906E7">
        <w:rPr>
          <w:highlight w:val="yellow"/>
          <w:lang w:val="ru-RU"/>
        </w:rPr>
        <w:t xml:space="preserve">изображением </w:t>
      </w:r>
      <w:r w:rsidRPr="000906E7">
        <w:rPr>
          <w:lang w:val="ru-RU"/>
        </w:rPr>
        <w:t xml:space="preserve">какого-то старика. Впрочем, все это Никанор Иванович разглядел неясно, перед </w:t>
      </w:r>
      <w:r w:rsidRPr="000906E7">
        <w:rPr>
          <w:highlight w:val="yellow"/>
          <w:lang w:val="ru-RU"/>
        </w:rPr>
        <w:t xml:space="preserve">глазами </w:t>
      </w:r>
      <w:r w:rsidRPr="000906E7">
        <w:rPr>
          <w:lang w:val="ru-RU"/>
        </w:rPr>
        <w:t>у него плава</w:t>
      </w:r>
      <w:r w:rsidRPr="000906E7">
        <w:rPr>
          <w:lang w:val="ru-RU"/>
        </w:rPr>
        <w:t xml:space="preserve">ли какие-то </w:t>
      </w:r>
      <w:r w:rsidRPr="000906E7">
        <w:rPr>
          <w:highlight w:val="yellow"/>
          <w:lang w:val="ru-RU"/>
        </w:rPr>
        <w:t xml:space="preserve">пятна. </w:t>
      </w:r>
    </w:p>
    <w:p w:rsidR="006F607E" w:rsidRPr="000906E7" w:rsidRDefault="000906E7">
      <w:pPr>
        <w:rPr>
          <w:lang w:val="ru-RU"/>
        </w:rPr>
      </w:pPr>
      <w:r w:rsidRPr="000906E7">
        <w:rPr>
          <w:lang w:val="ru-RU"/>
        </w:rPr>
        <w:t xml:space="preserve">– Доллары в вентиляции, – задумчиво сказал </w:t>
      </w:r>
      <w:r w:rsidRPr="000906E7">
        <w:rPr>
          <w:highlight w:val="yellow"/>
          <w:lang w:val="ru-RU"/>
        </w:rPr>
        <w:t xml:space="preserve">первый </w:t>
      </w:r>
      <w:r w:rsidRPr="000906E7">
        <w:rPr>
          <w:lang w:val="ru-RU"/>
        </w:rPr>
        <w:t xml:space="preserve">и спросил Никанора Ивановича мягко и вежливо: – Ваш пакетик? </w:t>
      </w:r>
    </w:p>
    <w:p w:rsidR="006F607E" w:rsidRPr="000906E7" w:rsidRDefault="000906E7">
      <w:pPr>
        <w:rPr>
          <w:lang w:val="ru-RU"/>
        </w:rPr>
      </w:pPr>
      <w:r w:rsidRPr="000906E7">
        <w:rPr>
          <w:lang w:val="ru-RU"/>
        </w:rPr>
        <w:t xml:space="preserve">– Нет! – ответил Никанор Иванович страшным голосом, – подбросили враги! </w:t>
      </w:r>
    </w:p>
    <w:p w:rsidR="006F607E" w:rsidRPr="000906E7" w:rsidRDefault="000906E7">
      <w:pPr>
        <w:rPr>
          <w:lang w:val="ru-RU"/>
        </w:rPr>
      </w:pPr>
      <w:r w:rsidRPr="000906E7">
        <w:rPr>
          <w:lang w:val="ru-RU"/>
        </w:rPr>
        <w:t xml:space="preserve">– Это бывает, – согласился тот, </w:t>
      </w:r>
      <w:r w:rsidRPr="000906E7">
        <w:rPr>
          <w:highlight w:val="yellow"/>
          <w:lang w:val="ru-RU"/>
        </w:rPr>
        <w:t xml:space="preserve">первый, </w:t>
      </w:r>
      <w:r w:rsidRPr="000906E7">
        <w:rPr>
          <w:lang w:val="ru-RU"/>
        </w:rPr>
        <w:t>и опять-так</w:t>
      </w:r>
      <w:r w:rsidRPr="000906E7">
        <w:rPr>
          <w:lang w:val="ru-RU"/>
        </w:rPr>
        <w:t xml:space="preserve">и мягко добавил: – Ну что же, надо остальные сдавать. </w:t>
      </w:r>
    </w:p>
    <w:p w:rsidR="006F607E" w:rsidRPr="000906E7" w:rsidRDefault="000906E7">
      <w:pPr>
        <w:rPr>
          <w:lang w:val="ru-RU"/>
        </w:rPr>
      </w:pPr>
      <w:r w:rsidRPr="000906E7">
        <w:rPr>
          <w:lang w:val="ru-RU"/>
        </w:rPr>
        <w:lastRenderedPageBreak/>
        <w:t xml:space="preserve">– Нету у меня! Нету, </w:t>
      </w:r>
      <w:r w:rsidRPr="000906E7">
        <w:rPr>
          <w:highlight w:val="yellow"/>
          <w:lang w:val="ru-RU"/>
        </w:rPr>
        <w:t xml:space="preserve">богом </w:t>
      </w:r>
      <w:r w:rsidRPr="000906E7">
        <w:rPr>
          <w:lang w:val="ru-RU"/>
        </w:rPr>
        <w:t xml:space="preserve">клянусь, никогда в </w:t>
      </w:r>
      <w:r w:rsidRPr="000906E7">
        <w:rPr>
          <w:highlight w:val="yellow"/>
          <w:lang w:val="ru-RU"/>
        </w:rPr>
        <w:t xml:space="preserve">руках </w:t>
      </w:r>
      <w:r w:rsidRPr="000906E7">
        <w:rPr>
          <w:lang w:val="ru-RU"/>
        </w:rPr>
        <w:t xml:space="preserve">не держал! – отчаянно вскричал председатель. </w:t>
      </w:r>
    </w:p>
    <w:p w:rsidR="006F607E" w:rsidRPr="000906E7" w:rsidRDefault="000906E7">
      <w:pPr>
        <w:rPr>
          <w:lang w:val="ru-RU"/>
        </w:rPr>
      </w:pPr>
      <w:r w:rsidRPr="000906E7">
        <w:rPr>
          <w:lang w:val="ru-RU"/>
        </w:rPr>
        <w:t xml:space="preserve">Он кинулся к комоду, с грохотом вытащил </w:t>
      </w:r>
      <w:r w:rsidRPr="000906E7">
        <w:rPr>
          <w:highlight w:val="yellow"/>
          <w:lang w:val="ru-RU"/>
        </w:rPr>
        <w:t xml:space="preserve">ящик, </w:t>
      </w:r>
      <w:r w:rsidRPr="000906E7">
        <w:rPr>
          <w:lang w:val="ru-RU"/>
        </w:rPr>
        <w:t xml:space="preserve">а из него портфель, бессвязно при этом выкрикивая: </w:t>
      </w:r>
    </w:p>
    <w:p w:rsidR="006F607E" w:rsidRPr="000906E7" w:rsidRDefault="000906E7">
      <w:pPr>
        <w:rPr>
          <w:lang w:val="ru-RU"/>
        </w:rPr>
      </w:pPr>
      <w:r w:rsidRPr="000906E7">
        <w:rPr>
          <w:lang w:val="ru-RU"/>
        </w:rPr>
        <w:t>– Вот</w:t>
      </w:r>
      <w:r w:rsidRPr="000906E7">
        <w:rPr>
          <w:lang w:val="ru-RU"/>
        </w:rPr>
        <w:t xml:space="preserve"> контракт... переводчик-гад подбросил... Коровьев... в пенсне! </w:t>
      </w:r>
    </w:p>
    <w:p w:rsidR="006F607E" w:rsidRPr="000906E7" w:rsidRDefault="000906E7">
      <w:pPr>
        <w:rPr>
          <w:lang w:val="ru-RU"/>
        </w:rPr>
      </w:pPr>
      <w:r w:rsidRPr="000906E7">
        <w:rPr>
          <w:lang w:val="ru-RU"/>
        </w:rPr>
        <w:t xml:space="preserve">Он открыл портфель, глянул в него, сунул в него </w:t>
      </w:r>
      <w:r w:rsidRPr="000906E7">
        <w:rPr>
          <w:highlight w:val="yellow"/>
          <w:lang w:val="ru-RU"/>
        </w:rPr>
        <w:t xml:space="preserve">руку, </w:t>
      </w:r>
      <w:r w:rsidRPr="000906E7">
        <w:rPr>
          <w:lang w:val="ru-RU"/>
        </w:rPr>
        <w:t xml:space="preserve">посинел </w:t>
      </w:r>
      <w:r w:rsidRPr="000906E7">
        <w:rPr>
          <w:highlight w:val="yellow"/>
          <w:lang w:val="ru-RU"/>
        </w:rPr>
        <w:t xml:space="preserve">лицом </w:t>
      </w:r>
      <w:r w:rsidRPr="000906E7">
        <w:rPr>
          <w:lang w:val="ru-RU"/>
        </w:rPr>
        <w:t xml:space="preserve">и уронил портфель в борщ. В портфеле ничего не было: ни Степиного письма, ни контракта, ни иностранцева паспорта, ни </w:t>
      </w:r>
      <w:r w:rsidRPr="000906E7">
        <w:rPr>
          <w:highlight w:val="yellow"/>
          <w:lang w:val="ru-RU"/>
        </w:rPr>
        <w:t xml:space="preserve">денег, </w:t>
      </w:r>
      <w:r w:rsidRPr="000906E7">
        <w:rPr>
          <w:lang w:val="ru-RU"/>
        </w:rPr>
        <w:t xml:space="preserve">ни контрамарки. </w:t>
      </w:r>
      <w:r w:rsidRPr="000906E7">
        <w:rPr>
          <w:highlight w:val="yellow"/>
          <w:lang w:val="ru-RU"/>
        </w:rPr>
        <w:t xml:space="preserve">Словом, </w:t>
      </w:r>
      <w:r w:rsidRPr="000906E7">
        <w:rPr>
          <w:lang w:val="ru-RU"/>
        </w:rPr>
        <w:t xml:space="preserve">ничего, кроме складного метра. </w:t>
      </w:r>
    </w:p>
    <w:p w:rsidR="006F607E" w:rsidRPr="000906E7" w:rsidRDefault="000906E7">
      <w:pPr>
        <w:rPr>
          <w:lang w:val="ru-RU"/>
        </w:rPr>
      </w:pPr>
      <w:r w:rsidRPr="000906E7">
        <w:rPr>
          <w:lang w:val="ru-RU"/>
        </w:rPr>
        <w:t xml:space="preserve">– Товариши! – неистово закричал председатель, – держите их! У нас в </w:t>
      </w:r>
      <w:r w:rsidRPr="000906E7">
        <w:rPr>
          <w:highlight w:val="yellow"/>
          <w:lang w:val="ru-RU"/>
        </w:rPr>
        <w:t xml:space="preserve">доме </w:t>
      </w:r>
      <w:r w:rsidRPr="000906E7">
        <w:rPr>
          <w:lang w:val="ru-RU"/>
        </w:rPr>
        <w:t xml:space="preserve">нечистая </w:t>
      </w:r>
      <w:r w:rsidRPr="000906E7">
        <w:rPr>
          <w:highlight w:val="yellow"/>
          <w:lang w:val="ru-RU"/>
        </w:rPr>
        <w:t xml:space="preserve">сила! </w:t>
      </w:r>
    </w:p>
    <w:p w:rsidR="006F607E" w:rsidRPr="000906E7" w:rsidRDefault="000906E7">
      <w:pPr>
        <w:rPr>
          <w:lang w:val="ru-RU"/>
        </w:rPr>
      </w:pPr>
      <w:r w:rsidRPr="000906E7">
        <w:rPr>
          <w:lang w:val="ru-RU"/>
        </w:rPr>
        <w:t xml:space="preserve">И тут же неизвестно что померещилось Пелагее Антоновне, но только она, всплеснув </w:t>
      </w:r>
      <w:r w:rsidRPr="000906E7">
        <w:rPr>
          <w:highlight w:val="yellow"/>
          <w:lang w:val="ru-RU"/>
        </w:rPr>
        <w:t xml:space="preserve">руками, </w:t>
      </w:r>
      <w:r w:rsidRPr="000906E7">
        <w:rPr>
          <w:lang w:val="ru-RU"/>
        </w:rPr>
        <w:t xml:space="preserve">вскричала: </w:t>
      </w:r>
    </w:p>
    <w:p w:rsidR="006F607E" w:rsidRPr="000906E7" w:rsidRDefault="000906E7">
      <w:pPr>
        <w:rPr>
          <w:lang w:val="ru-RU"/>
        </w:rPr>
      </w:pPr>
      <w:r w:rsidRPr="000906E7">
        <w:rPr>
          <w:lang w:val="ru-RU"/>
        </w:rPr>
        <w:t xml:space="preserve">– </w:t>
      </w:r>
      <w:r w:rsidRPr="000906E7">
        <w:rPr>
          <w:lang w:val="ru-RU"/>
        </w:rPr>
        <w:t xml:space="preserve">Покайся, Иваныч! Тебе скидка выйдет! </w:t>
      </w:r>
    </w:p>
    <w:p w:rsidR="006F607E" w:rsidRPr="000906E7" w:rsidRDefault="000906E7">
      <w:pPr>
        <w:rPr>
          <w:lang w:val="ru-RU"/>
        </w:rPr>
      </w:pPr>
      <w:r w:rsidRPr="000906E7">
        <w:rPr>
          <w:lang w:val="ru-RU"/>
        </w:rPr>
        <w:t xml:space="preserve">С </w:t>
      </w:r>
      <w:r w:rsidRPr="000906E7">
        <w:rPr>
          <w:highlight w:val="yellow"/>
          <w:lang w:val="ru-RU"/>
        </w:rPr>
        <w:t xml:space="preserve">глазами, </w:t>
      </w:r>
      <w:r w:rsidRPr="000906E7">
        <w:rPr>
          <w:lang w:val="ru-RU"/>
        </w:rPr>
        <w:t xml:space="preserve">налитыми </w:t>
      </w:r>
      <w:r w:rsidRPr="000906E7">
        <w:rPr>
          <w:highlight w:val="yellow"/>
          <w:lang w:val="ru-RU"/>
        </w:rPr>
        <w:t xml:space="preserve">кровью, </w:t>
      </w:r>
      <w:r w:rsidRPr="000906E7">
        <w:rPr>
          <w:lang w:val="ru-RU"/>
        </w:rPr>
        <w:t xml:space="preserve">Никанор Иванович занес </w:t>
      </w:r>
      <w:r w:rsidRPr="000906E7">
        <w:rPr>
          <w:highlight w:val="yellow"/>
          <w:lang w:val="ru-RU"/>
        </w:rPr>
        <w:t xml:space="preserve">кулаки </w:t>
      </w:r>
      <w:r w:rsidRPr="000906E7">
        <w:rPr>
          <w:lang w:val="ru-RU"/>
        </w:rPr>
        <w:t xml:space="preserve">над </w:t>
      </w:r>
      <w:r w:rsidRPr="000906E7">
        <w:rPr>
          <w:highlight w:val="yellow"/>
          <w:lang w:val="ru-RU"/>
        </w:rPr>
        <w:t xml:space="preserve">головой жены, </w:t>
      </w:r>
      <w:r w:rsidRPr="000906E7">
        <w:rPr>
          <w:lang w:val="ru-RU"/>
        </w:rPr>
        <w:t xml:space="preserve">хрипя: </w:t>
      </w:r>
    </w:p>
    <w:p w:rsidR="006F607E" w:rsidRPr="000906E7" w:rsidRDefault="000906E7">
      <w:pPr>
        <w:rPr>
          <w:lang w:val="ru-RU"/>
        </w:rPr>
      </w:pPr>
      <w:r w:rsidRPr="000906E7">
        <w:rPr>
          <w:lang w:val="ru-RU"/>
        </w:rPr>
        <w:lastRenderedPageBreak/>
        <w:t xml:space="preserve">– У, дура проклятая! </w:t>
      </w:r>
    </w:p>
    <w:p w:rsidR="006F607E" w:rsidRPr="000906E7" w:rsidRDefault="000906E7">
      <w:pPr>
        <w:rPr>
          <w:lang w:val="ru-RU"/>
        </w:rPr>
      </w:pPr>
      <w:r w:rsidRPr="000906E7">
        <w:rPr>
          <w:lang w:val="ru-RU"/>
        </w:rPr>
        <w:t xml:space="preserve">Тут он ослабел и опустился на </w:t>
      </w:r>
      <w:r w:rsidRPr="000906E7">
        <w:rPr>
          <w:highlight w:val="yellow"/>
          <w:lang w:val="ru-RU"/>
        </w:rPr>
        <w:t xml:space="preserve">стул, </w:t>
      </w:r>
      <w:r w:rsidRPr="000906E7">
        <w:rPr>
          <w:lang w:val="ru-RU"/>
        </w:rPr>
        <w:t xml:space="preserve">очевидно, решив покориться неизбежному. </w:t>
      </w:r>
    </w:p>
    <w:p w:rsidR="006F607E" w:rsidRPr="000906E7" w:rsidRDefault="000906E7">
      <w:pPr>
        <w:rPr>
          <w:lang w:val="ru-RU"/>
        </w:rPr>
      </w:pPr>
      <w:r w:rsidRPr="000906E7">
        <w:rPr>
          <w:lang w:val="ru-RU"/>
        </w:rPr>
        <w:t xml:space="preserve">В это </w:t>
      </w:r>
      <w:r w:rsidRPr="000906E7">
        <w:rPr>
          <w:highlight w:val="yellow"/>
          <w:lang w:val="ru-RU"/>
        </w:rPr>
        <w:t xml:space="preserve">время </w:t>
      </w:r>
      <w:r w:rsidRPr="000906E7">
        <w:rPr>
          <w:lang w:val="ru-RU"/>
        </w:rPr>
        <w:t>Тимофей Кондратьевич Кв</w:t>
      </w:r>
      <w:r w:rsidRPr="000906E7">
        <w:rPr>
          <w:lang w:val="ru-RU"/>
        </w:rPr>
        <w:t xml:space="preserve">асцов на площадке </w:t>
      </w:r>
      <w:r w:rsidRPr="000906E7">
        <w:rPr>
          <w:highlight w:val="yellow"/>
          <w:lang w:val="ru-RU"/>
        </w:rPr>
        <w:t xml:space="preserve">лестницы </w:t>
      </w:r>
      <w:r w:rsidRPr="000906E7">
        <w:rPr>
          <w:lang w:val="ru-RU"/>
        </w:rPr>
        <w:t xml:space="preserve">припадал к замочной скважине в </w:t>
      </w:r>
      <w:r w:rsidRPr="000906E7">
        <w:rPr>
          <w:highlight w:val="yellow"/>
          <w:lang w:val="ru-RU"/>
        </w:rPr>
        <w:t xml:space="preserve">дверях </w:t>
      </w:r>
      <w:r w:rsidRPr="000906E7">
        <w:rPr>
          <w:lang w:val="ru-RU"/>
        </w:rPr>
        <w:t xml:space="preserve">квартиры председателя то ухом, то </w:t>
      </w:r>
      <w:r w:rsidRPr="000906E7">
        <w:rPr>
          <w:highlight w:val="yellow"/>
          <w:lang w:val="ru-RU"/>
        </w:rPr>
        <w:t xml:space="preserve">глазом, </w:t>
      </w:r>
      <w:r w:rsidRPr="000906E7">
        <w:rPr>
          <w:lang w:val="ru-RU"/>
        </w:rPr>
        <w:t xml:space="preserve">изнывая от любопытства. </w:t>
      </w:r>
    </w:p>
    <w:p w:rsidR="006F607E" w:rsidRPr="000906E7" w:rsidRDefault="000906E7">
      <w:pPr>
        <w:rPr>
          <w:lang w:val="ru-RU"/>
        </w:rPr>
      </w:pPr>
      <w:r w:rsidRPr="000906E7">
        <w:rPr>
          <w:lang w:val="ru-RU"/>
        </w:rPr>
        <w:t xml:space="preserve">Через </w:t>
      </w:r>
      <w:r w:rsidRPr="000906E7">
        <w:rPr>
          <w:highlight w:val="yellow"/>
          <w:lang w:val="ru-RU"/>
        </w:rPr>
        <w:t xml:space="preserve">пять </w:t>
      </w:r>
      <w:r w:rsidRPr="000906E7">
        <w:rPr>
          <w:lang w:val="ru-RU"/>
        </w:rPr>
        <w:t xml:space="preserve">минут жильцы </w:t>
      </w:r>
      <w:r w:rsidRPr="000906E7">
        <w:rPr>
          <w:highlight w:val="yellow"/>
          <w:lang w:val="ru-RU"/>
        </w:rPr>
        <w:t xml:space="preserve">дома, </w:t>
      </w:r>
      <w:r w:rsidRPr="000906E7">
        <w:rPr>
          <w:lang w:val="ru-RU"/>
        </w:rPr>
        <w:t>находившиеся во дворе, видели, как председатель в сопровождении еще двух лиц проследовал прямо</w:t>
      </w:r>
      <w:r w:rsidRPr="000906E7">
        <w:rPr>
          <w:lang w:val="ru-RU"/>
        </w:rPr>
        <w:t xml:space="preserve"> к </w:t>
      </w:r>
      <w:r w:rsidRPr="000906E7">
        <w:rPr>
          <w:highlight w:val="yellow"/>
          <w:lang w:val="ru-RU"/>
        </w:rPr>
        <w:t xml:space="preserve">воротам дома. </w:t>
      </w:r>
      <w:r w:rsidRPr="000906E7">
        <w:rPr>
          <w:lang w:val="ru-RU"/>
        </w:rPr>
        <w:t xml:space="preserve">Рассказывали, что на Никаноре Ивановиче </w:t>
      </w:r>
      <w:r w:rsidRPr="000906E7">
        <w:rPr>
          <w:highlight w:val="yellow"/>
          <w:lang w:val="ru-RU"/>
        </w:rPr>
        <w:t xml:space="preserve">лица </w:t>
      </w:r>
      <w:r w:rsidRPr="000906E7">
        <w:rPr>
          <w:lang w:val="ru-RU"/>
        </w:rPr>
        <w:t xml:space="preserve">не было, что он пошатывался, проходя, как пьяный, и что-то бормотал. </w:t>
      </w:r>
    </w:p>
    <w:p w:rsidR="006F607E" w:rsidRPr="000906E7" w:rsidRDefault="000906E7">
      <w:pPr>
        <w:rPr>
          <w:lang w:val="ru-RU"/>
        </w:rPr>
      </w:pPr>
      <w:r w:rsidRPr="000906E7">
        <w:rPr>
          <w:lang w:val="ru-RU"/>
        </w:rPr>
        <w:t xml:space="preserve">А еще через час неизвестный гражданин явился в квартиру номер одиннадцать, как раз в то </w:t>
      </w:r>
      <w:r w:rsidRPr="000906E7">
        <w:rPr>
          <w:highlight w:val="yellow"/>
          <w:lang w:val="ru-RU"/>
        </w:rPr>
        <w:t xml:space="preserve">время, </w:t>
      </w:r>
      <w:r w:rsidRPr="000906E7">
        <w:rPr>
          <w:lang w:val="ru-RU"/>
        </w:rPr>
        <w:t xml:space="preserve">когда Тимофей Кондратьевич </w:t>
      </w:r>
      <w:r w:rsidRPr="000906E7">
        <w:rPr>
          <w:lang w:val="ru-RU"/>
        </w:rPr>
        <w:t xml:space="preserve">рассказывал другим жильцам, захлебываясь от удовольствия, о том, как замели председателя, </w:t>
      </w:r>
      <w:r w:rsidRPr="000906E7">
        <w:rPr>
          <w:highlight w:val="yellow"/>
          <w:lang w:val="ru-RU"/>
        </w:rPr>
        <w:t xml:space="preserve">пальцем </w:t>
      </w:r>
      <w:r w:rsidRPr="000906E7">
        <w:rPr>
          <w:lang w:val="ru-RU"/>
        </w:rPr>
        <w:t xml:space="preserve">выманил из кухни Тимофея Кондратьевича в переднюю, что-то ему сказал и вместе с ним пропал. </w:t>
      </w:r>
    </w:p>
    <w:p w:rsidR="006F607E" w:rsidRPr="000906E7" w:rsidRDefault="000906E7">
      <w:pPr>
        <w:rPr>
          <w:lang w:val="ru-RU"/>
        </w:rPr>
      </w:pPr>
      <w:r w:rsidRPr="000906E7">
        <w:rPr>
          <w:lang w:val="ru-RU"/>
        </w:rPr>
        <w:t xml:space="preserve">Глава 10 </w:t>
      </w:r>
    </w:p>
    <w:p w:rsidR="006F607E" w:rsidRPr="000906E7" w:rsidRDefault="000906E7">
      <w:pPr>
        <w:rPr>
          <w:lang w:val="ru-RU"/>
        </w:rPr>
      </w:pPr>
      <w:r w:rsidRPr="000906E7">
        <w:rPr>
          <w:lang w:val="ru-RU"/>
        </w:rPr>
        <w:t xml:space="preserve">Вести из Ялты </w:t>
      </w:r>
    </w:p>
    <w:p w:rsidR="006F607E" w:rsidRPr="000906E7" w:rsidRDefault="000906E7">
      <w:pPr>
        <w:rPr>
          <w:lang w:val="ru-RU"/>
        </w:rPr>
      </w:pPr>
      <w:r w:rsidRPr="000906E7">
        <w:rPr>
          <w:lang w:val="ru-RU"/>
        </w:rPr>
        <w:lastRenderedPageBreak/>
        <w:t xml:space="preserve">В то </w:t>
      </w:r>
      <w:r w:rsidRPr="000906E7">
        <w:rPr>
          <w:highlight w:val="yellow"/>
          <w:lang w:val="ru-RU"/>
        </w:rPr>
        <w:t xml:space="preserve">время, </w:t>
      </w:r>
      <w:r w:rsidRPr="000906E7">
        <w:rPr>
          <w:lang w:val="ru-RU"/>
        </w:rPr>
        <w:t>как случилось несчастье с Ни</w:t>
      </w:r>
      <w:r w:rsidRPr="000906E7">
        <w:rPr>
          <w:lang w:val="ru-RU"/>
        </w:rPr>
        <w:t xml:space="preserve">канором Ивановичем, недалеко от </w:t>
      </w:r>
      <w:r w:rsidRPr="000906E7">
        <w:rPr>
          <w:highlight w:val="yellow"/>
          <w:lang w:val="ru-RU"/>
        </w:rPr>
        <w:t xml:space="preserve">дома </w:t>
      </w:r>
      <w:r>
        <w:t>N</w:t>
      </w:r>
      <w:r w:rsidRPr="000906E7">
        <w:rPr>
          <w:lang w:val="ru-RU"/>
        </w:rPr>
        <w:t xml:space="preserve"> 302-бис, на той же Садовой, в кабинете финансового директора Варьете Римского находились двое: сам Римский и </w:t>
      </w:r>
      <w:r w:rsidRPr="000906E7">
        <w:rPr>
          <w:highlight w:val="yellow"/>
          <w:lang w:val="ru-RU"/>
        </w:rPr>
        <w:t xml:space="preserve">администратор </w:t>
      </w:r>
      <w:r w:rsidRPr="000906E7">
        <w:rPr>
          <w:lang w:val="ru-RU"/>
        </w:rPr>
        <w:t xml:space="preserve">Варьете Варенуха. </w:t>
      </w:r>
    </w:p>
    <w:p w:rsidR="006F607E" w:rsidRPr="000906E7" w:rsidRDefault="000906E7">
      <w:pPr>
        <w:rPr>
          <w:lang w:val="ru-RU"/>
        </w:rPr>
      </w:pPr>
      <w:r w:rsidRPr="000906E7">
        <w:rPr>
          <w:highlight w:val="yellow"/>
          <w:lang w:val="ru-RU"/>
        </w:rPr>
        <w:t xml:space="preserve">Большой </w:t>
      </w:r>
      <w:r w:rsidRPr="000906E7">
        <w:rPr>
          <w:lang w:val="ru-RU"/>
        </w:rPr>
        <w:t xml:space="preserve">кабинет на втором этаже </w:t>
      </w:r>
      <w:r w:rsidRPr="000906E7">
        <w:rPr>
          <w:highlight w:val="yellow"/>
          <w:lang w:val="ru-RU"/>
        </w:rPr>
        <w:t xml:space="preserve">театра </w:t>
      </w:r>
      <w:r w:rsidRPr="000906E7">
        <w:rPr>
          <w:lang w:val="ru-RU"/>
        </w:rPr>
        <w:t xml:space="preserve">двумя </w:t>
      </w:r>
      <w:r w:rsidRPr="000906E7">
        <w:rPr>
          <w:highlight w:val="yellow"/>
          <w:lang w:val="ru-RU"/>
        </w:rPr>
        <w:t xml:space="preserve">окнами </w:t>
      </w:r>
      <w:r w:rsidRPr="000906E7">
        <w:rPr>
          <w:lang w:val="ru-RU"/>
        </w:rPr>
        <w:t xml:space="preserve">выходил на Садовую, а </w:t>
      </w:r>
      <w:r w:rsidRPr="000906E7">
        <w:rPr>
          <w:highlight w:val="yellow"/>
          <w:lang w:val="ru-RU"/>
        </w:rPr>
        <w:t>о</w:t>
      </w:r>
      <w:r w:rsidRPr="000906E7">
        <w:rPr>
          <w:highlight w:val="yellow"/>
          <w:lang w:val="ru-RU"/>
        </w:rPr>
        <w:t xml:space="preserve">дним, </w:t>
      </w:r>
      <w:r w:rsidRPr="000906E7">
        <w:rPr>
          <w:lang w:val="ru-RU"/>
        </w:rPr>
        <w:t xml:space="preserve">как раз за спиною финдиректора, сидевшего за </w:t>
      </w:r>
      <w:r w:rsidRPr="000906E7">
        <w:rPr>
          <w:highlight w:val="yellow"/>
          <w:lang w:val="ru-RU"/>
        </w:rPr>
        <w:t xml:space="preserve">письменным столом, </w:t>
      </w:r>
      <w:r w:rsidRPr="000906E7">
        <w:rPr>
          <w:lang w:val="ru-RU"/>
        </w:rPr>
        <w:t xml:space="preserve">в летний сад Варьете, где помещались прохладительные буфеты, тир и открытая эстрада. Убранство кабинета, помимо </w:t>
      </w:r>
      <w:r w:rsidRPr="000906E7">
        <w:rPr>
          <w:highlight w:val="yellow"/>
          <w:lang w:val="ru-RU"/>
        </w:rPr>
        <w:t xml:space="preserve">письменного стола, </w:t>
      </w:r>
      <w:r w:rsidRPr="000906E7">
        <w:rPr>
          <w:lang w:val="ru-RU"/>
        </w:rPr>
        <w:t xml:space="preserve">заключалось в пачке старых афиш, висевших на </w:t>
      </w:r>
      <w:r w:rsidRPr="000906E7">
        <w:rPr>
          <w:highlight w:val="yellow"/>
          <w:lang w:val="ru-RU"/>
        </w:rPr>
        <w:t xml:space="preserve">стене, </w:t>
      </w:r>
      <w:r w:rsidRPr="000906E7">
        <w:rPr>
          <w:lang w:val="ru-RU"/>
        </w:rPr>
        <w:t>мал</w:t>
      </w:r>
      <w:r w:rsidRPr="000906E7">
        <w:rPr>
          <w:lang w:val="ru-RU"/>
        </w:rPr>
        <w:t xml:space="preserve">еньком столике с графином </w:t>
      </w:r>
      <w:r w:rsidRPr="000906E7">
        <w:rPr>
          <w:highlight w:val="yellow"/>
          <w:lang w:val="ru-RU"/>
        </w:rPr>
        <w:t xml:space="preserve">воды, четырех </w:t>
      </w:r>
      <w:r w:rsidRPr="000906E7">
        <w:rPr>
          <w:lang w:val="ru-RU"/>
        </w:rPr>
        <w:t xml:space="preserve">креслах и в </w:t>
      </w:r>
      <w:r w:rsidRPr="000906E7">
        <w:rPr>
          <w:highlight w:val="yellow"/>
          <w:lang w:val="ru-RU"/>
        </w:rPr>
        <w:t xml:space="preserve">подставке </w:t>
      </w:r>
      <w:r w:rsidRPr="000906E7">
        <w:rPr>
          <w:lang w:val="ru-RU"/>
        </w:rPr>
        <w:t xml:space="preserve">в </w:t>
      </w:r>
      <w:r w:rsidRPr="000906E7">
        <w:rPr>
          <w:highlight w:val="yellow"/>
          <w:lang w:val="ru-RU"/>
        </w:rPr>
        <w:t xml:space="preserve">углу, </w:t>
      </w:r>
      <w:r w:rsidRPr="000906E7">
        <w:rPr>
          <w:lang w:val="ru-RU"/>
        </w:rPr>
        <w:t xml:space="preserve">на которой стоял запыленный давний </w:t>
      </w:r>
      <w:r w:rsidRPr="000906E7">
        <w:rPr>
          <w:highlight w:val="yellow"/>
          <w:lang w:val="ru-RU"/>
        </w:rPr>
        <w:t xml:space="preserve">макет </w:t>
      </w:r>
      <w:r w:rsidRPr="000906E7">
        <w:rPr>
          <w:lang w:val="ru-RU"/>
        </w:rPr>
        <w:t xml:space="preserve">какого-то обозрения. Ну, само собой разумеется, что, кроме того, была в кабинете небольших </w:t>
      </w:r>
      <w:r w:rsidRPr="000906E7">
        <w:rPr>
          <w:highlight w:val="yellow"/>
          <w:lang w:val="ru-RU"/>
        </w:rPr>
        <w:t xml:space="preserve">размеров </w:t>
      </w:r>
      <w:r w:rsidRPr="000906E7">
        <w:rPr>
          <w:lang w:val="ru-RU"/>
        </w:rPr>
        <w:t>потасканная, облупленная несгораемая касса, п</w:t>
      </w:r>
      <w:r w:rsidRPr="000906E7">
        <w:rPr>
          <w:lang w:val="ru-RU"/>
        </w:rPr>
        <w:t xml:space="preserve">о </w:t>
      </w:r>
      <w:r w:rsidRPr="000906E7">
        <w:rPr>
          <w:highlight w:val="yellow"/>
          <w:lang w:val="ru-RU"/>
        </w:rPr>
        <w:t xml:space="preserve">левую руку </w:t>
      </w:r>
      <w:r w:rsidRPr="000906E7">
        <w:rPr>
          <w:lang w:val="ru-RU"/>
        </w:rPr>
        <w:t xml:space="preserve">Римского, </w:t>
      </w:r>
      <w:r w:rsidRPr="000906E7">
        <w:rPr>
          <w:highlight w:val="yellow"/>
          <w:lang w:val="ru-RU"/>
        </w:rPr>
        <w:t xml:space="preserve">рядом </w:t>
      </w:r>
      <w:r w:rsidRPr="000906E7">
        <w:rPr>
          <w:lang w:val="ru-RU"/>
        </w:rPr>
        <w:t xml:space="preserve">с </w:t>
      </w:r>
      <w:r w:rsidRPr="000906E7">
        <w:rPr>
          <w:highlight w:val="yellow"/>
          <w:lang w:val="ru-RU"/>
        </w:rPr>
        <w:t xml:space="preserve">письменным столом. </w:t>
      </w:r>
    </w:p>
    <w:p w:rsidR="006F607E" w:rsidRPr="000906E7" w:rsidRDefault="000906E7">
      <w:pPr>
        <w:rPr>
          <w:lang w:val="ru-RU"/>
        </w:rPr>
      </w:pPr>
      <w:r w:rsidRPr="000906E7">
        <w:rPr>
          <w:lang w:val="ru-RU"/>
        </w:rPr>
        <w:t xml:space="preserve">Сидящий за </w:t>
      </w:r>
      <w:r w:rsidRPr="000906E7">
        <w:rPr>
          <w:highlight w:val="yellow"/>
          <w:lang w:val="ru-RU"/>
        </w:rPr>
        <w:t xml:space="preserve">столом </w:t>
      </w:r>
      <w:r w:rsidRPr="000906E7">
        <w:rPr>
          <w:lang w:val="ru-RU"/>
        </w:rPr>
        <w:t xml:space="preserve">Римский с самого утра находился в дурном </w:t>
      </w:r>
      <w:r w:rsidRPr="000906E7">
        <w:rPr>
          <w:highlight w:val="yellow"/>
          <w:lang w:val="ru-RU"/>
        </w:rPr>
        <w:t xml:space="preserve">расположении духа, </w:t>
      </w:r>
      <w:r w:rsidRPr="000906E7">
        <w:rPr>
          <w:lang w:val="ru-RU"/>
        </w:rPr>
        <w:t>а Варенуха, в противоположность ему, был очень оживлен и как-то особенно беспокойно деятелен. Между тем выхода его энергии не б</w:t>
      </w:r>
      <w:r w:rsidRPr="000906E7">
        <w:rPr>
          <w:lang w:val="ru-RU"/>
        </w:rPr>
        <w:t xml:space="preserve">ыло. </w:t>
      </w:r>
    </w:p>
    <w:p w:rsidR="006F607E" w:rsidRPr="000906E7" w:rsidRDefault="000906E7">
      <w:pPr>
        <w:rPr>
          <w:lang w:val="ru-RU"/>
        </w:rPr>
      </w:pPr>
      <w:r w:rsidRPr="000906E7">
        <w:rPr>
          <w:lang w:val="ru-RU"/>
        </w:rPr>
        <w:lastRenderedPageBreak/>
        <w:t xml:space="preserve">Варенуха прятался сейчас в кабинете у финдиректора от контрамарочников, которые отравляли ему </w:t>
      </w:r>
      <w:r w:rsidRPr="000906E7">
        <w:rPr>
          <w:highlight w:val="yellow"/>
          <w:lang w:val="ru-RU"/>
        </w:rPr>
        <w:t xml:space="preserve">жизнь, </w:t>
      </w:r>
      <w:r w:rsidRPr="000906E7">
        <w:rPr>
          <w:lang w:val="ru-RU"/>
        </w:rPr>
        <w:t xml:space="preserve">в особенности в дни перемены программы. А сегодня как раз и был такой </w:t>
      </w:r>
      <w:r w:rsidRPr="000906E7">
        <w:rPr>
          <w:highlight w:val="yellow"/>
          <w:lang w:val="ru-RU"/>
        </w:rPr>
        <w:t xml:space="preserve">день. </w:t>
      </w:r>
    </w:p>
    <w:p w:rsidR="006F607E" w:rsidRPr="000906E7" w:rsidRDefault="000906E7">
      <w:pPr>
        <w:rPr>
          <w:lang w:val="ru-RU"/>
        </w:rPr>
      </w:pPr>
      <w:r w:rsidRPr="000906E7">
        <w:rPr>
          <w:lang w:val="ru-RU"/>
        </w:rPr>
        <w:t xml:space="preserve">Лишь только начинал звенеть телефон, Варенуха </w:t>
      </w:r>
      <w:r w:rsidRPr="000906E7">
        <w:rPr>
          <w:highlight w:val="yellow"/>
          <w:lang w:val="ru-RU"/>
        </w:rPr>
        <w:t xml:space="preserve">брал трубку </w:t>
      </w:r>
      <w:r w:rsidRPr="000906E7">
        <w:rPr>
          <w:lang w:val="ru-RU"/>
        </w:rPr>
        <w:t xml:space="preserve">и лгал в нее: </w:t>
      </w:r>
    </w:p>
    <w:p w:rsidR="006F607E" w:rsidRPr="000906E7" w:rsidRDefault="000906E7">
      <w:pPr>
        <w:rPr>
          <w:lang w:val="ru-RU"/>
        </w:rPr>
      </w:pPr>
      <w:r w:rsidRPr="000906E7">
        <w:rPr>
          <w:lang w:val="ru-RU"/>
        </w:rPr>
        <w:t xml:space="preserve">– Кого? Варенуху? Его нету. Вышел из </w:t>
      </w:r>
      <w:r w:rsidRPr="000906E7">
        <w:rPr>
          <w:highlight w:val="yellow"/>
          <w:lang w:val="ru-RU"/>
        </w:rPr>
        <w:t xml:space="preserve">театра. </w:t>
      </w:r>
    </w:p>
    <w:p w:rsidR="006F607E" w:rsidRPr="000906E7" w:rsidRDefault="000906E7">
      <w:pPr>
        <w:rPr>
          <w:lang w:val="ru-RU"/>
        </w:rPr>
      </w:pPr>
      <w:r w:rsidRPr="000906E7">
        <w:rPr>
          <w:lang w:val="ru-RU"/>
        </w:rPr>
        <w:t xml:space="preserve">– Позвони ты, пожалуйста, Лиходееву еще раз, – раздраженно сказал Римский. </w:t>
      </w:r>
    </w:p>
    <w:p w:rsidR="006F607E" w:rsidRPr="000906E7" w:rsidRDefault="000906E7">
      <w:pPr>
        <w:rPr>
          <w:lang w:val="ru-RU"/>
        </w:rPr>
      </w:pPr>
      <w:r w:rsidRPr="000906E7">
        <w:rPr>
          <w:lang w:val="ru-RU"/>
        </w:rPr>
        <w:t xml:space="preserve">– Да нету его </w:t>
      </w:r>
      <w:r w:rsidRPr="000906E7">
        <w:rPr>
          <w:highlight w:val="yellow"/>
          <w:lang w:val="ru-RU"/>
        </w:rPr>
        <w:t xml:space="preserve">дома. </w:t>
      </w:r>
      <w:r w:rsidRPr="000906E7">
        <w:rPr>
          <w:lang w:val="ru-RU"/>
        </w:rPr>
        <w:t xml:space="preserve">Я уже Карпова посылал. Никого нету в квартире. </w:t>
      </w:r>
    </w:p>
    <w:p w:rsidR="006F607E" w:rsidRPr="000906E7" w:rsidRDefault="000906E7">
      <w:pPr>
        <w:rPr>
          <w:lang w:val="ru-RU"/>
        </w:rPr>
      </w:pPr>
      <w:r w:rsidRPr="000906E7">
        <w:rPr>
          <w:lang w:val="ru-RU"/>
        </w:rPr>
        <w:t>– Черт знает что такое, – шипел Римский, щелкая на счетной машинк</w:t>
      </w:r>
      <w:r w:rsidRPr="000906E7">
        <w:rPr>
          <w:lang w:val="ru-RU"/>
        </w:rPr>
        <w:t xml:space="preserve">е. </w:t>
      </w:r>
    </w:p>
    <w:p w:rsidR="006F607E" w:rsidRPr="000906E7" w:rsidRDefault="000906E7">
      <w:pPr>
        <w:rPr>
          <w:lang w:val="ru-RU"/>
        </w:rPr>
      </w:pPr>
      <w:r w:rsidRPr="000906E7">
        <w:rPr>
          <w:highlight w:val="yellow"/>
          <w:lang w:val="ru-RU"/>
        </w:rPr>
        <w:t xml:space="preserve">Дверь </w:t>
      </w:r>
      <w:r w:rsidRPr="000906E7">
        <w:rPr>
          <w:lang w:val="ru-RU"/>
        </w:rPr>
        <w:t xml:space="preserve">открылась, и капельдинер втащил толстую пачку только что напечатанных дополнительных афиш. На </w:t>
      </w:r>
      <w:r w:rsidRPr="000906E7">
        <w:rPr>
          <w:highlight w:val="yellow"/>
          <w:lang w:val="ru-RU"/>
        </w:rPr>
        <w:t xml:space="preserve">зеленых листах </w:t>
      </w:r>
      <w:r w:rsidRPr="000906E7">
        <w:rPr>
          <w:lang w:val="ru-RU"/>
        </w:rPr>
        <w:t xml:space="preserve">крупными </w:t>
      </w:r>
      <w:r w:rsidRPr="000906E7">
        <w:rPr>
          <w:highlight w:val="yellow"/>
          <w:lang w:val="ru-RU"/>
        </w:rPr>
        <w:t xml:space="preserve">красными буквами </w:t>
      </w:r>
      <w:r w:rsidRPr="000906E7">
        <w:rPr>
          <w:lang w:val="ru-RU"/>
        </w:rPr>
        <w:t xml:space="preserve">было написано: </w:t>
      </w:r>
    </w:p>
    <w:p w:rsidR="006F607E" w:rsidRPr="000906E7" w:rsidRDefault="000906E7">
      <w:pPr>
        <w:rPr>
          <w:lang w:val="ru-RU"/>
        </w:rPr>
      </w:pPr>
      <w:r w:rsidRPr="000906E7">
        <w:rPr>
          <w:lang w:val="ru-RU"/>
        </w:rPr>
        <w:t xml:space="preserve">Сегодня и ежедневно в </w:t>
      </w:r>
      <w:r w:rsidRPr="000906E7">
        <w:rPr>
          <w:highlight w:val="yellow"/>
          <w:lang w:val="ru-RU"/>
        </w:rPr>
        <w:t xml:space="preserve">театре </w:t>
      </w:r>
      <w:r w:rsidRPr="000906E7">
        <w:rPr>
          <w:lang w:val="ru-RU"/>
        </w:rPr>
        <w:t xml:space="preserve">Варьете </w:t>
      </w:r>
    </w:p>
    <w:p w:rsidR="006F607E" w:rsidRPr="000906E7" w:rsidRDefault="000906E7">
      <w:pPr>
        <w:rPr>
          <w:lang w:val="ru-RU"/>
        </w:rPr>
      </w:pPr>
      <w:r w:rsidRPr="000906E7">
        <w:rPr>
          <w:lang w:val="ru-RU"/>
        </w:rPr>
        <w:t xml:space="preserve">сверх программы: </w:t>
      </w:r>
    </w:p>
    <w:p w:rsidR="006F607E" w:rsidRPr="000906E7" w:rsidRDefault="000906E7">
      <w:pPr>
        <w:rPr>
          <w:lang w:val="ru-RU"/>
        </w:rPr>
      </w:pPr>
      <w:r w:rsidRPr="000906E7">
        <w:rPr>
          <w:lang w:val="ru-RU"/>
        </w:rPr>
        <w:t xml:space="preserve">Профессор Воланд </w:t>
      </w:r>
    </w:p>
    <w:p w:rsidR="006F607E" w:rsidRPr="000906E7" w:rsidRDefault="000906E7">
      <w:pPr>
        <w:rPr>
          <w:lang w:val="ru-RU"/>
        </w:rPr>
      </w:pPr>
      <w:r w:rsidRPr="000906E7">
        <w:rPr>
          <w:lang w:val="ru-RU"/>
        </w:rPr>
        <w:t xml:space="preserve">Сеансы </w:t>
      </w:r>
      <w:r w:rsidRPr="000906E7">
        <w:rPr>
          <w:highlight w:val="yellow"/>
          <w:lang w:val="ru-RU"/>
        </w:rPr>
        <w:t xml:space="preserve">черной </w:t>
      </w:r>
      <w:r w:rsidRPr="000906E7">
        <w:rPr>
          <w:lang w:val="ru-RU"/>
        </w:rPr>
        <w:t>магии с</w:t>
      </w:r>
      <w:r w:rsidRPr="000906E7">
        <w:rPr>
          <w:lang w:val="ru-RU"/>
        </w:rPr>
        <w:t xml:space="preserve"> полным ее разоблачением </w:t>
      </w:r>
    </w:p>
    <w:p w:rsidR="006F607E" w:rsidRPr="000906E7" w:rsidRDefault="000906E7">
      <w:pPr>
        <w:rPr>
          <w:lang w:val="ru-RU"/>
        </w:rPr>
      </w:pPr>
      <w:r w:rsidRPr="000906E7">
        <w:rPr>
          <w:lang w:val="ru-RU"/>
        </w:rPr>
        <w:lastRenderedPageBreak/>
        <w:t xml:space="preserve">Варенуха, отойдя от афиши, наброшенной им на </w:t>
      </w:r>
      <w:r w:rsidRPr="000906E7">
        <w:rPr>
          <w:highlight w:val="yellow"/>
          <w:lang w:val="ru-RU"/>
        </w:rPr>
        <w:t xml:space="preserve">макет, </w:t>
      </w:r>
      <w:r w:rsidRPr="000906E7">
        <w:rPr>
          <w:lang w:val="ru-RU"/>
        </w:rPr>
        <w:t xml:space="preserve">полюбовался на нее и приказал капельдинеру немедленно пустить все экземпляры в расклейку. </w:t>
      </w:r>
    </w:p>
    <w:p w:rsidR="006F607E" w:rsidRPr="000906E7" w:rsidRDefault="000906E7">
      <w:pPr>
        <w:rPr>
          <w:lang w:val="ru-RU"/>
        </w:rPr>
      </w:pPr>
      <w:r w:rsidRPr="000906E7">
        <w:rPr>
          <w:lang w:val="ru-RU"/>
        </w:rPr>
        <w:t xml:space="preserve">– Хорошо, броско, – заметил Варенуха по </w:t>
      </w:r>
      <w:r w:rsidRPr="000906E7">
        <w:rPr>
          <w:highlight w:val="yellow"/>
          <w:lang w:val="ru-RU"/>
        </w:rPr>
        <w:t xml:space="preserve">уходе </w:t>
      </w:r>
      <w:r w:rsidRPr="000906E7">
        <w:rPr>
          <w:lang w:val="ru-RU"/>
        </w:rPr>
        <w:t xml:space="preserve">капельдинера. </w:t>
      </w:r>
    </w:p>
    <w:p w:rsidR="006F607E" w:rsidRPr="000906E7" w:rsidRDefault="000906E7">
      <w:pPr>
        <w:rPr>
          <w:lang w:val="ru-RU"/>
        </w:rPr>
      </w:pPr>
      <w:r w:rsidRPr="000906E7">
        <w:rPr>
          <w:lang w:val="ru-RU"/>
        </w:rPr>
        <w:t>– А мне до крайности не нр</w:t>
      </w:r>
      <w:r w:rsidRPr="000906E7">
        <w:rPr>
          <w:lang w:val="ru-RU"/>
        </w:rPr>
        <w:t xml:space="preserve">авится вся эта затея, – злобно поглядывая на афишу сквозь роговые </w:t>
      </w:r>
      <w:r w:rsidRPr="000906E7">
        <w:rPr>
          <w:highlight w:val="yellow"/>
          <w:lang w:val="ru-RU"/>
        </w:rPr>
        <w:t xml:space="preserve">очки, </w:t>
      </w:r>
      <w:r w:rsidRPr="000906E7">
        <w:rPr>
          <w:lang w:val="ru-RU"/>
        </w:rPr>
        <w:t xml:space="preserve">ворчал Римский, – и вообще я удивляюсь, как ему разрешили это поставить! </w:t>
      </w:r>
    </w:p>
    <w:p w:rsidR="006F607E" w:rsidRPr="000906E7" w:rsidRDefault="000906E7">
      <w:pPr>
        <w:rPr>
          <w:lang w:val="ru-RU"/>
        </w:rPr>
      </w:pPr>
      <w:r w:rsidRPr="000906E7">
        <w:rPr>
          <w:lang w:val="ru-RU"/>
        </w:rPr>
        <w:t xml:space="preserve">– Нет, Григорий Данилович, не скажи, это очень тонкий шаг. Тут вся </w:t>
      </w:r>
      <w:r w:rsidRPr="000906E7">
        <w:rPr>
          <w:highlight w:val="yellow"/>
          <w:lang w:val="ru-RU"/>
        </w:rPr>
        <w:t xml:space="preserve">соль </w:t>
      </w:r>
      <w:r w:rsidRPr="000906E7">
        <w:rPr>
          <w:lang w:val="ru-RU"/>
        </w:rPr>
        <w:t xml:space="preserve">в разоблачении. </w:t>
      </w:r>
    </w:p>
    <w:p w:rsidR="006F607E" w:rsidRPr="000906E7" w:rsidRDefault="000906E7">
      <w:pPr>
        <w:rPr>
          <w:lang w:val="ru-RU"/>
        </w:rPr>
      </w:pPr>
      <w:r w:rsidRPr="000906E7">
        <w:rPr>
          <w:lang w:val="ru-RU"/>
        </w:rPr>
        <w:t>– Не знаю, не знаю, н</w:t>
      </w:r>
      <w:r w:rsidRPr="000906E7">
        <w:rPr>
          <w:lang w:val="ru-RU"/>
        </w:rPr>
        <w:t xml:space="preserve">икакой тут </w:t>
      </w:r>
      <w:r w:rsidRPr="000906E7">
        <w:rPr>
          <w:highlight w:val="yellow"/>
          <w:lang w:val="ru-RU"/>
        </w:rPr>
        <w:t xml:space="preserve">соли </w:t>
      </w:r>
      <w:r w:rsidRPr="000906E7">
        <w:rPr>
          <w:lang w:val="ru-RU"/>
        </w:rPr>
        <w:t xml:space="preserve">нет, и всегда он придумает что-нибудь такое! Хоть бы показал этого мага. Ты-то его видел? Откуда он его выкопал, черт его знает! </w:t>
      </w:r>
    </w:p>
    <w:p w:rsidR="006F607E" w:rsidRPr="000906E7" w:rsidRDefault="000906E7">
      <w:pPr>
        <w:rPr>
          <w:lang w:val="ru-RU"/>
        </w:rPr>
      </w:pPr>
      <w:r w:rsidRPr="000906E7">
        <w:rPr>
          <w:lang w:val="ru-RU"/>
        </w:rPr>
        <w:t>Выяснилось, что Варенуха, так же как и Римский, не видел мага. Вчера Степа («как сумасшедший», по выражению Ри</w:t>
      </w:r>
      <w:r w:rsidRPr="000906E7">
        <w:rPr>
          <w:lang w:val="ru-RU"/>
        </w:rPr>
        <w:t xml:space="preserve">мского) прибежал к финдиректору с написанным уже черновиком договора, тут же велел его переписать и выдать </w:t>
      </w:r>
      <w:r w:rsidRPr="000906E7">
        <w:rPr>
          <w:highlight w:val="yellow"/>
          <w:lang w:val="ru-RU"/>
        </w:rPr>
        <w:t xml:space="preserve">деньги. </w:t>
      </w:r>
      <w:r w:rsidRPr="000906E7">
        <w:rPr>
          <w:lang w:val="ru-RU"/>
        </w:rPr>
        <w:t xml:space="preserve">И маг этот смылся, и никто его не видел, кроме самого Степы. </w:t>
      </w:r>
    </w:p>
    <w:p w:rsidR="006F607E" w:rsidRPr="000906E7" w:rsidRDefault="000906E7">
      <w:pPr>
        <w:rPr>
          <w:lang w:val="ru-RU"/>
        </w:rPr>
      </w:pPr>
      <w:r w:rsidRPr="000906E7">
        <w:rPr>
          <w:lang w:val="ru-RU"/>
        </w:rPr>
        <w:t xml:space="preserve">Римский вынул </w:t>
      </w:r>
      <w:r w:rsidRPr="000906E7">
        <w:rPr>
          <w:highlight w:val="yellow"/>
          <w:lang w:val="ru-RU"/>
        </w:rPr>
        <w:t xml:space="preserve">часы, </w:t>
      </w:r>
      <w:r w:rsidRPr="000906E7">
        <w:rPr>
          <w:lang w:val="ru-RU"/>
        </w:rPr>
        <w:t xml:space="preserve">увидел, что они показывают уже </w:t>
      </w:r>
      <w:r w:rsidRPr="000906E7">
        <w:rPr>
          <w:highlight w:val="yellow"/>
          <w:lang w:val="ru-RU"/>
        </w:rPr>
        <w:t xml:space="preserve">пять </w:t>
      </w:r>
      <w:r w:rsidRPr="000906E7">
        <w:rPr>
          <w:lang w:val="ru-RU"/>
        </w:rPr>
        <w:t xml:space="preserve">минут третьего, и </w:t>
      </w:r>
      <w:r w:rsidRPr="000906E7">
        <w:rPr>
          <w:lang w:val="ru-RU"/>
        </w:rPr>
        <w:lastRenderedPageBreak/>
        <w:t>совер</w:t>
      </w:r>
      <w:r w:rsidRPr="000906E7">
        <w:rPr>
          <w:lang w:val="ru-RU"/>
        </w:rPr>
        <w:t xml:space="preserve">шенно остервенился. В самом деле! Лиходеев звонил примерно в одиннадцать </w:t>
      </w:r>
      <w:r w:rsidRPr="000906E7">
        <w:rPr>
          <w:highlight w:val="yellow"/>
          <w:lang w:val="ru-RU"/>
        </w:rPr>
        <w:t xml:space="preserve">часов, </w:t>
      </w:r>
      <w:r w:rsidRPr="000906E7">
        <w:rPr>
          <w:lang w:val="ru-RU"/>
        </w:rPr>
        <w:t xml:space="preserve">сказал, что придет примерно через полчаса, и не только не пришел, но и из квартиры исчез! </w:t>
      </w:r>
    </w:p>
    <w:p w:rsidR="006F607E" w:rsidRPr="000906E7" w:rsidRDefault="000906E7">
      <w:pPr>
        <w:rPr>
          <w:lang w:val="ru-RU"/>
        </w:rPr>
      </w:pPr>
      <w:r w:rsidRPr="000906E7">
        <w:rPr>
          <w:lang w:val="ru-RU"/>
        </w:rPr>
        <w:t xml:space="preserve">– У меня же дело стоит! – уже рычал Римский, тыча </w:t>
      </w:r>
      <w:r w:rsidRPr="000906E7">
        <w:rPr>
          <w:highlight w:val="yellow"/>
          <w:lang w:val="ru-RU"/>
        </w:rPr>
        <w:t xml:space="preserve">пальцем </w:t>
      </w:r>
      <w:r w:rsidRPr="000906E7">
        <w:rPr>
          <w:lang w:val="ru-RU"/>
        </w:rPr>
        <w:t xml:space="preserve">в груду неподписанных </w:t>
      </w:r>
      <w:r w:rsidRPr="000906E7">
        <w:rPr>
          <w:highlight w:val="yellow"/>
          <w:lang w:val="ru-RU"/>
        </w:rPr>
        <w:t>бумаг</w:t>
      </w:r>
      <w:r w:rsidRPr="000906E7">
        <w:rPr>
          <w:highlight w:val="yellow"/>
          <w:lang w:val="ru-RU"/>
        </w:rPr>
        <w:t xml:space="preserve">. </w:t>
      </w:r>
    </w:p>
    <w:p w:rsidR="006F607E" w:rsidRPr="000906E7" w:rsidRDefault="000906E7">
      <w:pPr>
        <w:rPr>
          <w:lang w:val="ru-RU"/>
        </w:rPr>
      </w:pPr>
      <w:r w:rsidRPr="000906E7">
        <w:rPr>
          <w:lang w:val="ru-RU"/>
        </w:rPr>
        <w:t xml:space="preserve">– Уж не попал ли он, как Берлиоз, под трамвай? – говорил Варенуха, держа у уха </w:t>
      </w:r>
      <w:r w:rsidRPr="000906E7">
        <w:rPr>
          <w:highlight w:val="yellow"/>
          <w:lang w:val="ru-RU"/>
        </w:rPr>
        <w:t xml:space="preserve">трубку, </w:t>
      </w:r>
      <w:r w:rsidRPr="000906E7">
        <w:rPr>
          <w:lang w:val="ru-RU"/>
        </w:rPr>
        <w:t xml:space="preserve">в которой слышались густые, продолжительные и совершенно безнадежные сигналы. </w:t>
      </w:r>
    </w:p>
    <w:p w:rsidR="006F607E" w:rsidRPr="000906E7" w:rsidRDefault="000906E7">
      <w:pPr>
        <w:rPr>
          <w:lang w:val="ru-RU"/>
        </w:rPr>
      </w:pPr>
      <w:r w:rsidRPr="000906E7">
        <w:rPr>
          <w:lang w:val="ru-RU"/>
        </w:rPr>
        <w:t xml:space="preserve">– А хорошо было бы... – чуть слышно сквозь </w:t>
      </w:r>
      <w:r w:rsidRPr="000906E7">
        <w:rPr>
          <w:highlight w:val="yellow"/>
          <w:lang w:val="ru-RU"/>
        </w:rPr>
        <w:t xml:space="preserve">зубы </w:t>
      </w:r>
      <w:r w:rsidRPr="000906E7">
        <w:rPr>
          <w:lang w:val="ru-RU"/>
        </w:rPr>
        <w:t xml:space="preserve">сказал Римский. </w:t>
      </w:r>
    </w:p>
    <w:p w:rsidR="006F607E" w:rsidRPr="000906E7" w:rsidRDefault="000906E7">
      <w:pPr>
        <w:rPr>
          <w:lang w:val="ru-RU"/>
        </w:rPr>
      </w:pPr>
      <w:r w:rsidRPr="000906E7">
        <w:rPr>
          <w:lang w:val="ru-RU"/>
        </w:rPr>
        <w:t xml:space="preserve">В этот самый момент в </w:t>
      </w:r>
      <w:r w:rsidRPr="000906E7">
        <w:rPr>
          <w:lang w:val="ru-RU"/>
        </w:rPr>
        <w:t xml:space="preserve">кабинет вошла </w:t>
      </w:r>
      <w:r w:rsidRPr="000906E7">
        <w:rPr>
          <w:highlight w:val="yellow"/>
          <w:lang w:val="ru-RU"/>
        </w:rPr>
        <w:t xml:space="preserve">женщина </w:t>
      </w:r>
      <w:r w:rsidRPr="000906E7">
        <w:rPr>
          <w:lang w:val="ru-RU"/>
        </w:rPr>
        <w:t xml:space="preserve">в форменной куртке, в фуражке, в </w:t>
      </w:r>
      <w:r w:rsidRPr="000906E7">
        <w:rPr>
          <w:highlight w:val="yellow"/>
          <w:lang w:val="ru-RU"/>
        </w:rPr>
        <w:t xml:space="preserve">черной </w:t>
      </w:r>
      <w:r w:rsidRPr="000906E7">
        <w:rPr>
          <w:lang w:val="ru-RU"/>
        </w:rPr>
        <w:t xml:space="preserve">юбке и в тапочках. Из маленькой сумки на </w:t>
      </w:r>
      <w:r w:rsidRPr="000906E7">
        <w:rPr>
          <w:highlight w:val="yellow"/>
          <w:lang w:val="ru-RU"/>
        </w:rPr>
        <w:t xml:space="preserve">поясе женщина </w:t>
      </w:r>
      <w:r w:rsidRPr="000906E7">
        <w:rPr>
          <w:lang w:val="ru-RU"/>
        </w:rPr>
        <w:t xml:space="preserve">вынула беленький квадратик и тетрадь и спросила: </w:t>
      </w:r>
    </w:p>
    <w:p w:rsidR="006F607E" w:rsidRPr="000906E7" w:rsidRDefault="000906E7">
      <w:pPr>
        <w:rPr>
          <w:lang w:val="ru-RU"/>
        </w:rPr>
      </w:pPr>
      <w:r w:rsidRPr="000906E7">
        <w:rPr>
          <w:lang w:val="ru-RU"/>
        </w:rPr>
        <w:t xml:space="preserve">– Где тут Варенуха? Сверхмолния вам. Распишитесь. </w:t>
      </w:r>
    </w:p>
    <w:p w:rsidR="006F607E" w:rsidRPr="000906E7" w:rsidRDefault="000906E7">
      <w:pPr>
        <w:rPr>
          <w:lang w:val="ru-RU"/>
        </w:rPr>
      </w:pPr>
      <w:r w:rsidRPr="000906E7">
        <w:rPr>
          <w:lang w:val="ru-RU"/>
        </w:rPr>
        <w:t xml:space="preserve">Варенуха чиркнул какую-то закорючку в </w:t>
      </w:r>
      <w:r w:rsidRPr="000906E7">
        <w:rPr>
          <w:lang w:val="ru-RU"/>
        </w:rPr>
        <w:t xml:space="preserve">тетради у </w:t>
      </w:r>
      <w:r w:rsidRPr="000906E7">
        <w:rPr>
          <w:highlight w:val="yellow"/>
          <w:lang w:val="ru-RU"/>
        </w:rPr>
        <w:t xml:space="preserve">женщины, </w:t>
      </w:r>
      <w:r w:rsidRPr="000906E7">
        <w:rPr>
          <w:lang w:val="ru-RU"/>
        </w:rPr>
        <w:t xml:space="preserve">и лишь только </w:t>
      </w:r>
      <w:r w:rsidRPr="000906E7">
        <w:rPr>
          <w:highlight w:val="yellow"/>
          <w:lang w:val="ru-RU"/>
        </w:rPr>
        <w:t xml:space="preserve">дверь </w:t>
      </w:r>
      <w:r w:rsidRPr="000906E7">
        <w:rPr>
          <w:lang w:val="ru-RU"/>
        </w:rPr>
        <w:t xml:space="preserve">за той захлопнулась, вскрыл квадратик. </w:t>
      </w:r>
    </w:p>
    <w:p w:rsidR="006F607E" w:rsidRPr="000906E7" w:rsidRDefault="000906E7">
      <w:pPr>
        <w:rPr>
          <w:lang w:val="ru-RU"/>
        </w:rPr>
      </w:pPr>
      <w:r w:rsidRPr="000906E7">
        <w:rPr>
          <w:lang w:val="ru-RU"/>
        </w:rPr>
        <w:t xml:space="preserve">Прочитав телеграмму, он поморгал </w:t>
      </w:r>
      <w:r w:rsidRPr="000906E7">
        <w:rPr>
          <w:highlight w:val="yellow"/>
          <w:lang w:val="ru-RU"/>
        </w:rPr>
        <w:t xml:space="preserve">глазами </w:t>
      </w:r>
      <w:r w:rsidRPr="000906E7">
        <w:rPr>
          <w:lang w:val="ru-RU"/>
        </w:rPr>
        <w:t xml:space="preserve">и передал квадратик Римскому. </w:t>
      </w:r>
    </w:p>
    <w:p w:rsidR="006F607E" w:rsidRPr="000906E7" w:rsidRDefault="000906E7">
      <w:pPr>
        <w:rPr>
          <w:lang w:val="ru-RU"/>
        </w:rPr>
      </w:pPr>
      <w:r w:rsidRPr="000906E7">
        <w:rPr>
          <w:lang w:val="ru-RU"/>
        </w:rPr>
        <w:lastRenderedPageBreak/>
        <w:t xml:space="preserve">В телеграмме было напечатано следующее: «Ялты Москву Варьете сегодня </w:t>
      </w:r>
      <w:r w:rsidRPr="000906E7">
        <w:rPr>
          <w:highlight w:val="yellow"/>
          <w:lang w:val="ru-RU"/>
        </w:rPr>
        <w:t xml:space="preserve">половину двенадцатого </w:t>
      </w:r>
      <w:r w:rsidRPr="000906E7">
        <w:rPr>
          <w:lang w:val="ru-RU"/>
        </w:rPr>
        <w:t xml:space="preserve">угрозыск </w:t>
      </w:r>
      <w:r w:rsidRPr="000906E7">
        <w:rPr>
          <w:lang w:val="ru-RU"/>
        </w:rPr>
        <w:t xml:space="preserve">явился шатен ночной сорочке </w:t>
      </w:r>
      <w:r w:rsidRPr="000906E7">
        <w:rPr>
          <w:highlight w:val="yellow"/>
          <w:lang w:val="ru-RU"/>
        </w:rPr>
        <w:t xml:space="preserve">брюках </w:t>
      </w:r>
      <w:r w:rsidRPr="000906E7">
        <w:rPr>
          <w:lang w:val="ru-RU"/>
        </w:rPr>
        <w:t xml:space="preserve">без сапог психический назвался Лиходеевым директором Варьете молнируйте Ялтинский розыск где директор Лиходеев». </w:t>
      </w:r>
    </w:p>
    <w:p w:rsidR="006F607E" w:rsidRPr="000906E7" w:rsidRDefault="000906E7">
      <w:pPr>
        <w:rPr>
          <w:lang w:val="ru-RU"/>
        </w:rPr>
      </w:pPr>
      <w:r w:rsidRPr="000906E7">
        <w:rPr>
          <w:lang w:val="ru-RU"/>
        </w:rPr>
        <w:t xml:space="preserve">– Здравствуйте, я ваша тетя! – воскликнул Римский и добавил: – Еще сюрприз! </w:t>
      </w:r>
    </w:p>
    <w:p w:rsidR="006F607E" w:rsidRPr="000906E7" w:rsidRDefault="000906E7">
      <w:pPr>
        <w:rPr>
          <w:lang w:val="ru-RU"/>
        </w:rPr>
      </w:pPr>
      <w:r w:rsidRPr="000906E7">
        <w:rPr>
          <w:lang w:val="ru-RU"/>
        </w:rPr>
        <w:t>– Лжедмитрий, – сказал Варенух</w:t>
      </w:r>
      <w:r w:rsidRPr="000906E7">
        <w:rPr>
          <w:lang w:val="ru-RU"/>
        </w:rPr>
        <w:t xml:space="preserve">а и заговорил в </w:t>
      </w:r>
      <w:r w:rsidRPr="000906E7">
        <w:rPr>
          <w:highlight w:val="yellow"/>
          <w:lang w:val="ru-RU"/>
        </w:rPr>
        <w:t xml:space="preserve">трубку </w:t>
      </w:r>
      <w:r w:rsidRPr="000906E7">
        <w:rPr>
          <w:lang w:val="ru-RU"/>
        </w:rPr>
        <w:t xml:space="preserve">телефона: – Телеграф? Счет Варьете. Примите сверхмолнию... Вы слушаете? «Ялта, угрозыск... Лиходеев Москве финдиректор Римский»... </w:t>
      </w:r>
    </w:p>
    <w:p w:rsidR="006F607E" w:rsidRPr="000906E7" w:rsidRDefault="000906E7">
      <w:pPr>
        <w:rPr>
          <w:lang w:val="ru-RU"/>
        </w:rPr>
      </w:pPr>
      <w:r w:rsidRPr="000906E7">
        <w:rPr>
          <w:lang w:val="ru-RU"/>
        </w:rPr>
        <w:t>Независимо от сообщения о Ялтинском самозванце, Варенуха опять принялся по телефону разыскивать Степу</w:t>
      </w:r>
      <w:r w:rsidRPr="000906E7">
        <w:rPr>
          <w:lang w:val="ru-RU"/>
        </w:rPr>
        <w:t xml:space="preserve"> где попало и, натурально, нигде его не нашел. Как раз тогда, когда Варенуха, держа в </w:t>
      </w:r>
      <w:r w:rsidRPr="000906E7">
        <w:rPr>
          <w:highlight w:val="yellow"/>
          <w:lang w:val="ru-RU"/>
        </w:rPr>
        <w:t xml:space="preserve">руках трубку, </w:t>
      </w:r>
      <w:r w:rsidRPr="000906E7">
        <w:rPr>
          <w:lang w:val="ru-RU"/>
        </w:rPr>
        <w:t xml:space="preserve">раздумывал о том, куда бы ему еще позвонить, вошла та самая </w:t>
      </w:r>
      <w:r w:rsidRPr="000906E7">
        <w:rPr>
          <w:highlight w:val="yellow"/>
          <w:lang w:val="ru-RU"/>
        </w:rPr>
        <w:t xml:space="preserve">женщина, </w:t>
      </w:r>
      <w:r w:rsidRPr="000906E7">
        <w:rPr>
          <w:lang w:val="ru-RU"/>
        </w:rPr>
        <w:t xml:space="preserve">что принесла и </w:t>
      </w:r>
      <w:r w:rsidRPr="000906E7">
        <w:rPr>
          <w:highlight w:val="yellow"/>
          <w:lang w:val="ru-RU"/>
        </w:rPr>
        <w:t xml:space="preserve">первую молнию, </w:t>
      </w:r>
      <w:r w:rsidRPr="000906E7">
        <w:rPr>
          <w:lang w:val="ru-RU"/>
        </w:rPr>
        <w:t xml:space="preserve">и вручила Варенухе </w:t>
      </w:r>
      <w:r w:rsidRPr="000906E7">
        <w:rPr>
          <w:highlight w:val="yellow"/>
          <w:lang w:val="ru-RU"/>
        </w:rPr>
        <w:t xml:space="preserve">новый </w:t>
      </w:r>
      <w:r w:rsidRPr="000906E7">
        <w:rPr>
          <w:lang w:val="ru-RU"/>
        </w:rPr>
        <w:t>конвертик. Торопливо вскрыв его,</w:t>
      </w:r>
      <w:r w:rsidRPr="000906E7">
        <w:rPr>
          <w:lang w:val="ru-RU"/>
        </w:rPr>
        <w:t xml:space="preserve"> Варенуха прочитал напечатанное и свистнул. </w:t>
      </w:r>
    </w:p>
    <w:p w:rsidR="006F607E" w:rsidRPr="000906E7" w:rsidRDefault="000906E7">
      <w:pPr>
        <w:rPr>
          <w:lang w:val="ru-RU"/>
        </w:rPr>
      </w:pPr>
      <w:r w:rsidRPr="000906E7">
        <w:rPr>
          <w:lang w:val="ru-RU"/>
        </w:rPr>
        <w:t xml:space="preserve">– Что еще? – нервно дернувшись, спросил Римский. </w:t>
      </w:r>
    </w:p>
    <w:p w:rsidR="006F607E" w:rsidRPr="000906E7" w:rsidRDefault="000906E7">
      <w:pPr>
        <w:rPr>
          <w:lang w:val="ru-RU"/>
        </w:rPr>
      </w:pPr>
      <w:r w:rsidRPr="000906E7">
        <w:rPr>
          <w:lang w:val="ru-RU"/>
        </w:rPr>
        <w:lastRenderedPageBreak/>
        <w:t xml:space="preserve">Варенуха молча подал ему, телеграмму и финдиректор увидел в ней </w:t>
      </w:r>
      <w:r w:rsidRPr="000906E7">
        <w:rPr>
          <w:highlight w:val="yellow"/>
          <w:lang w:val="ru-RU"/>
        </w:rPr>
        <w:t xml:space="preserve">слова: </w:t>
      </w:r>
      <w:r w:rsidRPr="000906E7">
        <w:rPr>
          <w:lang w:val="ru-RU"/>
        </w:rPr>
        <w:t xml:space="preserve">«Умоляю верить брошен Ялту гипнозом Воланда молнируйте угрозыску подтверждение </w:t>
      </w:r>
      <w:r w:rsidRPr="000906E7">
        <w:rPr>
          <w:highlight w:val="yellow"/>
          <w:lang w:val="ru-RU"/>
        </w:rPr>
        <w:t xml:space="preserve">личности </w:t>
      </w:r>
      <w:r w:rsidRPr="000906E7">
        <w:rPr>
          <w:lang w:val="ru-RU"/>
        </w:rPr>
        <w:t>Ли</w:t>
      </w:r>
      <w:r w:rsidRPr="000906E7">
        <w:rPr>
          <w:lang w:val="ru-RU"/>
        </w:rPr>
        <w:t xml:space="preserve">ходеев». </w:t>
      </w:r>
    </w:p>
    <w:p w:rsidR="006F607E" w:rsidRPr="000906E7" w:rsidRDefault="000906E7">
      <w:pPr>
        <w:rPr>
          <w:lang w:val="ru-RU"/>
        </w:rPr>
      </w:pPr>
      <w:r w:rsidRPr="000906E7">
        <w:rPr>
          <w:lang w:val="ru-RU"/>
        </w:rPr>
        <w:t xml:space="preserve">Римский и Варенуха, касаясь друг друга </w:t>
      </w:r>
      <w:r w:rsidRPr="000906E7">
        <w:rPr>
          <w:highlight w:val="yellow"/>
          <w:lang w:val="ru-RU"/>
        </w:rPr>
        <w:t xml:space="preserve">головами, </w:t>
      </w:r>
      <w:r w:rsidRPr="000906E7">
        <w:rPr>
          <w:lang w:val="ru-RU"/>
        </w:rPr>
        <w:t xml:space="preserve">перечитывали телеграмму, а перечитав, молча уставились друг на друга. </w:t>
      </w:r>
    </w:p>
    <w:p w:rsidR="006F607E" w:rsidRPr="000906E7" w:rsidRDefault="000906E7">
      <w:pPr>
        <w:rPr>
          <w:lang w:val="ru-RU"/>
        </w:rPr>
      </w:pPr>
      <w:r w:rsidRPr="000906E7">
        <w:rPr>
          <w:lang w:val="ru-RU"/>
        </w:rPr>
        <w:t xml:space="preserve">– Граждане! – вдруг рассердилась </w:t>
      </w:r>
      <w:r w:rsidRPr="000906E7">
        <w:rPr>
          <w:highlight w:val="yellow"/>
          <w:lang w:val="ru-RU"/>
        </w:rPr>
        <w:t xml:space="preserve">женщина, </w:t>
      </w:r>
      <w:r w:rsidRPr="000906E7">
        <w:rPr>
          <w:lang w:val="ru-RU"/>
        </w:rPr>
        <w:t xml:space="preserve">– расписывайтесь, а потом уж будете молчать сколько угодно! Я ведь </w:t>
      </w:r>
      <w:r w:rsidRPr="000906E7">
        <w:rPr>
          <w:highlight w:val="yellow"/>
          <w:lang w:val="ru-RU"/>
        </w:rPr>
        <w:t xml:space="preserve">молнии </w:t>
      </w:r>
      <w:r w:rsidRPr="000906E7">
        <w:rPr>
          <w:lang w:val="ru-RU"/>
        </w:rPr>
        <w:t xml:space="preserve">разношу. </w:t>
      </w:r>
    </w:p>
    <w:p w:rsidR="006F607E" w:rsidRPr="000906E7" w:rsidRDefault="000906E7">
      <w:pPr>
        <w:rPr>
          <w:lang w:val="ru-RU"/>
        </w:rPr>
      </w:pPr>
      <w:r w:rsidRPr="000906E7">
        <w:rPr>
          <w:lang w:val="ru-RU"/>
        </w:rPr>
        <w:t xml:space="preserve">Варенуха, не спуская </w:t>
      </w:r>
      <w:r w:rsidRPr="000906E7">
        <w:rPr>
          <w:highlight w:val="yellow"/>
          <w:lang w:val="ru-RU"/>
        </w:rPr>
        <w:t xml:space="preserve">глаз </w:t>
      </w:r>
      <w:r w:rsidRPr="000906E7">
        <w:rPr>
          <w:lang w:val="ru-RU"/>
        </w:rPr>
        <w:t xml:space="preserve">с телеграммы, криво расчеркнулся в тетради, и </w:t>
      </w:r>
      <w:r w:rsidRPr="000906E7">
        <w:rPr>
          <w:highlight w:val="yellow"/>
          <w:lang w:val="ru-RU"/>
        </w:rPr>
        <w:t xml:space="preserve">женщина </w:t>
      </w:r>
      <w:r w:rsidRPr="000906E7">
        <w:rPr>
          <w:lang w:val="ru-RU"/>
        </w:rPr>
        <w:t xml:space="preserve">исчезла. </w:t>
      </w:r>
    </w:p>
    <w:p w:rsidR="006F607E" w:rsidRPr="000906E7" w:rsidRDefault="000906E7">
      <w:pPr>
        <w:rPr>
          <w:lang w:val="ru-RU"/>
        </w:rPr>
      </w:pPr>
      <w:r w:rsidRPr="000906E7">
        <w:rPr>
          <w:lang w:val="ru-RU"/>
        </w:rPr>
        <w:t xml:space="preserve">– Ты же с ним в </w:t>
      </w:r>
      <w:r w:rsidRPr="000906E7">
        <w:rPr>
          <w:highlight w:val="yellow"/>
          <w:lang w:val="ru-RU"/>
        </w:rPr>
        <w:t xml:space="preserve">начале двенадцатого </w:t>
      </w:r>
      <w:r w:rsidRPr="000906E7">
        <w:rPr>
          <w:lang w:val="ru-RU"/>
        </w:rPr>
        <w:t xml:space="preserve">разговаривал по телефону? – в полном недоумении заговорил </w:t>
      </w:r>
      <w:r w:rsidRPr="000906E7">
        <w:rPr>
          <w:highlight w:val="yellow"/>
          <w:lang w:val="ru-RU"/>
        </w:rPr>
        <w:t xml:space="preserve">администратор. </w:t>
      </w:r>
    </w:p>
    <w:p w:rsidR="006F607E" w:rsidRPr="000906E7" w:rsidRDefault="000906E7">
      <w:pPr>
        <w:rPr>
          <w:lang w:val="ru-RU"/>
        </w:rPr>
      </w:pPr>
      <w:r w:rsidRPr="000906E7">
        <w:rPr>
          <w:lang w:val="ru-RU"/>
        </w:rPr>
        <w:t>– Да смешно говорить! – пронзительно закричал Римский, –</w:t>
      </w:r>
      <w:r w:rsidRPr="000906E7">
        <w:rPr>
          <w:lang w:val="ru-RU"/>
        </w:rPr>
        <w:t xml:space="preserve"> разговаривал или не разговаривал, а не может он быть сейчас в Ялте! Это смешно! </w:t>
      </w:r>
    </w:p>
    <w:p w:rsidR="006F607E" w:rsidRPr="000906E7" w:rsidRDefault="000906E7">
      <w:pPr>
        <w:rPr>
          <w:lang w:val="ru-RU"/>
        </w:rPr>
      </w:pPr>
      <w:r w:rsidRPr="000906E7">
        <w:rPr>
          <w:lang w:val="ru-RU"/>
        </w:rPr>
        <w:t xml:space="preserve">– Он пьян... – сказал Варенуха. </w:t>
      </w:r>
    </w:p>
    <w:p w:rsidR="006F607E" w:rsidRPr="000906E7" w:rsidRDefault="000906E7">
      <w:pPr>
        <w:rPr>
          <w:lang w:val="ru-RU"/>
        </w:rPr>
      </w:pPr>
      <w:r w:rsidRPr="000906E7">
        <w:rPr>
          <w:lang w:val="ru-RU"/>
        </w:rPr>
        <w:t xml:space="preserve">– Кто пьян? – спросил Римский, и опять оба уставились друг на друга. </w:t>
      </w:r>
    </w:p>
    <w:p w:rsidR="006F607E" w:rsidRPr="000906E7" w:rsidRDefault="000906E7">
      <w:pPr>
        <w:rPr>
          <w:lang w:val="ru-RU"/>
        </w:rPr>
      </w:pPr>
      <w:r w:rsidRPr="000906E7">
        <w:rPr>
          <w:lang w:val="ru-RU"/>
        </w:rPr>
        <w:t xml:space="preserve">Что телеграфировал из Ялты какой-то самозванец или сумасшедший, в этом </w:t>
      </w:r>
      <w:r w:rsidRPr="000906E7">
        <w:rPr>
          <w:lang w:val="ru-RU"/>
        </w:rPr>
        <w:lastRenderedPageBreak/>
        <w:t xml:space="preserve">сомнений не было; но вот что было странно: откуда же Ялтинский мистификатор знает Воланда, только вчера приехавшего в Москву? Откуда он знает о </w:t>
      </w:r>
      <w:r w:rsidRPr="000906E7">
        <w:rPr>
          <w:highlight w:val="yellow"/>
          <w:lang w:val="ru-RU"/>
        </w:rPr>
        <w:t xml:space="preserve">связи </w:t>
      </w:r>
      <w:r w:rsidRPr="000906E7">
        <w:rPr>
          <w:lang w:val="ru-RU"/>
        </w:rPr>
        <w:t xml:space="preserve">между Лиходеевым и Воландом? </w:t>
      </w:r>
    </w:p>
    <w:p w:rsidR="006F607E" w:rsidRPr="000906E7" w:rsidRDefault="000906E7">
      <w:pPr>
        <w:rPr>
          <w:lang w:val="ru-RU"/>
        </w:rPr>
      </w:pPr>
      <w:r w:rsidRPr="000906E7">
        <w:rPr>
          <w:lang w:val="ru-RU"/>
        </w:rPr>
        <w:t xml:space="preserve">– «Гипнозом...» – повторял Варенуха </w:t>
      </w:r>
      <w:r w:rsidRPr="000906E7">
        <w:rPr>
          <w:highlight w:val="yellow"/>
          <w:lang w:val="ru-RU"/>
        </w:rPr>
        <w:t xml:space="preserve">слово </w:t>
      </w:r>
      <w:r w:rsidRPr="000906E7">
        <w:rPr>
          <w:lang w:val="ru-RU"/>
        </w:rPr>
        <w:t>из телеграммы, – откуда же ему изв</w:t>
      </w:r>
      <w:r w:rsidRPr="000906E7">
        <w:rPr>
          <w:lang w:val="ru-RU"/>
        </w:rPr>
        <w:t xml:space="preserve">естно о Воланде? – он поморгал </w:t>
      </w:r>
      <w:r w:rsidRPr="000906E7">
        <w:rPr>
          <w:highlight w:val="yellow"/>
          <w:lang w:val="ru-RU"/>
        </w:rPr>
        <w:t xml:space="preserve">глазами </w:t>
      </w:r>
      <w:r w:rsidRPr="000906E7">
        <w:rPr>
          <w:lang w:val="ru-RU"/>
        </w:rPr>
        <w:t xml:space="preserve">и вдруг вскричал решительно: – Да нет, чепуха, чепуха, чепуха! </w:t>
      </w:r>
    </w:p>
    <w:p w:rsidR="006F607E" w:rsidRPr="000906E7" w:rsidRDefault="000906E7">
      <w:pPr>
        <w:rPr>
          <w:lang w:val="ru-RU"/>
        </w:rPr>
      </w:pPr>
      <w:r w:rsidRPr="000906E7">
        <w:rPr>
          <w:lang w:val="ru-RU"/>
        </w:rPr>
        <w:t xml:space="preserve">– Где он остановился, этот Воланд, черт его возьми? – спросил Римский. </w:t>
      </w:r>
    </w:p>
    <w:p w:rsidR="006F607E" w:rsidRPr="000906E7" w:rsidRDefault="000906E7">
      <w:pPr>
        <w:rPr>
          <w:lang w:val="ru-RU"/>
        </w:rPr>
      </w:pPr>
      <w:r w:rsidRPr="000906E7">
        <w:rPr>
          <w:lang w:val="ru-RU"/>
        </w:rPr>
        <w:t>Варенуха немедленно соединился с интуристским бюро и, к полному удивлению Римског</w:t>
      </w:r>
      <w:r w:rsidRPr="000906E7">
        <w:rPr>
          <w:lang w:val="ru-RU"/>
        </w:rPr>
        <w:t xml:space="preserve">о, сообщил, что Воланд остановился в квартире Лиходеева. Набрав после этого номер Лиходеевской квартиры, Варенуха долго слушал, как густо гудит в </w:t>
      </w:r>
      <w:r w:rsidRPr="000906E7">
        <w:rPr>
          <w:highlight w:val="yellow"/>
          <w:lang w:val="ru-RU"/>
        </w:rPr>
        <w:t xml:space="preserve">трубке. </w:t>
      </w:r>
      <w:r w:rsidRPr="000906E7">
        <w:rPr>
          <w:lang w:val="ru-RU"/>
        </w:rPr>
        <w:t xml:space="preserve">Среди этих гудков откуда-то издалека послышался </w:t>
      </w:r>
      <w:r w:rsidRPr="000906E7">
        <w:rPr>
          <w:highlight w:val="yellow"/>
          <w:lang w:val="ru-RU"/>
        </w:rPr>
        <w:t xml:space="preserve">тяжкий, </w:t>
      </w:r>
      <w:r w:rsidRPr="000906E7">
        <w:rPr>
          <w:lang w:val="ru-RU"/>
        </w:rPr>
        <w:t xml:space="preserve">мрачный голос, пропевший: </w:t>
      </w:r>
      <w:r w:rsidRPr="000906E7">
        <w:rPr>
          <w:highlight w:val="yellow"/>
          <w:lang w:val="ru-RU"/>
        </w:rPr>
        <w:t xml:space="preserve">«...скалы, </w:t>
      </w:r>
      <w:r w:rsidRPr="000906E7">
        <w:rPr>
          <w:lang w:val="ru-RU"/>
        </w:rPr>
        <w:t>мой приют</w:t>
      </w:r>
      <w:r w:rsidRPr="000906E7">
        <w:rPr>
          <w:lang w:val="ru-RU"/>
        </w:rPr>
        <w:t xml:space="preserve">...» – и Варенуха решил, что в телефонную </w:t>
      </w:r>
      <w:r w:rsidRPr="000906E7">
        <w:rPr>
          <w:highlight w:val="yellow"/>
          <w:lang w:val="ru-RU"/>
        </w:rPr>
        <w:t xml:space="preserve">сеть </w:t>
      </w:r>
      <w:r w:rsidRPr="000906E7">
        <w:rPr>
          <w:lang w:val="ru-RU"/>
        </w:rPr>
        <w:t xml:space="preserve">откуда-то прорвался голос из радиотеатра. </w:t>
      </w:r>
    </w:p>
    <w:p w:rsidR="006F607E" w:rsidRPr="000906E7" w:rsidRDefault="000906E7">
      <w:pPr>
        <w:rPr>
          <w:lang w:val="ru-RU"/>
        </w:rPr>
      </w:pPr>
      <w:r w:rsidRPr="000906E7">
        <w:rPr>
          <w:lang w:val="ru-RU"/>
        </w:rPr>
        <w:t xml:space="preserve">– Не отвечает квартира, – сказал Варенуха, кладя </w:t>
      </w:r>
      <w:r w:rsidRPr="000906E7">
        <w:rPr>
          <w:highlight w:val="yellow"/>
          <w:lang w:val="ru-RU"/>
        </w:rPr>
        <w:t xml:space="preserve">трубку </w:t>
      </w:r>
      <w:r w:rsidRPr="000906E7">
        <w:rPr>
          <w:lang w:val="ru-RU"/>
        </w:rPr>
        <w:t xml:space="preserve">на рычаг, – попробовать разве позвонить еще... </w:t>
      </w:r>
    </w:p>
    <w:p w:rsidR="006F607E" w:rsidRPr="000906E7" w:rsidRDefault="000906E7">
      <w:pPr>
        <w:rPr>
          <w:lang w:val="ru-RU"/>
        </w:rPr>
      </w:pPr>
      <w:r w:rsidRPr="000906E7">
        <w:rPr>
          <w:lang w:val="ru-RU"/>
        </w:rPr>
        <w:lastRenderedPageBreak/>
        <w:t xml:space="preserve">Он не договорил. В </w:t>
      </w:r>
      <w:r w:rsidRPr="000906E7">
        <w:rPr>
          <w:highlight w:val="yellow"/>
          <w:lang w:val="ru-RU"/>
        </w:rPr>
        <w:t xml:space="preserve">дверях </w:t>
      </w:r>
      <w:r w:rsidRPr="000906E7">
        <w:rPr>
          <w:lang w:val="ru-RU"/>
        </w:rPr>
        <w:t xml:space="preserve">появилась все та же </w:t>
      </w:r>
      <w:r w:rsidRPr="000906E7">
        <w:rPr>
          <w:highlight w:val="yellow"/>
          <w:lang w:val="ru-RU"/>
        </w:rPr>
        <w:t xml:space="preserve">женщина, </w:t>
      </w:r>
      <w:r w:rsidRPr="000906E7">
        <w:rPr>
          <w:lang w:val="ru-RU"/>
        </w:rPr>
        <w:t xml:space="preserve">и оба, </w:t>
      </w:r>
      <w:r w:rsidRPr="000906E7">
        <w:rPr>
          <w:lang w:val="ru-RU"/>
        </w:rPr>
        <w:t xml:space="preserve">и Римский и Варенуха, поднялись ей навстречу, а она вынула из сумки уже не </w:t>
      </w:r>
      <w:r w:rsidRPr="000906E7">
        <w:rPr>
          <w:highlight w:val="yellow"/>
          <w:lang w:val="ru-RU"/>
        </w:rPr>
        <w:t xml:space="preserve">белый, </w:t>
      </w:r>
      <w:r w:rsidRPr="000906E7">
        <w:rPr>
          <w:lang w:val="ru-RU"/>
        </w:rPr>
        <w:t xml:space="preserve">а какой-то темный листок. </w:t>
      </w:r>
    </w:p>
    <w:p w:rsidR="006F607E" w:rsidRPr="000906E7" w:rsidRDefault="000906E7">
      <w:pPr>
        <w:rPr>
          <w:lang w:val="ru-RU"/>
        </w:rPr>
      </w:pPr>
      <w:r w:rsidRPr="000906E7">
        <w:rPr>
          <w:lang w:val="ru-RU"/>
        </w:rPr>
        <w:t xml:space="preserve">– Это уже становится интересно, – процедил сквозь </w:t>
      </w:r>
      <w:r w:rsidRPr="000906E7">
        <w:rPr>
          <w:highlight w:val="yellow"/>
          <w:lang w:val="ru-RU"/>
        </w:rPr>
        <w:t xml:space="preserve">зубы </w:t>
      </w:r>
      <w:r w:rsidRPr="000906E7">
        <w:rPr>
          <w:lang w:val="ru-RU"/>
        </w:rPr>
        <w:t xml:space="preserve">Варенуха, провожая </w:t>
      </w:r>
      <w:r w:rsidRPr="000906E7">
        <w:rPr>
          <w:highlight w:val="yellow"/>
          <w:lang w:val="ru-RU"/>
        </w:rPr>
        <w:t xml:space="preserve">взглядом </w:t>
      </w:r>
      <w:r w:rsidRPr="000906E7">
        <w:rPr>
          <w:lang w:val="ru-RU"/>
        </w:rPr>
        <w:t xml:space="preserve">поспешно уходящую </w:t>
      </w:r>
      <w:r w:rsidRPr="000906E7">
        <w:rPr>
          <w:highlight w:val="yellow"/>
          <w:lang w:val="ru-RU"/>
        </w:rPr>
        <w:t xml:space="preserve">женщину. Первый </w:t>
      </w:r>
      <w:r w:rsidRPr="000906E7">
        <w:rPr>
          <w:lang w:val="ru-RU"/>
        </w:rPr>
        <w:t xml:space="preserve">листком овладел Римский. </w:t>
      </w:r>
    </w:p>
    <w:p w:rsidR="006F607E" w:rsidRPr="000906E7" w:rsidRDefault="000906E7">
      <w:pPr>
        <w:rPr>
          <w:lang w:val="ru-RU"/>
        </w:rPr>
      </w:pPr>
      <w:r w:rsidRPr="000906E7">
        <w:rPr>
          <w:lang w:val="ru-RU"/>
        </w:rPr>
        <w:t xml:space="preserve">На </w:t>
      </w:r>
      <w:r w:rsidRPr="000906E7">
        <w:rPr>
          <w:lang w:val="ru-RU"/>
        </w:rPr>
        <w:t xml:space="preserve">темном фоне фотографической </w:t>
      </w:r>
      <w:r w:rsidRPr="000906E7">
        <w:rPr>
          <w:highlight w:val="yellow"/>
          <w:lang w:val="ru-RU"/>
        </w:rPr>
        <w:t xml:space="preserve">бумаги </w:t>
      </w:r>
      <w:r w:rsidRPr="000906E7">
        <w:rPr>
          <w:lang w:val="ru-RU"/>
        </w:rPr>
        <w:t xml:space="preserve">отчетливо выделялись </w:t>
      </w:r>
      <w:r w:rsidRPr="000906E7">
        <w:rPr>
          <w:highlight w:val="yellow"/>
          <w:lang w:val="ru-RU"/>
        </w:rPr>
        <w:t xml:space="preserve">черные </w:t>
      </w:r>
      <w:r w:rsidRPr="000906E7">
        <w:rPr>
          <w:lang w:val="ru-RU"/>
        </w:rPr>
        <w:t xml:space="preserve">писаные строки: </w:t>
      </w:r>
    </w:p>
    <w:p w:rsidR="006F607E" w:rsidRPr="000906E7" w:rsidRDefault="000906E7">
      <w:pPr>
        <w:rPr>
          <w:lang w:val="ru-RU"/>
        </w:rPr>
      </w:pPr>
      <w:r w:rsidRPr="000906E7">
        <w:rPr>
          <w:lang w:val="ru-RU"/>
        </w:rPr>
        <w:t xml:space="preserve">«Доказательство мой почерк моя подпись молнируйте подтверждение установите секретное наблюдение Воландом Лиходеев». </w:t>
      </w:r>
    </w:p>
    <w:p w:rsidR="006F607E" w:rsidRPr="000906E7" w:rsidRDefault="000906E7">
      <w:pPr>
        <w:rPr>
          <w:lang w:val="ru-RU"/>
        </w:rPr>
      </w:pPr>
      <w:r w:rsidRPr="000906E7">
        <w:rPr>
          <w:lang w:val="ru-RU"/>
        </w:rPr>
        <w:t xml:space="preserve">За двадцать лет своей деятельности в </w:t>
      </w:r>
      <w:r w:rsidRPr="000906E7">
        <w:rPr>
          <w:highlight w:val="yellow"/>
          <w:lang w:val="ru-RU"/>
        </w:rPr>
        <w:t xml:space="preserve">театрах </w:t>
      </w:r>
      <w:r w:rsidRPr="000906E7">
        <w:rPr>
          <w:lang w:val="ru-RU"/>
        </w:rPr>
        <w:t>Варенуха видал</w:t>
      </w:r>
      <w:r w:rsidRPr="000906E7">
        <w:rPr>
          <w:lang w:val="ru-RU"/>
        </w:rPr>
        <w:t xml:space="preserve"> всякие виды, но тут он почувствовал, что ум его застилается как бы </w:t>
      </w:r>
      <w:r w:rsidRPr="000906E7">
        <w:rPr>
          <w:highlight w:val="yellow"/>
          <w:lang w:val="ru-RU"/>
        </w:rPr>
        <w:t xml:space="preserve">пеленою, </w:t>
      </w:r>
      <w:r w:rsidRPr="000906E7">
        <w:rPr>
          <w:lang w:val="ru-RU"/>
        </w:rPr>
        <w:t xml:space="preserve">и он ничего не сумел произнести, кроме житейской и притом совершенно нелепой фразы: </w:t>
      </w:r>
    </w:p>
    <w:p w:rsidR="006F607E" w:rsidRPr="000906E7" w:rsidRDefault="000906E7">
      <w:pPr>
        <w:rPr>
          <w:lang w:val="ru-RU"/>
        </w:rPr>
      </w:pPr>
      <w:r w:rsidRPr="000906E7">
        <w:rPr>
          <w:lang w:val="ru-RU"/>
        </w:rPr>
        <w:t xml:space="preserve">– Этого не может быть! </w:t>
      </w:r>
    </w:p>
    <w:p w:rsidR="006F607E" w:rsidRPr="000906E7" w:rsidRDefault="000906E7">
      <w:pPr>
        <w:rPr>
          <w:lang w:val="ru-RU"/>
        </w:rPr>
      </w:pPr>
      <w:r w:rsidRPr="000906E7">
        <w:rPr>
          <w:lang w:val="ru-RU"/>
        </w:rPr>
        <w:t xml:space="preserve">Римский же поступил не так. Он поднялся, открыл </w:t>
      </w:r>
      <w:r w:rsidRPr="000906E7">
        <w:rPr>
          <w:highlight w:val="yellow"/>
          <w:lang w:val="ru-RU"/>
        </w:rPr>
        <w:t xml:space="preserve">дверь, </w:t>
      </w:r>
      <w:r w:rsidRPr="000906E7">
        <w:rPr>
          <w:lang w:val="ru-RU"/>
        </w:rPr>
        <w:t>рявкнул в нее к</w:t>
      </w:r>
      <w:r w:rsidRPr="000906E7">
        <w:rPr>
          <w:lang w:val="ru-RU"/>
        </w:rPr>
        <w:t xml:space="preserve">урьерше, сидящей на табуретке: </w:t>
      </w:r>
    </w:p>
    <w:p w:rsidR="006F607E" w:rsidRPr="000906E7" w:rsidRDefault="000906E7">
      <w:pPr>
        <w:rPr>
          <w:lang w:val="ru-RU"/>
        </w:rPr>
      </w:pPr>
      <w:r w:rsidRPr="000906E7">
        <w:rPr>
          <w:lang w:val="ru-RU"/>
        </w:rPr>
        <w:lastRenderedPageBreak/>
        <w:t xml:space="preserve">– Никого, кроме почтальонов, не впускать! – и запер кабинет на </w:t>
      </w:r>
      <w:r w:rsidRPr="000906E7">
        <w:rPr>
          <w:highlight w:val="yellow"/>
          <w:lang w:val="ru-RU"/>
        </w:rPr>
        <w:t xml:space="preserve">ключ. </w:t>
      </w:r>
    </w:p>
    <w:p w:rsidR="006F607E" w:rsidRPr="000906E7" w:rsidRDefault="000906E7">
      <w:pPr>
        <w:rPr>
          <w:lang w:val="ru-RU"/>
        </w:rPr>
      </w:pPr>
      <w:r w:rsidRPr="000906E7">
        <w:rPr>
          <w:lang w:val="ru-RU"/>
        </w:rPr>
        <w:t xml:space="preserve">Затем он достал из </w:t>
      </w:r>
      <w:r w:rsidRPr="000906E7">
        <w:rPr>
          <w:highlight w:val="yellow"/>
          <w:lang w:val="ru-RU"/>
        </w:rPr>
        <w:t xml:space="preserve">письменного стола </w:t>
      </w:r>
      <w:r w:rsidRPr="000906E7">
        <w:rPr>
          <w:lang w:val="ru-RU"/>
        </w:rPr>
        <w:t xml:space="preserve">кипу </w:t>
      </w:r>
      <w:r w:rsidRPr="000906E7">
        <w:rPr>
          <w:highlight w:val="yellow"/>
          <w:lang w:val="ru-RU"/>
        </w:rPr>
        <w:t xml:space="preserve">бумаг </w:t>
      </w:r>
      <w:r w:rsidRPr="000906E7">
        <w:rPr>
          <w:lang w:val="ru-RU"/>
        </w:rPr>
        <w:t xml:space="preserve">и начал тщательно сличать жирные, с наклоном влево, </w:t>
      </w:r>
      <w:r w:rsidRPr="000906E7">
        <w:rPr>
          <w:highlight w:val="yellow"/>
          <w:lang w:val="ru-RU"/>
        </w:rPr>
        <w:t xml:space="preserve">буквы </w:t>
      </w:r>
      <w:r w:rsidRPr="000906E7">
        <w:rPr>
          <w:lang w:val="ru-RU"/>
        </w:rPr>
        <w:t xml:space="preserve">в фотограмме с </w:t>
      </w:r>
      <w:r w:rsidRPr="000906E7">
        <w:rPr>
          <w:highlight w:val="yellow"/>
          <w:lang w:val="ru-RU"/>
        </w:rPr>
        <w:t xml:space="preserve">буквами </w:t>
      </w:r>
      <w:r w:rsidRPr="000906E7">
        <w:rPr>
          <w:lang w:val="ru-RU"/>
        </w:rPr>
        <w:t>в Степиных резолюциях и в</w:t>
      </w:r>
      <w:r w:rsidRPr="000906E7">
        <w:rPr>
          <w:lang w:val="ru-RU"/>
        </w:rPr>
        <w:t xml:space="preserve"> его же подписях, снабженных винтовой закорючкой. Варенуха, навалившись на </w:t>
      </w:r>
      <w:r w:rsidRPr="000906E7">
        <w:rPr>
          <w:highlight w:val="yellow"/>
          <w:lang w:val="ru-RU"/>
        </w:rPr>
        <w:t xml:space="preserve">стол, </w:t>
      </w:r>
      <w:r w:rsidRPr="000906E7">
        <w:rPr>
          <w:lang w:val="ru-RU"/>
        </w:rPr>
        <w:t xml:space="preserve">жарко дышал в щеку Римского. </w:t>
      </w:r>
    </w:p>
    <w:p w:rsidR="006F607E" w:rsidRPr="000906E7" w:rsidRDefault="000906E7">
      <w:pPr>
        <w:rPr>
          <w:lang w:val="ru-RU"/>
        </w:rPr>
      </w:pPr>
      <w:r w:rsidRPr="000906E7">
        <w:rPr>
          <w:lang w:val="ru-RU"/>
        </w:rPr>
        <w:t xml:space="preserve">– Это его почерк, – наконец твердо сказал финдиректор, а Варенуха отозвался, как эхо: </w:t>
      </w:r>
    </w:p>
    <w:p w:rsidR="006F607E" w:rsidRPr="000906E7" w:rsidRDefault="000906E7">
      <w:pPr>
        <w:rPr>
          <w:lang w:val="ru-RU"/>
        </w:rPr>
      </w:pPr>
      <w:r w:rsidRPr="000906E7">
        <w:rPr>
          <w:lang w:val="ru-RU"/>
        </w:rPr>
        <w:t xml:space="preserve">– Его. </w:t>
      </w:r>
    </w:p>
    <w:p w:rsidR="006F607E" w:rsidRPr="000906E7" w:rsidRDefault="000906E7">
      <w:pPr>
        <w:rPr>
          <w:lang w:val="ru-RU"/>
        </w:rPr>
      </w:pPr>
      <w:r w:rsidRPr="000906E7">
        <w:rPr>
          <w:lang w:val="ru-RU"/>
        </w:rPr>
        <w:t xml:space="preserve">Вглядевшись в </w:t>
      </w:r>
      <w:r w:rsidRPr="000906E7">
        <w:rPr>
          <w:highlight w:val="yellow"/>
          <w:lang w:val="ru-RU"/>
        </w:rPr>
        <w:t xml:space="preserve">лицо </w:t>
      </w:r>
      <w:r w:rsidRPr="000906E7">
        <w:rPr>
          <w:lang w:val="ru-RU"/>
        </w:rPr>
        <w:t xml:space="preserve">Римского, </w:t>
      </w:r>
      <w:r w:rsidRPr="000906E7">
        <w:rPr>
          <w:highlight w:val="yellow"/>
          <w:lang w:val="ru-RU"/>
        </w:rPr>
        <w:t xml:space="preserve">администратор </w:t>
      </w:r>
      <w:r w:rsidRPr="000906E7">
        <w:rPr>
          <w:lang w:val="ru-RU"/>
        </w:rPr>
        <w:t xml:space="preserve">подивился перемене, происшедшей в этом </w:t>
      </w:r>
      <w:r w:rsidRPr="000906E7">
        <w:rPr>
          <w:highlight w:val="yellow"/>
          <w:lang w:val="ru-RU"/>
        </w:rPr>
        <w:t xml:space="preserve">лице. </w:t>
      </w:r>
      <w:r w:rsidRPr="000906E7">
        <w:rPr>
          <w:lang w:val="ru-RU"/>
        </w:rPr>
        <w:t xml:space="preserve">И без того худой финдиректор как будто еще более похудел и даже постарел, а </w:t>
      </w:r>
      <w:r w:rsidRPr="000906E7">
        <w:rPr>
          <w:highlight w:val="yellow"/>
          <w:lang w:val="ru-RU"/>
        </w:rPr>
        <w:t xml:space="preserve">глаза </w:t>
      </w:r>
      <w:r w:rsidRPr="000906E7">
        <w:rPr>
          <w:lang w:val="ru-RU"/>
        </w:rPr>
        <w:t xml:space="preserve">его в роговой оправе утратили свою обычную </w:t>
      </w:r>
      <w:r w:rsidRPr="000906E7">
        <w:rPr>
          <w:highlight w:val="yellow"/>
          <w:lang w:val="ru-RU"/>
        </w:rPr>
        <w:t xml:space="preserve">колючесть, </w:t>
      </w:r>
      <w:r w:rsidRPr="000906E7">
        <w:rPr>
          <w:lang w:val="ru-RU"/>
        </w:rPr>
        <w:t xml:space="preserve">и появилась в них не только тревога, но даже как будто печаль. </w:t>
      </w:r>
    </w:p>
    <w:p w:rsidR="006F607E" w:rsidRPr="000906E7" w:rsidRDefault="000906E7">
      <w:pPr>
        <w:rPr>
          <w:lang w:val="ru-RU"/>
        </w:rPr>
      </w:pPr>
      <w:r w:rsidRPr="000906E7">
        <w:rPr>
          <w:lang w:val="ru-RU"/>
        </w:rPr>
        <w:t>Варенуха пр</w:t>
      </w:r>
      <w:r w:rsidRPr="000906E7">
        <w:rPr>
          <w:lang w:val="ru-RU"/>
        </w:rPr>
        <w:t xml:space="preserve">оделал все, что полагается </w:t>
      </w:r>
      <w:r w:rsidRPr="000906E7">
        <w:rPr>
          <w:highlight w:val="yellow"/>
          <w:lang w:val="ru-RU"/>
        </w:rPr>
        <w:t xml:space="preserve">человеку </w:t>
      </w:r>
      <w:r w:rsidRPr="000906E7">
        <w:rPr>
          <w:lang w:val="ru-RU"/>
        </w:rPr>
        <w:t xml:space="preserve">в минуты </w:t>
      </w:r>
      <w:r w:rsidRPr="000906E7">
        <w:rPr>
          <w:highlight w:val="yellow"/>
          <w:lang w:val="ru-RU"/>
        </w:rPr>
        <w:t xml:space="preserve">великого </w:t>
      </w:r>
      <w:r w:rsidRPr="000906E7">
        <w:rPr>
          <w:lang w:val="ru-RU"/>
        </w:rPr>
        <w:t xml:space="preserve">изумления. Он и по кабинету пробежался, и дважды вздымал </w:t>
      </w:r>
      <w:r w:rsidRPr="000906E7">
        <w:rPr>
          <w:highlight w:val="yellow"/>
          <w:lang w:val="ru-RU"/>
        </w:rPr>
        <w:t xml:space="preserve">руки, </w:t>
      </w:r>
      <w:r w:rsidRPr="000906E7">
        <w:rPr>
          <w:lang w:val="ru-RU"/>
        </w:rPr>
        <w:t xml:space="preserve">как распятый, и выпил целый стакан желтоватой </w:t>
      </w:r>
      <w:r w:rsidRPr="000906E7">
        <w:rPr>
          <w:highlight w:val="yellow"/>
          <w:lang w:val="ru-RU"/>
        </w:rPr>
        <w:t xml:space="preserve">воды </w:t>
      </w:r>
      <w:r w:rsidRPr="000906E7">
        <w:rPr>
          <w:lang w:val="ru-RU"/>
        </w:rPr>
        <w:t xml:space="preserve">из графина, и восклицал: </w:t>
      </w:r>
    </w:p>
    <w:p w:rsidR="006F607E" w:rsidRPr="000906E7" w:rsidRDefault="000906E7">
      <w:pPr>
        <w:rPr>
          <w:lang w:val="ru-RU"/>
        </w:rPr>
      </w:pPr>
      <w:r w:rsidRPr="000906E7">
        <w:rPr>
          <w:lang w:val="ru-RU"/>
        </w:rPr>
        <w:t xml:space="preserve">– Не понимаю! Не по-ни-ма-ю! </w:t>
      </w:r>
    </w:p>
    <w:p w:rsidR="006F607E" w:rsidRPr="000906E7" w:rsidRDefault="000906E7">
      <w:pPr>
        <w:rPr>
          <w:lang w:val="ru-RU"/>
        </w:rPr>
      </w:pPr>
      <w:r w:rsidRPr="000906E7">
        <w:rPr>
          <w:lang w:val="ru-RU"/>
        </w:rPr>
        <w:lastRenderedPageBreak/>
        <w:t xml:space="preserve">Римский же смотрел в </w:t>
      </w:r>
      <w:r w:rsidRPr="000906E7">
        <w:rPr>
          <w:highlight w:val="yellow"/>
          <w:lang w:val="ru-RU"/>
        </w:rPr>
        <w:t xml:space="preserve">окно </w:t>
      </w:r>
      <w:r w:rsidRPr="000906E7">
        <w:rPr>
          <w:lang w:val="ru-RU"/>
        </w:rPr>
        <w:t>и напр</w:t>
      </w:r>
      <w:r w:rsidRPr="000906E7">
        <w:rPr>
          <w:lang w:val="ru-RU"/>
        </w:rPr>
        <w:t xml:space="preserve">яженно о чем-то думал. Положение финдиректора было очень затруднительно. Требовалось тут же, не сходя с </w:t>
      </w:r>
      <w:r w:rsidRPr="000906E7">
        <w:rPr>
          <w:highlight w:val="yellow"/>
          <w:lang w:val="ru-RU"/>
        </w:rPr>
        <w:t xml:space="preserve">места, </w:t>
      </w:r>
      <w:r w:rsidRPr="000906E7">
        <w:rPr>
          <w:lang w:val="ru-RU"/>
        </w:rPr>
        <w:t xml:space="preserve">изобрести обыкновенные объяснения явлений необыкновенных. </w:t>
      </w:r>
    </w:p>
    <w:p w:rsidR="006F607E" w:rsidRPr="000906E7" w:rsidRDefault="000906E7">
      <w:pPr>
        <w:rPr>
          <w:lang w:val="ru-RU"/>
        </w:rPr>
      </w:pPr>
      <w:r w:rsidRPr="000906E7">
        <w:rPr>
          <w:lang w:val="ru-RU"/>
        </w:rPr>
        <w:t>Прищурившись, финдиректор представил себе Степу в ночной сорочке и без сапог влезающим</w:t>
      </w:r>
      <w:r w:rsidRPr="000906E7">
        <w:rPr>
          <w:lang w:val="ru-RU"/>
        </w:rPr>
        <w:t xml:space="preserve"> сегодня около </w:t>
      </w:r>
      <w:r w:rsidRPr="000906E7">
        <w:rPr>
          <w:highlight w:val="yellow"/>
          <w:lang w:val="ru-RU"/>
        </w:rPr>
        <w:t xml:space="preserve">половины двенадцатого </w:t>
      </w:r>
      <w:r w:rsidRPr="000906E7">
        <w:rPr>
          <w:lang w:val="ru-RU"/>
        </w:rPr>
        <w:t xml:space="preserve">в какой-то невиданный сверхбыстроходный </w:t>
      </w:r>
      <w:r w:rsidRPr="000906E7">
        <w:rPr>
          <w:highlight w:val="yellow"/>
          <w:lang w:val="ru-RU"/>
        </w:rPr>
        <w:t xml:space="preserve">самолет, </w:t>
      </w:r>
      <w:r w:rsidRPr="000906E7">
        <w:rPr>
          <w:lang w:val="ru-RU"/>
        </w:rPr>
        <w:t xml:space="preserve">а затем его же, Степу, и тоже в </w:t>
      </w:r>
      <w:r w:rsidRPr="000906E7">
        <w:rPr>
          <w:highlight w:val="yellow"/>
          <w:lang w:val="ru-RU"/>
        </w:rPr>
        <w:t xml:space="preserve">половине двенадцатого, </w:t>
      </w:r>
      <w:r w:rsidRPr="000906E7">
        <w:rPr>
          <w:lang w:val="ru-RU"/>
        </w:rPr>
        <w:t xml:space="preserve">стоящим в носках на аэродроме в Ялте... черт знает что такое! </w:t>
      </w:r>
    </w:p>
    <w:p w:rsidR="006F607E" w:rsidRPr="000906E7" w:rsidRDefault="000906E7">
      <w:pPr>
        <w:rPr>
          <w:lang w:val="ru-RU"/>
        </w:rPr>
      </w:pPr>
      <w:r w:rsidRPr="000906E7">
        <w:rPr>
          <w:lang w:val="ru-RU"/>
        </w:rPr>
        <w:t>Может быть, не Степа сегодня говорил с ним по телефо</w:t>
      </w:r>
      <w:r w:rsidRPr="000906E7">
        <w:rPr>
          <w:lang w:val="ru-RU"/>
        </w:rPr>
        <w:t>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w:t>
      </w:r>
      <w:r w:rsidRPr="000906E7">
        <w:rPr>
          <w:lang w:val="ru-RU"/>
        </w:rPr>
        <w:t xml:space="preserve">ажал финдиректора своим легкомыслием. Как это он мог уехать или улететь, ничего не сказав в </w:t>
      </w:r>
      <w:r w:rsidRPr="000906E7">
        <w:rPr>
          <w:highlight w:val="yellow"/>
          <w:lang w:val="ru-RU"/>
        </w:rPr>
        <w:t xml:space="preserve">театре? </w:t>
      </w:r>
      <w:r w:rsidRPr="000906E7">
        <w:rPr>
          <w:lang w:val="ru-RU"/>
        </w:rPr>
        <w:t xml:space="preserve">Да если бы и улетел вчера вечером, к </w:t>
      </w:r>
      <w:r w:rsidRPr="000906E7">
        <w:rPr>
          <w:highlight w:val="yellow"/>
          <w:lang w:val="ru-RU"/>
        </w:rPr>
        <w:t xml:space="preserve">полудню </w:t>
      </w:r>
      <w:r w:rsidRPr="000906E7">
        <w:rPr>
          <w:lang w:val="ru-RU"/>
        </w:rPr>
        <w:t xml:space="preserve">сегодняшнего дня не долетел бы. Или долетел бы? </w:t>
      </w:r>
    </w:p>
    <w:p w:rsidR="006F607E" w:rsidRPr="000906E7" w:rsidRDefault="000906E7">
      <w:pPr>
        <w:rPr>
          <w:lang w:val="ru-RU"/>
        </w:rPr>
      </w:pPr>
      <w:r w:rsidRPr="000906E7">
        <w:rPr>
          <w:lang w:val="ru-RU"/>
        </w:rPr>
        <w:t xml:space="preserve">– Сколько километров до Ялты? – спросил Римский. </w:t>
      </w:r>
    </w:p>
    <w:p w:rsidR="006F607E" w:rsidRPr="000906E7" w:rsidRDefault="000906E7">
      <w:pPr>
        <w:rPr>
          <w:lang w:val="ru-RU"/>
        </w:rPr>
      </w:pPr>
      <w:r w:rsidRPr="000906E7">
        <w:rPr>
          <w:lang w:val="ru-RU"/>
        </w:rPr>
        <w:t>Варенуха пре</w:t>
      </w:r>
      <w:r w:rsidRPr="000906E7">
        <w:rPr>
          <w:lang w:val="ru-RU"/>
        </w:rPr>
        <w:t xml:space="preserve">кратил свою беготню и заорал: </w:t>
      </w:r>
    </w:p>
    <w:p w:rsidR="006F607E" w:rsidRPr="000906E7" w:rsidRDefault="000906E7">
      <w:pPr>
        <w:rPr>
          <w:lang w:val="ru-RU"/>
        </w:rPr>
      </w:pPr>
      <w:r w:rsidRPr="000906E7">
        <w:rPr>
          <w:lang w:val="ru-RU"/>
        </w:rPr>
        <w:lastRenderedPageBreak/>
        <w:t xml:space="preserve">– Думал! Уже думал! До Севастополя по железной дороге около полутора </w:t>
      </w:r>
      <w:r w:rsidRPr="000906E7">
        <w:rPr>
          <w:highlight w:val="yellow"/>
          <w:lang w:val="ru-RU"/>
        </w:rPr>
        <w:t xml:space="preserve">тысяч </w:t>
      </w:r>
      <w:r w:rsidRPr="000906E7">
        <w:rPr>
          <w:lang w:val="ru-RU"/>
        </w:rPr>
        <w:t xml:space="preserve">километров. Да до Ялты накинь еще восемьдесят километров. Но по </w:t>
      </w:r>
      <w:r w:rsidRPr="000906E7">
        <w:rPr>
          <w:highlight w:val="yellow"/>
          <w:lang w:val="ru-RU"/>
        </w:rPr>
        <w:t xml:space="preserve">воздуху, </w:t>
      </w:r>
      <w:r w:rsidRPr="000906E7">
        <w:rPr>
          <w:lang w:val="ru-RU"/>
        </w:rPr>
        <w:t xml:space="preserve">конечно, меньше. </w:t>
      </w:r>
    </w:p>
    <w:p w:rsidR="006F607E" w:rsidRPr="000906E7" w:rsidRDefault="000906E7">
      <w:pPr>
        <w:rPr>
          <w:lang w:val="ru-RU"/>
        </w:rPr>
      </w:pPr>
      <w:r w:rsidRPr="000906E7">
        <w:rPr>
          <w:lang w:val="ru-RU"/>
        </w:rPr>
        <w:t xml:space="preserve">Гм... Да... Ни о каких поездах не может быть и разговора. </w:t>
      </w:r>
      <w:r w:rsidRPr="000906E7">
        <w:rPr>
          <w:lang w:val="ru-RU"/>
        </w:rPr>
        <w:t xml:space="preserve">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w:t>
      </w:r>
      <w:r w:rsidRPr="000906E7">
        <w:rPr>
          <w:lang w:val="ru-RU"/>
        </w:rPr>
        <w:t xml:space="preserve">в угрозыск в </w:t>
      </w:r>
      <w:r w:rsidRPr="000906E7">
        <w:rPr>
          <w:highlight w:val="yellow"/>
          <w:lang w:val="ru-RU"/>
        </w:rPr>
        <w:t xml:space="preserve">половине двенадцатого </w:t>
      </w:r>
      <w:r w:rsidRPr="000906E7">
        <w:rPr>
          <w:lang w:val="ru-RU"/>
        </w:rPr>
        <w:t xml:space="preserve">дня, а разговаривал он по телефону в Москве... позвольте-ка... тут перед </w:t>
      </w:r>
      <w:r w:rsidRPr="000906E7">
        <w:rPr>
          <w:highlight w:val="yellow"/>
          <w:lang w:val="ru-RU"/>
        </w:rPr>
        <w:t xml:space="preserve">глазами </w:t>
      </w:r>
      <w:r w:rsidRPr="000906E7">
        <w:rPr>
          <w:lang w:val="ru-RU"/>
        </w:rPr>
        <w:t xml:space="preserve">Римского возник циферблат его </w:t>
      </w:r>
      <w:r w:rsidRPr="000906E7">
        <w:rPr>
          <w:highlight w:val="yellow"/>
          <w:lang w:val="ru-RU"/>
        </w:rPr>
        <w:t xml:space="preserve">часов... </w:t>
      </w:r>
      <w:r w:rsidRPr="000906E7">
        <w:rPr>
          <w:lang w:val="ru-RU"/>
        </w:rPr>
        <w:t xml:space="preserve">Он припоминал, где были </w:t>
      </w:r>
      <w:r w:rsidRPr="000906E7">
        <w:rPr>
          <w:highlight w:val="yellow"/>
          <w:lang w:val="ru-RU"/>
        </w:rPr>
        <w:t xml:space="preserve">стрелки. </w:t>
      </w:r>
      <w:r w:rsidRPr="000906E7">
        <w:rPr>
          <w:lang w:val="ru-RU"/>
        </w:rPr>
        <w:t xml:space="preserve">Ужас! Это было в двадцать минут </w:t>
      </w:r>
      <w:r w:rsidRPr="000906E7">
        <w:rPr>
          <w:highlight w:val="yellow"/>
          <w:lang w:val="ru-RU"/>
        </w:rPr>
        <w:t xml:space="preserve">двенадцатого. </w:t>
      </w:r>
      <w:r w:rsidRPr="000906E7">
        <w:rPr>
          <w:lang w:val="ru-RU"/>
        </w:rPr>
        <w:t>Так что же это выходит</w:t>
      </w:r>
      <w:r w:rsidRPr="000906E7">
        <w:rPr>
          <w:lang w:val="ru-RU"/>
        </w:rPr>
        <w:t xml:space="preserve">? Если предположить, что мгновенно после разговора Степа кинулся на аэродром и достиг его за </w:t>
      </w:r>
      <w:r w:rsidRPr="000906E7">
        <w:rPr>
          <w:highlight w:val="yellow"/>
          <w:lang w:val="ru-RU"/>
        </w:rPr>
        <w:t xml:space="preserve">пять, </w:t>
      </w:r>
      <w:r w:rsidRPr="000906E7">
        <w:rPr>
          <w:lang w:val="ru-RU"/>
        </w:rPr>
        <w:t xml:space="preserve">скажем, минут, что, между прочим, тоже немыслимо, то выходит, что </w:t>
      </w:r>
      <w:r w:rsidRPr="000906E7">
        <w:rPr>
          <w:highlight w:val="yellow"/>
          <w:lang w:val="ru-RU"/>
        </w:rPr>
        <w:t xml:space="preserve">самолет, </w:t>
      </w:r>
      <w:r w:rsidRPr="000906E7">
        <w:rPr>
          <w:lang w:val="ru-RU"/>
        </w:rPr>
        <w:t xml:space="preserve">снявшись тут же, в </w:t>
      </w:r>
      <w:r w:rsidRPr="000906E7">
        <w:rPr>
          <w:highlight w:val="yellow"/>
          <w:lang w:val="ru-RU"/>
        </w:rPr>
        <w:t xml:space="preserve">пять </w:t>
      </w:r>
      <w:r w:rsidRPr="000906E7">
        <w:rPr>
          <w:lang w:val="ru-RU"/>
        </w:rPr>
        <w:t xml:space="preserve">минут покрыл более </w:t>
      </w:r>
      <w:r w:rsidRPr="000906E7">
        <w:rPr>
          <w:highlight w:val="yellow"/>
          <w:lang w:val="ru-RU"/>
        </w:rPr>
        <w:t xml:space="preserve">тысячи </w:t>
      </w:r>
      <w:r w:rsidRPr="000906E7">
        <w:rPr>
          <w:lang w:val="ru-RU"/>
        </w:rPr>
        <w:t>километров? Следовательно, в час</w:t>
      </w:r>
      <w:r w:rsidRPr="000906E7">
        <w:rPr>
          <w:lang w:val="ru-RU"/>
        </w:rPr>
        <w:t xml:space="preserve"> он покрывает более </w:t>
      </w:r>
      <w:r w:rsidRPr="000906E7">
        <w:rPr>
          <w:highlight w:val="yellow"/>
          <w:lang w:val="ru-RU"/>
        </w:rPr>
        <w:t xml:space="preserve">двенадцати тысяч </w:t>
      </w:r>
      <w:r w:rsidRPr="000906E7">
        <w:rPr>
          <w:lang w:val="ru-RU"/>
        </w:rPr>
        <w:t xml:space="preserve">километров!!! Этого не может быть, а значит, его нет в Ялте. </w:t>
      </w:r>
    </w:p>
    <w:p w:rsidR="006F607E" w:rsidRPr="000906E7" w:rsidRDefault="000906E7">
      <w:pPr>
        <w:rPr>
          <w:lang w:val="ru-RU"/>
        </w:rPr>
      </w:pPr>
      <w:r w:rsidRPr="000906E7">
        <w:rPr>
          <w:lang w:val="ru-RU"/>
        </w:rPr>
        <w:t xml:space="preserve">Что же остается? Гипноз? Никакого такого гипноза, чтобы швырнуть </w:t>
      </w:r>
      <w:r w:rsidRPr="000906E7">
        <w:rPr>
          <w:highlight w:val="yellow"/>
          <w:lang w:val="ru-RU"/>
        </w:rPr>
        <w:t xml:space="preserve">человека </w:t>
      </w:r>
      <w:r w:rsidRPr="000906E7">
        <w:rPr>
          <w:lang w:val="ru-RU"/>
        </w:rPr>
        <w:t xml:space="preserve">за </w:t>
      </w:r>
      <w:r w:rsidRPr="000906E7">
        <w:rPr>
          <w:highlight w:val="yellow"/>
          <w:lang w:val="ru-RU"/>
        </w:rPr>
        <w:t xml:space="preserve">тысячу </w:t>
      </w:r>
      <w:r w:rsidRPr="000906E7">
        <w:rPr>
          <w:lang w:val="ru-RU"/>
        </w:rPr>
        <w:lastRenderedPageBreak/>
        <w:t xml:space="preserve">километров, на </w:t>
      </w:r>
      <w:r w:rsidRPr="000906E7">
        <w:rPr>
          <w:highlight w:val="yellow"/>
          <w:lang w:val="ru-RU"/>
        </w:rPr>
        <w:t xml:space="preserve">свете </w:t>
      </w:r>
      <w:r w:rsidRPr="000906E7">
        <w:rPr>
          <w:lang w:val="ru-RU"/>
        </w:rPr>
        <w:t>нету! Стало быть, ему мерещится, что он в Ялте! Ему-</w:t>
      </w:r>
      <w:r w:rsidRPr="000906E7">
        <w:rPr>
          <w:lang w:val="ru-RU"/>
        </w:rPr>
        <w:t xml:space="preserve">то, может быть, и мерещится, а Ялтинскому угрозыску тоже мерещится? Ну, нет, извините, этого не бывает!... Но ведь телеграфируют они оттуда? </w:t>
      </w:r>
    </w:p>
    <w:p w:rsidR="006F607E" w:rsidRPr="000906E7" w:rsidRDefault="000906E7">
      <w:pPr>
        <w:rPr>
          <w:lang w:val="ru-RU"/>
        </w:rPr>
      </w:pPr>
      <w:r w:rsidRPr="000906E7">
        <w:rPr>
          <w:highlight w:val="yellow"/>
          <w:lang w:val="ru-RU"/>
        </w:rPr>
        <w:t xml:space="preserve">Лицо </w:t>
      </w:r>
      <w:r w:rsidRPr="000906E7">
        <w:rPr>
          <w:lang w:val="ru-RU"/>
        </w:rPr>
        <w:t xml:space="preserve">финдиректора было буквально страшно. Ручку </w:t>
      </w:r>
      <w:r w:rsidRPr="000906E7">
        <w:rPr>
          <w:highlight w:val="yellow"/>
          <w:lang w:val="ru-RU"/>
        </w:rPr>
        <w:t xml:space="preserve">двери </w:t>
      </w:r>
      <w:r w:rsidRPr="000906E7">
        <w:rPr>
          <w:lang w:val="ru-RU"/>
        </w:rPr>
        <w:t xml:space="preserve">снаружи в это </w:t>
      </w:r>
      <w:r w:rsidRPr="000906E7">
        <w:rPr>
          <w:highlight w:val="yellow"/>
          <w:lang w:val="ru-RU"/>
        </w:rPr>
        <w:t xml:space="preserve">время </w:t>
      </w:r>
      <w:r w:rsidRPr="000906E7">
        <w:rPr>
          <w:lang w:val="ru-RU"/>
        </w:rPr>
        <w:t>крутили и дергали, и слышно было, как ку</w:t>
      </w:r>
      <w:r w:rsidRPr="000906E7">
        <w:rPr>
          <w:lang w:val="ru-RU"/>
        </w:rPr>
        <w:t xml:space="preserve">рьерша за </w:t>
      </w:r>
      <w:r w:rsidRPr="000906E7">
        <w:rPr>
          <w:highlight w:val="yellow"/>
          <w:lang w:val="ru-RU"/>
        </w:rPr>
        <w:t xml:space="preserve">дверями </w:t>
      </w:r>
      <w:r w:rsidRPr="000906E7">
        <w:rPr>
          <w:lang w:val="ru-RU"/>
        </w:rPr>
        <w:t xml:space="preserve">отчаянно кричала: </w:t>
      </w:r>
    </w:p>
    <w:p w:rsidR="006F607E" w:rsidRPr="000906E7" w:rsidRDefault="000906E7">
      <w:pPr>
        <w:rPr>
          <w:lang w:val="ru-RU"/>
        </w:rPr>
      </w:pPr>
      <w:r w:rsidRPr="000906E7">
        <w:rPr>
          <w:lang w:val="ru-RU"/>
        </w:rPr>
        <w:t xml:space="preserve">– Нельзя! Не пущу! Хоть зарежьте!! Заседание! </w:t>
      </w:r>
    </w:p>
    <w:p w:rsidR="006F607E" w:rsidRPr="000906E7" w:rsidRDefault="000906E7">
      <w:pPr>
        <w:rPr>
          <w:lang w:val="ru-RU"/>
        </w:rPr>
      </w:pPr>
      <w:r w:rsidRPr="000906E7">
        <w:rPr>
          <w:lang w:val="ru-RU"/>
        </w:rPr>
        <w:t xml:space="preserve">Римский, сколько мог, овладел собою, взял телефонную </w:t>
      </w:r>
      <w:r w:rsidRPr="000906E7">
        <w:rPr>
          <w:highlight w:val="yellow"/>
          <w:lang w:val="ru-RU"/>
        </w:rPr>
        <w:t xml:space="preserve">трубку </w:t>
      </w:r>
      <w:r w:rsidRPr="000906E7">
        <w:rPr>
          <w:lang w:val="ru-RU"/>
        </w:rPr>
        <w:t xml:space="preserve">и сказал в нее: </w:t>
      </w:r>
    </w:p>
    <w:p w:rsidR="006F607E" w:rsidRPr="000906E7" w:rsidRDefault="000906E7">
      <w:pPr>
        <w:rPr>
          <w:lang w:val="ru-RU"/>
        </w:rPr>
      </w:pPr>
      <w:r w:rsidRPr="000906E7">
        <w:rPr>
          <w:lang w:val="ru-RU"/>
        </w:rPr>
        <w:t xml:space="preserve">– Дайте сверхсрочный разговор с Ялтой. </w:t>
      </w:r>
    </w:p>
    <w:p w:rsidR="006F607E" w:rsidRPr="000906E7" w:rsidRDefault="000906E7">
      <w:pPr>
        <w:rPr>
          <w:lang w:val="ru-RU"/>
        </w:rPr>
      </w:pPr>
      <w:r w:rsidRPr="000906E7">
        <w:rPr>
          <w:lang w:val="ru-RU"/>
        </w:rPr>
        <w:t xml:space="preserve">«Умно!» – мысленно воскликнул Варенуха. </w:t>
      </w:r>
    </w:p>
    <w:p w:rsidR="006F607E" w:rsidRPr="000906E7" w:rsidRDefault="000906E7">
      <w:pPr>
        <w:rPr>
          <w:lang w:val="ru-RU"/>
        </w:rPr>
      </w:pPr>
      <w:r w:rsidRPr="000906E7">
        <w:rPr>
          <w:lang w:val="ru-RU"/>
        </w:rPr>
        <w:t xml:space="preserve">Но разговор с </w:t>
      </w:r>
      <w:r w:rsidRPr="000906E7">
        <w:rPr>
          <w:lang w:val="ru-RU"/>
        </w:rPr>
        <w:t xml:space="preserve">Ялтой не состоялся. Римский положил </w:t>
      </w:r>
      <w:r w:rsidRPr="000906E7">
        <w:rPr>
          <w:highlight w:val="yellow"/>
          <w:lang w:val="ru-RU"/>
        </w:rPr>
        <w:t xml:space="preserve">трубку </w:t>
      </w:r>
      <w:r w:rsidRPr="000906E7">
        <w:rPr>
          <w:lang w:val="ru-RU"/>
        </w:rPr>
        <w:t xml:space="preserve">и сказал: </w:t>
      </w:r>
    </w:p>
    <w:p w:rsidR="006F607E" w:rsidRPr="000906E7" w:rsidRDefault="000906E7">
      <w:pPr>
        <w:rPr>
          <w:lang w:val="ru-RU"/>
        </w:rPr>
      </w:pPr>
      <w:r w:rsidRPr="000906E7">
        <w:rPr>
          <w:lang w:val="ru-RU"/>
        </w:rPr>
        <w:t xml:space="preserve">– Как назло, </w:t>
      </w:r>
      <w:r w:rsidRPr="000906E7">
        <w:rPr>
          <w:highlight w:val="yellow"/>
          <w:lang w:val="ru-RU"/>
        </w:rPr>
        <w:t xml:space="preserve">линия </w:t>
      </w:r>
      <w:r w:rsidRPr="000906E7">
        <w:rPr>
          <w:lang w:val="ru-RU"/>
        </w:rPr>
        <w:t xml:space="preserve">испортилась. </w:t>
      </w:r>
    </w:p>
    <w:p w:rsidR="006F607E" w:rsidRPr="000906E7" w:rsidRDefault="000906E7">
      <w:pPr>
        <w:rPr>
          <w:lang w:val="ru-RU"/>
        </w:rPr>
      </w:pPr>
      <w:r w:rsidRPr="000906E7">
        <w:rPr>
          <w:lang w:val="ru-RU"/>
        </w:rPr>
        <w:t xml:space="preserve">Видно было, что порча </w:t>
      </w:r>
      <w:r w:rsidRPr="000906E7">
        <w:rPr>
          <w:highlight w:val="yellow"/>
          <w:lang w:val="ru-RU"/>
        </w:rPr>
        <w:t xml:space="preserve">линии </w:t>
      </w:r>
      <w:r w:rsidRPr="000906E7">
        <w:rPr>
          <w:lang w:val="ru-RU"/>
        </w:rPr>
        <w:t xml:space="preserve">его почему-то особенно сильно расстроила и даже заставила задуматься. Подумав немного, он опять взялся за </w:t>
      </w:r>
      <w:r w:rsidRPr="000906E7">
        <w:rPr>
          <w:highlight w:val="yellow"/>
          <w:lang w:val="ru-RU"/>
        </w:rPr>
        <w:t xml:space="preserve">трубку одной рукой, </w:t>
      </w:r>
      <w:r w:rsidRPr="000906E7">
        <w:rPr>
          <w:lang w:val="ru-RU"/>
        </w:rPr>
        <w:t>другой стал зап</w:t>
      </w:r>
      <w:r w:rsidRPr="000906E7">
        <w:rPr>
          <w:lang w:val="ru-RU"/>
        </w:rPr>
        <w:t xml:space="preserve">исывать то, что говорил в </w:t>
      </w:r>
      <w:r w:rsidRPr="000906E7">
        <w:rPr>
          <w:highlight w:val="yellow"/>
          <w:lang w:val="ru-RU"/>
        </w:rPr>
        <w:t xml:space="preserve">трубку: </w:t>
      </w:r>
    </w:p>
    <w:p w:rsidR="006F607E" w:rsidRPr="000906E7" w:rsidRDefault="000906E7">
      <w:pPr>
        <w:rPr>
          <w:lang w:val="ru-RU"/>
        </w:rPr>
      </w:pPr>
      <w:r w:rsidRPr="000906E7">
        <w:rPr>
          <w:lang w:val="ru-RU"/>
        </w:rPr>
        <w:t xml:space="preserve">– Примите сверхмолнию. Варьете. Да. Ялта. Угрозыск. Да. «Сегодня около </w:t>
      </w:r>
      <w:r w:rsidRPr="000906E7">
        <w:rPr>
          <w:highlight w:val="yellow"/>
          <w:lang w:val="ru-RU"/>
        </w:rPr>
        <w:t xml:space="preserve">половины </w:t>
      </w:r>
      <w:r w:rsidRPr="000906E7">
        <w:rPr>
          <w:highlight w:val="yellow"/>
          <w:lang w:val="ru-RU"/>
        </w:rPr>
        <w:lastRenderedPageBreak/>
        <w:t xml:space="preserve">двенадцатого </w:t>
      </w:r>
      <w:r w:rsidRPr="000906E7">
        <w:rPr>
          <w:lang w:val="ru-RU"/>
        </w:rPr>
        <w:t xml:space="preserve">Лиходеев говорил мною телефону Москве, </w:t>
      </w:r>
      <w:r w:rsidRPr="000906E7">
        <w:rPr>
          <w:highlight w:val="yellow"/>
          <w:lang w:val="ru-RU"/>
        </w:rPr>
        <w:t xml:space="preserve">точка. </w:t>
      </w:r>
      <w:r w:rsidRPr="000906E7">
        <w:rPr>
          <w:lang w:val="ru-RU"/>
        </w:rPr>
        <w:t xml:space="preserve">После этого на службу не явился и разыскать его телефонам не можем, </w:t>
      </w:r>
      <w:r w:rsidRPr="000906E7">
        <w:rPr>
          <w:highlight w:val="yellow"/>
          <w:lang w:val="ru-RU"/>
        </w:rPr>
        <w:t xml:space="preserve">точка. </w:t>
      </w:r>
      <w:r w:rsidRPr="000906E7">
        <w:rPr>
          <w:lang w:val="ru-RU"/>
        </w:rPr>
        <w:t xml:space="preserve">Почерк </w:t>
      </w:r>
      <w:r w:rsidRPr="000906E7">
        <w:rPr>
          <w:lang w:val="ru-RU"/>
        </w:rPr>
        <w:t xml:space="preserve">подтверждаю, </w:t>
      </w:r>
      <w:r w:rsidRPr="000906E7">
        <w:rPr>
          <w:highlight w:val="yellow"/>
          <w:lang w:val="ru-RU"/>
        </w:rPr>
        <w:t xml:space="preserve">точка. Меры </w:t>
      </w:r>
      <w:r w:rsidRPr="000906E7">
        <w:rPr>
          <w:lang w:val="ru-RU"/>
        </w:rPr>
        <w:t xml:space="preserve">наблюдения указанным артистом принимаю. Финдиректор Римский». </w:t>
      </w:r>
    </w:p>
    <w:p w:rsidR="006F607E" w:rsidRPr="000906E7" w:rsidRDefault="000906E7">
      <w:pPr>
        <w:rPr>
          <w:lang w:val="ru-RU"/>
        </w:rPr>
      </w:pPr>
      <w:r w:rsidRPr="000906E7">
        <w:rPr>
          <w:lang w:val="ru-RU"/>
        </w:rPr>
        <w:t xml:space="preserve">«Очень умно!» – подумал Варенуха, но не успел подумать как следует, как в </w:t>
      </w:r>
      <w:r w:rsidRPr="000906E7">
        <w:rPr>
          <w:highlight w:val="yellow"/>
          <w:lang w:val="ru-RU"/>
        </w:rPr>
        <w:t xml:space="preserve">голове </w:t>
      </w:r>
      <w:r w:rsidRPr="000906E7">
        <w:rPr>
          <w:lang w:val="ru-RU"/>
        </w:rPr>
        <w:t xml:space="preserve">у него пронеслось </w:t>
      </w:r>
      <w:r w:rsidRPr="000906E7">
        <w:rPr>
          <w:highlight w:val="yellow"/>
          <w:lang w:val="ru-RU"/>
        </w:rPr>
        <w:t xml:space="preserve">слово: </w:t>
      </w:r>
      <w:r w:rsidRPr="000906E7">
        <w:rPr>
          <w:lang w:val="ru-RU"/>
        </w:rPr>
        <w:t xml:space="preserve">«Глупо! Не может быть он в Ялте!» </w:t>
      </w:r>
    </w:p>
    <w:p w:rsidR="006F607E" w:rsidRPr="000906E7" w:rsidRDefault="000906E7">
      <w:pPr>
        <w:rPr>
          <w:lang w:val="ru-RU"/>
        </w:rPr>
      </w:pPr>
      <w:r w:rsidRPr="000906E7">
        <w:rPr>
          <w:lang w:val="ru-RU"/>
        </w:rPr>
        <w:t xml:space="preserve">Римский же тем </w:t>
      </w:r>
      <w:r w:rsidRPr="000906E7">
        <w:rPr>
          <w:highlight w:val="yellow"/>
          <w:lang w:val="ru-RU"/>
        </w:rPr>
        <w:t xml:space="preserve">временем </w:t>
      </w:r>
      <w:r w:rsidRPr="000906E7">
        <w:rPr>
          <w:lang w:val="ru-RU"/>
        </w:rPr>
        <w:t>сде</w:t>
      </w:r>
      <w:r w:rsidRPr="000906E7">
        <w:rPr>
          <w:lang w:val="ru-RU"/>
        </w:rPr>
        <w:t xml:space="preserve">лал следующее: аккуратно сложил все полученные телеграммы и копию со своей в пачку, пачку вложил в конверт, заклеил его, надписал на нем несколько </w:t>
      </w:r>
      <w:r w:rsidRPr="000906E7">
        <w:rPr>
          <w:highlight w:val="yellow"/>
          <w:lang w:val="ru-RU"/>
        </w:rPr>
        <w:t xml:space="preserve">слов </w:t>
      </w:r>
      <w:r w:rsidRPr="000906E7">
        <w:rPr>
          <w:lang w:val="ru-RU"/>
        </w:rPr>
        <w:t xml:space="preserve">и вручил его Варенухе, говоря. </w:t>
      </w:r>
    </w:p>
    <w:p w:rsidR="006F607E" w:rsidRPr="000906E7" w:rsidRDefault="000906E7">
      <w:pPr>
        <w:rPr>
          <w:lang w:val="ru-RU"/>
        </w:rPr>
      </w:pPr>
      <w:r w:rsidRPr="000906E7">
        <w:rPr>
          <w:lang w:val="ru-RU"/>
        </w:rPr>
        <w:t xml:space="preserve">– Сейчас же, Иван Савельевич, лично отвези. Пусть там разбирают. </w:t>
      </w:r>
    </w:p>
    <w:p w:rsidR="006F607E" w:rsidRPr="000906E7" w:rsidRDefault="000906E7">
      <w:pPr>
        <w:rPr>
          <w:lang w:val="ru-RU"/>
        </w:rPr>
      </w:pPr>
      <w:r w:rsidRPr="000906E7">
        <w:rPr>
          <w:lang w:val="ru-RU"/>
        </w:rPr>
        <w:t>«А вот</w:t>
      </w:r>
      <w:r w:rsidRPr="000906E7">
        <w:rPr>
          <w:lang w:val="ru-RU"/>
        </w:rPr>
        <w:t xml:space="preserve">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 </w:t>
      </w:r>
    </w:p>
    <w:p w:rsidR="006F607E" w:rsidRPr="000906E7" w:rsidRDefault="000906E7">
      <w:pPr>
        <w:rPr>
          <w:lang w:val="ru-RU"/>
        </w:rPr>
      </w:pPr>
      <w:r w:rsidRPr="000906E7">
        <w:rPr>
          <w:lang w:val="ru-RU"/>
        </w:rPr>
        <w:t>– Артиста Во</w:t>
      </w:r>
      <w:r w:rsidRPr="000906E7">
        <w:rPr>
          <w:lang w:val="ru-RU"/>
        </w:rPr>
        <w:t xml:space="preserve">ланда можно попросить? – сладко спросил Варенуха. </w:t>
      </w:r>
    </w:p>
    <w:p w:rsidR="006F607E" w:rsidRPr="000906E7" w:rsidRDefault="000906E7">
      <w:pPr>
        <w:rPr>
          <w:lang w:val="ru-RU"/>
        </w:rPr>
      </w:pPr>
      <w:r w:rsidRPr="000906E7">
        <w:rPr>
          <w:lang w:val="ru-RU"/>
        </w:rPr>
        <w:lastRenderedPageBreak/>
        <w:t xml:space="preserve">– Они заняты, – ответила </w:t>
      </w:r>
      <w:r w:rsidRPr="000906E7">
        <w:rPr>
          <w:highlight w:val="yellow"/>
          <w:lang w:val="ru-RU"/>
        </w:rPr>
        <w:t xml:space="preserve">трубка </w:t>
      </w:r>
      <w:r w:rsidRPr="000906E7">
        <w:rPr>
          <w:lang w:val="ru-RU"/>
        </w:rPr>
        <w:t xml:space="preserve">дребезжащим голосом, – а кто спрашивает? </w:t>
      </w:r>
    </w:p>
    <w:p w:rsidR="006F607E" w:rsidRPr="000906E7" w:rsidRDefault="000906E7">
      <w:pPr>
        <w:rPr>
          <w:lang w:val="ru-RU"/>
        </w:rPr>
      </w:pPr>
      <w:r w:rsidRPr="000906E7">
        <w:rPr>
          <w:lang w:val="ru-RU"/>
        </w:rPr>
        <w:t xml:space="preserve">– </w:t>
      </w:r>
      <w:r w:rsidRPr="000906E7">
        <w:rPr>
          <w:highlight w:val="yellow"/>
          <w:lang w:val="ru-RU"/>
        </w:rPr>
        <w:t xml:space="preserve">Администратор </w:t>
      </w:r>
      <w:r w:rsidRPr="000906E7">
        <w:rPr>
          <w:lang w:val="ru-RU"/>
        </w:rPr>
        <w:t xml:space="preserve">Варьете Варенуха. </w:t>
      </w:r>
    </w:p>
    <w:p w:rsidR="006F607E" w:rsidRPr="000906E7" w:rsidRDefault="000906E7">
      <w:pPr>
        <w:rPr>
          <w:lang w:val="ru-RU"/>
        </w:rPr>
      </w:pPr>
      <w:r w:rsidRPr="000906E7">
        <w:rPr>
          <w:lang w:val="ru-RU"/>
        </w:rPr>
        <w:t xml:space="preserve">– Иван Васильевич? – радостно вскричала </w:t>
      </w:r>
      <w:r w:rsidRPr="000906E7">
        <w:rPr>
          <w:highlight w:val="yellow"/>
          <w:lang w:val="ru-RU"/>
        </w:rPr>
        <w:t xml:space="preserve">трубка, </w:t>
      </w:r>
      <w:r w:rsidRPr="000906E7">
        <w:rPr>
          <w:lang w:val="ru-RU"/>
        </w:rPr>
        <w:t xml:space="preserve">– страшно рад слышать ваш голос! Как ваше </w:t>
      </w:r>
      <w:r w:rsidRPr="000906E7">
        <w:rPr>
          <w:lang w:val="ru-RU"/>
        </w:rPr>
        <w:t xml:space="preserve">здоровье? </w:t>
      </w:r>
    </w:p>
    <w:p w:rsidR="006F607E" w:rsidRPr="000906E7" w:rsidRDefault="000906E7">
      <w:pPr>
        <w:rPr>
          <w:lang w:val="ru-RU"/>
        </w:rPr>
      </w:pPr>
      <w:r w:rsidRPr="000906E7">
        <w:rPr>
          <w:lang w:val="ru-RU"/>
        </w:rPr>
        <w:t xml:space="preserve">– Мерси, – изумленно ответил Варенуха, – а с кем я говорю? </w:t>
      </w:r>
    </w:p>
    <w:p w:rsidR="006F607E" w:rsidRPr="000906E7" w:rsidRDefault="000906E7">
      <w:pPr>
        <w:rPr>
          <w:lang w:val="ru-RU"/>
        </w:rPr>
      </w:pPr>
      <w:r w:rsidRPr="000906E7">
        <w:rPr>
          <w:lang w:val="ru-RU"/>
        </w:rPr>
        <w:t xml:space="preserve">– Помощник, помощник его и переводчик Коровьев, – трещала </w:t>
      </w:r>
      <w:r w:rsidRPr="000906E7">
        <w:rPr>
          <w:highlight w:val="yellow"/>
          <w:lang w:val="ru-RU"/>
        </w:rPr>
        <w:t xml:space="preserve">трубка, </w:t>
      </w:r>
      <w:r w:rsidRPr="000906E7">
        <w:rPr>
          <w:lang w:val="ru-RU"/>
        </w:rPr>
        <w:t xml:space="preserve">– весь к вашим услугам, милейший Иван Савельевич! Распоряжайтесь мной как вам будет угодно. Итак? </w:t>
      </w:r>
    </w:p>
    <w:p w:rsidR="006F607E" w:rsidRPr="000906E7" w:rsidRDefault="000906E7">
      <w:pPr>
        <w:rPr>
          <w:lang w:val="ru-RU"/>
        </w:rPr>
      </w:pPr>
      <w:r w:rsidRPr="000906E7">
        <w:rPr>
          <w:lang w:val="ru-RU"/>
        </w:rPr>
        <w:t>– Простите, что, Сте</w:t>
      </w:r>
      <w:r w:rsidRPr="000906E7">
        <w:rPr>
          <w:lang w:val="ru-RU"/>
        </w:rPr>
        <w:t xml:space="preserve">пана Богдановича Лиходеева сейчас нету </w:t>
      </w:r>
      <w:r w:rsidRPr="000906E7">
        <w:rPr>
          <w:highlight w:val="yellow"/>
          <w:lang w:val="ru-RU"/>
        </w:rPr>
        <w:t xml:space="preserve">дома? </w:t>
      </w:r>
    </w:p>
    <w:p w:rsidR="006F607E" w:rsidRPr="000906E7" w:rsidRDefault="000906E7">
      <w:pPr>
        <w:rPr>
          <w:lang w:val="ru-RU"/>
        </w:rPr>
      </w:pPr>
      <w:r w:rsidRPr="000906E7">
        <w:rPr>
          <w:lang w:val="ru-RU"/>
        </w:rPr>
        <w:t xml:space="preserve">– Увы, нету! Нету! – кричала </w:t>
      </w:r>
      <w:r w:rsidRPr="000906E7">
        <w:rPr>
          <w:highlight w:val="yellow"/>
          <w:lang w:val="ru-RU"/>
        </w:rPr>
        <w:t xml:space="preserve">трубка, </w:t>
      </w:r>
      <w:r w:rsidRPr="000906E7">
        <w:rPr>
          <w:lang w:val="ru-RU"/>
        </w:rPr>
        <w:t xml:space="preserve">– уехал. </w:t>
      </w:r>
    </w:p>
    <w:p w:rsidR="006F607E" w:rsidRPr="000906E7" w:rsidRDefault="000906E7">
      <w:pPr>
        <w:rPr>
          <w:lang w:val="ru-RU"/>
        </w:rPr>
      </w:pPr>
      <w:r w:rsidRPr="000906E7">
        <w:rPr>
          <w:lang w:val="ru-RU"/>
        </w:rPr>
        <w:t xml:space="preserve">– А куда? </w:t>
      </w:r>
    </w:p>
    <w:p w:rsidR="006F607E" w:rsidRPr="000906E7" w:rsidRDefault="000906E7">
      <w:pPr>
        <w:rPr>
          <w:lang w:val="ru-RU"/>
        </w:rPr>
      </w:pPr>
      <w:r w:rsidRPr="000906E7">
        <w:rPr>
          <w:lang w:val="ru-RU"/>
        </w:rPr>
        <w:t xml:space="preserve">– За </w:t>
      </w:r>
      <w:r w:rsidRPr="000906E7">
        <w:rPr>
          <w:highlight w:val="yellow"/>
          <w:lang w:val="ru-RU"/>
        </w:rPr>
        <w:t xml:space="preserve">город </w:t>
      </w:r>
      <w:r w:rsidRPr="000906E7">
        <w:rPr>
          <w:lang w:val="ru-RU"/>
        </w:rPr>
        <w:t xml:space="preserve">кататься на машине. </w:t>
      </w:r>
    </w:p>
    <w:p w:rsidR="006F607E" w:rsidRPr="000906E7" w:rsidRDefault="000906E7">
      <w:pPr>
        <w:rPr>
          <w:lang w:val="ru-RU"/>
        </w:rPr>
      </w:pPr>
      <w:r w:rsidRPr="000906E7">
        <w:rPr>
          <w:lang w:val="ru-RU"/>
        </w:rPr>
        <w:t xml:space="preserve">– К... как? Ка... кататься? А когда же он вернется? </w:t>
      </w:r>
    </w:p>
    <w:p w:rsidR="006F607E" w:rsidRPr="000906E7" w:rsidRDefault="000906E7">
      <w:pPr>
        <w:rPr>
          <w:lang w:val="ru-RU"/>
        </w:rPr>
      </w:pPr>
      <w:r w:rsidRPr="000906E7">
        <w:rPr>
          <w:lang w:val="ru-RU"/>
        </w:rPr>
        <w:t xml:space="preserve">– А сказал, подышу свежим </w:t>
      </w:r>
      <w:r w:rsidRPr="000906E7">
        <w:rPr>
          <w:highlight w:val="yellow"/>
          <w:lang w:val="ru-RU"/>
        </w:rPr>
        <w:t xml:space="preserve">воздухом </w:t>
      </w:r>
      <w:r w:rsidRPr="000906E7">
        <w:rPr>
          <w:lang w:val="ru-RU"/>
        </w:rPr>
        <w:t xml:space="preserve">и вернусь! </w:t>
      </w:r>
    </w:p>
    <w:p w:rsidR="006F607E" w:rsidRPr="000906E7" w:rsidRDefault="000906E7">
      <w:pPr>
        <w:rPr>
          <w:lang w:val="ru-RU"/>
        </w:rPr>
      </w:pPr>
      <w:r w:rsidRPr="000906E7">
        <w:rPr>
          <w:lang w:val="ru-RU"/>
        </w:rPr>
        <w:lastRenderedPageBreak/>
        <w:t>– Так... – растерянн</w:t>
      </w:r>
      <w:r w:rsidRPr="000906E7">
        <w:rPr>
          <w:lang w:val="ru-RU"/>
        </w:rPr>
        <w:t xml:space="preserve">о сказал Варенуха, – мерси. Будьте добры передать месье Воланду, что выступление его сегодня в третьем отделении. </w:t>
      </w:r>
    </w:p>
    <w:p w:rsidR="006F607E" w:rsidRPr="000906E7" w:rsidRDefault="000906E7">
      <w:pPr>
        <w:rPr>
          <w:lang w:val="ru-RU"/>
        </w:rPr>
      </w:pPr>
      <w:r w:rsidRPr="000906E7">
        <w:rPr>
          <w:lang w:val="ru-RU"/>
        </w:rPr>
        <w:t xml:space="preserve">– Слушаю. Как же. Непременно. Срочно. Всеобязательно. Передам, – отрывисто стукала </w:t>
      </w:r>
      <w:r w:rsidRPr="000906E7">
        <w:rPr>
          <w:highlight w:val="yellow"/>
          <w:lang w:val="ru-RU"/>
        </w:rPr>
        <w:t xml:space="preserve">трубка. </w:t>
      </w:r>
    </w:p>
    <w:p w:rsidR="006F607E" w:rsidRPr="000906E7" w:rsidRDefault="000906E7">
      <w:pPr>
        <w:rPr>
          <w:lang w:val="ru-RU"/>
        </w:rPr>
      </w:pPr>
      <w:r w:rsidRPr="000906E7">
        <w:rPr>
          <w:lang w:val="ru-RU"/>
        </w:rPr>
        <w:t xml:space="preserve">– Всего доброго, – удивляясь, сказал Варенуха. </w:t>
      </w:r>
    </w:p>
    <w:p w:rsidR="006F607E" w:rsidRPr="000906E7" w:rsidRDefault="000906E7">
      <w:pPr>
        <w:rPr>
          <w:lang w:val="ru-RU"/>
        </w:rPr>
      </w:pPr>
      <w:r w:rsidRPr="000906E7">
        <w:rPr>
          <w:lang w:val="ru-RU"/>
        </w:rPr>
        <w:t>–</w:t>
      </w:r>
      <w:r w:rsidRPr="000906E7">
        <w:rPr>
          <w:lang w:val="ru-RU"/>
        </w:rPr>
        <w:t xml:space="preserve"> Прошу принять, – говорила </w:t>
      </w:r>
      <w:r w:rsidRPr="000906E7">
        <w:rPr>
          <w:highlight w:val="yellow"/>
          <w:lang w:val="ru-RU"/>
        </w:rPr>
        <w:t xml:space="preserve">трубка, </w:t>
      </w:r>
      <w:r w:rsidRPr="000906E7">
        <w:rPr>
          <w:lang w:val="ru-RU"/>
        </w:rPr>
        <w:t xml:space="preserve">– мои наилучшие, наигорячейшие приветы и пожелания! Успехов! Удач! Полного </w:t>
      </w:r>
      <w:r w:rsidRPr="000906E7">
        <w:rPr>
          <w:highlight w:val="yellow"/>
          <w:lang w:val="ru-RU"/>
        </w:rPr>
        <w:t xml:space="preserve">счастья. </w:t>
      </w:r>
      <w:r w:rsidRPr="000906E7">
        <w:rPr>
          <w:lang w:val="ru-RU"/>
        </w:rPr>
        <w:t xml:space="preserve">Всего! </w:t>
      </w:r>
    </w:p>
    <w:p w:rsidR="006F607E" w:rsidRPr="000906E7" w:rsidRDefault="000906E7">
      <w:pPr>
        <w:rPr>
          <w:lang w:val="ru-RU"/>
        </w:rPr>
      </w:pPr>
      <w:r w:rsidRPr="000906E7">
        <w:rPr>
          <w:lang w:val="ru-RU"/>
        </w:rPr>
        <w:t xml:space="preserve">– Ну, конечно! Я же говорил! – возбужденно кричал </w:t>
      </w:r>
      <w:r w:rsidRPr="000906E7">
        <w:rPr>
          <w:highlight w:val="yellow"/>
          <w:lang w:val="ru-RU"/>
        </w:rPr>
        <w:t xml:space="preserve">администратор, </w:t>
      </w:r>
      <w:r w:rsidRPr="000906E7">
        <w:rPr>
          <w:lang w:val="ru-RU"/>
        </w:rPr>
        <w:t xml:space="preserve">– никакая не Ялта, а он уехал за </w:t>
      </w:r>
      <w:r w:rsidRPr="000906E7">
        <w:rPr>
          <w:highlight w:val="yellow"/>
          <w:lang w:val="ru-RU"/>
        </w:rPr>
        <w:t xml:space="preserve">город! </w:t>
      </w:r>
    </w:p>
    <w:p w:rsidR="006F607E" w:rsidRPr="000906E7" w:rsidRDefault="000906E7">
      <w:pPr>
        <w:rPr>
          <w:lang w:val="ru-RU"/>
        </w:rPr>
      </w:pPr>
      <w:r w:rsidRPr="000906E7">
        <w:rPr>
          <w:lang w:val="ru-RU"/>
        </w:rPr>
        <w:t>– Ну, если это так, – б</w:t>
      </w:r>
      <w:r w:rsidRPr="000906E7">
        <w:rPr>
          <w:lang w:val="ru-RU"/>
        </w:rPr>
        <w:t xml:space="preserve">леднея от </w:t>
      </w:r>
      <w:r w:rsidRPr="000906E7">
        <w:rPr>
          <w:highlight w:val="yellow"/>
          <w:lang w:val="ru-RU"/>
        </w:rPr>
        <w:t xml:space="preserve">злобы, </w:t>
      </w:r>
      <w:r w:rsidRPr="000906E7">
        <w:rPr>
          <w:lang w:val="ru-RU"/>
        </w:rPr>
        <w:t xml:space="preserve">заговорил финдиректор, – то уж это действительно свинство, которому нет названия! </w:t>
      </w:r>
    </w:p>
    <w:p w:rsidR="006F607E" w:rsidRPr="000906E7" w:rsidRDefault="000906E7">
      <w:pPr>
        <w:rPr>
          <w:lang w:val="ru-RU"/>
        </w:rPr>
      </w:pPr>
      <w:r w:rsidRPr="000906E7">
        <w:rPr>
          <w:lang w:val="ru-RU"/>
        </w:rPr>
        <w:t xml:space="preserve">Тут </w:t>
      </w:r>
      <w:r w:rsidRPr="000906E7">
        <w:rPr>
          <w:highlight w:val="yellow"/>
          <w:lang w:val="ru-RU"/>
        </w:rPr>
        <w:t xml:space="preserve">администратор </w:t>
      </w:r>
      <w:r w:rsidRPr="000906E7">
        <w:rPr>
          <w:lang w:val="ru-RU"/>
        </w:rPr>
        <w:t xml:space="preserve">подпрыгнул и закричал так, что Римский вздрогнул: </w:t>
      </w:r>
    </w:p>
    <w:p w:rsidR="006F607E" w:rsidRPr="000906E7" w:rsidRDefault="000906E7">
      <w:pPr>
        <w:rPr>
          <w:lang w:val="ru-RU"/>
        </w:rPr>
      </w:pPr>
      <w:r w:rsidRPr="000906E7">
        <w:rPr>
          <w:lang w:val="ru-RU"/>
        </w:rPr>
        <w:t xml:space="preserve">– Вспомнил! Вспомнил! В Пушкино открылась чебуречная «Ялта»! Все понятно! Поехал туда, </w:t>
      </w:r>
      <w:r w:rsidRPr="000906E7">
        <w:rPr>
          <w:lang w:val="ru-RU"/>
        </w:rPr>
        <w:t xml:space="preserve">напился и теперь оттуда телеграфирует! </w:t>
      </w:r>
    </w:p>
    <w:p w:rsidR="006F607E" w:rsidRPr="000906E7" w:rsidRDefault="000906E7">
      <w:pPr>
        <w:rPr>
          <w:lang w:val="ru-RU"/>
        </w:rPr>
      </w:pPr>
      <w:r w:rsidRPr="000906E7">
        <w:rPr>
          <w:lang w:val="ru-RU"/>
        </w:rPr>
        <w:t xml:space="preserve">– Ну, уж это чересчур, – дергаясь щекой, ответил Римский, и в </w:t>
      </w:r>
      <w:r w:rsidRPr="000906E7">
        <w:rPr>
          <w:highlight w:val="yellow"/>
          <w:lang w:val="ru-RU"/>
        </w:rPr>
        <w:t xml:space="preserve">глазах </w:t>
      </w:r>
      <w:r w:rsidRPr="000906E7">
        <w:rPr>
          <w:lang w:val="ru-RU"/>
        </w:rPr>
        <w:t xml:space="preserve">его горела </w:t>
      </w:r>
      <w:r w:rsidRPr="000906E7">
        <w:rPr>
          <w:lang w:val="ru-RU"/>
        </w:rPr>
        <w:lastRenderedPageBreak/>
        <w:t xml:space="preserve">настоящая тяжелая </w:t>
      </w:r>
      <w:r w:rsidRPr="000906E7">
        <w:rPr>
          <w:highlight w:val="yellow"/>
          <w:lang w:val="ru-RU"/>
        </w:rPr>
        <w:t xml:space="preserve">злоба, </w:t>
      </w:r>
      <w:r w:rsidRPr="000906E7">
        <w:rPr>
          <w:lang w:val="ru-RU"/>
        </w:rPr>
        <w:t>– ну что ж, дорого ему эта прогулка обойдется, – тут он вдруг споткнулся и нерешительно добавил: – Но как же, в</w:t>
      </w:r>
      <w:r w:rsidRPr="000906E7">
        <w:rPr>
          <w:lang w:val="ru-RU"/>
        </w:rPr>
        <w:t xml:space="preserve">едь угрозыск... </w:t>
      </w:r>
    </w:p>
    <w:p w:rsidR="006F607E" w:rsidRPr="000906E7" w:rsidRDefault="000906E7">
      <w:pPr>
        <w:rPr>
          <w:lang w:val="ru-RU"/>
        </w:rPr>
      </w:pPr>
      <w:r w:rsidRPr="000906E7">
        <w:rPr>
          <w:lang w:val="ru-RU"/>
        </w:rPr>
        <w:t xml:space="preserve">– Это вздор! Его собственные шуточки, – перебил экспансивный </w:t>
      </w:r>
      <w:r w:rsidRPr="000906E7">
        <w:rPr>
          <w:highlight w:val="yellow"/>
          <w:lang w:val="ru-RU"/>
        </w:rPr>
        <w:t xml:space="preserve">администратор </w:t>
      </w:r>
      <w:r w:rsidRPr="000906E7">
        <w:rPr>
          <w:lang w:val="ru-RU"/>
        </w:rPr>
        <w:t xml:space="preserve">и спросил: – А пакет-то везти? </w:t>
      </w:r>
    </w:p>
    <w:p w:rsidR="006F607E" w:rsidRPr="000906E7" w:rsidRDefault="000906E7">
      <w:pPr>
        <w:rPr>
          <w:lang w:val="ru-RU"/>
        </w:rPr>
      </w:pPr>
      <w:r w:rsidRPr="000906E7">
        <w:rPr>
          <w:lang w:val="ru-RU"/>
        </w:rPr>
        <w:t xml:space="preserve">– Обязательно, – ответил Римский. </w:t>
      </w:r>
    </w:p>
    <w:p w:rsidR="006F607E" w:rsidRPr="000906E7" w:rsidRDefault="000906E7">
      <w:pPr>
        <w:rPr>
          <w:lang w:val="ru-RU"/>
        </w:rPr>
      </w:pPr>
      <w:r w:rsidRPr="000906E7">
        <w:rPr>
          <w:lang w:val="ru-RU"/>
        </w:rPr>
        <w:t xml:space="preserve">И опять открылась </w:t>
      </w:r>
      <w:r w:rsidRPr="000906E7">
        <w:rPr>
          <w:highlight w:val="yellow"/>
          <w:lang w:val="ru-RU"/>
        </w:rPr>
        <w:t xml:space="preserve">дверь, </w:t>
      </w:r>
      <w:r w:rsidRPr="000906E7">
        <w:rPr>
          <w:lang w:val="ru-RU"/>
        </w:rPr>
        <w:t>и вошла та самая... «Она!» – почему-то с тоской подумал Римский. И оба в</w:t>
      </w:r>
      <w:r w:rsidRPr="000906E7">
        <w:rPr>
          <w:lang w:val="ru-RU"/>
        </w:rPr>
        <w:t xml:space="preserve">стали навстречу почтальонше. </w:t>
      </w:r>
    </w:p>
    <w:p w:rsidR="006F607E" w:rsidRPr="000906E7" w:rsidRDefault="000906E7">
      <w:pPr>
        <w:rPr>
          <w:lang w:val="ru-RU"/>
        </w:rPr>
      </w:pPr>
      <w:r w:rsidRPr="000906E7">
        <w:rPr>
          <w:lang w:val="ru-RU"/>
        </w:rPr>
        <w:t xml:space="preserve">На этот раз в телеграмме были </w:t>
      </w:r>
      <w:r w:rsidRPr="000906E7">
        <w:rPr>
          <w:highlight w:val="yellow"/>
          <w:lang w:val="ru-RU"/>
        </w:rPr>
        <w:t xml:space="preserve">слова: </w:t>
      </w:r>
    </w:p>
    <w:p w:rsidR="006F607E" w:rsidRPr="000906E7" w:rsidRDefault="000906E7">
      <w:pPr>
        <w:rPr>
          <w:lang w:val="ru-RU"/>
        </w:rPr>
      </w:pPr>
      <w:r w:rsidRPr="000906E7">
        <w:rPr>
          <w:lang w:val="ru-RU"/>
        </w:rPr>
        <w:t xml:space="preserve">«Спасибо подтверждение срочно пятьсот угрозыск мне завтра вылетаю Москву Лиходеев». </w:t>
      </w:r>
    </w:p>
    <w:p w:rsidR="006F607E" w:rsidRPr="000906E7" w:rsidRDefault="000906E7">
      <w:pPr>
        <w:rPr>
          <w:lang w:val="ru-RU"/>
        </w:rPr>
      </w:pPr>
      <w:r w:rsidRPr="000906E7">
        <w:rPr>
          <w:lang w:val="ru-RU"/>
        </w:rPr>
        <w:t xml:space="preserve">– Он с ума сошел... – слабо сказал Варенуха. </w:t>
      </w:r>
    </w:p>
    <w:p w:rsidR="006F607E" w:rsidRPr="000906E7" w:rsidRDefault="000906E7">
      <w:pPr>
        <w:rPr>
          <w:lang w:val="ru-RU"/>
        </w:rPr>
      </w:pPr>
      <w:r w:rsidRPr="000906E7">
        <w:rPr>
          <w:lang w:val="ru-RU"/>
        </w:rPr>
        <w:t xml:space="preserve">Римский же позвенел </w:t>
      </w:r>
      <w:r w:rsidRPr="000906E7">
        <w:rPr>
          <w:highlight w:val="yellow"/>
          <w:lang w:val="ru-RU"/>
        </w:rPr>
        <w:t xml:space="preserve">ключом, </w:t>
      </w:r>
      <w:r w:rsidRPr="000906E7">
        <w:rPr>
          <w:lang w:val="ru-RU"/>
        </w:rPr>
        <w:t xml:space="preserve">вынул из </w:t>
      </w:r>
      <w:r w:rsidRPr="000906E7">
        <w:rPr>
          <w:highlight w:val="yellow"/>
          <w:lang w:val="ru-RU"/>
        </w:rPr>
        <w:t xml:space="preserve">ящика </w:t>
      </w:r>
      <w:r w:rsidRPr="000906E7">
        <w:rPr>
          <w:lang w:val="ru-RU"/>
        </w:rPr>
        <w:t>несгораемой ка</w:t>
      </w:r>
      <w:r w:rsidRPr="000906E7">
        <w:rPr>
          <w:lang w:val="ru-RU"/>
        </w:rPr>
        <w:t xml:space="preserve">ссы </w:t>
      </w:r>
      <w:r w:rsidRPr="000906E7">
        <w:rPr>
          <w:highlight w:val="yellow"/>
          <w:lang w:val="ru-RU"/>
        </w:rPr>
        <w:t xml:space="preserve">деньги, </w:t>
      </w:r>
      <w:r w:rsidRPr="000906E7">
        <w:rPr>
          <w:lang w:val="ru-RU"/>
        </w:rPr>
        <w:t xml:space="preserve">отсчитал пятьсот рублей, позвонил, вручил курьеру </w:t>
      </w:r>
      <w:r w:rsidRPr="000906E7">
        <w:rPr>
          <w:highlight w:val="yellow"/>
          <w:lang w:val="ru-RU"/>
        </w:rPr>
        <w:t xml:space="preserve">деньги </w:t>
      </w:r>
      <w:r w:rsidRPr="000906E7">
        <w:rPr>
          <w:lang w:val="ru-RU"/>
        </w:rPr>
        <w:t xml:space="preserve">и послал его на телеграф. </w:t>
      </w:r>
    </w:p>
    <w:p w:rsidR="006F607E" w:rsidRPr="000906E7" w:rsidRDefault="000906E7">
      <w:pPr>
        <w:rPr>
          <w:lang w:val="ru-RU"/>
        </w:rPr>
      </w:pPr>
      <w:r w:rsidRPr="000906E7">
        <w:rPr>
          <w:lang w:val="ru-RU"/>
        </w:rPr>
        <w:t xml:space="preserve">– Помилуй, Григорий Данилович, – не веря своим </w:t>
      </w:r>
      <w:r w:rsidRPr="000906E7">
        <w:rPr>
          <w:highlight w:val="yellow"/>
          <w:lang w:val="ru-RU"/>
        </w:rPr>
        <w:t xml:space="preserve">глазам, </w:t>
      </w:r>
      <w:r w:rsidRPr="000906E7">
        <w:rPr>
          <w:lang w:val="ru-RU"/>
        </w:rPr>
        <w:t xml:space="preserve">проговорил Варенуха, – по-моему, ты зря </w:t>
      </w:r>
      <w:r w:rsidRPr="000906E7">
        <w:rPr>
          <w:highlight w:val="yellow"/>
          <w:lang w:val="ru-RU"/>
        </w:rPr>
        <w:t xml:space="preserve">деньги </w:t>
      </w:r>
      <w:r w:rsidRPr="000906E7">
        <w:rPr>
          <w:lang w:val="ru-RU"/>
        </w:rPr>
        <w:t xml:space="preserve">посылаешь. </w:t>
      </w:r>
    </w:p>
    <w:p w:rsidR="006F607E" w:rsidRPr="000906E7" w:rsidRDefault="000906E7">
      <w:pPr>
        <w:rPr>
          <w:lang w:val="ru-RU"/>
        </w:rPr>
      </w:pPr>
      <w:r w:rsidRPr="000906E7">
        <w:rPr>
          <w:lang w:val="ru-RU"/>
        </w:rPr>
        <w:lastRenderedPageBreak/>
        <w:t>– Они придут обратно, – отозвался Римский тихо</w:t>
      </w:r>
      <w:r w:rsidRPr="000906E7">
        <w:rPr>
          <w:lang w:val="ru-RU"/>
        </w:rPr>
        <w:t xml:space="preserve">, – а вот он сильно ответит за этот пикничок, – и добавил, указывая на портфель Варенухи: – Поезжай, Иван Савельевич, не медли. </w:t>
      </w:r>
    </w:p>
    <w:p w:rsidR="006F607E" w:rsidRPr="000906E7" w:rsidRDefault="000906E7">
      <w:pPr>
        <w:rPr>
          <w:lang w:val="ru-RU"/>
        </w:rPr>
      </w:pPr>
      <w:r w:rsidRPr="000906E7">
        <w:rPr>
          <w:lang w:val="ru-RU"/>
        </w:rPr>
        <w:t xml:space="preserve">И Варенуха с портфелем выбежал из кабинета. </w:t>
      </w:r>
    </w:p>
    <w:p w:rsidR="006F607E" w:rsidRPr="000906E7" w:rsidRDefault="000906E7">
      <w:pPr>
        <w:rPr>
          <w:lang w:val="ru-RU"/>
        </w:rPr>
      </w:pPr>
      <w:r w:rsidRPr="000906E7">
        <w:rPr>
          <w:lang w:val="ru-RU"/>
        </w:rPr>
        <w:t xml:space="preserve">Он спустился в нижний этаж, увидел длиннейшую очередь возле кассы, узнал от </w:t>
      </w:r>
      <w:r w:rsidRPr="000906E7">
        <w:rPr>
          <w:lang w:val="ru-RU"/>
        </w:rPr>
        <w:t xml:space="preserve">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 лучших </w:t>
      </w:r>
      <w:r w:rsidRPr="000906E7">
        <w:rPr>
          <w:highlight w:val="yellow"/>
          <w:lang w:val="ru-RU"/>
        </w:rPr>
        <w:t xml:space="preserve">мест </w:t>
      </w:r>
      <w:r w:rsidRPr="000906E7">
        <w:rPr>
          <w:lang w:val="ru-RU"/>
        </w:rPr>
        <w:t>в ложах и партере, выскочив из кассы, тут же на ходу отбился от назойливых к</w:t>
      </w:r>
      <w:r w:rsidRPr="000906E7">
        <w:rPr>
          <w:lang w:val="ru-RU"/>
        </w:rPr>
        <w:t xml:space="preserve">онтрамарочников и нырнул в свой кабинетик, чтобы захватить кепку. В это </w:t>
      </w:r>
      <w:r w:rsidRPr="000906E7">
        <w:rPr>
          <w:highlight w:val="yellow"/>
          <w:lang w:val="ru-RU"/>
        </w:rPr>
        <w:t xml:space="preserve">время </w:t>
      </w:r>
      <w:r w:rsidRPr="000906E7">
        <w:rPr>
          <w:lang w:val="ru-RU"/>
        </w:rPr>
        <w:t xml:space="preserve">затрещал телефон. </w:t>
      </w:r>
    </w:p>
    <w:p w:rsidR="006F607E" w:rsidRPr="000906E7" w:rsidRDefault="000906E7">
      <w:pPr>
        <w:rPr>
          <w:lang w:val="ru-RU"/>
        </w:rPr>
      </w:pPr>
      <w:r w:rsidRPr="000906E7">
        <w:rPr>
          <w:lang w:val="ru-RU"/>
        </w:rPr>
        <w:t xml:space="preserve">– Да! – крикнул Варенуха. </w:t>
      </w:r>
    </w:p>
    <w:p w:rsidR="006F607E" w:rsidRPr="000906E7" w:rsidRDefault="000906E7">
      <w:pPr>
        <w:rPr>
          <w:lang w:val="ru-RU"/>
        </w:rPr>
      </w:pPr>
      <w:r w:rsidRPr="000906E7">
        <w:rPr>
          <w:lang w:val="ru-RU"/>
        </w:rPr>
        <w:t xml:space="preserve">– Иван Савельевич? – осведомилась </w:t>
      </w:r>
      <w:r w:rsidRPr="000906E7">
        <w:rPr>
          <w:highlight w:val="yellow"/>
          <w:lang w:val="ru-RU"/>
        </w:rPr>
        <w:t xml:space="preserve">трубка </w:t>
      </w:r>
      <w:r w:rsidRPr="000906E7">
        <w:rPr>
          <w:lang w:val="ru-RU"/>
        </w:rPr>
        <w:t xml:space="preserve">препротивным гнусавым голосом. </w:t>
      </w:r>
    </w:p>
    <w:p w:rsidR="006F607E" w:rsidRPr="000906E7" w:rsidRDefault="000906E7">
      <w:pPr>
        <w:rPr>
          <w:lang w:val="ru-RU"/>
        </w:rPr>
      </w:pPr>
      <w:r w:rsidRPr="000906E7">
        <w:rPr>
          <w:lang w:val="ru-RU"/>
        </w:rPr>
        <w:t xml:space="preserve">– Его нет в </w:t>
      </w:r>
      <w:r w:rsidRPr="000906E7">
        <w:rPr>
          <w:highlight w:val="yellow"/>
          <w:lang w:val="ru-RU"/>
        </w:rPr>
        <w:t xml:space="preserve">театре! </w:t>
      </w:r>
      <w:r w:rsidRPr="000906E7">
        <w:rPr>
          <w:lang w:val="ru-RU"/>
        </w:rPr>
        <w:t xml:space="preserve">– крикнул было Варенуха, но </w:t>
      </w:r>
      <w:r w:rsidRPr="000906E7">
        <w:rPr>
          <w:highlight w:val="yellow"/>
          <w:lang w:val="ru-RU"/>
        </w:rPr>
        <w:t xml:space="preserve">трубка </w:t>
      </w:r>
      <w:r w:rsidRPr="000906E7">
        <w:rPr>
          <w:lang w:val="ru-RU"/>
        </w:rPr>
        <w:t xml:space="preserve">сейчас же перебила: </w:t>
      </w:r>
    </w:p>
    <w:p w:rsidR="006F607E" w:rsidRPr="000906E7" w:rsidRDefault="000906E7">
      <w:pPr>
        <w:rPr>
          <w:lang w:val="ru-RU"/>
        </w:rPr>
      </w:pPr>
      <w:r w:rsidRPr="000906E7">
        <w:rPr>
          <w:lang w:val="ru-RU"/>
        </w:rPr>
        <w:t xml:space="preserve">– Не валяйте </w:t>
      </w:r>
      <w:r w:rsidRPr="000906E7">
        <w:rPr>
          <w:highlight w:val="yellow"/>
          <w:lang w:val="ru-RU"/>
        </w:rPr>
        <w:t xml:space="preserve">дурака, </w:t>
      </w:r>
      <w:r w:rsidRPr="000906E7">
        <w:rPr>
          <w:lang w:val="ru-RU"/>
        </w:rPr>
        <w:t xml:space="preserve">Иван Савельевич, а слушайте. Телеграммы эти никуда не носите и никому не показывайте. </w:t>
      </w:r>
    </w:p>
    <w:p w:rsidR="006F607E" w:rsidRPr="000906E7" w:rsidRDefault="000906E7">
      <w:pPr>
        <w:rPr>
          <w:lang w:val="ru-RU"/>
        </w:rPr>
      </w:pPr>
      <w:r w:rsidRPr="000906E7">
        <w:rPr>
          <w:lang w:val="ru-RU"/>
        </w:rPr>
        <w:lastRenderedPageBreak/>
        <w:t xml:space="preserve">– Кто это говорит? – взревел Варенуха, – прекратите, гражданин, эти штучки! Вас сейчас же обнаружат! Ваш номер? </w:t>
      </w:r>
    </w:p>
    <w:p w:rsidR="006F607E" w:rsidRPr="000906E7" w:rsidRDefault="000906E7">
      <w:pPr>
        <w:rPr>
          <w:lang w:val="ru-RU"/>
        </w:rPr>
      </w:pPr>
      <w:r w:rsidRPr="000906E7">
        <w:rPr>
          <w:lang w:val="ru-RU"/>
        </w:rPr>
        <w:t xml:space="preserve">– Варенуха, – </w:t>
      </w:r>
      <w:r w:rsidRPr="000906E7">
        <w:rPr>
          <w:lang w:val="ru-RU"/>
        </w:rPr>
        <w:t xml:space="preserve">отозвался все тот же гадкий голос, – ты </w:t>
      </w:r>
      <w:r w:rsidRPr="000906E7">
        <w:rPr>
          <w:highlight w:val="yellow"/>
          <w:lang w:val="ru-RU"/>
        </w:rPr>
        <w:t xml:space="preserve">русский язык </w:t>
      </w:r>
      <w:r w:rsidRPr="000906E7">
        <w:rPr>
          <w:lang w:val="ru-RU"/>
        </w:rPr>
        <w:t xml:space="preserve">понимаешь? Не носи никуда телеграммы. </w:t>
      </w:r>
    </w:p>
    <w:p w:rsidR="006F607E" w:rsidRPr="000906E7" w:rsidRDefault="000906E7">
      <w:pPr>
        <w:rPr>
          <w:lang w:val="ru-RU"/>
        </w:rPr>
      </w:pPr>
      <w:r w:rsidRPr="000906E7">
        <w:rPr>
          <w:lang w:val="ru-RU"/>
        </w:rPr>
        <w:t xml:space="preserve">– А, так вы не унимаетесь? – закричал </w:t>
      </w:r>
      <w:r w:rsidRPr="000906E7">
        <w:rPr>
          <w:highlight w:val="yellow"/>
          <w:lang w:val="ru-RU"/>
        </w:rPr>
        <w:t xml:space="preserve">администратор </w:t>
      </w:r>
      <w:r w:rsidRPr="000906E7">
        <w:rPr>
          <w:lang w:val="ru-RU"/>
        </w:rPr>
        <w:t>в ярости, – ну смотрите же! Поплатитесь вы за это, – он еще прокричал какую-то угрозу, но замолчал, потому что п</w:t>
      </w:r>
      <w:r w:rsidRPr="000906E7">
        <w:rPr>
          <w:lang w:val="ru-RU"/>
        </w:rPr>
        <w:t xml:space="preserve">очувствовал, что в </w:t>
      </w:r>
      <w:r w:rsidRPr="000906E7">
        <w:rPr>
          <w:highlight w:val="yellow"/>
          <w:lang w:val="ru-RU"/>
        </w:rPr>
        <w:t xml:space="preserve">трубке </w:t>
      </w:r>
      <w:r w:rsidRPr="000906E7">
        <w:rPr>
          <w:lang w:val="ru-RU"/>
        </w:rPr>
        <w:t xml:space="preserve">его никто уже не слушает. </w:t>
      </w:r>
    </w:p>
    <w:p w:rsidR="006F607E" w:rsidRPr="000906E7" w:rsidRDefault="000906E7">
      <w:pPr>
        <w:rPr>
          <w:lang w:val="ru-RU"/>
        </w:rPr>
      </w:pPr>
      <w:r w:rsidRPr="000906E7">
        <w:rPr>
          <w:lang w:val="ru-RU"/>
        </w:rPr>
        <w:t xml:space="preserve">Тут в кабинетике как-то быстро стало темнеть. Варенуха выбежал, захлопнув за собою </w:t>
      </w:r>
      <w:r w:rsidRPr="000906E7">
        <w:rPr>
          <w:highlight w:val="yellow"/>
          <w:lang w:val="ru-RU"/>
        </w:rPr>
        <w:t xml:space="preserve">дверь </w:t>
      </w:r>
      <w:r w:rsidRPr="000906E7">
        <w:rPr>
          <w:lang w:val="ru-RU"/>
        </w:rPr>
        <w:t xml:space="preserve">и через </w:t>
      </w:r>
      <w:r w:rsidRPr="000906E7">
        <w:rPr>
          <w:highlight w:val="yellow"/>
          <w:lang w:val="ru-RU"/>
        </w:rPr>
        <w:t xml:space="preserve">боковой </w:t>
      </w:r>
      <w:r w:rsidRPr="000906E7">
        <w:rPr>
          <w:lang w:val="ru-RU"/>
        </w:rPr>
        <w:t xml:space="preserve">ход устремился в летний сад. </w:t>
      </w:r>
    </w:p>
    <w:p w:rsidR="006F607E" w:rsidRPr="000906E7" w:rsidRDefault="000906E7">
      <w:pPr>
        <w:rPr>
          <w:lang w:val="ru-RU"/>
        </w:rPr>
      </w:pPr>
      <w:r w:rsidRPr="000906E7">
        <w:rPr>
          <w:highlight w:val="yellow"/>
          <w:lang w:val="ru-RU"/>
        </w:rPr>
        <w:t xml:space="preserve">Администратор </w:t>
      </w:r>
      <w:r w:rsidRPr="000906E7">
        <w:rPr>
          <w:lang w:val="ru-RU"/>
        </w:rPr>
        <w:t>был возбужден и полон энергии. После наглого звонка он</w:t>
      </w:r>
      <w:r w:rsidRPr="000906E7">
        <w:rPr>
          <w:lang w:val="ru-RU"/>
        </w:rPr>
        <w:t xml:space="preserve"> не сомневался в том, что хулиганская шайка проделывает скверные шуточки и что эти шуточки связаны с </w:t>
      </w:r>
      <w:r w:rsidRPr="000906E7">
        <w:rPr>
          <w:highlight w:val="yellow"/>
          <w:lang w:val="ru-RU"/>
        </w:rPr>
        <w:t xml:space="preserve">исчезновением </w:t>
      </w:r>
      <w:r w:rsidRPr="000906E7">
        <w:rPr>
          <w:lang w:val="ru-RU"/>
        </w:rPr>
        <w:t xml:space="preserve">Лиходеева. Желание изобличить злодеев </w:t>
      </w:r>
      <w:r w:rsidRPr="000906E7">
        <w:rPr>
          <w:highlight w:val="yellow"/>
          <w:lang w:val="ru-RU"/>
        </w:rPr>
        <w:t xml:space="preserve">душила администратора, </w:t>
      </w:r>
      <w:r w:rsidRPr="000906E7">
        <w:rPr>
          <w:lang w:val="ru-RU"/>
        </w:rPr>
        <w:t>и, как это ни странно, в нем зародилось предвкушение чего-то приятного. Так быва</w:t>
      </w:r>
      <w:r w:rsidRPr="000906E7">
        <w:rPr>
          <w:lang w:val="ru-RU"/>
        </w:rPr>
        <w:t xml:space="preserve">ет, когда </w:t>
      </w:r>
      <w:r w:rsidRPr="000906E7">
        <w:rPr>
          <w:highlight w:val="yellow"/>
          <w:lang w:val="ru-RU"/>
        </w:rPr>
        <w:t xml:space="preserve">человек </w:t>
      </w:r>
      <w:r w:rsidRPr="000906E7">
        <w:rPr>
          <w:lang w:val="ru-RU"/>
        </w:rPr>
        <w:t xml:space="preserve">стремится стать </w:t>
      </w:r>
      <w:r w:rsidRPr="000906E7">
        <w:rPr>
          <w:highlight w:val="yellow"/>
          <w:lang w:val="ru-RU"/>
        </w:rPr>
        <w:t xml:space="preserve">центром </w:t>
      </w:r>
      <w:r w:rsidRPr="000906E7">
        <w:rPr>
          <w:lang w:val="ru-RU"/>
        </w:rPr>
        <w:t xml:space="preserve">внимания, принести куда-нибудь сенсационное сообщение. </w:t>
      </w:r>
    </w:p>
    <w:p w:rsidR="006F607E" w:rsidRPr="000906E7" w:rsidRDefault="000906E7">
      <w:pPr>
        <w:rPr>
          <w:lang w:val="ru-RU"/>
        </w:rPr>
      </w:pPr>
      <w:r w:rsidRPr="000906E7">
        <w:rPr>
          <w:lang w:val="ru-RU"/>
        </w:rPr>
        <w:lastRenderedPageBreak/>
        <w:t xml:space="preserve">В саду </w:t>
      </w:r>
      <w:r w:rsidRPr="000906E7">
        <w:rPr>
          <w:highlight w:val="yellow"/>
          <w:lang w:val="ru-RU"/>
        </w:rPr>
        <w:t xml:space="preserve">ветер </w:t>
      </w:r>
      <w:r w:rsidRPr="000906E7">
        <w:rPr>
          <w:lang w:val="ru-RU"/>
        </w:rPr>
        <w:t xml:space="preserve">дунул в </w:t>
      </w:r>
      <w:r w:rsidRPr="000906E7">
        <w:rPr>
          <w:highlight w:val="yellow"/>
          <w:lang w:val="ru-RU"/>
        </w:rPr>
        <w:t xml:space="preserve">лицо администратору </w:t>
      </w:r>
      <w:r w:rsidRPr="000906E7">
        <w:rPr>
          <w:lang w:val="ru-RU"/>
        </w:rPr>
        <w:t xml:space="preserve">и засыпал ему </w:t>
      </w:r>
      <w:r w:rsidRPr="000906E7">
        <w:rPr>
          <w:highlight w:val="yellow"/>
          <w:lang w:val="ru-RU"/>
        </w:rPr>
        <w:t xml:space="preserve">глаза песком, </w:t>
      </w:r>
      <w:r w:rsidRPr="000906E7">
        <w:rPr>
          <w:lang w:val="ru-RU"/>
        </w:rPr>
        <w:t xml:space="preserve">как бы преграждая </w:t>
      </w:r>
      <w:r w:rsidRPr="000906E7">
        <w:rPr>
          <w:highlight w:val="yellow"/>
          <w:lang w:val="ru-RU"/>
        </w:rPr>
        <w:t xml:space="preserve">путь, </w:t>
      </w:r>
      <w:r w:rsidRPr="000906E7">
        <w:rPr>
          <w:lang w:val="ru-RU"/>
        </w:rPr>
        <w:t>как бы предостерегая. Хлопнула во втором этаже рама так, что чуть</w:t>
      </w:r>
      <w:r w:rsidRPr="000906E7">
        <w:rPr>
          <w:lang w:val="ru-RU"/>
        </w:rPr>
        <w:t xml:space="preserve"> не вылетели </w:t>
      </w:r>
      <w:r w:rsidRPr="000906E7">
        <w:rPr>
          <w:highlight w:val="yellow"/>
          <w:lang w:val="ru-RU"/>
        </w:rPr>
        <w:t xml:space="preserve">стекла, </w:t>
      </w:r>
      <w:r w:rsidRPr="000906E7">
        <w:rPr>
          <w:lang w:val="ru-RU"/>
        </w:rPr>
        <w:t xml:space="preserve">в вершинах кленов и лип тревожно прошумело, потемнело и посвежело. </w:t>
      </w:r>
      <w:r w:rsidRPr="000906E7">
        <w:rPr>
          <w:highlight w:val="yellow"/>
          <w:lang w:val="ru-RU"/>
        </w:rPr>
        <w:t xml:space="preserve">Администратор </w:t>
      </w:r>
      <w:r w:rsidRPr="000906E7">
        <w:rPr>
          <w:lang w:val="ru-RU"/>
        </w:rPr>
        <w:t xml:space="preserve">протер </w:t>
      </w:r>
      <w:r w:rsidRPr="000906E7">
        <w:rPr>
          <w:highlight w:val="yellow"/>
          <w:lang w:val="ru-RU"/>
        </w:rPr>
        <w:t xml:space="preserve">глаза </w:t>
      </w:r>
      <w:r w:rsidRPr="000906E7">
        <w:rPr>
          <w:lang w:val="ru-RU"/>
        </w:rPr>
        <w:t xml:space="preserve">и увидел, что над Москвой низко ползет желтобрюхая грозовая туча. Вдали густо заворчало. </w:t>
      </w:r>
    </w:p>
    <w:p w:rsidR="006F607E" w:rsidRPr="000906E7" w:rsidRDefault="000906E7">
      <w:pPr>
        <w:rPr>
          <w:lang w:val="ru-RU"/>
        </w:rPr>
      </w:pPr>
      <w:r w:rsidRPr="000906E7">
        <w:rPr>
          <w:lang w:val="ru-RU"/>
        </w:rPr>
        <w:t>Как ни торопился Варенуха, неодолимое желание потян</w:t>
      </w:r>
      <w:r w:rsidRPr="000906E7">
        <w:rPr>
          <w:lang w:val="ru-RU"/>
        </w:rPr>
        <w:t xml:space="preserve">уло его забежать на секунду в летнюю уборную, чтобы на ходу проверить, одел ли монтер в сетку лампу. </w:t>
      </w:r>
    </w:p>
    <w:p w:rsidR="006F607E" w:rsidRPr="000906E7" w:rsidRDefault="000906E7">
      <w:pPr>
        <w:rPr>
          <w:lang w:val="ru-RU"/>
        </w:rPr>
      </w:pPr>
      <w:r w:rsidRPr="000906E7">
        <w:rPr>
          <w:lang w:val="ru-RU"/>
        </w:rPr>
        <w:t xml:space="preserve">Пробежав мимо тира, Варенуха попал в густую заросль сирени, в которой стояло голубоватое </w:t>
      </w:r>
      <w:r w:rsidRPr="000906E7">
        <w:rPr>
          <w:highlight w:val="yellow"/>
          <w:lang w:val="ru-RU"/>
        </w:rPr>
        <w:t xml:space="preserve">здание </w:t>
      </w:r>
      <w:r w:rsidRPr="000906E7">
        <w:rPr>
          <w:lang w:val="ru-RU"/>
        </w:rPr>
        <w:t xml:space="preserve">уборной. Монтер оказался аккуратным </w:t>
      </w:r>
      <w:r w:rsidRPr="000906E7">
        <w:rPr>
          <w:highlight w:val="yellow"/>
          <w:lang w:val="ru-RU"/>
        </w:rPr>
        <w:t xml:space="preserve">человеком, </w:t>
      </w:r>
      <w:r w:rsidRPr="000906E7">
        <w:rPr>
          <w:lang w:val="ru-RU"/>
        </w:rPr>
        <w:t xml:space="preserve">лампа под </w:t>
      </w:r>
      <w:r w:rsidRPr="000906E7">
        <w:rPr>
          <w:highlight w:val="yellow"/>
          <w:lang w:val="ru-RU"/>
        </w:rPr>
        <w:t>к</w:t>
      </w:r>
      <w:r w:rsidRPr="000906E7">
        <w:rPr>
          <w:highlight w:val="yellow"/>
          <w:lang w:val="ru-RU"/>
        </w:rPr>
        <w:t xml:space="preserve">рышей </w:t>
      </w:r>
      <w:r w:rsidRPr="000906E7">
        <w:rPr>
          <w:lang w:val="ru-RU"/>
        </w:rPr>
        <w:t xml:space="preserve">в мужском отделении была уже обтянута металлической сеткой, но огорчило </w:t>
      </w:r>
      <w:r w:rsidRPr="000906E7">
        <w:rPr>
          <w:highlight w:val="yellow"/>
          <w:lang w:val="ru-RU"/>
        </w:rPr>
        <w:t xml:space="preserve">администратора </w:t>
      </w:r>
      <w:r w:rsidRPr="000906E7">
        <w:rPr>
          <w:lang w:val="ru-RU"/>
        </w:rPr>
        <w:t xml:space="preserve">то, что даже в предгрозовом потемнении можно было разобрать, что </w:t>
      </w:r>
      <w:r w:rsidRPr="000906E7">
        <w:rPr>
          <w:highlight w:val="yellow"/>
          <w:lang w:val="ru-RU"/>
        </w:rPr>
        <w:t xml:space="preserve">стены </w:t>
      </w:r>
      <w:r w:rsidRPr="000906E7">
        <w:rPr>
          <w:lang w:val="ru-RU"/>
        </w:rPr>
        <w:t xml:space="preserve">уже исписаны углем и карандашом. </w:t>
      </w:r>
    </w:p>
    <w:p w:rsidR="006F607E" w:rsidRPr="000906E7" w:rsidRDefault="000906E7">
      <w:pPr>
        <w:rPr>
          <w:lang w:val="ru-RU"/>
        </w:rPr>
      </w:pPr>
      <w:r w:rsidRPr="000906E7">
        <w:rPr>
          <w:lang w:val="ru-RU"/>
        </w:rPr>
        <w:t xml:space="preserve">– Ну, что же это за!... – начал было </w:t>
      </w:r>
      <w:r w:rsidRPr="000906E7">
        <w:rPr>
          <w:highlight w:val="yellow"/>
          <w:lang w:val="ru-RU"/>
        </w:rPr>
        <w:t xml:space="preserve">администратор </w:t>
      </w:r>
      <w:r w:rsidRPr="000906E7">
        <w:rPr>
          <w:lang w:val="ru-RU"/>
        </w:rPr>
        <w:t>и вдруг</w:t>
      </w:r>
      <w:r w:rsidRPr="000906E7">
        <w:rPr>
          <w:lang w:val="ru-RU"/>
        </w:rPr>
        <w:t xml:space="preserve"> услышал за собою голос, мурлыкнувший: </w:t>
      </w:r>
    </w:p>
    <w:p w:rsidR="006F607E" w:rsidRPr="000906E7" w:rsidRDefault="000906E7">
      <w:pPr>
        <w:rPr>
          <w:lang w:val="ru-RU"/>
        </w:rPr>
      </w:pPr>
      <w:r w:rsidRPr="000906E7">
        <w:rPr>
          <w:lang w:val="ru-RU"/>
        </w:rPr>
        <w:t xml:space="preserve">– Это вы, Иван Савельевич? </w:t>
      </w:r>
    </w:p>
    <w:p w:rsidR="006F607E" w:rsidRPr="000906E7" w:rsidRDefault="000906E7">
      <w:pPr>
        <w:rPr>
          <w:lang w:val="ru-RU"/>
        </w:rPr>
      </w:pPr>
      <w:r w:rsidRPr="000906E7">
        <w:rPr>
          <w:lang w:val="ru-RU"/>
        </w:rPr>
        <w:lastRenderedPageBreak/>
        <w:t xml:space="preserve">Варенуха вздрогнул, обернулся и увидел за собою какого-то небольшого толстяка, как показалось, с </w:t>
      </w:r>
      <w:r w:rsidRPr="000906E7">
        <w:rPr>
          <w:highlight w:val="yellow"/>
          <w:lang w:val="ru-RU"/>
        </w:rPr>
        <w:t xml:space="preserve">кошачьей </w:t>
      </w:r>
      <w:r w:rsidRPr="000906E7">
        <w:rPr>
          <w:lang w:val="ru-RU"/>
        </w:rPr>
        <w:t xml:space="preserve">физиономией. </w:t>
      </w:r>
    </w:p>
    <w:p w:rsidR="006F607E" w:rsidRPr="000906E7" w:rsidRDefault="000906E7">
      <w:pPr>
        <w:rPr>
          <w:lang w:val="ru-RU"/>
        </w:rPr>
      </w:pPr>
      <w:r w:rsidRPr="000906E7">
        <w:rPr>
          <w:lang w:val="ru-RU"/>
        </w:rPr>
        <w:t xml:space="preserve">– Ну я, – неприязненно ответил Варенуха. </w:t>
      </w:r>
    </w:p>
    <w:p w:rsidR="006F607E" w:rsidRPr="000906E7" w:rsidRDefault="000906E7">
      <w:pPr>
        <w:rPr>
          <w:lang w:val="ru-RU"/>
        </w:rPr>
      </w:pPr>
      <w:r w:rsidRPr="000906E7">
        <w:rPr>
          <w:lang w:val="ru-RU"/>
        </w:rPr>
        <w:t xml:space="preserve">– Очень, очень приятно, – </w:t>
      </w:r>
      <w:r w:rsidRPr="000906E7">
        <w:rPr>
          <w:lang w:val="ru-RU"/>
        </w:rPr>
        <w:t xml:space="preserve">писклявым голосом отозвался котообразный толстяк и вдруг, развернувшись, ударил Варенуху по уху так, что кепка слетела с </w:t>
      </w:r>
      <w:r w:rsidRPr="000906E7">
        <w:rPr>
          <w:highlight w:val="yellow"/>
          <w:lang w:val="ru-RU"/>
        </w:rPr>
        <w:t xml:space="preserve">головы администратора </w:t>
      </w:r>
      <w:r w:rsidRPr="000906E7">
        <w:rPr>
          <w:lang w:val="ru-RU"/>
        </w:rPr>
        <w:t xml:space="preserve">и бесследно исчезла в </w:t>
      </w:r>
      <w:r w:rsidRPr="000906E7">
        <w:rPr>
          <w:highlight w:val="yellow"/>
          <w:lang w:val="ru-RU"/>
        </w:rPr>
        <w:t xml:space="preserve">отверстии </w:t>
      </w:r>
      <w:r w:rsidRPr="000906E7">
        <w:rPr>
          <w:lang w:val="ru-RU"/>
        </w:rPr>
        <w:t xml:space="preserve">сидения. </w:t>
      </w:r>
    </w:p>
    <w:p w:rsidR="006F607E" w:rsidRPr="000906E7" w:rsidRDefault="000906E7">
      <w:pPr>
        <w:rPr>
          <w:lang w:val="ru-RU"/>
        </w:rPr>
      </w:pPr>
      <w:r w:rsidRPr="000906E7">
        <w:rPr>
          <w:lang w:val="ru-RU"/>
        </w:rPr>
        <w:t xml:space="preserve">От удара толстяка вся уборная осветилась на мгновение трепетным </w:t>
      </w:r>
      <w:r w:rsidRPr="000906E7">
        <w:rPr>
          <w:highlight w:val="yellow"/>
          <w:lang w:val="ru-RU"/>
        </w:rPr>
        <w:t xml:space="preserve">светом, </w:t>
      </w:r>
      <w:r w:rsidRPr="000906E7">
        <w:rPr>
          <w:lang w:val="ru-RU"/>
        </w:rPr>
        <w:t xml:space="preserve">и в </w:t>
      </w:r>
      <w:r w:rsidRPr="000906E7">
        <w:rPr>
          <w:highlight w:val="yellow"/>
          <w:lang w:val="ru-RU"/>
        </w:rPr>
        <w:t xml:space="preserve">небе </w:t>
      </w:r>
      <w:r w:rsidRPr="000906E7">
        <w:rPr>
          <w:lang w:val="ru-RU"/>
        </w:rPr>
        <w:t xml:space="preserve">отозвался громовой удар. Потом еще раз сверкнуло, и перед </w:t>
      </w:r>
      <w:r w:rsidRPr="000906E7">
        <w:rPr>
          <w:highlight w:val="yellow"/>
          <w:lang w:val="ru-RU"/>
        </w:rPr>
        <w:t xml:space="preserve">администратором </w:t>
      </w:r>
      <w:r w:rsidRPr="000906E7">
        <w:rPr>
          <w:lang w:val="ru-RU"/>
        </w:rPr>
        <w:t xml:space="preserve">возник второй – маленький, но с атлетическими плечами, рыжий, как </w:t>
      </w:r>
      <w:r w:rsidRPr="000906E7">
        <w:rPr>
          <w:highlight w:val="yellow"/>
          <w:lang w:val="ru-RU"/>
        </w:rPr>
        <w:t xml:space="preserve">огонь, </w:t>
      </w:r>
      <w:r w:rsidRPr="000906E7">
        <w:rPr>
          <w:lang w:val="ru-RU"/>
        </w:rPr>
        <w:t xml:space="preserve">один </w:t>
      </w:r>
      <w:r w:rsidRPr="000906E7">
        <w:rPr>
          <w:highlight w:val="yellow"/>
          <w:lang w:val="ru-RU"/>
        </w:rPr>
        <w:t xml:space="preserve">глаз </w:t>
      </w:r>
      <w:r w:rsidRPr="000906E7">
        <w:rPr>
          <w:lang w:val="ru-RU"/>
        </w:rPr>
        <w:t xml:space="preserve">с бельмом, рот с клыком. Этот второй, будучи, очевидно, левшой съездил </w:t>
      </w:r>
      <w:r w:rsidRPr="000906E7">
        <w:rPr>
          <w:highlight w:val="yellow"/>
          <w:lang w:val="ru-RU"/>
        </w:rPr>
        <w:t>администрат</w:t>
      </w:r>
      <w:r w:rsidRPr="000906E7">
        <w:rPr>
          <w:highlight w:val="yellow"/>
          <w:lang w:val="ru-RU"/>
        </w:rPr>
        <w:t xml:space="preserve">ору </w:t>
      </w:r>
      <w:r w:rsidRPr="000906E7">
        <w:rPr>
          <w:lang w:val="ru-RU"/>
        </w:rPr>
        <w:t xml:space="preserve">по другому уху. В ответ опять-таки грохнуло в </w:t>
      </w:r>
      <w:r w:rsidRPr="000906E7">
        <w:rPr>
          <w:highlight w:val="yellow"/>
          <w:lang w:val="ru-RU"/>
        </w:rPr>
        <w:t xml:space="preserve">небе, </w:t>
      </w:r>
      <w:r w:rsidRPr="000906E7">
        <w:rPr>
          <w:lang w:val="ru-RU"/>
        </w:rPr>
        <w:t xml:space="preserve">и на деревянную </w:t>
      </w:r>
      <w:r w:rsidRPr="000906E7">
        <w:rPr>
          <w:highlight w:val="yellow"/>
          <w:lang w:val="ru-RU"/>
        </w:rPr>
        <w:t xml:space="preserve">крышу </w:t>
      </w:r>
      <w:r w:rsidRPr="000906E7">
        <w:rPr>
          <w:lang w:val="ru-RU"/>
        </w:rPr>
        <w:t xml:space="preserve">уборной обрушился ливень. </w:t>
      </w:r>
    </w:p>
    <w:p w:rsidR="006F607E" w:rsidRPr="000906E7" w:rsidRDefault="000906E7">
      <w:pPr>
        <w:rPr>
          <w:lang w:val="ru-RU"/>
        </w:rPr>
      </w:pPr>
      <w:r w:rsidRPr="000906E7">
        <w:rPr>
          <w:lang w:val="ru-RU"/>
        </w:rPr>
        <w:t xml:space="preserve">– Что вы, товари... – прошептал ополоумевший </w:t>
      </w:r>
      <w:r w:rsidRPr="000906E7">
        <w:rPr>
          <w:highlight w:val="yellow"/>
          <w:lang w:val="ru-RU"/>
        </w:rPr>
        <w:t xml:space="preserve">администратор, </w:t>
      </w:r>
      <w:r w:rsidRPr="000906E7">
        <w:rPr>
          <w:lang w:val="ru-RU"/>
        </w:rPr>
        <w:t xml:space="preserve">сообразил тут же, что </w:t>
      </w:r>
      <w:r w:rsidRPr="000906E7">
        <w:rPr>
          <w:highlight w:val="yellow"/>
          <w:lang w:val="ru-RU"/>
        </w:rPr>
        <w:t xml:space="preserve">слово </w:t>
      </w:r>
      <w:r w:rsidRPr="000906E7">
        <w:rPr>
          <w:lang w:val="ru-RU"/>
        </w:rPr>
        <w:t xml:space="preserve">«товарищи» никак не подходит к бандитам, напавшим на </w:t>
      </w:r>
      <w:r w:rsidRPr="000906E7">
        <w:rPr>
          <w:highlight w:val="yellow"/>
          <w:lang w:val="ru-RU"/>
        </w:rPr>
        <w:t xml:space="preserve">человека </w:t>
      </w:r>
      <w:r w:rsidRPr="000906E7">
        <w:rPr>
          <w:lang w:val="ru-RU"/>
        </w:rPr>
        <w:t>в</w:t>
      </w:r>
      <w:r w:rsidRPr="000906E7">
        <w:rPr>
          <w:lang w:val="ru-RU"/>
        </w:rPr>
        <w:t xml:space="preserve"> общественной уборной, прохрипел: – гражда... – смекнул, что и это название они не заслуживают, и получил </w:t>
      </w:r>
      <w:r w:rsidRPr="000906E7">
        <w:rPr>
          <w:highlight w:val="yellow"/>
          <w:lang w:val="ru-RU"/>
        </w:rPr>
        <w:t xml:space="preserve">третий </w:t>
      </w:r>
      <w:r w:rsidRPr="000906E7">
        <w:rPr>
          <w:lang w:val="ru-RU"/>
        </w:rPr>
        <w:t xml:space="preserve">страшный удар неизвестно от кого из </w:t>
      </w:r>
      <w:r w:rsidRPr="000906E7">
        <w:rPr>
          <w:lang w:val="ru-RU"/>
        </w:rPr>
        <w:lastRenderedPageBreak/>
        <w:t xml:space="preserve">двух, так что </w:t>
      </w:r>
      <w:r w:rsidRPr="000906E7">
        <w:rPr>
          <w:highlight w:val="yellow"/>
          <w:lang w:val="ru-RU"/>
        </w:rPr>
        <w:t xml:space="preserve">кровь </w:t>
      </w:r>
      <w:r w:rsidRPr="000906E7">
        <w:rPr>
          <w:lang w:val="ru-RU"/>
        </w:rPr>
        <w:t xml:space="preserve">из носу хлынула на толстовку. </w:t>
      </w:r>
    </w:p>
    <w:p w:rsidR="006F607E" w:rsidRPr="000906E7" w:rsidRDefault="000906E7">
      <w:pPr>
        <w:rPr>
          <w:lang w:val="ru-RU"/>
        </w:rPr>
      </w:pPr>
      <w:r w:rsidRPr="000906E7">
        <w:rPr>
          <w:lang w:val="ru-RU"/>
        </w:rPr>
        <w:t>– Что у тебя в портфеле, паразит? – пронзительно прокрич</w:t>
      </w:r>
      <w:r w:rsidRPr="000906E7">
        <w:rPr>
          <w:lang w:val="ru-RU"/>
        </w:rPr>
        <w:t xml:space="preserve">ал похожий на кота, – телеграммы? А тебя предупредили по телефону, чтобы ты их никуда не носил? Предупреждали, я тебя спрашиваю? </w:t>
      </w:r>
    </w:p>
    <w:p w:rsidR="006F607E" w:rsidRPr="000906E7" w:rsidRDefault="000906E7">
      <w:pPr>
        <w:rPr>
          <w:lang w:val="ru-RU"/>
        </w:rPr>
      </w:pPr>
      <w:r w:rsidRPr="000906E7">
        <w:rPr>
          <w:lang w:val="ru-RU"/>
        </w:rPr>
        <w:t xml:space="preserve">– Предупрежди... дали... дили... – задыхаясь ответил </w:t>
      </w:r>
      <w:r w:rsidRPr="000906E7">
        <w:rPr>
          <w:highlight w:val="yellow"/>
          <w:lang w:val="ru-RU"/>
        </w:rPr>
        <w:t xml:space="preserve">администратор. </w:t>
      </w:r>
    </w:p>
    <w:p w:rsidR="006F607E" w:rsidRPr="000906E7" w:rsidRDefault="000906E7">
      <w:pPr>
        <w:rPr>
          <w:lang w:val="ru-RU"/>
        </w:rPr>
      </w:pPr>
      <w:r w:rsidRPr="000906E7">
        <w:rPr>
          <w:lang w:val="ru-RU"/>
        </w:rPr>
        <w:t>– А ты все-таки побежал? Дай сюда портфель, гад! – тем са</w:t>
      </w:r>
      <w:r w:rsidRPr="000906E7">
        <w:rPr>
          <w:lang w:val="ru-RU"/>
        </w:rPr>
        <w:t xml:space="preserve">мым гнусавым голосом, что был слышен в телефоне, крикнул второй и выдрал портфель из трясущихся рук Варенухи. </w:t>
      </w:r>
    </w:p>
    <w:p w:rsidR="006F607E" w:rsidRPr="000906E7" w:rsidRDefault="000906E7">
      <w:pPr>
        <w:rPr>
          <w:lang w:val="ru-RU"/>
        </w:rPr>
      </w:pPr>
      <w:r w:rsidRPr="000906E7">
        <w:rPr>
          <w:lang w:val="ru-RU"/>
        </w:rPr>
        <w:t xml:space="preserve">И оба подхватили </w:t>
      </w:r>
      <w:r w:rsidRPr="000906E7">
        <w:rPr>
          <w:highlight w:val="yellow"/>
          <w:lang w:val="ru-RU"/>
        </w:rPr>
        <w:t xml:space="preserve">администратора </w:t>
      </w:r>
      <w:r w:rsidRPr="000906E7">
        <w:rPr>
          <w:lang w:val="ru-RU"/>
        </w:rPr>
        <w:t xml:space="preserve">под </w:t>
      </w:r>
      <w:r w:rsidRPr="000906E7">
        <w:rPr>
          <w:highlight w:val="yellow"/>
          <w:lang w:val="ru-RU"/>
        </w:rPr>
        <w:t xml:space="preserve">руки, </w:t>
      </w:r>
      <w:r w:rsidRPr="000906E7">
        <w:rPr>
          <w:lang w:val="ru-RU"/>
        </w:rPr>
        <w:t xml:space="preserve">выволокли его из сада и понеслись с ним по Садовой. </w:t>
      </w:r>
      <w:r w:rsidRPr="000906E7">
        <w:rPr>
          <w:highlight w:val="yellow"/>
          <w:lang w:val="ru-RU"/>
        </w:rPr>
        <w:t xml:space="preserve">Гроза </w:t>
      </w:r>
      <w:r w:rsidRPr="000906E7">
        <w:rPr>
          <w:lang w:val="ru-RU"/>
        </w:rPr>
        <w:t xml:space="preserve">бушевала с полной силой, </w:t>
      </w:r>
      <w:r w:rsidRPr="000906E7">
        <w:rPr>
          <w:highlight w:val="yellow"/>
          <w:lang w:val="ru-RU"/>
        </w:rPr>
        <w:t xml:space="preserve">вода </w:t>
      </w:r>
      <w:r w:rsidRPr="000906E7">
        <w:rPr>
          <w:lang w:val="ru-RU"/>
        </w:rPr>
        <w:t>с грохотом и во</w:t>
      </w:r>
      <w:r w:rsidRPr="000906E7">
        <w:rPr>
          <w:lang w:val="ru-RU"/>
        </w:rPr>
        <w:t xml:space="preserve">ем низвергалась в канализационные </w:t>
      </w:r>
      <w:r w:rsidRPr="000906E7">
        <w:rPr>
          <w:highlight w:val="yellow"/>
          <w:lang w:val="ru-RU"/>
        </w:rPr>
        <w:t xml:space="preserve">отверстия, </w:t>
      </w:r>
      <w:r w:rsidRPr="000906E7">
        <w:rPr>
          <w:lang w:val="ru-RU"/>
        </w:rPr>
        <w:t xml:space="preserve">всюду пузырилось, вздувались </w:t>
      </w:r>
      <w:r w:rsidRPr="000906E7">
        <w:rPr>
          <w:highlight w:val="yellow"/>
          <w:lang w:val="ru-RU"/>
        </w:rPr>
        <w:t xml:space="preserve">волны, </w:t>
      </w:r>
      <w:r w:rsidRPr="000906E7">
        <w:rPr>
          <w:lang w:val="ru-RU"/>
        </w:rPr>
        <w:t xml:space="preserve">с </w:t>
      </w:r>
      <w:r w:rsidRPr="000906E7">
        <w:rPr>
          <w:highlight w:val="yellow"/>
          <w:lang w:val="ru-RU"/>
        </w:rPr>
        <w:t xml:space="preserve">крыш </w:t>
      </w:r>
      <w:r w:rsidRPr="000906E7">
        <w:rPr>
          <w:lang w:val="ru-RU"/>
        </w:rPr>
        <w:t xml:space="preserve">хлестало мимо </w:t>
      </w:r>
      <w:r w:rsidRPr="000906E7">
        <w:rPr>
          <w:highlight w:val="yellow"/>
          <w:lang w:val="ru-RU"/>
        </w:rPr>
        <w:t xml:space="preserve">труб, </w:t>
      </w:r>
      <w:r w:rsidRPr="000906E7">
        <w:rPr>
          <w:lang w:val="ru-RU"/>
        </w:rPr>
        <w:t xml:space="preserve">из подворотен </w:t>
      </w:r>
      <w:r w:rsidRPr="000906E7">
        <w:rPr>
          <w:highlight w:val="yellow"/>
          <w:lang w:val="ru-RU"/>
        </w:rPr>
        <w:t xml:space="preserve">бежали </w:t>
      </w:r>
      <w:r w:rsidRPr="000906E7">
        <w:rPr>
          <w:lang w:val="ru-RU"/>
        </w:rPr>
        <w:t xml:space="preserve">пенные </w:t>
      </w:r>
      <w:r w:rsidRPr="000906E7">
        <w:rPr>
          <w:highlight w:val="yellow"/>
          <w:lang w:val="ru-RU"/>
        </w:rPr>
        <w:t xml:space="preserve">потоки. </w:t>
      </w:r>
      <w:r w:rsidRPr="000906E7">
        <w:rPr>
          <w:lang w:val="ru-RU"/>
        </w:rPr>
        <w:t xml:space="preserve">Все </w:t>
      </w:r>
      <w:r w:rsidRPr="000906E7">
        <w:rPr>
          <w:highlight w:val="yellow"/>
          <w:lang w:val="ru-RU"/>
        </w:rPr>
        <w:t xml:space="preserve">живое </w:t>
      </w:r>
      <w:r w:rsidRPr="000906E7">
        <w:rPr>
          <w:lang w:val="ru-RU"/>
        </w:rPr>
        <w:t xml:space="preserve">смылось с Садовой, и спасти Ивана Савельевича было некому. Прыгая в мутных </w:t>
      </w:r>
      <w:r w:rsidRPr="000906E7">
        <w:rPr>
          <w:highlight w:val="yellow"/>
          <w:lang w:val="ru-RU"/>
        </w:rPr>
        <w:t xml:space="preserve">реках </w:t>
      </w:r>
      <w:r w:rsidRPr="000906E7">
        <w:rPr>
          <w:lang w:val="ru-RU"/>
        </w:rPr>
        <w:t xml:space="preserve">и освещаясь </w:t>
      </w:r>
      <w:r w:rsidRPr="000906E7">
        <w:rPr>
          <w:highlight w:val="yellow"/>
          <w:lang w:val="ru-RU"/>
        </w:rPr>
        <w:t>молниями,</w:t>
      </w:r>
      <w:r w:rsidRPr="000906E7">
        <w:rPr>
          <w:highlight w:val="yellow"/>
          <w:lang w:val="ru-RU"/>
        </w:rPr>
        <w:t xml:space="preserve"> </w:t>
      </w:r>
      <w:r w:rsidRPr="000906E7">
        <w:rPr>
          <w:lang w:val="ru-RU"/>
        </w:rPr>
        <w:t xml:space="preserve">бандиты в </w:t>
      </w:r>
      <w:r w:rsidRPr="000906E7">
        <w:rPr>
          <w:highlight w:val="yellow"/>
          <w:lang w:val="ru-RU"/>
        </w:rPr>
        <w:t xml:space="preserve">одну </w:t>
      </w:r>
      <w:r w:rsidRPr="000906E7">
        <w:rPr>
          <w:lang w:val="ru-RU"/>
        </w:rPr>
        <w:t xml:space="preserve">секунду доволокли полуживого </w:t>
      </w:r>
      <w:r w:rsidRPr="000906E7">
        <w:rPr>
          <w:highlight w:val="yellow"/>
          <w:lang w:val="ru-RU"/>
        </w:rPr>
        <w:t xml:space="preserve">администратора </w:t>
      </w:r>
      <w:r w:rsidRPr="000906E7">
        <w:rPr>
          <w:lang w:val="ru-RU"/>
        </w:rPr>
        <w:t xml:space="preserve">до </w:t>
      </w:r>
      <w:r w:rsidRPr="000906E7">
        <w:rPr>
          <w:highlight w:val="yellow"/>
          <w:lang w:val="ru-RU"/>
        </w:rPr>
        <w:t xml:space="preserve">дома </w:t>
      </w:r>
      <w:r>
        <w:t>N</w:t>
      </w:r>
      <w:r w:rsidRPr="000906E7">
        <w:rPr>
          <w:lang w:val="ru-RU"/>
        </w:rPr>
        <w:t xml:space="preserve"> 302-бис, влетели с ним в подворотню, где к стенке жались две босоногие </w:t>
      </w:r>
      <w:r w:rsidRPr="000906E7">
        <w:rPr>
          <w:highlight w:val="yellow"/>
          <w:lang w:val="ru-RU"/>
        </w:rPr>
        <w:t xml:space="preserve">женщины, </w:t>
      </w:r>
      <w:r w:rsidRPr="000906E7">
        <w:rPr>
          <w:lang w:val="ru-RU"/>
        </w:rPr>
        <w:t xml:space="preserve">свои </w:t>
      </w:r>
      <w:r w:rsidRPr="000906E7">
        <w:rPr>
          <w:highlight w:val="yellow"/>
          <w:lang w:val="ru-RU"/>
        </w:rPr>
        <w:t xml:space="preserve">туфли </w:t>
      </w:r>
      <w:r w:rsidRPr="000906E7">
        <w:rPr>
          <w:lang w:val="ru-RU"/>
        </w:rPr>
        <w:t xml:space="preserve">и </w:t>
      </w:r>
      <w:r w:rsidRPr="000906E7">
        <w:rPr>
          <w:lang w:val="ru-RU"/>
        </w:rPr>
        <w:lastRenderedPageBreak/>
        <w:t xml:space="preserve">чулки держащие в </w:t>
      </w:r>
      <w:r w:rsidRPr="000906E7">
        <w:rPr>
          <w:highlight w:val="yellow"/>
          <w:lang w:val="ru-RU"/>
        </w:rPr>
        <w:t xml:space="preserve">руках. </w:t>
      </w:r>
      <w:r w:rsidRPr="000906E7">
        <w:rPr>
          <w:lang w:val="ru-RU"/>
        </w:rPr>
        <w:t xml:space="preserve">Затем кинулись в </w:t>
      </w:r>
      <w:r w:rsidRPr="000906E7">
        <w:rPr>
          <w:highlight w:val="yellow"/>
          <w:lang w:val="ru-RU"/>
        </w:rPr>
        <w:t xml:space="preserve">шестой </w:t>
      </w:r>
      <w:r w:rsidRPr="000906E7">
        <w:rPr>
          <w:lang w:val="ru-RU"/>
        </w:rPr>
        <w:t>подъезд, и близкий к безумию Варенуха был воз</w:t>
      </w:r>
      <w:r w:rsidRPr="000906E7">
        <w:rPr>
          <w:lang w:val="ru-RU"/>
        </w:rPr>
        <w:t xml:space="preserve">несен на </w:t>
      </w:r>
      <w:r w:rsidRPr="000906E7">
        <w:rPr>
          <w:highlight w:val="yellow"/>
          <w:lang w:val="ru-RU"/>
        </w:rPr>
        <w:t xml:space="preserve">пятый </w:t>
      </w:r>
      <w:r w:rsidRPr="000906E7">
        <w:rPr>
          <w:lang w:val="ru-RU"/>
        </w:rPr>
        <w:t xml:space="preserve">этаж и брошен на пол в хорошо знакомой ему полутемной передней квартиры Степы Лиходеева. </w:t>
      </w:r>
    </w:p>
    <w:p w:rsidR="006F607E" w:rsidRPr="000906E7" w:rsidRDefault="000906E7">
      <w:pPr>
        <w:rPr>
          <w:lang w:val="ru-RU"/>
        </w:rPr>
      </w:pPr>
      <w:r w:rsidRPr="000906E7">
        <w:rPr>
          <w:lang w:val="ru-RU"/>
        </w:rPr>
        <w:t xml:space="preserve">Тут оба </w:t>
      </w:r>
      <w:r w:rsidRPr="000906E7">
        <w:rPr>
          <w:highlight w:val="yellow"/>
          <w:lang w:val="ru-RU"/>
        </w:rPr>
        <w:t xml:space="preserve">разбойника </w:t>
      </w:r>
      <w:r w:rsidRPr="000906E7">
        <w:rPr>
          <w:lang w:val="ru-RU"/>
        </w:rPr>
        <w:t xml:space="preserve">сгинули, а вместо них появилась в передней совершенно </w:t>
      </w:r>
      <w:r w:rsidRPr="000906E7">
        <w:rPr>
          <w:highlight w:val="yellow"/>
          <w:lang w:val="ru-RU"/>
        </w:rPr>
        <w:t xml:space="preserve">нагая </w:t>
      </w:r>
      <w:r w:rsidRPr="000906E7">
        <w:rPr>
          <w:lang w:val="ru-RU"/>
        </w:rPr>
        <w:t xml:space="preserve">девица – рыжая, с </w:t>
      </w:r>
      <w:r w:rsidRPr="000906E7">
        <w:rPr>
          <w:highlight w:val="yellow"/>
          <w:lang w:val="ru-RU"/>
        </w:rPr>
        <w:t xml:space="preserve">горящими </w:t>
      </w:r>
      <w:r w:rsidRPr="000906E7">
        <w:rPr>
          <w:lang w:val="ru-RU"/>
        </w:rPr>
        <w:t xml:space="preserve">фосфорическими </w:t>
      </w:r>
      <w:r w:rsidRPr="000906E7">
        <w:rPr>
          <w:highlight w:val="yellow"/>
          <w:lang w:val="ru-RU"/>
        </w:rPr>
        <w:t xml:space="preserve">глазами. </w:t>
      </w:r>
    </w:p>
    <w:p w:rsidR="006F607E" w:rsidRPr="000906E7" w:rsidRDefault="000906E7">
      <w:pPr>
        <w:rPr>
          <w:lang w:val="ru-RU"/>
        </w:rPr>
      </w:pPr>
      <w:r w:rsidRPr="000906E7">
        <w:rPr>
          <w:lang w:val="ru-RU"/>
        </w:rPr>
        <w:t xml:space="preserve">Варенуха понял, что </w:t>
      </w:r>
      <w:r w:rsidRPr="000906E7">
        <w:rPr>
          <w:lang w:val="ru-RU"/>
        </w:rPr>
        <w:t xml:space="preserve">это-то и есть самое страшное из всего, что приключилось с ним, и, застонав, отпрянул к </w:t>
      </w:r>
      <w:r w:rsidRPr="000906E7">
        <w:rPr>
          <w:highlight w:val="yellow"/>
          <w:lang w:val="ru-RU"/>
        </w:rPr>
        <w:t xml:space="preserve">стене. </w:t>
      </w:r>
      <w:r w:rsidRPr="000906E7">
        <w:rPr>
          <w:lang w:val="ru-RU"/>
        </w:rPr>
        <w:t xml:space="preserve">А девица подошла вплотную к </w:t>
      </w:r>
      <w:r w:rsidRPr="000906E7">
        <w:rPr>
          <w:highlight w:val="yellow"/>
          <w:lang w:val="ru-RU"/>
        </w:rPr>
        <w:t xml:space="preserve">администратору </w:t>
      </w:r>
      <w:r w:rsidRPr="000906E7">
        <w:rPr>
          <w:lang w:val="ru-RU"/>
        </w:rPr>
        <w:t xml:space="preserve">и положила ладони рук ему на плечи. </w:t>
      </w:r>
      <w:r w:rsidRPr="000906E7">
        <w:rPr>
          <w:highlight w:val="yellow"/>
          <w:lang w:val="ru-RU"/>
        </w:rPr>
        <w:t xml:space="preserve">Волосы </w:t>
      </w:r>
      <w:r w:rsidRPr="000906E7">
        <w:rPr>
          <w:lang w:val="ru-RU"/>
        </w:rPr>
        <w:t xml:space="preserve">Варенухи поднялись дыбом, потому что даже сквозь холодную, пропитанную </w:t>
      </w:r>
      <w:r w:rsidRPr="000906E7">
        <w:rPr>
          <w:highlight w:val="yellow"/>
          <w:lang w:val="ru-RU"/>
        </w:rPr>
        <w:t xml:space="preserve">водой ткань </w:t>
      </w:r>
      <w:r w:rsidRPr="000906E7">
        <w:rPr>
          <w:lang w:val="ru-RU"/>
        </w:rPr>
        <w:t xml:space="preserve">толстовки он почувствовал, что ладони эти еще холоднее, что они холодны ледяным холодом. </w:t>
      </w:r>
    </w:p>
    <w:p w:rsidR="006F607E" w:rsidRPr="000906E7" w:rsidRDefault="000906E7">
      <w:pPr>
        <w:rPr>
          <w:lang w:val="ru-RU"/>
        </w:rPr>
      </w:pPr>
      <w:r w:rsidRPr="000906E7">
        <w:rPr>
          <w:lang w:val="ru-RU"/>
        </w:rPr>
        <w:t xml:space="preserve">– Дай-ка я тебя </w:t>
      </w:r>
      <w:r w:rsidRPr="000906E7">
        <w:rPr>
          <w:highlight w:val="yellow"/>
          <w:lang w:val="ru-RU"/>
        </w:rPr>
        <w:t xml:space="preserve">поцелую, </w:t>
      </w:r>
      <w:r w:rsidRPr="000906E7">
        <w:rPr>
          <w:lang w:val="ru-RU"/>
        </w:rPr>
        <w:t xml:space="preserve">– нежно сказала девица, и у самых его </w:t>
      </w:r>
      <w:r w:rsidRPr="000906E7">
        <w:rPr>
          <w:highlight w:val="yellow"/>
          <w:lang w:val="ru-RU"/>
        </w:rPr>
        <w:t xml:space="preserve">глаз </w:t>
      </w:r>
      <w:r w:rsidRPr="000906E7">
        <w:rPr>
          <w:lang w:val="ru-RU"/>
        </w:rPr>
        <w:t xml:space="preserve">оказались сияющие </w:t>
      </w:r>
      <w:r w:rsidRPr="000906E7">
        <w:rPr>
          <w:highlight w:val="yellow"/>
          <w:lang w:val="ru-RU"/>
        </w:rPr>
        <w:t xml:space="preserve">глаза. </w:t>
      </w:r>
      <w:r w:rsidRPr="000906E7">
        <w:rPr>
          <w:lang w:val="ru-RU"/>
        </w:rPr>
        <w:t xml:space="preserve">Тогда Варенуха лишился </w:t>
      </w:r>
      <w:r w:rsidRPr="000906E7">
        <w:rPr>
          <w:highlight w:val="yellow"/>
          <w:lang w:val="ru-RU"/>
        </w:rPr>
        <w:t xml:space="preserve">чувств </w:t>
      </w:r>
      <w:r w:rsidRPr="000906E7">
        <w:rPr>
          <w:lang w:val="ru-RU"/>
        </w:rPr>
        <w:t xml:space="preserve">и </w:t>
      </w:r>
      <w:r w:rsidRPr="000906E7">
        <w:rPr>
          <w:highlight w:val="yellow"/>
          <w:lang w:val="ru-RU"/>
        </w:rPr>
        <w:t xml:space="preserve">поцелуя </w:t>
      </w:r>
      <w:r w:rsidRPr="000906E7">
        <w:rPr>
          <w:lang w:val="ru-RU"/>
        </w:rPr>
        <w:t xml:space="preserve">не ощутил. </w:t>
      </w:r>
    </w:p>
    <w:p w:rsidR="006F607E" w:rsidRPr="000906E7" w:rsidRDefault="000906E7">
      <w:pPr>
        <w:rPr>
          <w:lang w:val="ru-RU"/>
        </w:rPr>
      </w:pPr>
      <w:r w:rsidRPr="000906E7">
        <w:rPr>
          <w:lang w:val="ru-RU"/>
        </w:rPr>
        <w:t xml:space="preserve">Глава 11 </w:t>
      </w:r>
    </w:p>
    <w:p w:rsidR="006F607E" w:rsidRPr="000906E7" w:rsidRDefault="000906E7">
      <w:pPr>
        <w:rPr>
          <w:lang w:val="ru-RU"/>
        </w:rPr>
      </w:pPr>
      <w:r w:rsidRPr="000906E7">
        <w:rPr>
          <w:lang w:val="ru-RU"/>
        </w:rPr>
        <w:t xml:space="preserve">Раздвоение Ивана </w:t>
      </w:r>
    </w:p>
    <w:p w:rsidR="006F607E" w:rsidRPr="000906E7" w:rsidRDefault="000906E7">
      <w:pPr>
        <w:rPr>
          <w:lang w:val="ru-RU"/>
        </w:rPr>
      </w:pPr>
      <w:r w:rsidRPr="000906E7">
        <w:rPr>
          <w:lang w:val="ru-RU"/>
        </w:rPr>
        <w:lastRenderedPageBreak/>
        <w:t xml:space="preserve">Бор на </w:t>
      </w:r>
      <w:r w:rsidRPr="000906E7">
        <w:rPr>
          <w:highlight w:val="yellow"/>
          <w:lang w:val="ru-RU"/>
        </w:rPr>
        <w:t xml:space="preserve">противоположном </w:t>
      </w:r>
      <w:r w:rsidRPr="000906E7">
        <w:rPr>
          <w:lang w:val="ru-RU"/>
        </w:rPr>
        <w:t xml:space="preserve">берегу </w:t>
      </w:r>
      <w:r w:rsidRPr="000906E7">
        <w:rPr>
          <w:highlight w:val="yellow"/>
          <w:lang w:val="ru-RU"/>
        </w:rPr>
        <w:t xml:space="preserve">реки, </w:t>
      </w:r>
      <w:r w:rsidRPr="000906E7">
        <w:rPr>
          <w:lang w:val="ru-RU"/>
        </w:rPr>
        <w:t xml:space="preserve">еще час назад освещенный </w:t>
      </w:r>
      <w:r w:rsidRPr="000906E7">
        <w:rPr>
          <w:highlight w:val="yellow"/>
          <w:lang w:val="ru-RU"/>
        </w:rPr>
        <w:t xml:space="preserve">майским солнцем, </w:t>
      </w:r>
      <w:r w:rsidRPr="000906E7">
        <w:rPr>
          <w:lang w:val="ru-RU"/>
        </w:rPr>
        <w:t xml:space="preserve">помутнел, размазался и растворился. </w:t>
      </w:r>
    </w:p>
    <w:p w:rsidR="006F607E" w:rsidRPr="000906E7" w:rsidRDefault="000906E7">
      <w:pPr>
        <w:rPr>
          <w:lang w:val="ru-RU"/>
        </w:rPr>
      </w:pPr>
      <w:r w:rsidRPr="000906E7">
        <w:rPr>
          <w:highlight w:val="yellow"/>
          <w:lang w:val="ru-RU"/>
        </w:rPr>
        <w:t xml:space="preserve">Вода </w:t>
      </w:r>
      <w:r w:rsidRPr="000906E7">
        <w:rPr>
          <w:lang w:val="ru-RU"/>
        </w:rPr>
        <w:t xml:space="preserve">сплошной </w:t>
      </w:r>
      <w:r w:rsidRPr="000906E7">
        <w:rPr>
          <w:highlight w:val="yellow"/>
          <w:lang w:val="ru-RU"/>
        </w:rPr>
        <w:t xml:space="preserve">пеленой </w:t>
      </w:r>
      <w:r w:rsidRPr="000906E7">
        <w:rPr>
          <w:lang w:val="ru-RU"/>
        </w:rPr>
        <w:t xml:space="preserve">валила за </w:t>
      </w:r>
      <w:r w:rsidRPr="000906E7">
        <w:rPr>
          <w:highlight w:val="yellow"/>
          <w:lang w:val="ru-RU"/>
        </w:rPr>
        <w:t xml:space="preserve">окном. </w:t>
      </w:r>
      <w:r w:rsidRPr="000906E7">
        <w:rPr>
          <w:lang w:val="ru-RU"/>
        </w:rPr>
        <w:t xml:space="preserve">В </w:t>
      </w:r>
      <w:r w:rsidRPr="000906E7">
        <w:rPr>
          <w:highlight w:val="yellow"/>
          <w:lang w:val="ru-RU"/>
        </w:rPr>
        <w:t xml:space="preserve">небе </w:t>
      </w:r>
      <w:r w:rsidRPr="000906E7">
        <w:rPr>
          <w:lang w:val="ru-RU"/>
        </w:rPr>
        <w:t xml:space="preserve">то и дело вспыхивали </w:t>
      </w:r>
      <w:r w:rsidRPr="000906E7">
        <w:rPr>
          <w:highlight w:val="yellow"/>
          <w:lang w:val="ru-RU"/>
        </w:rPr>
        <w:t xml:space="preserve">нити, небо </w:t>
      </w:r>
      <w:r w:rsidRPr="000906E7">
        <w:rPr>
          <w:lang w:val="ru-RU"/>
        </w:rPr>
        <w:t xml:space="preserve">лопалось, </w:t>
      </w:r>
      <w:r w:rsidRPr="000906E7">
        <w:rPr>
          <w:highlight w:val="yellow"/>
          <w:lang w:val="ru-RU"/>
        </w:rPr>
        <w:t xml:space="preserve">комнату </w:t>
      </w:r>
      <w:r w:rsidRPr="000906E7">
        <w:rPr>
          <w:lang w:val="ru-RU"/>
        </w:rPr>
        <w:t xml:space="preserve">больного заливало </w:t>
      </w:r>
      <w:r w:rsidRPr="000906E7">
        <w:rPr>
          <w:lang w:val="ru-RU"/>
        </w:rPr>
        <w:t xml:space="preserve">трепетным пугающим </w:t>
      </w:r>
      <w:r w:rsidRPr="000906E7">
        <w:rPr>
          <w:highlight w:val="yellow"/>
          <w:lang w:val="ru-RU"/>
        </w:rPr>
        <w:t xml:space="preserve">светом. </w:t>
      </w:r>
    </w:p>
    <w:p w:rsidR="006F607E" w:rsidRPr="000906E7" w:rsidRDefault="000906E7">
      <w:pPr>
        <w:rPr>
          <w:lang w:val="ru-RU"/>
        </w:rPr>
      </w:pPr>
      <w:r w:rsidRPr="000906E7">
        <w:rPr>
          <w:lang w:val="ru-RU"/>
        </w:rPr>
        <w:t xml:space="preserve">Иван тихо плакал, сидя на кровати и глядя на мутную, кипящую в </w:t>
      </w:r>
      <w:r w:rsidRPr="000906E7">
        <w:rPr>
          <w:highlight w:val="yellow"/>
          <w:lang w:val="ru-RU"/>
        </w:rPr>
        <w:t xml:space="preserve">пузырях реку. </w:t>
      </w:r>
      <w:r w:rsidRPr="000906E7">
        <w:rPr>
          <w:lang w:val="ru-RU"/>
        </w:rPr>
        <w:t xml:space="preserve">При каждом ударе </w:t>
      </w:r>
      <w:r w:rsidRPr="000906E7">
        <w:rPr>
          <w:highlight w:val="yellow"/>
          <w:lang w:val="ru-RU"/>
        </w:rPr>
        <w:t xml:space="preserve">грома </w:t>
      </w:r>
      <w:r w:rsidRPr="000906E7">
        <w:rPr>
          <w:lang w:val="ru-RU"/>
        </w:rPr>
        <w:t xml:space="preserve">он жалобно вскрикивал и закрывал </w:t>
      </w:r>
      <w:r w:rsidRPr="000906E7">
        <w:rPr>
          <w:highlight w:val="yellow"/>
          <w:lang w:val="ru-RU"/>
        </w:rPr>
        <w:t xml:space="preserve">лицо руками. </w:t>
      </w:r>
      <w:r w:rsidRPr="000906E7">
        <w:rPr>
          <w:lang w:val="ru-RU"/>
        </w:rPr>
        <w:t xml:space="preserve">Исписанные Иваном листки валялись на </w:t>
      </w:r>
      <w:r w:rsidRPr="000906E7">
        <w:rPr>
          <w:highlight w:val="yellow"/>
          <w:lang w:val="ru-RU"/>
        </w:rPr>
        <w:t xml:space="preserve">полу; </w:t>
      </w:r>
      <w:r w:rsidRPr="000906E7">
        <w:rPr>
          <w:lang w:val="ru-RU"/>
        </w:rPr>
        <w:t xml:space="preserve">их сдуло </w:t>
      </w:r>
      <w:r w:rsidRPr="000906E7">
        <w:rPr>
          <w:highlight w:val="yellow"/>
          <w:lang w:val="ru-RU"/>
        </w:rPr>
        <w:t xml:space="preserve">ветром, </w:t>
      </w:r>
      <w:r w:rsidRPr="000906E7">
        <w:rPr>
          <w:lang w:val="ru-RU"/>
        </w:rPr>
        <w:t xml:space="preserve">влетевшим в </w:t>
      </w:r>
      <w:r w:rsidRPr="000906E7">
        <w:rPr>
          <w:highlight w:val="yellow"/>
          <w:lang w:val="ru-RU"/>
        </w:rPr>
        <w:t xml:space="preserve">комнату </w:t>
      </w:r>
      <w:r w:rsidRPr="000906E7">
        <w:rPr>
          <w:lang w:val="ru-RU"/>
        </w:rPr>
        <w:t>пе</w:t>
      </w:r>
      <w:r w:rsidRPr="000906E7">
        <w:rPr>
          <w:lang w:val="ru-RU"/>
        </w:rPr>
        <w:t xml:space="preserve">ред </w:t>
      </w:r>
      <w:r w:rsidRPr="000906E7">
        <w:rPr>
          <w:highlight w:val="yellow"/>
          <w:lang w:val="ru-RU"/>
        </w:rPr>
        <w:t xml:space="preserve">началом грозы. </w:t>
      </w:r>
    </w:p>
    <w:p w:rsidR="006F607E" w:rsidRPr="000906E7" w:rsidRDefault="000906E7">
      <w:pPr>
        <w:rPr>
          <w:lang w:val="ru-RU"/>
        </w:rPr>
      </w:pPr>
      <w:r w:rsidRPr="000906E7">
        <w:rPr>
          <w:lang w:val="ru-RU"/>
        </w:rPr>
        <w:t xml:space="preserve">Попытки </w:t>
      </w:r>
      <w:r w:rsidRPr="000906E7">
        <w:rPr>
          <w:highlight w:val="yellow"/>
          <w:lang w:val="ru-RU"/>
        </w:rPr>
        <w:t xml:space="preserve">поэта </w:t>
      </w:r>
      <w:r w:rsidRPr="000906E7">
        <w:rPr>
          <w:lang w:val="ru-RU"/>
        </w:rPr>
        <w:t xml:space="preserve">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w:t>
      </w:r>
      <w:r w:rsidRPr="000906E7">
        <w:rPr>
          <w:highlight w:val="yellow"/>
          <w:lang w:val="ru-RU"/>
        </w:rPr>
        <w:t xml:space="preserve">бумагу, </w:t>
      </w:r>
      <w:r w:rsidRPr="000906E7">
        <w:rPr>
          <w:lang w:val="ru-RU"/>
        </w:rPr>
        <w:t xml:space="preserve">он деловито потер </w:t>
      </w:r>
      <w:r w:rsidRPr="000906E7">
        <w:rPr>
          <w:highlight w:val="yellow"/>
          <w:lang w:val="ru-RU"/>
        </w:rPr>
        <w:t xml:space="preserve">руки </w:t>
      </w:r>
      <w:r w:rsidRPr="000906E7">
        <w:rPr>
          <w:lang w:val="ru-RU"/>
        </w:rPr>
        <w:t>и торопливо прис</w:t>
      </w:r>
      <w:r w:rsidRPr="000906E7">
        <w:rPr>
          <w:lang w:val="ru-RU"/>
        </w:rPr>
        <w:t xml:space="preserve">троился к столику. Начало он вывел довольно бойко: </w:t>
      </w:r>
    </w:p>
    <w:p w:rsidR="006F607E" w:rsidRPr="000906E7" w:rsidRDefault="000906E7">
      <w:pPr>
        <w:rPr>
          <w:lang w:val="ru-RU"/>
        </w:rPr>
      </w:pPr>
      <w:r w:rsidRPr="000906E7">
        <w:rPr>
          <w:lang w:val="ru-RU"/>
        </w:rPr>
        <w:t xml:space="preserve">«В милицию. Члена МАССОЛИТа Ивана Николаевича Бездомного. Заявление. Вчера вечером я пришел с покойным М. А. Берлиозом на Патриаршие пруды...» </w:t>
      </w:r>
    </w:p>
    <w:p w:rsidR="006F607E" w:rsidRPr="000906E7" w:rsidRDefault="000906E7">
      <w:pPr>
        <w:rPr>
          <w:lang w:val="ru-RU"/>
        </w:rPr>
      </w:pPr>
      <w:r w:rsidRPr="000906E7">
        <w:rPr>
          <w:lang w:val="ru-RU"/>
        </w:rPr>
        <w:t xml:space="preserve">И сразу </w:t>
      </w:r>
      <w:r w:rsidRPr="000906E7">
        <w:rPr>
          <w:highlight w:val="yellow"/>
          <w:lang w:val="ru-RU"/>
        </w:rPr>
        <w:t xml:space="preserve">поэт </w:t>
      </w:r>
      <w:r w:rsidRPr="000906E7">
        <w:rPr>
          <w:lang w:val="ru-RU"/>
        </w:rPr>
        <w:t xml:space="preserve">запутался, главным </w:t>
      </w:r>
      <w:r w:rsidRPr="000906E7">
        <w:rPr>
          <w:highlight w:val="yellow"/>
          <w:lang w:val="ru-RU"/>
        </w:rPr>
        <w:t xml:space="preserve">образом из-за слова </w:t>
      </w:r>
      <w:r w:rsidRPr="000906E7">
        <w:rPr>
          <w:lang w:val="ru-RU"/>
        </w:rPr>
        <w:t>«покойны</w:t>
      </w:r>
      <w:r w:rsidRPr="000906E7">
        <w:rPr>
          <w:lang w:val="ru-RU"/>
        </w:rPr>
        <w:t xml:space="preserve">м». С </w:t>
      </w:r>
      <w:r w:rsidRPr="000906E7">
        <w:rPr>
          <w:highlight w:val="yellow"/>
          <w:lang w:val="ru-RU"/>
        </w:rPr>
        <w:t xml:space="preserve">места </w:t>
      </w:r>
      <w:r w:rsidRPr="000906E7">
        <w:rPr>
          <w:lang w:val="ru-RU"/>
        </w:rPr>
        <w:t xml:space="preserve">выходила какая-то безлепица: как это так – пришел с покойным? </w:t>
      </w:r>
      <w:r w:rsidRPr="000906E7">
        <w:rPr>
          <w:lang w:val="ru-RU"/>
        </w:rPr>
        <w:lastRenderedPageBreak/>
        <w:t xml:space="preserve">Не ходят покойники! Действительно, чего доброго, за сумасшедшего примут! </w:t>
      </w:r>
    </w:p>
    <w:p w:rsidR="006F607E" w:rsidRPr="000906E7" w:rsidRDefault="000906E7">
      <w:pPr>
        <w:rPr>
          <w:lang w:val="ru-RU"/>
        </w:rPr>
      </w:pPr>
      <w:r w:rsidRPr="000906E7">
        <w:rPr>
          <w:lang w:val="ru-RU"/>
        </w:rPr>
        <w:t>Подумав так, Иван Николаевич начал исправлять написанное. Вышло следующее: «...с М. А. Берлиозом, впоследств</w:t>
      </w:r>
      <w:r w:rsidRPr="000906E7">
        <w:rPr>
          <w:lang w:val="ru-RU"/>
        </w:rPr>
        <w:t xml:space="preserve">ии покойным...». И это не удовлетворило автора. Пришлось применить </w:t>
      </w:r>
      <w:r w:rsidRPr="000906E7">
        <w:rPr>
          <w:highlight w:val="yellow"/>
          <w:lang w:val="ru-RU"/>
        </w:rPr>
        <w:t xml:space="preserve">третью </w:t>
      </w:r>
      <w:r w:rsidRPr="000906E7">
        <w:rPr>
          <w:lang w:val="ru-RU"/>
        </w:rPr>
        <w:t xml:space="preserve">редакцию, а та оказалась еще хуже </w:t>
      </w:r>
      <w:r w:rsidRPr="000906E7">
        <w:rPr>
          <w:highlight w:val="yellow"/>
          <w:lang w:val="ru-RU"/>
        </w:rPr>
        <w:t xml:space="preserve">первых </w:t>
      </w:r>
      <w:r w:rsidRPr="000906E7">
        <w:rPr>
          <w:lang w:val="ru-RU"/>
        </w:rPr>
        <w:t>двух: «...Берлиозом, который попал под трамвай...» – а здесь еще прицепился этот никому не известный композитор-однофамилец, и пришлось вписа</w:t>
      </w:r>
      <w:r w:rsidRPr="000906E7">
        <w:rPr>
          <w:lang w:val="ru-RU"/>
        </w:rPr>
        <w:t xml:space="preserve">ть: «...не композитором...» </w:t>
      </w:r>
    </w:p>
    <w:p w:rsidR="006F607E" w:rsidRPr="000906E7" w:rsidRDefault="000906E7">
      <w:pPr>
        <w:rPr>
          <w:lang w:val="ru-RU"/>
        </w:rPr>
      </w:pPr>
      <w:r w:rsidRPr="000906E7">
        <w:rPr>
          <w:lang w:val="ru-RU"/>
        </w:rP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w:t>
      </w:r>
      <w:r w:rsidRPr="000906E7">
        <w:rPr>
          <w:lang w:val="ru-RU"/>
        </w:rPr>
        <w:t xml:space="preserve"> </w:t>
      </w:r>
      <w:r w:rsidRPr="000906E7">
        <w:rPr>
          <w:highlight w:val="yellow"/>
          <w:lang w:val="ru-RU"/>
        </w:rPr>
        <w:t xml:space="preserve">головой. Голова </w:t>
      </w:r>
      <w:r w:rsidRPr="000906E7">
        <w:rPr>
          <w:lang w:val="ru-RU"/>
        </w:rPr>
        <w:t xml:space="preserve">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w:t>
      </w:r>
      <w:r w:rsidRPr="000906E7">
        <w:rPr>
          <w:highlight w:val="yellow"/>
          <w:lang w:val="ru-RU"/>
        </w:rPr>
        <w:t xml:space="preserve">плаще </w:t>
      </w:r>
      <w:r w:rsidRPr="000906E7">
        <w:rPr>
          <w:lang w:val="ru-RU"/>
        </w:rPr>
        <w:t xml:space="preserve">с кровавым подбоем вышел в колоннаду иродова </w:t>
      </w:r>
      <w:r w:rsidRPr="000906E7">
        <w:rPr>
          <w:highlight w:val="yellow"/>
          <w:lang w:val="ru-RU"/>
        </w:rPr>
        <w:t xml:space="preserve">дворца. </w:t>
      </w:r>
    </w:p>
    <w:p w:rsidR="006F607E" w:rsidRPr="000906E7" w:rsidRDefault="000906E7">
      <w:pPr>
        <w:rPr>
          <w:lang w:val="ru-RU"/>
        </w:rPr>
      </w:pPr>
      <w:r w:rsidRPr="000906E7">
        <w:rPr>
          <w:lang w:val="ru-RU"/>
        </w:rPr>
        <w:t xml:space="preserve">Иван работал усердно и перечеркивал написанное, и вставлял новые </w:t>
      </w:r>
      <w:r w:rsidRPr="000906E7">
        <w:rPr>
          <w:highlight w:val="yellow"/>
          <w:lang w:val="ru-RU"/>
        </w:rPr>
        <w:t xml:space="preserve">слова, </w:t>
      </w:r>
      <w:r w:rsidRPr="000906E7">
        <w:rPr>
          <w:lang w:val="ru-RU"/>
        </w:rPr>
        <w:t xml:space="preserve">и даже попытался нарисовать Понтия Пилата, а затем кота на задних лапах. Но и рисунки не помогли, </w:t>
      </w:r>
      <w:r w:rsidRPr="000906E7">
        <w:rPr>
          <w:lang w:val="ru-RU"/>
        </w:rPr>
        <w:lastRenderedPageBreak/>
        <w:t xml:space="preserve">и чем дальше – тем путанее и непонятнее становилось заявление </w:t>
      </w:r>
      <w:r w:rsidRPr="000906E7">
        <w:rPr>
          <w:highlight w:val="yellow"/>
          <w:lang w:val="ru-RU"/>
        </w:rPr>
        <w:t xml:space="preserve">поэта. </w:t>
      </w:r>
    </w:p>
    <w:p w:rsidR="006F607E" w:rsidRPr="000906E7" w:rsidRDefault="000906E7">
      <w:pPr>
        <w:rPr>
          <w:lang w:val="ru-RU"/>
        </w:rPr>
      </w:pPr>
      <w:r w:rsidRPr="000906E7">
        <w:rPr>
          <w:lang w:val="ru-RU"/>
        </w:rPr>
        <w:t xml:space="preserve">К тому </w:t>
      </w:r>
      <w:r w:rsidRPr="000906E7">
        <w:rPr>
          <w:highlight w:val="yellow"/>
          <w:lang w:val="ru-RU"/>
        </w:rPr>
        <w:t xml:space="preserve">времени, </w:t>
      </w:r>
      <w:r w:rsidRPr="000906E7">
        <w:rPr>
          <w:lang w:val="ru-RU"/>
        </w:rPr>
        <w:t xml:space="preserve">как появилась издалека пугающая туча с дымящимися </w:t>
      </w:r>
      <w:r w:rsidRPr="000906E7">
        <w:rPr>
          <w:highlight w:val="yellow"/>
          <w:lang w:val="ru-RU"/>
        </w:rPr>
        <w:t xml:space="preserve">краями </w:t>
      </w:r>
      <w:r w:rsidRPr="000906E7">
        <w:rPr>
          <w:lang w:val="ru-RU"/>
        </w:rPr>
        <w:t xml:space="preserve">и накрыла бор и дунул </w:t>
      </w:r>
      <w:r w:rsidRPr="000906E7">
        <w:rPr>
          <w:highlight w:val="yellow"/>
          <w:lang w:val="ru-RU"/>
        </w:rPr>
        <w:t xml:space="preserve">ветер, </w:t>
      </w:r>
      <w:r w:rsidRPr="000906E7">
        <w:rPr>
          <w:lang w:val="ru-RU"/>
        </w:rPr>
        <w:t xml:space="preserve">Иван почувствовал, что обессилел, что с заявлением ему не совладать, не стал поднимать разлетевшихся листков и тихо и горько заплакал. </w:t>
      </w:r>
    </w:p>
    <w:p w:rsidR="006F607E" w:rsidRPr="000906E7" w:rsidRDefault="000906E7">
      <w:pPr>
        <w:rPr>
          <w:lang w:val="ru-RU"/>
        </w:rPr>
      </w:pPr>
      <w:r w:rsidRPr="000906E7">
        <w:rPr>
          <w:lang w:val="ru-RU"/>
        </w:rPr>
        <w:t xml:space="preserve">Добродушная фельдшерица </w:t>
      </w:r>
      <w:r w:rsidRPr="000906E7">
        <w:rPr>
          <w:lang w:val="ru-RU"/>
        </w:rPr>
        <w:t xml:space="preserve">Прасковья Федоровна навестила </w:t>
      </w:r>
      <w:r w:rsidRPr="000906E7">
        <w:rPr>
          <w:highlight w:val="yellow"/>
          <w:lang w:val="ru-RU"/>
        </w:rPr>
        <w:t xml:space="preserve">поэта </w:t>
      </w:r>
      <w:r w:rsidRPr="000906E7">
        <w:rPr>
          <w:lang w:val="ru-RU"/>
        </w:rPr>
        <w:t xml:space="preserve">во </w:t>
      </w:r>
      <w:r w:rsidRPr="000906E7">
        <w:rPr>
          <w:highlight w:val="yellow"/>
          <w:lang w:val="ru-RU"/>
        </w:rPr>
        <w:t xml:space="preserve">время грозы, </w:t>
      </w:r>
      <w:r w:rsidRPr="000906E7">
        <w:rPr>
          <w:lang w:val="ru-RU"/>
        </w:rPr>
        <w:t xml:space="preserve">встревожилась, видя, что он плачет, закрыла штору, чтобы </w:t>
      </w:r>
      <w:r w:rsidRPr="000906E7">
        <w:rPr>
          <w:highlight w:val="yellow"/>
          <w:lang w:val="ru-RU"/>
        </w:rPr>
        <w:t xml:space="preserve">молнии </w:t>
      </w:r>
      <w:r w:rsidRPr="000906E7">
        <w:rPr>
          <w:lang w:val="ru-RU"/>
        </w:rPr>
        <w:t xml:space="preserve">не пугали больного, листки подняла с </w:t>
      </w:r>
      <w:r w:rsidRPr="000906E7">
        <w:rPr>
          <w:highlight w:val="yellow"/>
          <w:lang w:val="ru-RU"/>
        </w:rPr>
        <w:t xml:space="preserve">полу </w:t>
      </w:r>
      <w:r w:rsidRPr="000906E7">
        <w:rPr>
          <w:lang w:val="ru-RU"/>
        </w:rPr>
        <w:t xml:space="preserve">и с ними побежала за врачом. </w:t>
      </w:r>
    </w:p>
    <w:p w:rsidR="006F607E" w:rsidRPr="000906E7" w:rsidRDefault="000906E7">
      <w:pPr>
        <w:rPr>
          <w:lang w:val="ru-RU"/>
        </w:rPr>
      </w:pPr>
      <w:r w:rsidRPr="000906E7">
        <w:rPr>
          <w:lang w:val="ru-RU"/>
        </w:rPr>
        <w:t xml:space="preserve">Тот явился, сделал укол в </w:t>
      </w:r>
      <w:r w:rsidRPr="000906E7">
        <w:rPr>
          <w:highlight w:val="yellow"/>
          <w:lang w:val="ru-RU"/>
        </w:rPr>
        <w:t xml:space="preserve">руку </w:t>
      </w:r>
      <w:r w:rsidRPr="000906E7">
        <w:rPr>
          <w:lang w:val="ru-RU"/>
        </w:rPr>
        <w:t>Ивана и уверил его, что он больше пла</w:t>
      </w:r>
      <w:r w:rsidRPr="000906E7">
        <w:rPr>
          <w:lang w:val="ru-RU"/>
        </w:rPr>
        <w:t xml:space="preserve">кать не будет, что теперь все пройдет, все изменится и все забудется. </w:t>
      </w:r>
    </w:p>
    <w:p w:rsidR="006F607E" w:rsidRPr="000906E7" w:rsidRDefault="000906E7">
      <w:pPr>
        <w:rPr>
          <w:lang w:val="ru-RU"/>
        </w:rPr>
      </w:pPr>
      <w:r w:rsidRPr="000906E7">
        <w:rPr>
          <w:lang w:val="ru-RU"/>
        </w:rPr>
        <w:t xml:space="preserve">Врач оказался прав. Вскоре заречный бор стал прежним. Он вырисовался до последнего </w:t>
      </w:r>
      <w:r w:rsidRPr="000906E7">
        <w:rPr>
          <w:highlight w:val="yellow"/>
          <w:lang w:val="ru-RU"/>
        </w:rPr>
        <w:t xml:space="preserve">дерева </w:t>
      </w:r>
      <w:r w:rsidRPr="000906E7">
        <w:rPr>
          <w:lang w:val="ru-RU"/>
        </w:rPr>
        <w:t xml:space="preserve">под </w:t>
      </w:r>
      <w:r w:rsidRPr="000906E7">
        <w:rPr>
          <w:highlight w:val="yellow"/>
          <w:lang w:val="ru-RU"/>
        </w:rPr>
        <w:t xml:space="preserve">небом, </w:t>
      </w:r>
      <w:r w:rsidRPr="000906E7">
        <w:rPr>
          <w:lang w:val="ru-RU"/>
        </w:rPr>
        <w:t xml:space="preserve">рассчистившимся до прежней полной голубизны, а </w:t>
      </w:r>
      <w:r w:rsidRPr="000906E7">
        <w:rPr>
          <w:highlight w:val="yellow"/>
          <w:lang w:val="ru-RU"/>
        </w:rPr>
        <w:t xml:space="preserve">река </w:t>
      </w:r>
      <w:r w:rsidRPr="000906E7">
        <w:rPr>
          <w:lang w:val="ru-RU"/>
        </w:rPr>
        <w:t xml:space="preserve">успокоилась. Тоска </w:t>
      </w:r>
      <w:r w:rsidRPr="000906E7">
        <w:rPr>
          <w:highlight w:val="yellow"/>
          <w:lang w:val="ru-RU"/>
        </w:rPr>
        <w:t xml:space="preserve">начала </w:t>
      </w:r>
      <w:r w:rsidRPr="000906E7">
        <w:rPr>
          <w:lang w:val="ru-RU"/>
        </w:rPr>
        <w:t>покида</w:t>
      </w:r>
      <w:r w:rsidRPr="000906E7">
        <w:rPr>
          <w:lang w:val="ru-RU"/>
        </w:rPr>
        <w:t xml:space="preserve">ть Ивана тотчас после укола, и теперь </w:t>
      </w:r>
      <w:r w:rsidRPr="000906E7">
        <w:rPr>
          <w:highlight w:val="yellow"/>
          <w:lang w:val="ru-RU"/>
        </w:rPr>
        <w:t xml:space="preserve">поэт </w:t>
      </w:r>
      <w:r w:rsidRPr="000906E7">
        <w:rPr>
          <w:lang w:val="ru-RU"/>
        </w:rPr>
        <w:t xml:space="preserve">лежал спокойно и глядел на </w:t>
      </w:r>
      <w:r w:rsidRPr="000906E7">
        <w:rPr>
          <w:highlight w:val="yellow"/>
          <w:lang w:val="ru-RU"/>
        </w:rPr>
        <w:t xml:space="preserve">радугу, </w:t>
      </w:r>
      <w:r w:rsidRPr="000906E7">
        <w:rPr>
          <w:lang w:val="ru-RU"/>
        </w:rPr>
        <w:t xml:space="preserve">раскинувшуюся по </w:t>
      </w:r>
      <w:r w:rsidRPr="000906E7">
        <w:rPr>
          <w:highlight w:val="yellow"/>
          <w:lang w:val="ru-RU"/>
        </w:rPr>
        <w:t xml:space="preserve">небу. </w:t>
      </w:r>
    </w:p>
    <w:p w:rsidR="006F607E" w:rsidRPr="000906E7" w:rsidRDefault="000906E7">
      <w:pPr>
        <w:rPr>
          <w:lang w:val="ru-RU"/>
        </w:rPr>
      </w:pPr>
      <w:r w:rsidRPr="000906E7">
        <w:rPr>
          <w:lang w:val="ru-RU"/>
        </w:rPr>
        <w:lastRenderedPageBreak/>
        <w:t xml:space="preserve">Так продолжалось до вечера, и он даже не заметил, как </w:t>
      </w:r>
      <w:r w:rsidRPr="000906E7">
        <w:rPr>
          <w:highlight w:val="yellow"/>
          <w:lang w:val="ru-RU"/>
        </w:rPr>
        <w:t xml:space="preserve">радуга </w:t>
      </w:r>
      <w:r w:rsidRPr="000906E7">
        <w:rPr>
          <w:lang w:val="ru-RU"/>
        </w:rPr>
        <w:t xml:space="preserve">растаяла и как загрустило и полиняло </w:t>
      </w:r>
      <w:r w:rsidRPr="000906E7">
        <w:rPr>
          <w:highlight w:val="yellow"/>
          <w:lang w:val="ru-RU"/>
        </w:rPr>
        <w:t xml:space="preserve">небо, </w:t>
      </w:r>
      <w:r w:rsidRPr="000906E7">
        <w:rPr>
          <w:lang w:val="ru-RU"/>
        </w:rPr>
        <w:t xml:space="preserve">как почернел бор. </w:t>
      </w:r>
    </w:p>
    <w:p w:rsidR="006F607E" w:rsidRPr="000906E7" w:rsidRDefault="000906E7">
      <w:pPr>
        <w:rPr>
          <w:lang w:val="ru-RU"/>
        </w:rPr>
      </w:pPr>
      <w:r w:rsidRPr="000906E7">
        <w:rPr>
          <w:lang w:val="ru-RU"/>
        </w:rPr>
        <w:t xml:space="preserve">Напившись горячего </w:t>
      </w:r>
      <w:r w:rsidRPr="000906E7">
        <w:rPr>
          <w:highlight w:val="yellow"/>
          <w:lang w:val="ru-RU"/>
        </w:rPr>
        <w:t xml:space="preserve">молока, </w:t>
      </w:r>
      <w:r w:rsidRPr="000906E7">
        <w:rPr>
          <w:lang w:val="ru-RU"/>
        </w:rPr>
        <w:t>Иван</w:t>
      </w:r>
      <w:r w:rsidRPr="000906E7">
        <w:rPr>
          <w:lang w:val="ru-RU"/>
        </w:rPr>
        <w:t xml:space="preserve"> опять прилег и сам подивился тому, как изменились его мысли. Как-то смягчился в памяти проклятый бесовский кот, не пугала более отрезанная </w:t>
      </w:r>
      <w:r w:rsidRPr="000906E7">
        <w:rPr>
          <w:highlight w:val="yellow"/>
          <w:lang w:val="ru-RU"/>
        </w:rPr>
        <w:t xml:space="preserve">голова, </w:t>
      </w:r>
      <w:r w:rsidRPr="000906E7">
        <w:rPr>
          <w:lang w:val="ru-RU"/>
        </w:rPr>
        <w:t>и, покинув мысль о ней, стал размышлять Иван о том, что, по сути дела, в клинике очень неплохо, что Стравинс</w:t>
      </w:r>
      <w:r w:rsidRPr="000906E7">
        <w:rPr>
          <w:lang w:val="ru-RU"/>
        </w:rPr>
        <w:t xml:space="preserve">кий умница и знаменитость и что иметь с ним дело чрезвычайно приятно. </w:t>
      </w:r>
      <w:r w:rsidRPr="000906E7">
        <w:rPr>
          <w:highlight w:val="yellow"/>
          <w:lang w:val="ru-RU"/>
        </w:rPr>
        <w:t xml:space="preserve">Вечерний воздух </w:t>
      </w:r>
      <w:r w:rsidRPr="000906E7">
        <w:rPr>
          <w:lang w:val="ru-RU"/>
        </w:rPr>
        <w:t xml:space="preserve">к тому же и сладостен и свеж после </w:t>
      </w:r>
      <w:r w:rsidRPr="000906E7">
        <w:rPr>
          <w:highlight w:val="yellow"/>
          <w:lang w:val="ru-RU"/>
        </w:rPr>
        <w:t xml:space="preserve">грозы. </w:t>
      </w:r>
    </w:p>
    <w:p w:rsidR="006F607E" w:rsidRPr="000906E7" w:rsidRDefault="000906E7">
      <w:pPr>
        <w:rPr>
          <w:lang w:val="ru-RU"/>
        </w:rPr>
      </w:pPr>
      <w:r w:rsidRPr="000906E7">
        <w:rPr>
          <w:lang w:val="ru-RU"/>
        </w:rPr>
        <w:t xml:space="preserve">Дом </w:t>
      </w:r>
      <w:r w:rsidRPr="000906E7">
        <w:rPr>
          <w:highlight w:val="yellow"/>
          <w:lang w:val="ru-RU"/>
        </w:rPr>
        <w:t xml:space="preserve">скорби </w:t>
      </w:r>
      <w:r w:rsidRPr="000906E7">
        <w:rPr>
          <w:lang w:val="ru-RU"/>
        </w:rPr>
        <w:t>засыпал. В тихих коридорах потухли матовые белые лампы, и вместо них согласно распорядку зажглись слабые голубые ноч</w:t>
      </w:r>
      <w:r w:rsidRPr="000906E7">
        <w:rPr>
          <w:lang w:val="ru-RU"/>
        </w:rPr>
        <w:t xml:space="preserve">ники, и все реже за </w:t>
      </w:r>
      <w:r w:rsidRPr="000906E7">
        <w:rPr>
          <w:highlight w:val="yellow"/>
          <w:lang w:val="ru-RU"/>
        </w:rPr>
        <w:t xml:space="preserve">дверями </w:t>
      </w:r>
      <w:r w:rsidRPr="000906E7">
        <w:rPr>
          <w:lang w:val="ru-RU"/>
        </w:rPr>
        <w:t xml:space="preserve">слышались осторожные шажки фельдшериц на резиновых половиках коридора. </w:t>
      </w:r>
    </w:p>
    <w:p w:rsidR="006F607E" w:rsidRPr="000906E7" w:rsidRDefault="000906E7">
      <w:pPr>
        <w:rPr>
          <w:lang w:val="ru-RU"/>
        </w:rPr>
      </w:pPr>
      <w:r w:rsidRPr="000906E7">
        <w:rPr>
          <w:lang w:val="ru-RU"/>
        </w:rPr>
        <w:t xml:space="preserve">Теперь Иван лежал в сладкой истоме и поглядывал то на лампочку под абажуром, льющую с потолка смягченный </w:t>
      </w:r>
      <w:r w:rsidRPr="000906E7">
        <w:rPr>
          <w:highlight w:val="yellow"/>
          <w:lang w:val="ru-RU"/>
        </w:rPr>
        <w:t xml:space="preserve">свет, </w:t>
      </w:r>
      <w:r w:rsidRPr="000906E7">
        <w:rPr>
          <w:lang w:val="ru-RU"/>
        </w:rPr>
        <w:t xml:space="preserve">то на </w:t>
      </w:r>
      <w:r w:rsidRPr="000906E7">
        <w:rPr>
          <w:highlight w:val="yellow"/>
          <w:lang w:val="ru-RU"/>
        </w:rPr>
        <w:t xml:space="preserve">луну, </w:t>
      </w:r>
      <w:r w:rsidRPr="000906E7">
        <w:rPr>
          <w:lang w:val="ru-RU"/>
        </w:rPr>
        <w:t xml:space="preserve">выходящую </w:t>
      </w:r>
      <w:r w:rsidRPr="000906E7">
        <w:rPr>
          <w:highlight w:val="yellow"/>
          <w:lang w:val="ru-RU"/>
        </w:rPr>
        <w:t xml:space="preserve">из-за черного </w:t>
      </w:r>
      <w:r w:rsidRPr="000906E7">
        <w:rPr>
          <w:lang w:val="ru-RU"/>
        </w:rPr>
        <w:t>бора, и б</w:t>
      </w:r>
      <w:r w:rsidRPr="000906E7">
        <w:rPr>
          <w:lang w:val="ru-RU"/>
        </w:rPr>
        <w:t xml:space="preserve">еседовал сам с собою. </w:t>
      </w:r>
    </w:p>
    <w:p w:rsidR="006F607E" w:rsidRPr="000906E7" w:rsidRDefault="000906E7">
      <w:pPr>
        <w:rPr>
          <w:lang w:val="ru-RU"/>
        </w:rPr>
      </w:pPr>
      <w:r w:rsidRPr="000906E7">
        <w:rPr>
          <w:lang w:val="ru-RU"/>
        </w:rPr>
        <w:t xml:space="preserve">– Почему, собственно, я так взволновался </w:t>
      </w:r>
      <w:r w:rsidRPr="000906E7">
        <w:rPr>
          <w:highlight w:val="yellow"/>
          <w:lang w:val="ru-RU"/>
        </w:rPr>
        <w:t xml:space="preserve">из-за </w:t>
      </w:r>
      <w:r w:rsidRPr="000906E7">
        <w:rPr>
          <w:lang w:val="ru-RU"/>
        </w:rPr>
        <w:t xml:space="preserve">того, что Берлиоз попал под трамвай? – рассуждал </w:t>
      </w:r>
      <w:r w:rsidRPr="000906E7">
        <w:rPr>
          <w:highlight w:val="yellow"/>
          <w:lang w:val="ru-RU"/>
        </w:rPr>
        <w:t xml:space="preserve">поэт. </w:t>
      </w:r>
      <w:r w:rsidRPr="000906E7">
        <w:rPr>
          <w:lang w:val="ru-RU"/>
        </w:rPr>
        <w:t xml:space="preserve">– В конечном счете, ну его в </w:t>
      </w:r>
      <w:r w:rsidRPr="000906E7">
        <w:rPr>
          <w:highlight w:val="yellow"/>
          <w:lang w:val="ru-RU"/>
        </w:rPr>
        <w:lastRenderedPageBreak/>
        <w:t xml:space="preserve">болото! </w:t>
      </w:r>
      <w:r w:rsidRPr="000906E7">
        <w:rPr>
          <w:lang w:val="ru-RU"/>
        </w:rPr>
        <w:t>Кто я, в самом деле, кум ему или сват? Если как следует провентилировать этот вопрос, выходит,</w:t>
      </w:r>
      <w:r w:rsidRPr="000906E7">
        <w:rPr>
          <w:lang w:val="ru-RU"/>
        </w:rPr>
        <w:t xml:space="preserve">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w:t>
      </w:r>
      <w:r w:rsidRPr="000906E7">
        <w:rPr>
          <w:lang w:val="ru-RU"/>
        </w:rPr>
        <w:t xml:space="preserve">его это я, объясните, взбесился на этого загадочного консультанта, мага и профессора с пустым и </w:t>
      </w:r>
      <w:r w:rsidRPr="000906E7">
        <w:rPr>
          <w:highlight w:val="yellow"/>
          <w:lang w:val="ru-RU"/>
        </w:rPr>
        <w:t xml:space="preserve">черным глазом? </w:t>
      </w:r>
      <w:r w:rsidRPr="000906E7">
        <w:rPr>
          <w:lang w:val="ru-RU"/>
        </w:rPr>
        <w:t xml:space="preserve">К чему вся нелепая </w:t>
      </w:r>
      <w:r w:rsidRPr="000906E7">
        <w:rPr>
          <w:highlight w:val="yellow"/>
          <w:lang w:val="ru-RU"/>
        </w:rPr>
        <w:t xml:space="preserve">погоня </w:t>
      </w:r>
      <w:r w:rsidRPr="000906E7">
        <w:rPr>
          <w:lang w:val="ru-RU"/>
        </w:rPr>
        <w:t xml:space="preserve">за ним в подштанниках и со свечкой в </w:t>
      </w:r>
      <w:r w:rsidRPr="000906E7">
        <w:rPr>
          <w:highlight w:val="yellow"/>
          <w:lang w:val="ru-RU"/>
        </w:rPr>
        <w:t xml:space="preserve">руках, </w:t>
      </w:r>
      <w:r w:rsidRPr="000906E7">
        <w:rPr>
          <w:lang w:val="ru-RU"/>
        </w:rPr>
        <w:t xml:space="preserve">а затем и </w:t>
      </w:r>
      <w:r w:rsidRPr="000906E7">
        <w:rPr>
          <w:highlight w:val="yellow"/>
          <w:lang w:val="ru-RU"/>
        </w:rPr>
        <w:t xml:space="preserve">дикая Петрушка </w:t>
      </w:r>
      <w:r w:rsidRPr="000906E7">
        <w:rPr>
          <w:lang w:val="ru-RU"/>
        </w:rPr>
        <w:t xml:space="preserve">в </w:t>
      </w:r>
      <w:r w:rsidRPr="000906E7">
        <w:rPr>
          <w:highlight w:val="yellow"/>
          <w:lang w:val="ru-RU"/>
        </w:rPr>
        <w:t xml:space="preserve">ресторане? </w:t>
      </w:r>
    </w:p>
    <w:p w:rsidR="006F607E" w:rsidRPr="000906E7" w:rsidRDefault="000906E7">
      <w:pPr>
        <w:rPr>
          <w:lang w:val="ru-RU"/>
        </w:rPr>
      </w:pPr>
      <w:r w:rsidRPr="000906E7">
        <w:rPr>
          <w:lang w:val="ru-RU"/>
        </w:rPr>
        <w:t>– Но-но-но, – вдруг сурово сказал гд</w:t>
      </w:r>
      <w:r w:rsidRPr="000906E7">
        <w:rPr>
          <w:lang w:val="ru-RU"/>
        </w:rPr>
        <w:t xml:space="preserve">е-то, не то внутри, не то над ухом, прежний Иван Ивану </w:t>
      </w:r>
      <w:r w:rsidRPr="000906E7">
        <w:rPr>
          <w:highlight w:val="yellow"/>
          <w:lang w:val="ru-RU"/>
        </w:rPr>
        <w:t xml:space="preserve">новому, </w:t>
      </w:r>
      <w:r w:rsidRPr="000906E7">
        <w:rPr>
          <w:lang w:val="ru-RU"/>
        </w:rPr>
        <w:t xml:space="preserve">– про то, что </w:t>
      </w:r>
      <w:r w:rsidRPr="000906E7">
        <w:rPr>
          <w:highlight w:val="yellow"/>
          <w:lang w:val="ru-RU"/>
        </w:rPr>
        <w:t xml:space="preserve">голову </w:t>
      </w:r>
      <w:r w:rsidRPr="000906E7">
        <w:rPr>
          <w:lang w:val="ru-RU"/>
        </w:rPr>
        <w:t xml:space="preserve">Берлиозу-то отрежет, ведь он все-таки знал заранее? Как же не взволноваться? </w:t>
      </w:r>
    </w:p>
    <w:p w:rsidR="006F607E" w:rsidRPr="000906E7" w:rsidRDefault="000906E7">
      <w:pPr>
        <w:rPr>
          <w:lang w:val="ru-RU"/>
        </w:rPr>
      </w:pPr>
      <w:r w:rsidRPr="000906E7">
        <w:rPr>
          <w:lang w:val="ru-RU"/>
        </w:rPr>
        <w:t xml:space="preserve">– О чем, товарищи, разговор! – возражал </w:t>
      </w:r>
      <w:r w:rsidRPr="000906E7">
        <w:rPr>
          <w:highlight w:val="yellow"/>
          <w:lang w:val="ru-RU"/>
        </w:rPr>
        <w:t xml:space="preserve">новый </w:t>
      </w:r>
      <w:r w:rsidRPr="000906E7">
        <w:rPr>
          <w:lang w:val="ru-RU"/>
        </w:rPr>
        <w:t>Иван ветхому, прежнему Ивану, – что здесь дело н</w:t>
      </w:r>
      <w:r w:rsidRPr="000906E7">
        <w:rPr>
          <w:lang w:val="ru-RU"/>
        </w:rPr>
        <w:t xml:space="preserve">ечисто, это понятно даже </w:t>
      </w:r>
      <w:r w:rsidRPr="000906E7">
        <w:rPr>
          <w:highlight w:val="yellow"/>
          <w:lang w:val="ru-RU"/>
        </w:rPr>
        <w:t xml:space="preserve">ребенку. </w:t>
      </w:r>
      <w:r w:rsidRPr="000906E7">
        <w:rPr>
          <w:lang w:val="ru-RU"/>
        </w:rPr>
        <w:t xml:space="preserve">Он </w:t>
      </w:r>
      <w:r w:rsidRPr="000906E7">
        <w:rPr>
          <w:highlight w:val="yellow"/>
          <w:lang w:val="ru-RU"/>
        </w:rPr>
        <w:t xml:space="preserve">личность </w:t>
      </w:r>
      <w:r w:rsidRPr="000906E7">
        <w:rPr>
          <w:lang w:val="ru-RU"/>
        </w:rPr>
        <w:t xml:space="preserve">незаурядная и таинственная на все сто. Но ведь в этом-то самое интересное и есть! </w:t>
      </w:r>
      <w:r w:rsidRPr="000906E7">
        <w:rPr>
          <w:highlight w:val="yellow"/>
          <w:lang w:val="ru-RU"/>
        </w:rPr>
        <w:t xml:space="preserve">Человек </w:t>
      </w:r>
      <w:r w:rsidRPr="000906E7">
        <w:rPr>
          <w:lang w:val="ru-RU"/>
        </w:rPr>
        <w:t xml:space="preserve">лично был </w:t>
      </w:r>
      <w:r w:rsidRPr="000906E7">
        <w:rPr>
          <w:highlight w:val="yellow"/>
          <w:lang w:val="ru-RU"/>
        </w:rPr>
        <w:t xml:space="preserve">знаком </w:t>
      </w:r>
      <w:r w:rsidRPr="000906E7">
        <w:rPr>
          <w:lang w:val="ru-RU"/>
        </w:rPr>
        <w:t>с Понтием Пилатом, чего же вам еще интереснее надобно? И вместо того, чтобы поднимать глупейшую бузу на</w:t>
      </w:r>
      <w:r w:rsidRPr="000906E7">
        <w:rPr>
          <w:lang w:val="ru-RU"/>
        </w:rPr>
        <w:t xml:space="preserve"> Патриарших, не умнее ли было бы вежливо расспросить о том, что было далее с Пилатом и этим арестованным Га-Ноцри? </w:t>
      </w:r>
    </w:p>
    <w:p w:rsidR="006F607E" w:rsidRPr="000906E7" w:rsidRDefault="000906E7">
      <w:pPr>
        <w:rPr>
          <w:lang w:val="ru-RU"/>
        </w:rPr>
      </w:pPr>
      <w:r w:rsidRPr="000906E7">
        <w:rPr>
          <w:lang w:val="ru-RU"/>
        </w:rPr>
        <w:lastRenderedPageBreak/>
        <w:t>А я черт знает чем занялся! Важное, в самом деле, происшествие – редактора журнала задавило! Да что от этого, журнал, что ли, закроется? Ну,</w:t>
      </w:r>
      <w:r w:rsidRPr="000906E7">
        <w:rPr>
          <w:lang w:val="ru-RU"/>
        </w:rPr>
        <w:t xml:space="preserve"> что ж поделаешь: </w:t>
      </w:r>
      <w:r w:rsidRPr="000906E7">
        <w:rPr>
          <w:highlight w:val="yellow"/>
          <w:lang w:val="ru-RU"/>
        </w:rPr>
        <w:t xml:space="preserve">человек смертен </w:t>
      </w:r>
      <w:r w:rsidRPr="000906E7">
        <w:rPr>
          <w:lang w:val="ru-RU"/>
        </w:rPr>
        <w:t xml:space="preserve">и, как справедливо сказано было, внезапно </w:t>
      </w:r>
      <w:r w:rsidRPr="000906E7">
        <w:rPr>
          <w:highlight w:val="yellow"/>
          <w:lang w:val="ru-RU"/>
        </w:rPr>
        <w:t xml:space="preserve">смертен. </w:t>
      </w:r>
      <w:r w:rsidRPr="000906E7">
        <w:rPr>
          <w:lang w:val="ru-RU"/>
        </w:rPr>
        <w:t xml:space="preserve">Ну, </w:t>
      </w:r>
      <w:r w:rsidRPr="000906E7">
        <w:rPr>
          <w:highlight w:val="yellow"/>
          <w:lang w:val="ru-RU"/>
        </w:rPr>
        <w:t xml:space="preserve">царство небесное </w:t>
      </w:r>
      <w:r w:rsidRPr="000906E7">
        <w:rPr>
          <w:lang w:val="ru-RU"/>
        </w:rPr>
        <w:t xml:space="preserve">ему! Ну, будет другой редактор и даже, может быть, еще красноречивее прежнего. </w:t>
      </w:r>
    </w:p>
    <w:p w:rsidR="006F607E" w:rsidRPr="000906E7" w:rsidRDefault="000906E7">
      <w:pPr>
        <w:rPr>
          <w:lang w:val="ru-RU"/>
        </w:rPr>
      </w:pPr>
      <w:r w:rsidRPr="000906E7">
        <w:rPr>
          <w:lang w:val="ru-RU"/>
        </w:rPr>
        <w:t xml:space="preserve">Подремав немного, Иван </w:t>
      </w:r>
      <w:r w:rsidRPr="000906E7">
        <w:rPr>
          <w:highlight w:val="yellow"/>
          <w:lang w:val="ru-RU"/>
        </w:rPr>
        <w:t xml:space="preserve">новый </w:t>
      </w:r>
      <w:r w:rsidRPr="000906E7">
        <w:rPr>
          <w:lang w:val="ru-RU"/>
        </w:rPr>
        <w:t xml:space="preserve">ехидно спросил у старого Ивана: </w:t>
      </w:r>
    </w:p>
    <w:p w:rsidR="006F607E" w:rsidRPr="000906E7" w:rsidRDefault="000906E7">
      <w:pPr>
        <w:rPr>
          <w:lang w:val="ru-RU"/>
        </w:rPr>
      </w:pPr>
      <w:r w:rsidRPr="000906E7">
        <w:rPr>
          <w:lang w:val="ru-RU"/>
        </w:rPr>
        <w:t xml:space="preserve">– Так </w:t>
      </w:r>
      <w:r w:rsidRPr="000906E7">
        <w:rPr>
          <w:lang w:val="ru-RU"/>
        </w:rPr>
        <w:t xml:space="preserve">кто же я такой выхожу в этом случае? </w:t>
      </w:r>
    </w:p>
    <w:p w:rsidR="006F607E" w:rsidRPr="000906E7" w:rsidRDefault="000906E7">
      <w:pPr>
        <w:rPr>
          <w:lang w:val="ru-RU"/>
        </w:rPr>
      </w:pPr>
      <w:r w:rsidRPr="000906E7">
        <w:rPr>
          <w:lang w:val="ru-RU"/>
        </w:rPr>
        <w:t xml:space="preserve">– </w:t>
      </w:r>
      <w:r w:rsidRPr="000906E7">
        <w:rPr>
          <w:highlight w:val="yellow"/>
          <w:lang w:val="ru-RU"/>
        </w:rPr>
        <w:t xml:space="preserve">Дурак! </w:t>
      </w:r>
      <w:r w:rsidRPr="000906E7">
        <w:rPr>
          <w:lang w:val="ru-RU"/>
        </w:rPr>
        <w:t xml:space="preserve">– отчетливо сказал где-то бас, не принадлежащий ни </w:t>
      </w:r>
      <w:r w:rsidRPr="000906E7">
        <w:rPr>
          <w:highlight w:val="yellow"/>
          <w:lang w:val="ru-RU"/>
        </w:rPr>
        <w:t xml:space="preserve">одному </w:t>
      </w:r>
      <w:r w:rsidRPr="000906E7">
        <w:rPr>
          <w:lang w:val="ru-RU"/>
        </w:rPr>
        <w:t xml:space="preserve">из Иванов и чрезвычайно похожий на бас консультанта. </w:t>
      </w:r>
    </w:p>
    <w:p w:rsidR="006F607E" w:rsidRPr="000906E7" w:rsidRDefault="000906E7">
      <w:pPr>
        <w:rPr>
          <w:lang w:val="ru-RU"/>
        </w:rPr>
      </w:pPr>
      <w:r w:rsidRPr="000906E7">
        <w:rPr>
          <w:lang w:val="ru-RU"/>
        </w:rPr>
        <w:t xml:space="preserve">Иван, почему-то не обидевшись на </w:t>
      </w:r>
      <w:r w:rsidRPr="000906E7">
        <w:rPr>
          <w:highlight w:val="yellow"/>
          <w:lang w:val="ru-RU"/>
        </w:rPr>
        <w:t xml:space="preserve">слово «дурак», </w:t>
      </w:r>
      <w:r w:rsidRPr="000906E7">
        <w:rPr>
          <w:lang w:val="ru-RU"/>
        </w:rPr>
        <w:t>но даже приятно изумившись ему, усмехнулся и в по</w:t>
      </w:r>
      <w:r w:rsidRPr="000906E7">
        <w:rPr>
          <w:lang w:val="ru-RU"/>
        </w:rPr>
        <w:t xml:space="preserve">лусне затих. Сон крался к Ивану, и уж померещилась ему и </w:t>
      </w:r>
      <w:r w:rsidRPr="000906E7">
        <w:rPr>
          <w:highlight w:val="yellow"/>
          <w:lang w:val="ru-RU"/>
        </w:rPr>
        <w:t xml:space="preserve">пальма </w:t>
      </w:r>
      <w:r w:rsidRPr="000906E7">
        <w:rPr>
          <w:lang w:val="ru-RU"/>
        </w:rPr>
        <w:t xml:space="preserve">на </w:t>
      </w:r>
      <w:r w:rsidRPr="000906E7">
        <w:rPr>
          <w:highlight w:val="yellow"/>
          <w:lang w:val="ru-RU"/>
        </w:rPr>
        <w:t xml:space="preserve">слоновой ноге, </w:t>
      </w:r>
      <w:r w:rsidRPr="000906E7">
        <w:rPr>
          <w:lang w:val="ru-RU"/>
        </w:rPr>
        <w:t xml:space="preserve">и кот прошел мимо – не страшный, а </w:t>
      </w:r>
      <w:r w:rsidRPr="000906E7">
        <w:rPr>
          <w:highlight w:val="yellow"/>
          <w:lang w:val="ru-RU"/>
        </w:rPr>
        <w:t xml:space="preserve">веселый, </w:t>
      </w:r>
      <w:r w:rsidRPr="000906E7">
        <w:rPr>
          <w:lang w:val="ru-RU"/>
        </w:rPr>
        <w:t xml:space="preserve">и, </w:t>
      </w:r>
      <w:r w:rsidRPr="000906E7">
        <w:rPr>
          <w:highlight w:val="yellow"/>
          <w:lang w:val="ru-RU"/>
        </w:rPr>
        <w:t xml:space="preserve">словом, </w:t>
      </w:r>
      <w:r w:rsidRPr="000906E7">
        <w:rPr>
          <w:lang w:val="ru-RU"/>
        </w:rPr>
        <w:t xml:space="preserve">вот-вот накроет сон Ивана, как вдруг </w:t>
      </w:r>
      <w:r w:rsidRPr="000906E7">
        <w:rPr>
          <w:highlight w:val="yellow"/>
          <w:lang w:val="ru-RU"/>
        </w:rPr>
        <w:t xml:space="preserve">решетка </w:t>
      </w:r>
      <w:r w:rsidRPr="000906E7">
        <w:rPr>
          <w:lang w:val="ru-RU"/>
        </w:rPr>
        <w:t xml:space="preserve">беззвучно поехала в </w:t>
      </w:r>
      <w:r w:rsidRPr="000906E7">
        <w:rPr>
          <w:highlight w:val="yellow"/>
          <w:lang w:val="ru-RU"/>
        </w:rPr>
        <w:t xml:space="preserve">сторону, </w:t>
      </w:r>
      <w:r w:rsidRPr="000906E7">
        <w:rPr>
          <w:lang w:val="ru-RU"/>
        </w:rPr>
        <w:t xml:space="preserve">и на балконе возникла таинственная </w:t>
      </w:r>
      <w:r w:rsidRPr="000906E7">
        <w:rPr>
          <w:highlight w:val="yellow"/>
          <w:lang w:val="ru-RU"/>
        </w:rPr>
        <w:t xml:space="preserve">фигура, </w:t>
      </w:r>
      <w:r w:rsidRPr="000906E7">
        <w:rPr>
          <w:lang w:val="ru-RU"/>
        </w:rPr>
        <w:t>пр</w:t>
      </w:r>
      <w:r w:rsidRPr="000906E7">
        <w:rPr>
          <w:lang w:val="ru-RU"/>
        </w:rPr>
        <w:t xml:space="preserve">ячущаяся от </w:t>
      </w:r>
      <w:r w:rsidRPr="000906E7">
        <w:rPr>
          <w:highlight w:val="yellow"/>
          <w:lang w:val="ru-RU"/>
        </w:rPr>
        <w:t xml:space="preserve">лунного света, </w:t>
      </w:r>
      <w:r w:rsidRPr="000906E7">
        <w:rPr>
          <w:lang w:val="ru-RU"/>
        </w:rPr>
        <w:t xml:space="preserve">и погрозила Ивану </w:t>
      </w:r>
      <w:r w:rsidRPr="000906E7">
        <w:rPr>
          <w:highlight w:val="yellow"/>
          <w:lang w:val="ru-RU"/>
        </w:rPr>
        <w:t xml:space="preserve">пальцем. </w:t>
      </w:r>
    </w:p>
    <w:p w:rsidR="006F607E" w:rsidRPr="000906E7" w:rsidRDefault="000906E7">
      <w:pPr>
        <w:rPr>
          <w:lang w:val="ru-RU"/>
        </w:rPr>
      </w:pPr>
      <w:r w:rsidRPr="000906E7">
        <w:rPr>
          <w:lang w:val="ru-RU"/>
        </w:rPr>
        <w:t xml:space="preserve">Иван без всякого испуга приподнялся на кровати и увидел, что на балконе находится </w:t>
      </w:r>
      <w:r w:rsidRPr="000906E7">
        <w:rPr>
          <w:lang w:val="ru-RU"/>
        </w:rPr>
        <w:lastRenderedPageBreak/>
        <w:t xml:space="preserve">мужчина. И этот мужчина, прижимая </w:t>
      </w:r>
      <w:r w:rsidRPr="000906E7">
        <w:rPr>
          <w:highlight w:val="yellow"/>
          <w:lang w:val="ru-RU"/>
        </w:rPr>
        <w:t xml:space="preserve">палец </w:t>
      </w:r>
      <w:r w:rsidRPr="000906E7">
        <w:rPr>
          <w:lang w:val="ru-RU"/>
        </w:rPr>
        <w:t xml:space="preserve">к губам, прошептал: </w:t>
      </w:r>
    </w:p>
    <w:p w:rsidR="006F607E" w:rsidRPr="000906E7" w:rsidRDefault="000906E7">
      <w:pPr>
        <w:rPr>
          <w:lang w:val="ru-RU"/>
        </w:rPr>
      </w:pPr>
      <w:r w:rsidRPr="000906E7">
        <w:rPr>
          <w:lang w:val="ru-RU"/>
        </w:rPr>
        <w:t xml:space="preserve">– Тссс! </w:t>
      </w:r>
    </w:p>
    <w:p w:rsidR="006F607E" w:rsidRPr="000906E7" w:rsidRDefault="000906E7">
      <w:pPr>
        <w:rPr>
          <w:lang w:val="ru-RU"/>
        </w:rPr>
      </w:pPr>
      <w:r w:rsidRPr="000906E7">
        <w:rPr>
          <w:lang w:val="ru-RU"/>
        </w:rPr>
        <w:t xml:space="preserve">Глава 12 </w:t>
      </w:r>
    </w:p>
    <w:p w:rsidR="006F607E" w:rsidRPr="000906E7" w:rsidRDefault="000906E7">
      <w:pPr>
        <w:rPr>
          <w:lang w:val="ru-RU"/>
        </w:rPr>
      </w:pPr>
      <w:r w:rsidRPr="000906E7">
        <w:rPr>
          <w:highlight w:val="yellow"/>
          <w:lang w:val="ru-RU"/>
        </w:rPr>
        <w:t xml:space="preserve">Черная </w:t>
      </w:r>
      <w:r w:rsidRPr="000906E7">
        <w:rPr>
          <w:lang w:val="ru-RU"/>
        </w:rPr>
        <w:t xml:space="preserve">магия и ее разоблачение </w:t>
      </w:r>
    </w:p>
    <w:p w:rsidR="006F607E" w:rsidRPr="000906E7" w:rsidRDefault="000906E7">
      <w:pPr>
        <w:rPr>
          <w:lang w:val="ru-RU"/>
        </w:rPr>
      </w:pPr>
      <w:r w:rsidRPr="000906E7">
        <w:rPr>
          <w:lang w:val="ru-RU"/>
        </w:rPr>
        <w:t>Маленьк</w:t>
      </w:r>
      <w:r w:rsidRPr="000906E7">
        <w:rPr>
          <w:lang w:val="ru-RU"/>
        </w:rPr>
        <w:t xml:space="preserve">ий </w:t>
      </w:r>
      <w:r w:rsidRPr="000906E7">
        <w:rPr>
          <w:highlight w:val="yellow"/>
          <w:lang w:val="ru-RU"/>
        </w:rPr>
        <w:t xml:space="preserve">человек </w:t>
      </w:r>
      <w:r w:rsidRPr="000906E7">
        <w:rPr>
          <w:lang w:val="ru-RU"/>
        </w:rPr>
        <w:t xml:space="preserve">в дырявом </w:t>
      </w:r>
      <w:r w:rsidRPr="000906E7">
        <w:rPr>
          <w:highlight w:val="yellow"/>
          <w:lang w:val="ru-RU"/>
        </w:rPr>
        <w:t xml:space="preserve">желтом </w:t>
      </w:r>
      <w:r w:rsidRPr="000906E7">
        <w:rPr>
          <w:lang w:val="ru-RU"/>
        </w:rPr>
        <w:t xml:space="preserve">котелке и с грушевидным малиновым носом, в клетчатых </w:t>
      </w:r>
      <w:r w:rsidRPr="000906E7">
        <w:rPr>
          <w:highlight w:val="yellow"/>
          <w:lang w:val="ru-RU"/>
        </w:rPr>
        <w:t xml:space="preserve">брюках </w:t>
      </w:r>
      <w:r w:rsidRPr="000906E7">
        <w:rPr>
          <w:lang w:val="ru-RU"/>
        </w:rPr>
        <w:t xml:space="preserve">и лакированных ботинках выехал на сцену Варьете на обыкновенном двухколесном </w:t>
      </w:r>
      <w:r w:rsidRPr="000906E7">
        <w:rPr>
          <w:highlight w:val="yellow"/>
          <w:lang w:val="ru-RU"/>
        </w:rPr>
        <w:t xml:space="preserve">велосипеде. </w:t>
      </w:r>
      <w:r w:rsidRPr="000906E7">
        <w:rPr>
          <w:lang w:val="ru-RU"/>
        </w:rPr>
        <w:t xml:space="preserve">Под звуки фокстрота он сделал </w:t>
      </w:r>
      <w:r w:rsidRPr="000906E7">
        <w:rPr>
          <w:highlight w:val="yellow"/>
          <w:lang w:val="ru-RU"/>
        </w:rPr>
        <w:t xml:space="preserve">круг, </w:t>
      </w:r>
      <w:r w:rsidRPr="000906E7">
        <w:rPr>
          <w:lang w:val="ru-RU"/>
        </w:rPr>
        <w:t xml:space="preserve">а затем испустил победный вопль, от чего </w:t>
      </w:r>
      <w:r w:rsidRPr="000906E7">
        <w:rPr>
          <w:highlight w:val="yellow"/>
          <w:lang w:val="ru-RU"/>
        </w:rPr>
        <w:t>ве</w:t>
      </w:r>
      <w:r w:rsidRPr="000906E7">
        <w:rPr>
          <w:highlight w:val="yellow"/>
          <w:lang w:val="ru-RU"/>
        </w:rPr>
        <w:t xml:space="preserve">лосипед </w:t>
      </w:r>
      <w:r w:rsidRPr="000906E7">
        <w:rPr>
          <w:lang w:val="ru-RU"/>
        </w:rPr>
        <w:t xml:space="preserve">поднялся на дыбы. Проехавшись на </w:t>
      </w:r>
      <w:r w:rsidRPr="000906E7">
        <w:rPr>
          <w:highlight w:val="yellow"/>
          <w:lang w:val="ru-RU"/>
        </w:rPr>
        <w:t xml:space="preserve">одном </w:t>
      </w:r>
      <w:r w:rsidRPr="000906E7">
        <w:rPr>
          <w:lang w:val="ru-RU"/>
        </w:rPr>
        <w:t xml:space="preserve">заднем </w:t>
      </w:r>
      <w:r w:rsidRPr="000906E7">
        <w:rPr>
          <w:highlight w:val="yellow"/>
          <w:lang w:val="ru-RU"/>
        </w:rPr>
        <w:t xml:space="preserve">колесе, человек </w:t>
      </w:r>
      <w:r w:rsidRPr="000906E7">
        <w:rPr>
          <w:lang w:val="ru-RU"/>
        </w:rPr>
        <w:t xml:space="preserve">перевернулся </w:t>
      </w:r>
      <w:r w:rsidRPr="000906E7">
        <w:rPr>
          <w:highlight w:val="yellow"/>
          <w:lang w:val="ru-RU"/>
        </w:rPr>
        <w:t xml:space="preserve">вверх ногами, </w:t>
      </w:r>
      <w:r w:rsidRPr="000906E7">
        <w:rPr>
          <w:lang w:val="ru-RU"/>
        </w:rPr>
        <w:t xml:space="preserve">ухитрился на ходу отвинтить переднее </w:t>
      </w:r>
      <w:r w:rsidRPr="000906E7">
        <w:rPr>
          <w:highlight w:val="yellow"/>
          <w:lang w:val="ru-RU"/>
        </w:rPr>
        <w:t xml:space="preserve">колесо </w:t>
      </w:r>
      <w:r w:rsidRPr="000906E7">
        <w:rPr>
          <w:lang w:val="ru-RU"/>
        </w:rPr>
        <w:t xml:space="preserve">и пустить его за кулисы, а затем продолжал </w:t>
      </w:r>
      <w:r w:rsidRPr="000906E7">
        <w:rPr>
          <w:highlight w:val="yellow"/>
          <w:lang w:val="ru-RU"/>
        </w:rPr>
        <w:t xml:space="preserve">путь </w:t>
      </w:r>
      <w:r w:rsidRPr="000906E7">
        <w:rPr>
          <w:lang w:val="ru-RU"/>
        </w:rPr>
        <w:t xml:space="preserve">на </w:t>
      </w:r>
      <w:r w:rsidRPr="000906E7">
        <w:rPr>
          <w:highlight w:val="yellow"/>
          <w:lang w:val="ru-RU"/>
        </w:rPr>
        <w:t xml:space="preserve">одном колесе, </w:t>
      </w:r>
      <w:r w:rsidRPr="000906E7">
        <w:rPr>
          <w:lang w:val="ru-RU"/>
        </w:rPr>
        <w:t xml:space="preserve">вертя педали </w:t>
      </w:r>
      <w:r w:rsidRPr="000906E7">
        <w:rPr>
          <w:highlight w:val="yellow"/>
          <w:lang w:val="ru-RU"/>
        </w:rPr>
        <w:t xml:space="preserve">руками. </w:t>
      </w:r>
    </w:p>
    <w:p w:rsidR="006F607E" w:rsidRPr="000906E7" w:rsidRDefault="000906E7">
      <w:pPr>
        <w:rPr>
          <w:lang w:val="ru-RU"/>
        </w:rPr>
      </w:pPr>
      <w:r w:rsidRPr="000906E7">
        <w:rPr>
          <w:lang w:val="ru-RU"/>
        </w:rPr>
        <w:t xml:space="preserve">На высокой металлической </w:t>
      </w:r>
      <w:r w:rsidRPr="000906E7">
        <w:rPr>
          <w:lang w:val="ru-RU"/>
        </w:rPr>
        <w:t xml:space="preserve">мачте с </w:t>
      </w:r>
      <w:r w:rsidRPr="000906E7">
        <w:rPr>
          <w:highlight w:val="yellow"/>
          <w:lang w:val="ru-RU"/>
        </w:rPr>
        <w:t xml:space="preserve">седлом </w:t>
      </w:r>
      <w:r w:rsidRPr="000906E7">
        <w:rPr>
          <w:lang w:val="ru-RU"/>
        </w:rPr>
        <w:t xml:space="preserve">наверху и с </w:t>
      </w:r>
      <w:r w:rsidRPr="000906E7">
        <w:rPr>
          <w:highlight w:val="yellow"/>
          <w:lang w:val="ru-RU"/>
        </w:rPr>
        <w:t xml:space="preserve">одним колесом </w:t>
      </w:r>
      <w:r w:rsidRPr="000906E7">
        <w:rPr>
          <w:lang w:val="ru-RU"/>
        </w:rPr>
        <w:t xml:space="preserve">выехала полная блондинка в трико и юбочке, усеянной серебряными </w:t>
      </w:r>
      <w:r w:rsidRPr="000906E7">
        <w:rPr>
          <w:highlight w:val="yellow"/>
          <w:lang w:val="ru-RU"/>
        </w:rPr>
        <w:t xml:space="preserve">звездами, </w:t>
      </w:r>
      <w:r w:rsidRPr="000906E7">
        <w:rPr>
          <w:lang w:val="ru-RU"/>
        </w:rPr>
        <w:t xml:space="preserve">и стала ездить по </w:t>
      </w:r>
      <w:r w:rsidRPr="000906E7">
        <w:rPr>
          <w:highlight w:val="yellow"/>
          <w:lang w:val="ru-RU"/>
        </w:rPr>
        <w:t xml:space="preserve">кругу. </w:t>
      </w:r>
      <w:r w:rsidRPr="000906E7">
        <w:rPr>
          <w:lang w:val="ru-RU"/>
        </w:rPr>
        <w:t xml:space="preserve">Встречаясь с ней, </w:t>
      </w:r>
      <w:r w:rsidRPr="000906E7">
        <w:rPr>
          <w:highlight w:val="yellow"/>
          <w:lang w:val="ru-RU"/>
        </w:rPr>
        <w:t xml:space="preserve">человек </w:t>
      </w:r>
      <w:r w:rsidRPr="000906E7">
        <w:rPr>
          <w:lang w:val="ru-RU"/>
        </w:rPr>
        <w:t xml:space="preserve">издавал приветственные крики и </w:t>
      </w:r>
      <w:r w:rsidRPr="000906E7">
        <w:rPr>
          <w:highlight w:val="yellow"/>
          <w:lang w:val="ru-RU"/>
        </w:rPr>
        <w:t xml:space="preserve">ногой </w:t>
      </w:r>
      <w:r w:rsidRPr="000906E7">
        <w:rPr>
          <w:lang w:val="ru-RU"/>
        </w:rPr>
        <w:t xml:space="preserve">снимал с </w:t>
      </w:r>
      <w:r w:rsidRPr="000906E7">
        <w:rPr>
          <w:highlight w:val="yellow"/>
          <w:lang w:val="ru-RU"/>
        </w:rPr>
        <w:t xml:space="preserve">головы </w:t>
      </w:r>
      <w:r w:rsidRPr="000906E7">
        <w:rPr>
          <w:lang w:val="ru-RU"/>
        </w:rPr>
        <w:t xml:space="preserve">котелок. </w:t>
      </w:r>
    </w:p>
    <w:p w:rsidR="006F607E" w:rsidRPr="000906E7" w:rsidRDefault="000906E7">
      <w:pPr>
        <w:rPr>
          <w:lang w:val="ru-RU"/>
        </w:rPr>
      </w:pPr>
      <w:r w:rsidRPr="000906E7">
        <w:rPr>
          <w:lang w:val="ru-RU"/>
        </w:rPr>
        <w:t>Наконец, прикатил малютка л</w:t>
      </w:r>
      <w:r w:rsidRPr="000906E7">
        <w:rPr>
          <w:lang w:val="ru-RU"/>
        </w:rPr>
        <w:t xml:space="preserve">ет </w:t>
      </w:r>
      <w:r w:rsidRPr="000906E7">
        <w:rPr>
          <w:highlight w:val="yellow"/>
          <w:lang w:val="ru-RU"/>
        </w:rPr>
        <w:t xml:space="preserve">восьми </w:t>
      </w:r>
      <w:r w:rsidRPr="000906E7">
        <w:rPr>
          <w:lang w:val="ru-RU"/>
        </w:rPr>
        <w:t xml:space="preserve">со старческим </w:t>
      </w:r>
      <w:r w:rsidRPr="000906E7">
        <w:rPr>
          <w:highlight w:val="yellow"/>
          <w:lang w:val="ru-RU"/>
        </w:rPr>
        <w:t xml:space="preserve">лицом </w:t>
      </w:r>
      <w:r w:rsidRPr="000906E7">
        <w:rPr>
          <w:lang w:val="ru-RU"/>
        </w:rPr>
        <w:t xml:space="preserve">и зашнырял между </w:t>
      </w:r>
      <w:r w:rsidRPr="000906E7">
        <w:rPr>
          <w:lang w:val="ru-RU"/>
        </w:rPr>
        <w:lastRenderedPageBreak/>
        <w:t xml:space="preserve">взрослыми на крошечной двухколеске, к которой был приделан громадный автомобильный гудок. </w:t>
      </w:r>
    </w:p>
    <w:p w:rsidR="006F607E" w:rsidRPr="000906E7" w:rsidRDefault="000906E7">
      <w:pPr>
        <w:rPr>
          <w:lang w:val="ru-RU"/>
        </w:rPr>
      </w:pPr>
      <w:r w:rsidRPr="000906E7">
        <w:rPr>
          <w:lang w:val="ru-RU"/>
        </w:rPr>
        <w:t xml:space="preserve">Сделав несколько петель, вся компания под тревожную дробь </w:t>
      </w:r>
      <w:r w:rsidRPr="000906E7">
        <w:rPr>
          <w:highlight w:val="yellow"/>
          <w:lang w:val="ru-RU"/>
        </w:rPr>
        <w:t xml:space="preserve">барабана </w:t>
      </w:r>
      <w:r w:rsidRPr="000906E7">
        <w:rPr>
          <w:lang w:val="ru-RU"/>
        </w:rPr>
        <w:t xml:space="preserve">из </w:t>
      </w:r>
      <w:r w:rsidRPr="000906E7">
        <w:rPr>
          <w:highlight w:val="yellow"/>
          <w:lang w:val="ru-RU"/>
        </w:rPr>
        <w:t xml:space="preserve">оркестра </w:t>
      </w:r>
      <w:r w:rsidRPr="000906E7">
        <w:rPr>
          <w:lang w:val="ru-RU"/>
        </w:rPr>
        <w:t xml:space="preserve">подкатилась к самому </w:t>
      </w:r>
      <w:r w:rsidRPr="000906E7">
        <w:rPr>
          <w:highlight w:val="yellow"/>
          <w:lang w:val="ru-RU"/>
        </w:rPr>
        <w:t xml:space="preserve">краю </w:t>
      </w:r>
      <w:r w:rsidRPr="000906E7">
        <w:rPr>
          <w:lang w:val="ru-RU"/>
        </w:rPr>
        <w:t xml:space="preserve">сцены, и </w:t>
      </w:r>
      <w:r w:rsidRPr="000906E7">
        <w:rPr>
          <w:lang w:val="ru-RU"/>
        </w:rPr>
        <w:t xml:space="preserve">зрители </w:t>
      </w:r>
      <w:r w:rsidRPr="000906E7">
        <w:rPr>
          <w:highlight w:val="yellow"/>
          <w:lang w:val="ru-RU"/>
        </w:rPr>
        <w:t xml:space="preserve">первых рядов </w:t>
      </w:r>
      <w:r w:rsidRPr="000906E7">
        <w:rPr>
          <w:lang w:val="ru-RU"/>
        </w:rPr>
        <w:t xml:space="preserve">ахнули и откинулись, потому что публике показалось, что вся тройка со своими машинами грохнется в </w:t>
      </w:r>
      <w:r w:rsidRPr="000906E7">
        <w:rPr>
          <w:highlight w:val="yellow"/>
          <w:lang w:val="ru-RU"/>
        </w:rPr>
        <w:t xml:space="preserve">оркестр. </w:t>
      </w:r>
    </w:p>
    <w:p w:rsidR="006F607E" w:rsidRPr="000906E7" w:rsidRDefault="000906E7">
      <w:pPr>
        <w:rPr>
          <w:lang w:val="ru-RU"/>
        </w:rPr>
      </w:pPr>
      <w:r w:rsidRPr="000906E7">
        <w:rPr>
          <w:lang w:val="ru-RU"/>
        </w:rPr>
        <w:t xml:space="preserve">Но </w:t>
      </w:r>
      <w:r w:rsidRPr="000906E7">
        <w:rPr>
          <w:highlight w:val="yellow"/>
          <w:lang w:val="ru-RU"/>
        </w:rPr>
        <w:t xml:space="preserve">велосипеды </w:t>
      </w:r>
      <w:r w:rsidRPr="000906E7">
        <w:rPr>
          <w:lang w:val="ru-RU"/>
        </w:rPr>
        <w:t xml:space="preserve">остановились как раз в тот момент, когда передние </w:t>
      </w:r>
      <w:r w:rsidRPr="000906E7">
        <w:rPr>
          <w:highlight w:val="yellow"/>
          <w:lang w:val="ru-RU"/>
        </w:rPr>
        <w:t xml:space="preserve">колеса </w:t>
      </w:r>
      <w:r w:rsidRPr="000906E7">
        <w:rPr>
          <w:lang w:val="ru-RU"/>
        </w:rPr>
        <w:t xml:space="preserve">уже грозили соскользнуть в </w:t>
      </w:r>
      <w:r w:rsidRPr="000906E7">
        <w:rPr>
          <w:highlight w:val="yellow"/>
          <w:lang w:val="ru-RU"/>
        </w:rPr>
        <w:t xml:space="preserve">бездну </w:t>
      </w:r>
      <w:r w:rsidRPr="000906E7">
        <w:rPr>
          <w:lang w:val="ru-RU"/>
        </w:rPr>
        <w:t xml:space="preserve">на </w:t>
      </w:r>
      <w:r w:rsidRPr="000906E7">
        <w:rPr>
          <w:highlight w:val="yellow"/>
          <w:lang w:val="ru-RU"/>
        </w:rPr>
        <w:t xml:space="preserve">головы музыкантам. </w:t>
      </w:r>
      <w:r w:rsidRPr="000906E7">
        <w:rPr>
          <w:lang w:val="ru-RU"/>
        </w:rPr>
        <w:t xml:space="preserve">Велосипедисты с громким криком «Ап!» соскочили с машин и раскланялись, причем блондинка посылала публике воздушные </w:t>
      </w:r>
      <w:r w:rsidRPr="000906E7">
        <w:rPr>
          <w:highlight w:val="yellow"/>
          <w:lang w:val="ru-RU"/>
        </w:rPr>
        <w:t xml:space="preserve">поцелуи, </w:t>
      </w:r>
      <w:r w:rsidRPr="000906E7">
        <w:rPr>
          <w:lang w:val="ru-RU"/>
        </w:rPr>
        <w:t xml:space="preserve">а малютка протрубил смешной сигнал на своем гудке. </w:t>
      </w:r>
    </w:p>
    <w:p w:rsidR="006F607E" w:rsidRPr="000906E7" w:rsidRDefault="000906E7">
      <w:pPr>
        <w:rPr>
          <w:lang w:val="ru-RU"/>
        </w:rPr>
      </w:pPr>
      <w:r w:rsidRPr="000906E7">
        <w:rPr>
          <w:lang w:val="ru-RU"/>
        </w:rPr>
        <w:t xml:space="preserve">Рукоплескания потрясли </w:t>
      </w:r>
      <w:r w:rsidRPr="000906E7">
        <w:rPr>
          <w:highlight w:val="yellow"/>
          <w:lang w:val="ru-RU"/>
        </w:rPr>
        <w:t xml:space="preserve">здание, </w:t>
      </w:r>
      <w:r w:rsidRPr="000906E7">
        <w:rPr>
          <w:lang w:val="ru-RU"/>
        </w:rPr>
        <w:t xml:space="preserve">голубой занавес пошел с двух </w:t>
      </w:r>
      <w:r w:rsidRPr="000906E7">
        <w:rPr>
          <w:highlight w:val="yellow"/>
          <w:lang w:val="ru-RU"/>
        </w:rPr>
        <w:t xml:space="preserve">сторон </w:t>
      </w:r>
      <w:r w:rsidRPr="000906E7">
        <w:rPr>
          <w:lang w:val="ru-RU"/>
        </w:rPr>
        <w:t>и закрыл вело</w:t>
      </w:r>
      <w:r w:rsidRPr="000906E7">
        <w:rPr>
          <w:lang w:val="ru-RU"/>
        </w:rPr>
        <w:t xml:space="preserve">сипедистов, </w:t>
      </w:r>
      <w:r w:rsidRPr="000906E7">
        <w:rPr>
          <w:highlight w:val="yellow"/>
          <w:lang w:val="ru-RU"/>
        </w:rPr>
        <w:t xml:space="preserve">зеленые огни </w:t>
      </w:r>
      <w:r w:rsidRPr="000906E7">
        <w:rPr>
          <w:lang w:val="ru-RU"/>
        </w:rPr>
        <w:t xml:space="preserve">с </w:t>
      </w:r>
      <w:r w:rsidRPr="000906E7">
        <w:rPr>
          <w:highlight w:val="yellow"/>
          <w:lang w:val="ru-RU"/>
        </w:rPr>
        <w:t xml:space="preserve">надписью </w:t>
      </w:r>
      <w:r w:rsidRPr="000906E7">
        <w:rPr>
          <w:lang w:val="ru-RU"/>
        </w:rPr>
        <w:t xml:space="preserve">«выход» у </w:t>
      </w:r>
      <w:r w:rsidRPr="000906E7">
        <w:rPr>
          <w:highlight w:val="yellow"/>
          <w:lang w:val="ru-RU"/>
        </w:rPr>
        <w:t xml:space="preserve">дверей </w:t>
      </w:r>
      <w:r w:rsidRPr="000906E7">
        <w:rPr>
          <w:lang w:val="ru-RU"/>
        </w:rPr>
        <w:t xml:space="preserve">погасли, и в </w:t>
      </w:r>
      <w:r w:rsidRPr="000906E7">
        <w:rPr>
          <w:highlight w:val="yellow"/>
          <w:lang w:val="ru-RU"/>
        </w:rPr>
        <w:t xml:space="preserve">паутине </w:t>
      </w:r>
      <w:r w:rsidRPr="000906E7">
        <w:rPr>
          <w:lang w:val="ru-RU"/>
        </w:rPr>
        <w:t xml:space="preserve">трапеций под </w:t>
      </w:r>
      <w:r w:rsidRPr="000906E7">
        <w:rPr>
          <w:highlight w:val="yellow"/>
          <w:lang w:val="ru-RU"/>
        </w:rPr>
        <w:t xml:space="preserve">куполом, </w:t>
      </w:r>
      <w:r w:rsidRPr="000906E7">
        <w:rPr>
          <w:lang w:val="ru-RU"/>
        </w:rPr>
        <w:t xml:space="preserve">как </w:t>
      </w:r>
      <w:r w:rsidRPr="000906E7">
        <w:rPr>
          <w:highlight w:val="yellow"/>
          <w:lang w:val="ru-RU"/>
        </w:rPr>
        <w:t xml:space="preserve">солнце, </w:t>
      </w:r>
      <w:r w:rsidRPr="000906E7">
        <w:rPr>
          <w:lang w:val="ru-RU"/>
        </w:rPr>
        <w:t xml:space="preserve">зажглись белые шары. Наступил антракт перед последним отделением. </w:t>
      </w:r>
    </w:p>
    <w:p w:rsidR="006F607E" w:rsidRPr="000906E7" w:rsidRDefault="000906E7">
      <w:pPr>
        <w:rPr>
          <w:lang w:val="ru-RU"/>
        </w:rPr>
      </w:pPr>
      <w:r w:rsidRPr="000906E7">
        <w:rPr>
          <w:highlight w:val="yellow"/>
          <w:lang w:val="ru-RU"/>
        </w:rPr>
        <w:t xml:space="preserve">Единственным человеком, </w:t>
      </w:r>
      <w:r w:rsidRPr="000906E7">
        <w:rPr>
          <w:lang w:val="ru-RU"/>
        </w:rPr>
        <w:t xml:space="preserve">которого ни в коей </w:t>
      </w:r>
      <w:r w:rsidRPr="000906E7">
        <w:rPr>
          <w:highlight w:val="yellow"/>
          <w:lang w:val="ru-RU"/>
        </w:rPr>
        <w:t xml:space="preserve">мере </w:t>
      </w:r>
      <w:r w:rsidRPr="000906E7">
        <w:rPr>
          <w:lang w:val="ru-RU"/>
        </w:rPr>
        <w:t>не интересовали чудеса велосипедн</w:t>
      </w:r>
      <w:r w:rsidRPr="000906E7">
        <w:rPr>
          <w:lang w:val="ru-RU"/>
        </w:rPr>
        <w:t xml:space="preserve">ой техники семьи Джулли, был Григорий </w:t>
      </w:r>
      <w:r w:rsidRPr="000906E7">
        <w:rPr>
          <w:lang w:val="ru-RU"/>
        </w:rPr>
        <w:lastRenderedPageBreak/>
        <w:t xml:space="preserve">Данилович Римский. В полном одиночестве он сидел в своем кабинете, кусал тонкие губы, и по </w:t>
      </w:r>
      <w:r w:rsidRPr="000906E7">
        <w:rPr>
          <w:highlight w:val="yellow"/>
          <w:lang w:val="ru-RU"/>
        </w:rPr>
        <w:t xml:space="preserve">лицу </w:t>
      </w:r>
      <w:r w:rsidRPr="000906E7">
        <w:rPr>
          <w:lang w:val="ru-RU"/>
        </w:rPr>
        <w:t xml:space="preserve">его то и дело проходила судорога. К необыкновенному </w:t>
      </w:r>
      <w:r w:rsidRPr="000906E7">
        <w:rPr>
          <w:highlight w:val="yellow"/>
          <w:lang w:val="ru-RU"/>
        </w:rPr>
        <w:t xml:space="preserve">исчезновению </w:t>
      </w:r>
      <w:r w:rsidRPr="000906E7">
        <w:rPr>
          <w:lang w:val="ru-RU"/>
        </w:rPr>
        <w:t xml:space="preserve">Лиходеева присоединилось совершенно непредвиденное </w:t>
      </w:r>
      <w:r w:rsidRPr="000906E7">
        <w:rPr>
          <w:highlight w:val="yellow"/>
          <w:lang w:val="ru-RU"/>
        </w:rPr>
        <w:t>исчезн</w:t>
      </w:r>
      <w:r w:rsidRPr="000906E7">
        <w:rPr>
          <w:highlight w:val="yellow"/>
          <w:lang w:val="ru-RU"/>
        </w:rPr>
        <w:t xml:space="preserve">овение администратора </w:t>
      </w:r>
      <w:r w:rsidRPr="000906E7">
        <w:rPr>
          <w:lang w:val="ru-RU"/>
        </w:rPr>
        <w:t xml:space="preserve">Варенухи. </w:t>
      </w:r>
    </w:p>
    <w:p w:rsidR="006F607E" w:rsidRPr="000906E7" w:rsidRDefault="000906E7">
      <w:pPr>
        <w:rPr>
          <w:lang w:val="ru-RU"/>
        </w:rPr>
      </w:pPr>
      <w:r w:rsidRPr="000906E7">
        <w:rPr>
          <w:lang w:val="ru-RU"/>
        </w:rPr>
        <w:t xml:space="preserve">Римскому было известно, куда он ушел, но он ушел и... не пришел обратно! Римский пожимал плечами и шептал сам себе: </w:t>
      </w:r>
    </w:p>
    <w:p w:rsidR="006F607E" w:rsidRPr="000906E7" w:rsidRDefault="000906E7">
      <w:pPr>
        <w:rPr>
          <w:lang w:val="ru-RU"/>
        </w:rPr>
      </w:pPr>
      <w:r w:rsidRPr="000906E7">
        <w:rPr>
          <w:lang w:val="ru-RU"/>
        </w:rPr>
        <w:t xml:space="preserve">– Но за что?! </w:t>
      </w:r>
    </w:p>
    <w:p w:rsidR="006F607E" w:rsidRPr="000906E7" w:rsidRDefault="000906E7">
      <w:pPr>
        <w:rPr>
          <w:lang w:val="ru-RU"/>
        </w:rPr>
      </w:pPr>
      <w:r w:rsidRPr="000906E7">
        <w:rPr>
          <w:lang w:val="ru-RU"/>
        </w:rPr>
        <w:t xml:space="preserve">И, странное дело: такому деловому </w:t>
      </w:r>
      <w:r w:rsidRPr="000906E7">
        <w:rPr>
          <w:highlight w:val="yellow"/>
          <w:lang w:val="ru-RU"/>
        </w:rPr>
        <w:t xml:space="preserve">человеку, </w:t>
      </w:r>
      <w:r w:rsidRPr="000906E7">
        <w:rPr>
          <w:lang w:val="ru-RU"/>
        </w:rPr>
        <w:t>как финдиректор, проще всего, конечно, было поз</w:t>
      </w:r>
      <w:r w:rsidRPr="000906E7">
        <w:rPr>
          <w:lang w:val="ru-RU"/>
        </w:rPr>
        <w:t xml:space="preserve">вонить туда, куда отправился Варенуха, и узнать, что с тем стряслось, а между тем он до </w:t>
      </w:r>
      <w:r w:rsidRPr="000906E7">
        <w:rPr>
          <w:highlight w:val="yellow"/>
          <w:lang w:val="ru-RU"/>
        </w:rPr>
        <w:t xml:space="preserve">десяти часов </w:t>
      </w:r>
      <w:r w:rsidRPr="000906E7">
        <w:rPr>
          <w:lang w:val="ru-RU"/>
        </w:rPr>
        <w:t xml:space="preserve">вечера не мог принудить себя сделать это. </w:t>
      </w:r>
    </w:p>
    <w:p w:rsidR="006F607E" w:rsidRPr="000906E7" w:rsidRDefault="000906E7">
      <w:pPr>
        <w:rPr>
          <w:lang w:val="ru-RU"/>
        </w:rPr>
      </w:pPr>
      <w:r w:rsidRPr="000906E7">
        <w:rPr>
          <w:lang w:val="ru-RU"/>
        </w:rPr>
        <w:t xml:space="preserve">В </w:t>
      </w:r>
      <w:r w:rsidRPr="000906E7">
        <w:rPr>
          <w:highlight w:val="yellow"/>
          <w:lang w:val="ru-RU"/>
        </w:rPr>
        <w:t xml:space="preserve">десять </w:t>
      </w:r>
      <w:r w:rsidRPr="000906E7">
        <w:rPr>
          <w:lang w:val="ru-RU"/>
        </w:rPr>
        <w:t xml:space="preserve">же, совершив над собою форменное насилие, Римский снял </w:t>
      </w:r>
      <w:r w:rsidRPr="000906E7">
        <w:rPr>
          <w:highlight w:val="yellow"/>
          <w:lang w:val="ru-RU"/>
        </w:rPr>
        <w:t xml:space="preserve">трубку </w:t>
      </w:r>
      <w:r w:rsidRPr="000906E7">
        <w:rPr>
          <w:lang w:val="ru-RU"/>
        </w:rPr>
        <w:t>с аппарата и тут убедился в том, что теле</w:t>
      </w:r>
      <w:r w:rsidRPr="000906E7">
        <w:rPr>
          <w:lang w:val="ru-RU"/>
        </w:rPr>
        <w:t xml:space="preserve">фон его </w:t>
      </w:r>
      <w:r w:rsidRPr="000906E7">
        <w:rPr>
          <w:highlight w:val="yellow"/>
          <w:lang w:val="ru-RU"/>
        </w:rPr>
        <w:t xml:space="preserve">мертв. </w:t>
      </w:r>
      <w:r w:rsidRPr="000906E7">
        <w:rPr>
          <w:lang w:val="ru-RU"/>
        </w:rPr>
        <w:t xml:space="preserve">Курьер доложил, что и остальные аппараты в </w:t>
      </w:r>
      <w:r w:rsidRPr="000906E7">
        <w:rPr>
          <w:highlight w:val="yellow"/>
          <w:lang w:val="ru-RU"/>
        </w:rPr>
        <w:t xml:space="preserve">здании </w:t>
      </w:r>
      <w:r w:rsidRPr="000906E7">
        <w:rPr>
          <w:lang w:val="ru-RU"/>
        </w:rPr>
        <w:t xml:space="preserve">испортились. Это, конечно, неприятное, но не сверхъестественное событие почему-то окончательно потрясло финдиректора, но в то же </w:t>
      </w:r>
      <w:r w:rsidRPr="000906E7">
        <w:rPr>
          <w:highlight w:val="yellow"/>
          <w:lang w:val="ru-RU"/>
        </w:rPr>
        <w:t xml:space="preserve">время </w:t>
      </w:r>
      <w:r w:rsidRPr="000906E7">
        <w:rPr>
          <w:lang w:val="ru-RU"/>
        </w:rPr>
        <w:t xml:space="preserve">и обрадовало: отвалилась необходимость звонить. </w:t>
      </w:r>
    </w:p>
    <w:p w:rsidR="006F607E" w:rsidRPr="000906E7" w:rsidRDefault="000906E7">
      <w:pPr>
        <w:rPr>
          <w:lang w:val="ru-RU"/>
        </w:rPr>
      </w:pPr>
      <w:r w:rsidRPr="000906E7">
        <w:rPr>
          <w:lang w:val="ru-RU"/>
        </w:rPr>
        <w:t xml:space="preserve">В то </w:t>
      </w:r>
      <w:r w:rsidRPr="000906E7">
        <w:rPr>
          <w:highlight w:val="yellow"/>
          <w:lang w:val="ru-RU"/>
        </w:rPr>
        <w:t>вр</w:t>
      </w:r>
      <w:r w:rsidRPr="000906E7">
        <w:rPr>
          <w:highlight w:val="yellow"/>
          <w:lang w:val="ru-RU"/>
        </w:rPr>
        <w:t xml:space="preserve">емя, </w:t>
      </w:r>
      <w:r w:rsidRPr="000906E7">
        <w:rPr>
          <w:lang w:val="ru-RU"/>
        </w:rPr>
        <w:t xml:space="preserve">как над </w:t>
      </w:r>
      <w:r w:rsidRPr="000906E7">
        <w:rPr>
          <w:highlight w:val="yellow"/>
          <w:lang w:val="ru-RU"/>
        </w:rPr>
        <w:t xml:space="preserve">головой </w:t>
      </w:r>
      <w:r w:rsidRPr="000906E7">
        <w:rPr>
          <w:lang w:val="ru-RU"/>
        </w:rPr>
        <w:t xml:space="preserve">финдиректора вспыхнула и замигала </w:t>
      </w:r>
      <w:r w:rsidRPr="000906E7">
        <w:rPr>
          <w:highlight w:val="yellow"/>
          <w:lang w:val="ru-RU"/>
        </w:rPr>
        <w:t xml:space="preserve">красная </w:t>
      </w:r>
      <w:r w:rsidRPr="000906E7">
        <w:rPr>
          <w:lang w:val="ru-RU"/>
        </w:rPr>
        <w:t xml:space="preserve">лампочка, </w:t>
      </w:r>
      <w:r w:rsidRPr="000906E7">
        <w:rPr>
          <w:lang w:val="ru-RU"/>
        </w:rPr>
        <w:lastRenderedPageBreak/>
        <w:t>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w:t>
      </w:r>
      <w:r w:rsidRPr="000906E7">
        <w:rPr>
          <w:lang w:val="ru-RU"/>
        </w:rPr>
        <w:t xml:space="preserve">инимать гастролера, так как более принимать было некому. </w:t>
      </w:r>
    </w:p>
    <w:p w:rsidR="006F607E" w:rsidRPr="000906E7" w:rsidRDefault="000906E7">
      <w:pPr>
        <w:rPr>
          <w:lang w:val="ru-RU"/>
        </w:rPr>
      </w:pPr>
      <w:r w:rsidRPr="000906E7">
        <w:rPr>
          <w:lang w:val="ru-RU"/>
        </w:rPr>
        <w:t xml:space="preserve">В </w:t>
      </w:r>
      <w:r w:rsidRPr="000906E7">
        <w:rPr>
          <w:highlight w:val="yellow"/>
          <w:lang w:val="ru-RU"/>
        </w:rPr>
        <w:t xml:space="preserve">большую </w:t>
      </w:r>
      <w:r w:rsidRPr="000906E7">
        <w:rPr>
          <w:lang w:val="ru-RU"/>
        </w:rPr>
        <w:t>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w:t>
      </w:r>
      <w:r w:rsidRPr="000906E7">
        <w:rPr>
          <w:lang w:val="ru-RU"/>
        </w:rPr>
        <w:t xml:space="preserve">едный от пудры рассказчик и гример. </w:t>
      </w:r>
    </w:p>
    <w:p w:rsidR="006F607E" w:rsidRPr="000906E7" w:rsidRDefault="000906E7">
      <w:pPr>
        <w:rPr>
          <w:lang w:val="ru-RU"/>
        </w:rPr>
      </w:pPr>
      <w:r w:rsidRPr="000906E7">
        <w:rPr>
          <w:lang w:val="ru-RU"/>
        </w:rPr>
        <w:t xml:space="preserve">Прибывшая знаменитость поразила всех своим невиданным по длине фраком дивного покроя и тем, что явилась в </w:t>
      </w:r>
      <w:r w:rsidRPr="000906E7">
        <w:rPr>
          <w:highlight w:val="yellow"/>
          <w:lang w:val="ru-RU"/>
        </w:rPr>
        <w:t xml:space="preserve">черной </w:t>
      </w:r>
      <w:r w:rsidRPr="000906E7">
        <w:rPr>
          <w:lang w:val="ru-RU"/>
        </w:rPr>
        <w:t xml:space="preserve">полумаске. Но удивительнее всего были двое спутников </w:t>
      </w:r>
      <w:r w:rsidRPr="000906E7">
        <w:rPr>
          <w:highlight w:val="yellow"/>
          <w:lang w:val="ru-RU"/>
        </w:rPr>
        <w:t xml:space="preserve">черного </w:t>
      </w:r>
      <w:r w:rsidRPr="000906E7">
        <w:rPr>
          <w:lang w:val="ru-RU"/>
        </w:rPr>
        <w:t>мага: длинный клетчатый в треснувшем пенсне и</w:t>
      </w:r>
      <w:r w:rsidRPr="000906E7">
        <w:rPr>
          <w:lang w:val="ru-RU"/>
        </w:rPr>
        <w:t xml:space="preserve"> </w:t>
      </w:r>
      <w:r w:rsidRPr="000906E7">
        <w:rPr>
          <w:highlight w:val="yellow"/>
          <w:lang w:val="ru-RU"/>
        </w:rPr>
        <w:t xml:space="preserve">черный </w:t>
      </w:r>
      <w:r w:rsidRPr="000906E7">
        <w:rPr>
          <w:lang w:val="ru-RU"/>
        </w:rPr>
        <w:t xml:space="preserve">жирный кот, который, войдя в уборную на задних лапах, совершенно непринужденно сел на </w:t>
      </w:r>
      <w:r w:rsidRPr="000906E7">
        <w:rPr>
          <w:highlight w:val="yellow"/>
          <w:lang w:val="ru-RU"/>
        </w:rPr>
        <w:t xml:space="preserve">диван, </w:t>
      </w:r>
      <w:r w:rsidRPr="000906E7">
        <w:rPr>
          <w:lang w:val="ru-RU"/>
        </w:rPr>
        <w:t xml:space="preserve">щурясь на оголенные гримировальные лампионы. </w:t>
      </w:r>
    </w:p>
    <w:p w:rsidR="006F607E" w:rsidRPr="000906E7" w:rsidRDefault="000906E7">
      <w:pPr>
        <w:rPr>
          <w:lang w:val="ru-RU"/>
        </w:rPr>
      </w:pPr>
      <w:r w:rsidRPr="000906E7">
        <w:rPr>
          <w:lang w:val="ru-RU"/>
        </w:rPr>
        <w:t xml:space="preserve">Римский постарался изобразить на </w:t>
      </w:r>
      <w:r w:rsidRPr="000906E7">
        <w:rPr>
          <w:highlight w:val="yellow"/>
          <w:lang w:val="ru-RU"/>
        </w:rPr>
        <w:t xml:space="preserve">лице </w:t>
      </w:r>
      <w:r w:rsidRPr="000906E7">
        <w:rPr>
          <w:lang w:val="ru-RU"/>
        </w:rPr>
        <w:t xml:space="preserve">улыбку, от чего оно сделалось кислым и </w:t>
      </w:r>
      <w:r w:rsidRPr="000906E7">
        <w:rPr>
          <w:highlight w:val="yellow"/>
          <w:lang w:val="ru-RU"/>
        </w:rPr>
        <w:t xml:space="preserve">злым, </w:t>
      </w:r>
      <w:r w:rsidRPr="000906E7">
        <w:rPr>
          <w:lang w:val="ru-RU"/>
        </w:rPr>
        <w:t xml:space="preserve">и раскланялся с </w:t>
      </w:r>
      <w:r w:rsidRPr="000906E7">
        <w:rPr>
          <w:lang w:val="ru-RU"/>
        </w:rPr>
        <w:t xml:space="preserve">безмолвным магом, сидящим </w:t>
      </w:r>
      <w:r w:rsidRPr="000906E7">
        <w:rPr>
          <w:highlight w:val="yellow"/>
          <w:lang w:val="ru-RU"/>
        </w:rPr>
        <w:t xml:space="preserve">рядом </w:t>
      </w:r>
      <w:r w:rsidRPr="000906E7">
        <w:rPr>
          <w:lang w:val="ru-RU"/>
        </w:rPr>
        <w:t xml:space="preserve">с котом на </w:t>
      </w:r>
      <w:r w:rsidRPr="000906E7">
        <w:rPr>
          <w:highlight w:val="yellow"/>
          <w:lang w:val="ru-RU"/>
        </w:rPr>
        <w:t xml:space="preserve">диване. </w:t>
      </w:r>
      <w:r w:rsidRPr="000906E7">
        <w:rPr>
          <w:lang w:val="ru-RU"/>
        </w:rPr>
        <w:t xml:space="preserve">Рукопожатия не было. Зато развязный клетчатый сам отрекомендовался финдиректору, назвав себя </w:t>
      </w:r>
      <w:r w:rsidRPr="000906E7">
        <w:rPr>
          <w:lang w:val="ru-RU"/>
        </w:rPr>
        <w:lastRenderedPageBreak/>
        <w:t>«ихний помощник». Это обстоятельство удивило финдиректора, и опять-таки неприятно: в контракте решительно ничего</w:t>
      </w:r>
      <w:r w:rsidRPr="000906E7">
        <w:rPr>
          <w:lang w:val="ru-RU"/>
        </w:rPr>
        <w:t xml:space="preserve"> не упоминалось ни о каком помощнике. </w:t>
      </w:r>
    </w:p>
    <w:p w:rsidR="006F607E" w:rsidRPr="000906E7" w:rsidRDefault="000906E7">
      <w:pPr>
        <w:rPr>
          <w:lang w:val="ru-RU"/>
        </w:rPr>
      </w:pPr>
      <w:r w:rsidRPr="000906E7">
        <w:rPr>
          <w:lang w:val="ru-RU"/>
        </w:rPr>
        <w:t xml:space="preserve">Весьма принужденно и сухо Григорий Данилович осведомился у свалившегося ему на </w:t>
      </w:r>
      <w:r w:rsidRPr="000906E7">
        <w:rPr>
          <w:highlight w:val="yellow"/>
          <w:lang w:val="ru-RU"/>
        </w:rPr>
        <w:t xml:space="preserve">голову </w:t>
      </w:r>
      <w:r w:rsidRPr="000906E7">
        <w:rPr>
          <w:lang w:val="ru-RU"/>
        </w:rPr>
        <w:t xml:space="preserve">клетчатого о том, где аппаратура артиста. </w:t>
      </w:r>
    </w:p>
    <w:p w:rsidR="006F607E" w:rsidRPr="000906E7" w:rsidRDefault="000906E7">
      <w:pPr>
        <w:rPr>
          <w:lang w:val="ru-RU"/>
        </w:rPr>
      </w:pPr>
      <w:r w:rsidRPr="000906E7">
        <w:rPr>
          <w:lang w:val="ru-RU"/>
        </w:rPr>
        <w:t xml:space="preserve">– </w:t>
      </w:r>
      <w:r w:rsidRPr="000906E7">
        <w:rPr>
          <w:highlight w:val="yellow"/>
          <w:lang w:val="ru-RU"/>
        </w:rPr>
        <w:t xml:space="preserve">Алмаз </w:t>
      </w:r>
      <w:r w:rsidRPr="000906E7">
        <w:rPr>
          <w:lang w:val="ru-RU"/>
        </w:rPr>
        <w:t xml:space="preserve">вы наш </w:t>
      </w:r>
      <w:r w:rsidRPr="000906E7">
        <w:rPr>
          <w:highlight w:val="yellow"/>
          <w:lang w:val="ru-RU"/>
        </w:rPr>
        <w:t xml:space="preserve">небесный, драгоценнейший </w:t>
      </w:r>
      <w:r w:rsidRPr="000906E7">
        <w:rPr>
          <w:lang w:val="ru-RU"/>
        </w:rPr>
        <w:t>господин директор, – дребезжащим голосом ответил</w:t>
      </w:r>
      <w:r w:rsidRPr="000906E7">
        <w:rPr>
          <w:lang w:val="ru-RU"/>
        </w:rPr>
        <w:t xml:space="preserve"> помощник мага, – наша аппаратура всегда при нас. Вот она! Эйн, цвей, дрей! – и, повертев перед </w:t>
      </w:r>
      <w:r w:rsidRPr="000906E7">
        <w:rPr>
          <w:highlight w:val="yellow"/>
          <w:lang w:val="ru-RU"/>
        </w:rPr>
        <w:t xml:space="preserve">глазами </w:t>
      </w:r>
      <w:r w:rsidRPr="000906E7">
        <w:rPr>
          <w:lang w:val="ru-RU"/>
        </w:rPr>
        <w:t xml:space="preserve">Римского узловатыми </w:t>
      </w:r>
      <w:r w:rsidRPr="000906E7">
        <w:rPr>
          <w:highlight w:val="yellow"/>
          <w:lang w:val="ru-RU"/>
        </w:rPr>
        <w:t xml:space="preserve">пальцами, </w:t>
      </w:r>
      <w:r w:rsidRPr="000906E7">
        <w:rPr>
          <w:lang w:val="ru-RU"/>
        </w:rPr>
        <w:t xml:space="preserve">внезапно вытащил </w:t>
      </w:r>
      <w:r w:rsidRPr="000906E7">
        <w:rPr>
          <w:highlight w:val="yellow"/>
          <w:lang w:val="ru-RU"/>
        </w:rPr>
        <w:t xml:space="preserve">из-за </w:t>
      </w:r>
      <w:r w:rsidRPr="000906E7">
        <w:rPr>
          <w:lang w:val="ru-RU"/>
        </w:rPr>
        <w:t xml:space="preserve">уха у кота собственные Римского </w:t>
      </w:r>
      <w:r w:rsidRPr="000906E7">
        <w:rPr>
          <w:highlight w:val="yellow"/>
          <w:lang w:val="ru-RU"/>
        </w:rPr>
        <w:t xml:space="preserve">золотые часы </w:t>
      </w:r>
      <w:r w:rsidRPr="000906E7">
        <w:rPr>
          <w:lang w:val="ru-RU"/>
        </w:rPr>
        <w:t>с цепочкой, которые до этого были у финдиректора в жил</w:t>
      </w:r>
      <w:r w:rsidRPr="000906E7">
        <w:rPr>
          <w:lang w:val="ru-RU"/>
        </w:rPr>
        <w:t xml:space="preserve">етном кармане под застегнутым пиджаком и с продетой в </w:t>
      </w:r>
      <w:r w:rsidRPr="000906E7">
        <w:rPr>
          <w:highlight w:val="yellow"/>
          <w:lang w:val="ru-RU"/>
        </w:rPr>
        <w:t xml:space="preserve">петлю </w:t>
      </w:r>
      <w:r w:rsidRPr="000906E7">
        <w:rPr>
          <w:lang w:val="ru-RU"/>
        </w:rPr>
        <w:t xml:space="preserve">цепочкой. </w:t>
      </w:r>
    </w:p>
    <w:p w:rsidR="006F607E" w:rsidRPr="000906E7" w:rsidRDefault="000906E7">
      <w:pPr>
        <w:rPr>
          <w:lang w:val="ru-RU"/>
        </w:rPr>
      </w:pPr>
      <w:r w:rsidRPr="000906E7">
        <w:rPr>
          <w:lang w:val="ru-RU"/>
        </w:rPr>
        <w:t xml:space="preserve">Римский невольно ухватился за </w:t>
      </w:r>
      <w:r w:rsidRPr="000906E7">
        <w:rPr>
          <w:highlight w:val="yellow"/>
          <w:lang w:val="ru-RU"/>
        </w:rPr>
        <w:t xml:space="preserve">живот, </w:t>
      </w:r>
      <w:r w:rsidRPr="000906E7">
        <w:rPr>
          <w:lang w:val="ru-RU"/>
        </w:rPr>
        <w:t xml:space="preserve">присутствующие ахнули, а гример, заглядывающий в </w:t>
      </w:r>
      <w:r w:rsidRPr="000906E7">
        <w:rPr>
          <w:highlight w:val="yellow"/>
          <w:lang w:val="ru-RU"/>
        </w:rPr>
        <w:t xml:space="preserve">дверь, </w:t>
      </w:r>
      <w:r w:rsidRPr="000906E7">
        <w:rPr>
          <w:lang w:val="ru-RU"/>
        </w:rPr>
        <w:t xml:space="preserve">одобрительно крякнул. </w:t>
      </w:r>
    </w:p>
    <w:p w:rsidR="006F607E" w:rsidRPr="000906E7" w:rsidRDefault="000906E7">
      <w:pPr>
        <w:rPr>
          <w:lang w:val="ru-RU"/>
        </w:rPr>
      </w:pPr>
      <w:r w:rsidRPr="000906E7">
        <w:rPr>
          <w:lang w:val="ru-RU"/>
        </w:rPr>
        <w:t xml:space="preserve">– Ваши часики? Прошу получить, – развязно улыбаясь, сказал клетчатый </w:t>
      </w:r>
      <w:r w:rsidRPr="000906E7">
        <w:rPr>
          <w:lang w:val="ru-RU"/>
        </w:rPr>
        <w:t xml:space="preserve">и на грязной ладони подал растерянному Римскому его собственность. </w:t>
      </w:r>
    </w:p>
    <w:p w:rsidR="006F607E" w:rsidRPr="000906E7" w:rsidRDefault="000906E7">
      <w:pPr>
        <w:rPr>
          <w:lang w:val="ru-RU"/>
        </w:rPr>
      </w:pPr>
      <w:r w:rsidRPr="000906E7">
        <w:rPr>
          <w:lang w:val="ru-RU"/>
        </w:rPr>
        <w:lastRenderedPageBreak/>
        <w:t xml:space="preserve">– С таким в трамвай не садись, – тихо и весело шепнул рассказчик гримеру. </w:t>
      </w:r>
    </w:p>
    <w:p w:rsidR="006F607E" w:rsidRPr="000906E7" w:rsidRDefault="000906E7">
      <w:pPr>
        <w:rPr>
          <w:lang w:val="ru-RU"/>
        </w:rPr>
      </w:pPr>
      <w:r w:rsidRPr="000906E7">
        <w:rPr>
          <w:lang w:val="ru-RU"/>
        </w:rPr>
        <w:t xml:space="preserve">Но кот отмочил штуку почище номера с чужими часами. Неожиданно поднявшись с </w:t>
      </w:r>
      <w:r w:rsidRPr="000906E7">
        <w:rPr>
          <w:highlight w:val="yellow"/>
          <w:lang w:val="ru-RU"/>
        </w:rPr>
        <w:t xml:space="preserve">дивана, </w:t>
      </w:r>
      <w:r w:rsidRPr="000906E7">
        <w:rPr>
          <w:lang w:val="ru-RU"/>
        </w:rPr>
        <w:t xml:space="preserve">он на задних лапах подошел к </w:t>
      </w:r>
      <w:r w:rsidRPr="000906E7">
        <w:rPr>
          <w:lang w:val="ru-RU"/>
        </w:rPr>
        <w:t xml:space="preserve">подзеркальному столику, передней лапой вытащил пробку из графина, налил </w:t>
      </w:r>
      <w:r w:rsidRPr="000906E7">
        <w:rPr>
          <w:highlight w:val="yellow"/>
          <w:lang w:val="ru-RU"/>
        </w:rPr>
        <w:t xml:space="preserve">воды </w:t>
      </w:r>
      <w:r w:rsidRPr="000906E7">
        <w:rPr>
          <w:lang w:val="ru-RU"/>
        </w:rPr>
        <w:t xml:space="preserve">в стакан, выпил ее, водрузил пробку на </w:t>
      </w:r>
      <w:r w:rsidRPr="000906E7">
        <w:rPr>
          <w:highlight w:val="yellow"/>
          <w:lang w:val="ru-RU"/>
        </w:rPr>
        <w:t xml:space="preserve">место </w:t>
      </w:r>
      <w:r w:rsidRPr="000906E7">
        <w:rPr>
          <w:lang w:val="ru-RU"/>
        </w:rPr>
        <w:t xml:space="preserve">и гримировальной тряпкой вытер усы. </w:t>
      </w:r>
    </w:p>
    <w:p w:rsidR="006F607E" w:rsidRPr="000906E7" w:rsidRDefault="000906E7">
      <w:pPr>
        <w:rPr>
          <w:lang w:val="ru-RU"/>
        </w:rPr>
      </w:pPr>
      <w:r w:rsidRPr="000906E7">
        <w:rPr>
          <w:lang w:val="ru-RU"/>
        </w:rPr>
        <w:t xml:space="preserve">Тут никто даже и не ахнул, только рты раскрыли, а гример восхищенно шепнул: </w:t>
      </w:r>
    </w:p>
    <w:p w:rsidR="006F607E" w:rsidRPr="000906E7" w:rsidRDefault="000906E7">
      <w:pPr>
        <w:rPr>
          <w:lang w:val="ru-RU"/>
        </w:rPr>
      </w:pPr>
      <w:r w:rsidRPr="000906E7">
        <w:rPr>
          <w:lang w:val="ru-RU"/>
        </w:rPr>
        <w:t xml:space="preserve">– Ай, класс! </w:t>
      </w:r>
    </w:p>
    <w:p w:rsidR="006F607E" w:rsidRPr="000906E7" w:rsidRDefault="000906E7">
      <w:pPr>
        <w:rPr>
          <w:lang w:val="ru-RU"/>
        </w:rPr>
      </w:pPr>
      <w:r w:rsidRPr="000906E7">
        <w:rPr>
          <w:lang w:val="ru-RU"/>
        </w:rPr>
        <w:t xml:space="preserve">Тут в </w:t>
      </w:r>
      <w:r w:rsidRPr="000906E7">
        <w:rPr>
          <w:highlight w:val="yellow"/>
          <w:lang w:val="ru-RU"/>
        </w:rPr>
        <w:t xml:space="preserve">третий </w:t>
      </w:r>
      <w:r w:rsidRPr="000906E7">
        <w:rPr>
          <w:lang w:val="ru-RU"/>
        </w:rPr>
        <w:t xml:space="preserve">раз тревожно загремели звонки, и все, возбужденные и предвкушающие интересный номер, повалили из уборной вон. </w:t>
      </w:r>
    </w:p>
    <w:p w:rsidR="006F607E" w:rsidRPr="000906E7" w:rsidRDefault="000906E7">
      <w:pPr>
        <w:rPr>
          <w:lang w:val="ru-RU"/>
        </w:rPr>
      </w:pPr>
      <w:r w:rsidRPr="000906E7">
        <w:rPr>
          <w:lang w:val="ru-RU"/>
        </w:rPr>
        <w:t>Через минуту в зрительном зале погасли шары, вспыхнула и дала красноватый отблеск на низ занавеса рампа, и в освещенной щели занавеса пред</w:t>
      </w:r>
      <w:r w:rsidRPr="000906E7">
        <w:rPr>
          <w:lang w:val="ru-RU"/>
        </w:rPr>
        <w:t xml:space="preserve">стал перед публикой полный, </w:t>
      </w:r>
      <w:r w:rsidRPr="000906E7">
        <w:rPr>
          <w:highlight w:val="yellow"/>
          <w:lang w:val="ru-RU"/>
        </w:rPr>
        <w:t xml:space="preserve">веселый </w:t>
      </w:r>
      <w:r w:rsidRPr="000906E7">
        <w:rPr>
          <w:lang w:val="ru-RU"/>
        </w:rPr>
        <w:t xml:space="preserve">как </w:t>
      </w:r>
      <w:r w:rsidRPr="000906E7">
        <w:rPr>
          <w:highlight w:val="yellow"/>
          <w:lang w:val="ru-RU"/>
        </w:rPr>
        <w:t xml:space="preserve">дитя человек </w:t>
      </w:r>
      <w:r w:rsidRPr="000906E7">
        <w:rPr>
          <w:lang w:val="ru-RU"/>
        </w:rPr>
        <w:t xml:space="preserve">с бритым </w:t>
      </w:r>
      <w:r w:rsidRPr="000906E7">
        <w:rPr>
          <w:highlight w:val="yellow"/>
          <w:lang w:val="ru-RU"/>
        </w:rPr>
        <w:t xml:space="preserve">лицом, </w:t>
      </w:r>
      <w:r w:rsidRPr="000906E7">
        <w:rPr>
          <w:lang w:val="ru-RU"/>
        </w:rPr>
        <w:t xml:space="preserve">в помятом фраке и несвежем белье. Это был хорошо знакомый всей Москве конферансье Жорж Бенгальский. </w:t>
      </w:r>
    </w:p>
    <w:p w:rsidR="006F607E" w:rsidRPr="000906E7" w:rsidRDefault="000906E7">
      <w:pPr>
        <w:rPr>
          <w:lang w:val="ru-RU"/>
        </w:rPr>
      </w:pPr>
      <w:r w:rsidRPr="000906E7">
        <w:rPr>
          <w:lang w:val="ru-RU"/>
        </w:rPr>
        <w:t>– Итак, граждане, – заговорил Бенгальский, улыбаясь младенческой улыбкой, – сейчас пер</w:t>
      </w:r>
      <w:r w:rsidRPr="000906E7">
        <w:rPr>
          <w:lang w:val="ru-RU"/>
        </w:rPr>
        <w:t xml:space="preserve">ед вами выступит... – тут Бенгальский </w:t>
      </w:r>
      <w:r w:rsidRPr="000906E7">
        <w:rPr>
          <w:lang w:val="ru-RU"/>
        </w:rPr>
        <w:lastRenderedPageBreak/>
        <w:t xml:space="preserve">прервал сам себя и заговорил с другими интонациями: – Я вижу, что количество публики к третьему отделению еще увеличилось. У нас сегодня </w:t>
      </w:r>
      <w:r w:rsidRPr="000906E7">
        <w:rPr>
          <w:highlight w:val="yellow"/>
          <w:lang w:val="ru-RU"/>
        </w:rPr>
        <w:t xml:space="preserve">половина города! </w:t>
      </w:r>
      <w:r w:rsidRPr="000906E7">
        <w:rPr>
          <w:lang w:val="ru-RU"/>
        </w:rPr>
        <w:t xml:space="preserve">Как-то на </w:t>
      </w:r>
      <w:r w:rsidRPr="000906E7">
        <w:rPr>
          <w:highlight w:val="yellow"/>
          <w:lang w:val="ru-RU"/>
        </w:rPr>
        <w:t xml:space="preserve">днях </w:t>
      </w:r>
      <w:r w:rsidRPr="000906E7">
        <w:rPr>
          <w:lang w:val="ru-RU"/>
        </w:rPr>
        <w:t>встречаю я приятеля и говорю ему: «Отчего не захо</w:t>
      </w:r>
      <w:r w:rsidRPr="000906E7">
        <w:rPr>
          <w:lang w:val="ru-RU"/>
        </w:rPr>
        <w:t xml:space="preserve">дишь к нам? Вчера у нас была </w:t>
      </w:r>
      <w:r w:rsidRPr="000906E7">
        <w:rPr>
          <w:highlight w:val="yellow"/>
          <w:lang w:val="ru-RU"/>
        </w:rPr>
        <w:t xml:space="preserve">половина города». </w:t>
      </w:r>
      <w:r w:rsidRPr="000906E7">
        <w:rPr>
          <w:lang w:val="ru-RU"/>
        </w:rPr>
        <w:t xml:space="preserve">А он мне отвечает: «А я живу в другой </w:t>
      </w:r>
      <w:r w:rsidRPr="000906E7">
        <w:rPr>
          <w:highlight w:val="yellow"/>
          <w:lang w:val="ru-RU"/>
        </w:rPr>
        <w:t xml:space="preserve">половине!» </w:t>
      </w:r>
      <w:r w:rsidRPr="000906E7">
        <w:rPr>
          <w:lang w:val="ru-RU"/>
        </w:rPr>
        <w:t>– Бенгальский сделал паузу, ожидая, что произойдет взрыв смеха, но так как никто не засмеялся, то он продолжал: – ...Итак, выступает знаменитый иностранный арти</w:t>
      </w:r>
      <w:r w:rsidRPr="000906E7">
        <w:rPr>
          <w:lang w:val="ru-RU"/>
        </w:rPr>
        <w:t xml:space="preserve">ст мосье Воланд с сеансом </w:t>
      </w:r>
      <w:r w:rsidRPr="000906E7">
        <w:rPr>
          <w:highlight w:val="yellow"/>
          <w:lang w:val="ru-RU"/>
        </w:rPr>
        <w:t xml:space="preserve">черной </w:t>
      </w:r>
      <w:r w:rsidRPr="000906E7">
        <w:rPr>
          <w:lang w:val="ru-RU"/>
        </w:rPr>
        <w:t xml:space="preserve">магии! Ну, мы-то с вами понимаем, – тут Бенгальский улыбнулся </w:t>
      </w:r>
      <w:r w:rsidRPr="000906E7">
        <w:rPr>
          <w:highlight w:val="yellow"/>
          <w:lang w:val="ru-RU"/>
        </w:rPr>
        <w:t xml:space="preserve">мудрой </w:t>
      </w:r>
      <w:r w:rsidRPr="000906E7">
        <w:rPr>
          <w:lang w:val="ru-RU"/>
        </w:rPr>
        <w:t xml:space="preserve">улыбкой, – что ее вовсе не существует на </w:t>
      </w:r>
      <w:r w:rsidRPr="000906E7">
        <w:rPr>
          <w:highlight w:val="yellow"/>
          <w:lang w:val="ru-RU"/>
        </w:rPr>
        <w:t xml:space="preserve">свете </w:t>
      </w:r>
      <w:r w:rsidRPr="000906E7">
        <w:rPr>
          <w:lang w:val="ru-RU"/>
        </w:rPr>
        <w:t>и что она не что иное, как суеверие, а просто маэстро Воланд в высокой степени владеет техникой фокуса, что</w:t>
      </w:r>
      <w:r w:rsidRPr="000906E7">
        <w:rPr>
          <w:lang w:val="ru-RU"/>
        </w:rPr>
        <w:t xml:space="preserve"> и будет видно из самой интересной </w:t>
      </w:r>
      <w:r w:rsidRPr="000906E7">
        <w:rPr>
          <w:highlight w:val="yellow"/>
          <w:lang w:val="ru-RU"/>
        </w:rPr>
        <w:t xml:space="preserve">части, </w:t>
      </w:r>
      <w:r w:rsidRPr="000906E7">
        <w:rPr>
          <w:lang w:val="ru-RU"/>
        </w:rPr>
        <w:t xml:space="preserve">то есть разоблачения этой техники, а так как мы все как один и за технику, и за ее разоблачение, то попросим господина Воланда! </w:t>
      </w:r>
    </w:p>
    <w:p w:rsidR="006F607E" w:rsidRPr="000906E7" w:rsidRDefault="000906E7">
      <w:pPr>
        <w:rPr>
          <w:lang w:val="ru-RU"/>
        </w:rPr>
      </w:pPr>
      <w:r w:rsidRPr="000906E7">
        <w:rPr>
          <w:lang w:val="ru-RU"/>
        </w:rPr>
        <w:t xml:space="preserve">Произнеся всю эту ахинею, Бенгальский сцепил обе </w:t>
      </w:r>
      <w:r w:rsidRPr="000906E7">
        <w:rPr>
          <w:highlight w:val="yellow"/>
          <w:lang w:val="ru-RU"/>
        </w:rPr>
        <w:t xml:space="preserve">руки </w:t>
      </w:r>
      <w:r w:rsidRPr="000906E7">
        <w:rPr>
          <w:lang w:val="ru-RU"/>
        </w:rPr>
        <w:t>ладонь к ладони и приветственно</w:t>
      </w:r>
      <w:r w:rsidRPr="000906E7">
        <w:rPr>
          <w:lang w:val="ru-RU"/>
        </w:rPr>
        <w:t xml:space="preserve"> замахал ими в прорез занавеса, от чего тот, тихо шумя, и разошелся в </w:t>
      </w:r>
      <w:r w:rsidRPr="000906E7">
        <w:rPr>
          <w:highlight w:val="yellow"/>
          <w:lang w:val="ru-RU"/>
        </w:rPr>
        <w:t xml:space="preserve">стороны. </w:t>
      </w:r>
    </w:p>
    <w:p w:rsidR="006F607E" w:rsidRPr="000906E7" w:rsidRDefault="000906E7">
      <w:pPr>
        <w:rPr>
          <w:lang w:val="ru-RU"/>
        </w:rPr>
      </w:pPr>
      <w:r w:rsidRPr="000906E7">
        <w:rPr>
          <w:lang w:val="ru-RU"/>
        </w:rPr>
        <w:t xml:space="preserve">Выход мага с его длинным помощником и котом, вступившим на сцену на задних лапах, очень понравился публике. </w:t>
      </w:r>
    </w:p>
    <w:p w:rsidR="006F607E" w:rsidRPr="000906E7" w:rsidRDefault="000906E7">
      <w:pPr>
        <w:rPr>
          <w:lang w:val="ru-RU"/>
        </w:rPr>
      </w:pPr>
      <w:r w:rsidRPr="000906E7">
        <w:rPr>
          <w:lang w:val="ru-RU"/>
        </w:rPr>
        <w:lastRenderedPageBreak/>
        <w:t>– Кресло мне, – негромко приказал Воланд, и в ту же секунду, неизве</w:t>
      </w:r>
      <w:r w:rsidRPr="000906E7">
        <w:rPr>
          <w:lang w:val="ru-RU"/>
        </w:rPr>
        <w:t>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w:t>
      </w:r>
      <w:r w:rsidRPr="000906E7">
        <w:rPr>
          <w:lang w:val="ru-RU"/>
        </w:rPr>
        <w:t xml:space="preserve">тельно изменилось? </w:t>
      </w:r>
    </w:p>
    <w:p w:rsidR="006F607E" w:rsidRPr="000906E7" w:rsidRDefault="000906E7">
      <w:pPr>
        <w:rPr>
          <w:lang w:val="ru-RU"/>
        </w:rPr>
      </w:pPr>
      <w:r w:rsidRPr="000906E7">
        <w:rPr>
          <w:lang w:val="ru-RU"/>
        </w:rPr>
        <w:t xml:space="preserve">Маг поглядел на затихшую, пораженную появлением кресла из </w:t>
      </w:r>
      <w:r w:rsidRPr="000906E7">
        <w:rPr>
          <w:highlight w:val="yellow"/>
          <w:lang w:val="ru-RU"/>
        </w:rPr>
        <w:t xml:space="preserve">воздуха </w:t>
      </w:r>
      <w:r w:rsidRPr="000906E7">
        <w:rPr>
          <w:lang w:val="ru-RU"/>
        </w:rPr>
        <w:t xml:space="preserve">публику. </w:t>
      </w:r>
    </w:p>
    <w:p w:rsidR="006F607E" w:rsidRPr="000906E7" w:rsidRDefault="000906E7">
      <w:pPr>
        <w:rPr>
          <w:lang w:val="ru-RU"/>
        </w:rPr>
      </w:pPr>
      <w:r w:rsidRPr="000906E7">
        <w:rPr>
          <w:lang w:val="ru-RU"/>
        </w:rPr>
        <w:t xml:space="preserve">– Точно так, мессир, – негромко ответил Фагот-Коровьев. </w:t>
      </w:r>
    </w:p>
    <w:p w:rsidR="006F607E" w:rsidRPr="000906E7" w:rsidRDefault="000906E7">
      <w:pPr>
        <w:rPr>
          <w:lang w:val="ru-RU"/>
        </w:rPr>
      </w:pPr>
      <w:r w:rsidRPr="000906E7">
        <w:rPr>
          <w:lang w:val="ru-RU"/>
        </w:rPr>
        <w:t xml:space="preserve">– Ты прав. Горожане сильно изменились, внешне, я говорю, как и сам </w:t>
      </w:r>
      <w:r w:rsidRPr="000906E7">
        <w:rPr>
          <w:highlight w:val="yellow"/>
          <w:lang w:val="ru-RU"/>
        </w:rPr>
        <w:t xml:space="preserve">город, </w:t>
      </w:r>
      <w:r w:rsidRPr="000906E7">
        <w:rPr>
          <w:lang w:val="ru-RU"/>
        </w:rPr>
        <w:t xml:space="preserve">впрочем. О костюмах нечего </w:t>
      </w:r>
      <w:r w:rsidRPr="000906E7">
        <w:rPr>
          <w:lang w:val="ru-RU"/>
        </w:rPr>
        <w:t xml:space="preserve">уж и говорить, но появились эти... как их... трамваи, </w:t>
      </w:r>
      <w:r w:rsidRPr="000906E7">
        <w:rPr>
          <w:highlight w:val="yellow"/>
          <w:lang w:val="ru-RU"/>
        </w:rPr>
        <w:t xml:space="preserve">автомобили... </w:t>
      </w:r>
    </w:p>
    <w:p w:rsidR="006F607E" w:rsidRPr="000906E7" w:rsidRDefault="000906E7">
      <w:pPr>
        <w:rPr>
          <w:lang w:val="ru-RU"/>
        </w:rPr>
      </w:pPr>
      <w:r w:rsidRPr="000906E7">
        <w:rPr>
          <w:lang w:val="ru-RU"/>
        </w:rPr>
        <w:t xml:space="preserve">– Автобусы, – почтительно подсказал Фагот. </w:t>
      </w:r>
    </w:p>
    <w:p w:rsidR="006F607E" w:rsidRPr="000906E7" w:rsidRDefault="000906E7">
      <w:pPr>
        <w:rPr>
          <w:lang w:val="ru-RU"/>
        </w:rPr>
      </w:pPr>
      <w:r w:rsidRPr="000906E7">
        <w:rPr>
          <w:lang w:val="ru-RU"/>
        </w:rPr>
        <w:t xml:space="preserve">Публика внимательно слушала этот разговор, полагая, что он является прелюдией к </w:t>
      </w:r>
      <w:r w:rsidRPr="000906E7">
        <w:rPr>
          <w:highlight w:val="yellow"/>
          <w:lang w:val="ru-RU"/>
        </w:rPr>
        <w:t xml:space="preserve">магическим </w:t>
      </w:r>
      <w:r w:rsidRPr="000906E7">
        <w:rPr>
          <w:lang w:val="ru-RU"/>
        </w:rPr>
        <w:t xml:space="preserve">фокусам. Кулисы были забиты артистами и рабочими </w:t>
      </w:r>
      <w:r w:rsidRPr="000906E7">
        <w:rPr>
          <w:lang w:val="ru-RU"/>
        </w:rPr>
        <w:t xml:space="preserve">сцены, и между их </w:t>
      </w:r>
      <w:r w:rsidRPr="000906E7">
        <w:rPr>
          <w:highlight w:val="yellow"/>
          <w:lang w:val="ru-RU"/>
        </w:rPr>
        <w:t xml:space="preserve">лицами </w:t>
      </w:r>
      <w:r w:rsidRPr="000906E7">
        <w:rPr>
          <w:lang w:val="ru-RU"/>
        </w:rPr>
        <w:t xml:space="preserve">виднелось напряженное, бледное </w:t>
      </w:r>
      <w:r w:rsidRPr="000906E7">
        <w:rPr>
          <w:highlight w:val="yellow"/>
          <w:lang w:val="ru-RU"/>
        </w:rPr>
        <w:t xml:space="preserve">лицо </w:t>
      </w:r>
      <w:r w:rsidRPr="000906E7">
        <w:rPr>
          <w:lang w:val="ru-RU"/>
        </w:rPr>
        <w:t xml:space="preserve">Римского. </w:t>
      </w:r>
    </w:p>
    <w:p w:rsidR="006F607E" w:rsidRPr="000906E7" w:rsidRDefault="000906E7">
      <w:pPr>
        <w:rPr>
          <w:lang w:val="ru-RU"/>
        </w:rPr>
      </w:pPr>
      <w:r w:rsidRPr="000906E7">
        <w:rPr>
          <w:lang w:val="ru-RU"/>
        </w:rPr>
        <w:t xml:space="preserve">Физиономия Бенгальского, приютившегося сбоку сцены, </w:t>
      </w:r>
      <w:r w:rsidRPr="000906E7">
        <w:rPr>
          <w:highlight w:val="yellow"/>
          <w:lang w:val="ru-RU"/>
        </w:rPr>
        <w:t xml:space="preserve">начала </w:t>
      </w:r>
      <w:r w:rsidRPr="000906E7">
        <w:rPr>
          <w:lang w:val="ru-RU"/>
        </w:rPr>
        <w:t xml:space="preserve">выражать недоумение. Он </w:t>
      </w:r>
      <w:r w:rsidRPr="000906E7">
        <w:rPr>
          <w:lang w:val="ru-RU"/>
        </w:rPr>
        <w:lastRenderedPageBreak/>
        <w:t xml:space="preserve">чуть-чуть приподнял </w:t>
      </w:r>
      <w:r w:rsidRPr="000906E7">
        <w:rPr>
          <w:highlight w:val="yellow"/>
          <w:lang w:val="ru-RU"/>
        </w:rPr>
        <w:t xml:space="preserve">бровь </w:t>
      </w:r>
      <w:r w:rsidRPr="000906E7">
        <w:rPr>
          <w:lang w:val="ru-RU"/>
        </w:rPr>
        <w:t xml:space="preserve">и, воспользовавшись паузой, заговорил: </w:t>
      </w:r>
    </w:p>
    <w:p w:rsidR="006F607E" w:rsidRPr="000906E7" w:rsidRDefault="000906E7">
      <w:pPr>
        <w:rPr>
          <w:lang w:val="ru-RU"/>
        </w:rPr>
      </w:pPr>
      <w:r w:rsidRPr="000906E7">
        <w:rPr>
          <w:lang w:val="ru-RU"/>
        </w:rPr>
        <w:t xml:space="preserve">– Иностранный артист выражает свое </w:t>
      </w:r>
      <w:r w:rsidRPr="000906E7">
        <w:rPr>
          <w:lang w:val="ru-RU"/>
        </w:rPr>
        <w:t xml:space="preserve">восхищение Москвой, выросшей в техническом отношении, а также и москвичами, – тут Бенгальский дважды улыбнулся, сперва партеру, а потом галерее. </w:t>
      </w:r>
    </w:p>
    <w:p w:rsidR="006F607E" w:rsidRPr="000906E7" w:rsidRDefault="000906E7">
      <w:pPr>
        <w:rPr>
          <w:lang w:val="ru-RU"/>
        </w:rPr>
      </w:pPr>
      <w:r w:rsidRPr="000906E7">
        <w:rPr>
          <w:lang w:val="ru-RU"/>
        </w:rPr>
        <w:t xml:space="preserve">Воланд, Фагот и кот повернули </w:t>
      </w:r>
      <w:r w:rsidRPr="000906E7">
        <w:rPr>
          <w:highlight w:val="yellow"/>
          <w:lang w:val="ru-RU"/>
        </w:rPr>
        <w:t xml:space="preserve">головы </w:t>
      </w:r>
      <w:r w:rsidRPr="000906E7">
        <w:rPr>
          <w:lang w:val="ru-RU"/>
        </w:rPr>
        <w:t xml:space="preserve">в </w:t>
      </w:r>
      <w:r w:rsidRPr="000906E7">
        <w:rPr>
          <w:highlight w:val="yellow"/>
          <w:lang w:val="ru-RU"/>
        </w:rPr>
        <w:t xml:space="preserve">сторону </w:t>
      </w:r>
      <w:r w:rsidRPr="000906E7">
        <w:rPr>
          <w:lang w:val="ru-RU"/>
        </w:rPr>
        <w:t xml:space="preserve">конферансье. </w:t>
      </w:r>
    </w:p>
    <w:p w:rsidR="006F607E" w:rsidRPr="000906E7" w:rsidRDefault="000906E7">
      <w:pPr>
        <w:rPr>
          <w:lang w:val="ru-RU"/>
        </w:rPr>
      </w:pPr>
      <w:r w:rsidRPr="000906E7">
        <w:rPr>
          <w:lang w:val="ru-RU"/>
        </w:rPr>
        <w:t>– Разве я выразил восхищение? – спросил маг у Фаг</w:t>
      </w:r>
      <w:r w:rsidRPr="000906E7">
        <w:rPr>
          <w:lang w:val="ru-RU"/>
        </w:rPr>
        <w:t xml:space="preserve">ота. </w:t>
      </w:r>
    </w:p>
    <w:p w:rsidR="006F607E" w:rsidRPr="000906E7" w:rsidRDefault="000906E7">
      <w:pPr>
        <w:rPr>
          <w:lang w:val="ru-RU"/>
        </w:rPr>
      </w:pPr>
      <w:r w:rsidRPr="000906E7">
        <w:rPr>
          <w:lang w:val="ru-RU"/>
        </w:rPr>
        <w:t xml:space="preserve">– Никак нет, мессир, вы никакого восхищения не выражали, – ответил тот. </w:t>
      </w:r>
    </w:p>
    <w:p w:rsidR="006F607E" w:rsidRPr="000906E7" w:rsidRDefault="000906E7">
      <w:pPr>
        <w:rPr>
          <w:lang w:val="ru-RU"/>
        </w:rPr>
      </w:pPr>
      <w:r w:rsidRPr="000906E7">
        <w:rPr>
          <w:lang w:val="ru-RU"/>
        </w:rPr>
        <w:t xml:space="preserve">– Так что же говорит этот </w:t>
      </w:r>
      <w:r w:rsidRPr="000906E7">
        <w:rPr>
          <w:highlight w:val="yellow"/>
          <w:lang w:val="ru-RU"/>
        </w:rPr>
        <w:t xml:space="preserve">человек? </w:t>
      </w:r>
    </w:p>
    <w:p w:rsidR="006F607E" w:rsidRPr="000906E7" w:rsidRDefault="000906E7">
      <w:pPr>
        <w:rPr>
          <w:lang w:val="ru-RU"/>
        </w:rPr>
      </w:pPr>
      <w:r w:rsidRPr="000906E7">
        <w:rPr>
          <w:lang w:val="ru-RU"/>
        </w:rPr>
        <w:t xml:space="preserve">– А он попросту соврал! – звучно, на весь </w:t>
      </w:r>
      <w:r w:rsidRPr="000906E7">
        <w:rPr>
          <w:highlight w:val="yellow"/>
          <w:lang w:val="ru-RU"/>
        </w:rPr>
        <w:t xml:space="preserve">театр </w:t>
      </w:r>
      <w:r w:rsidRPr="000906E7">
        <w:rPr>
          <w:lang w:val="ru-RU"/>
        </w:rPr>
        <w:t>сообщил клетчатый помошник и, обратясь к Бенгальскому, прибавил: – Поздравляю вас, гражданин,</w:t>
      </w:r>
      <w:r w:rsidRPr="000906E7">
        <w:rPr>
          <w:lang w:val="ru-RU"/>
        </w:rPr>
        <w:t xml:space="preserve"> соврамши! </w:t>
      </w:r>
    </w:p>
    <w:p w:rsidR="006F607E" w:rsidRPr="000906E7" w:rsidRDefault="000906E7">
      <w:pPr>
        <w:rPr>
          <w:lang w:val="ru-RU"/>
        </w:rPr>
      </w:pPr>
      <w:r w:rsidRPr="000906E7">
        <w:rPr>
          <w:lang w:val="ru-RU"/>
        </w:rPr>
        <w:t xml:space="preserve">С галерки плеснуло смешком, а Бенгальский вздрогнул и выпучил </w:t>
      </w:r>
      <w:r w:rsidRPr="000906E7">
        <w:rPr>
          <w:highlight w:val="yellow"/>
          <w:lang w:val="ru-RU"/>
        </w:rPr>
        <w:t xml:space="preserve">глаза. </w:t>
      </w:r>
    </w:p>
    <w:p w:rsidR="006F607E" w:rsidRPr="000906E7" w:rsidRDefault="000906E7">
      <w:pPr>
        <w:rPr>
          <w:lang w:val="ru-RU"/>
        </w:rPr>
      </w:pPr>
      <w:r w:rsidRPr="000906E7">
        <w:rPr>
          <w:lang w:val="ru-RU"/>
        </w:rPr>
        <w:t xml:space="preserve">– Но меня, конечно, не столько интересуют автобусы, телефоны и прочая... </w:t>
      </w:r>
    </w:p>
    <w:p w:rsidR="006F607E" w:rsidRPr="000906E7" w:rsidRDefault="000906E7">
      <w:pPr>
        <w:rPr>
          <w:lang w:val="ru-RU"/>
        </w:rPr>
      </w:pPr>
      <w:r w:rsidRPr="000906E7">
        <w:rPr>
          <w:lang w:val="ru-RU"/>
        </w:rPr>
        <w:t xml:space="preserve">– Аппаратура! – подсказал клетчатый. </w:t>
      </w:r>
    </w:p>
    <w:p w:rsidR="006F607E" w:rsidRPr="000906E7" w:rsidRDefault="000906E7">
      <w:pPr>
        <w:rPr>
          <w:lang w:val="ru-RU"/>
        </w:rPr>
      </w:pPr>
      <w:r w:rsidRPr="000906E7">
        <w:rPr>
          <w:lang w:val="ru-RU"/>
        </w:rPr>
        <w:lastRenderedPageBreak/>
        <w:t xml:space="preserve">– Совершенно верно, благодарю, – медленно говорил маг тяжелым </w:t>
      </w:r>
      <w:r w:rsidRPr="000906E7">
        <w:rPr>
          <w:lang w:val="ru-RU"/>
        </w:rPr>
        <w:t xml:space="preserve">басом, – сколько гораздо более важный вопрос: изменились ли эти горожане внутренне? </w:t>
      </w:r>
    </w:p>
    <w:p w:rsidR="006F607E" w:rsidRPr="000906E7" w:rsidRDefault="000906E7">
      <w:pPr>
        <w:rPr>
          <w:lang w:val="ru-RU"/>
        </w:rPr>
      </w:pPr>
      <w:r w:rsidRPr="000906E7">
        <w:rPr>
          <w:lang w:val="ru-RU"/>
        </w:rPr>
        <w:t xml:space="preserve">– Да, это важнейший вопрос, сударь. </w:t>
      </w:r>
    </w:p>
    <w:p w:rsidR="006F607E" w:rsidRPr="000906E7" w:rsidRDefault="000906E7">
      <w:pPr>
        <w:rPr>
          <w:lang w:val="ru-RU"/>
        </w:rPr>
      </w:pPr>
      <w:r w:rsidRPr="000906E7">
        <w:rPr>
          <w:lang w:val="ru-RU"/>
        </w:rPr>
        <w:t xml:space="preserve">В кулисах стали переглядываться и пожимать плечами, Бенгальский стоял </w:t>
      </w:r>
      <w:r w:rsidRPr="000906E7">
        <w:rPr>
          <w:highlight w:val="yellow"/>
          <w:lang w:val="ru-RU"/>
        </w:rPr>
        <w:t xml:space="preserve">красный, </w:t>
      </w:r>
      <w:r w:rsidRPr="000906E7">
        <w:rPr>
          <w:lang w:val="ru-RU"/>
        </w:rPr>
        <w:t>а Римский был бледен. Но тут, как бы отгадав начавшуюся</w:t>
      </w:r>
      <w:r w:rsidRPr="000906E7">
        <w:rPr>
          <w:lang w:val="ru-RU"/>
        </w:rPr>
        <w:t xml:space="preserve"> тревогу, маг сказал: </w:t>
      </w:r>
    </w:p>
    <w:p w:rsidR="006F607E" w:rsidRPr="000906E7" w:rsidRDefault="000906E7">
      <w:pPr>
        <w:rPr>
          <w:lang w:val="ru-RU"/>
        </w:rPr>
      </w:pPr>
      <w:r w:rsidRPr="000906E7">
        <w:rPr>
          <w:lang w:val="ru-RU"/>
        </w:rPr>
        <w:t xml:space="preserve">– Однако мы заговорились, дорогой Фагот, а публика начинает скучать. Покажи для </w:t>
      </w:r>
      <w:r w:rsidRPr="000906E7">
        <w:rPr>
          <w:highlight w:val="yellow"/>
          <w:lang w:val="ru-RU"/>
        </w:rPr>
        <w:t xml:space="preserve">начала </w:t>
      </w:r>
      <w:r w:rsidRPr="000906E7">
        <w:rPr>
          <w:lang w:val="ru-RU"/>
        </w:rPr>
        <w:t xml:space="preserve">что-нибудь простенькое. </w:t>
      </w:r>
    </w:p>
    <w:p w:rsidR="006F607E" w:rsidRPr="000906E7" w:rsidRDefault="000906E7">
      <w:pPr>
        <w:rPr>
          <w:lang w:val="ru-RU"/>
        </w:rPr>
      </w:pPr>
      <w:r w:rsidRPr="000906E7">
        <w:rPr>
          <w:lang w:val="ru-RU"/>
        </w:rPr>
        <w:t xml:space="preserve">Зал облегченно шевельнулся. Фагот и кот разошлись в разные </w:t>
      </w:r>
      <w:r w:rsidRPr="000906E7">
        <w:rPr>
          <w:highlight w:val="yellow"/>
          <w:lang w:val="ru-RU"/>
        </w:rPr>
        <w:t xml:space="preserve">стороны </w:t>
      </w:r>
      <w:r w:rsidRPr="000906E7">
        <w:rPr>
          <w:lang w:val="ru-RU"/>
        </w:rPr>
        <w:t xml:space="preserve">по рампе. Фагот щелкнул </w:t>
      </w:r>
      <w:r w:rsidRPr="000906E7">
        <w:rPr>
          <w:highlight w:val="yellow"/>
          <w:lang w:val="ru-RU"/>
        </w:rPr>
        <w:t xml:space="preserve">пальцами, </w:t>
      </w:r>
      <w:r w:rsidRPr="000906E7">
        <w:rPr>
          <w:lang w:val="ru-RU"/>
        </w:rPr>
        <w:t>залихватски крикнул:</w:t>
      </w:r>
      <w:r w:rsidRPr="000906E7">
        <w:rPr>
          <w:lang w:val="ru-RU"/>
        </w:rPr>
        <w:t xml:space="preserve"> </w:t>
      </w:r>
    </w:p>
    <w:p w:rsidR="006F607E" w:rsidRPr="000906E7" w:rsidRDefault="000906E7">
      <w:pPr>
        <w:rPr>
          <w:lang w:val="ru-RU"/>
        </w:rPr>
      </w:pPr>
      <w:r w:rsidRPr="000906E7">
        <w:rPr>
          <w:lang w:val="ru-RU"/>
        </w:rPr>
        <w:t xml:space="preserve">– Три, </w:t>
      </w:r>
      <w:r w:rsidRPr="000906E7">
        <w:rPr>
          <w:highlight w:val="yellow"/>
          <w:lang w:val="ru-RU"/>
        </w:rPr>
        <w:t xml:space="preserve">четыре! </w:t>
      </w:r>
      <w:r w:rsidRPr="000906E7">
        <w:rPr>
          <w:lang w:val="ru-RU"/>
        </w:rPr>
        <w:t xml:space="preserve">– поймал из </w:t>
      </w:r>
      <w:r w:rsidRPr="000906E7">
        <w:rPr>
          <w:highlight w:val="yellow"/>
          <w:lang w:val="ru-RU"/>
        </w:rPr>
        <w:t xml:space="preserve">воздуха </w:t>
      </w:r>
      <w:r w:rsidRPr="000906E7">
        <w:rPr>
          <w:lang w:val="ru-RU"/>
        </w:rPr>
        <w:t xml:space="preserve">колоду </w:t>
      </w:r>
      <w:r w:rsidRPr="000906E7">
        <w:rPr>
          <w:highlight w:val="yellow"/>
          <w:lang w:val="ru-RU"/>
        </w:rPr>
        <w:t xml:space="preserve">карт, </w:t>
      </w:r>
      <w:r w:rsidRPr="000906E7">
        <w:rPr>
          <w:lang w:val="ru-RU"/>
        </w:rPr>
        <w:t xml:space="preserve">стасовал ее и </w:t>
      </w:r>
      <w:r w:rsidRPr="000906E7">
        <w:rPr>
          <w:highlight w:val="yellow"/>
          <w:lang w:val="ru-RU"/>
        </w:rPr>
        <w:t xml:space="preserve">лентой </w:t>
      </w:r>
      <w:r w:rsidRPr="000906E7">
        <w:rPr>
          <w:lang w:val="ru-RU"/>
        </w:rPr>
        <w:t xml:space="preserve">пустил коту. Кот </w:t>
      </w:r>
      <w:r w:rsidRPr="000906E7">
        <w:rPr>
          <w:highlight w:val="yellow"/>
          <w:lang w:val="ru-RU"/>
        </w:rPr>
        <w:t xml:space="preserve">ленту </w:t>
      </w:r>
      <w:r w:rsidRPr="000906E7">
        <w:rPr>
          <w:lang w:val="ru-RU"/>
        </w:rPr>
        <w:t xml:space="preserve">перехватил и пустил ее обратно. Атласная </w:t>
      </w:r>
      <w:r w:rsidRPr="000906E7">
        <w:rPr>
          <w:highlight w:val="yellow"/>
          <w:lang w:val="ru-RU"/>
        </w:rPr>
        <w:t xml:space="preserve">змея </w:t>
      </w:r>
      <w:r w:rsidRPr="000906E7">
        <w:rPr>
          <w:lang w:val="ru-RU"/>
        </w:rPr>
        <w:t xml:space="preserve">фыркнула, Фагот раскрыл рот, как птенец, и всю ее, </w:t>
      </w:r>
      <w:r w:rsidRPr="000906E7">
        <w:rPr>
          <w:highlight w:val="yellow"/>
          <w:lang w:val="ru-RU"/>
        </w:rPr>
        <w:t xml:space="preserve">карту </w:t>
      </w:r>
      <w:r w:rsidRPr="000906E7">
        <w:rPr>
          <w:lang w:val="ru-RU"/>
        </w:rPr>
        <w:t xml:space="preserve">за </w:t>
      </w:r>
      <w:r w:rsidRPr="000906E7">
        <w:rPr>
          <w:highlight w:val="yellow"/>
          <w:lang w:val="ru-RU"/>
        </w:rPr>
        <w:t xml:space="preserve">картой, </w:t>
      </w:r>
      <w:r w:rsidRPr="000906E7">
        <w:rPr>
          <w:lang w:val="ru-RU"/>
        </w:rPr>
        <w:t xml:space="preserve">заглотал. </w:t>
      </w:r>
    </w:p>
    <w:p w:rsidR="006F607E" w:rsidRPr="000906E7" w:rsidRDefault="000906E7">
      <w:pPr>
        <w:rPr>
          <w:lang w:val="ru-RU"/>
        </w:rPr>
      </w:pPr>
      <w:r w:rsidRPr="000906E7">
        <w:rPr>
          <w:lang w:val="ru-RU"/>
        </w:rPr>
        <w:t xml:space="preserve">После этого кот раскланялся, шаркнув </w:t>
      </w:r>
      <w:r w:rsidRPr="000906E7">
        <w:rPr>
          <w:highlight w:val="yellow"/>
          <w:lang w:val="ru-RU"/>
        </w:rPr>
        <w:t xml:space="preserve">правой </w:t>
      </w:r>
      <w:r w:rsidRPr="000906E7">
        <w:rPr>
          <w:lang w:val="ru-RU"/>
        </w:rPr>
        <w:t xml:space="preserve">задней лапой, и вызвал неимоверный аплодисмент. </w:t>
      </w:r>
    </w:p>
    <w:p w:rsidR="006F607E" w:rsidRPr="000906E7" w:rsidRDefault="000906E7">
      <w:pPr>
        <w:rPr>
          <w:lang w:val="ru-RU"/>
        </w:rPr>
      </w:pPr>
      <w:r w:rsidRPr="000906E7">
        <w:rPr>
          <w:lang w:val="ru-RU"/>
        </w:rPr>
        <w:t xml:space="preserve">– Класс, класс! – восхищенно кричали за кулисами. </w:t>
      </w:r>
    </w:p>
    <w:p w:rsidR="006F607E" w:rsidRPr="000906E7" w:rsidRDefault="000906E7">
      <w:pPr>
        <w:rPr>
          <w:lang w:val="ru-RU"/>
        </w:rPr>
      </w:pPr>
      <w:r w:rsidRPr="000906E7">
        <w:rPr>
          <w:lang w:val="ru-RU"/>
        </w:rPr>
        <w:lastRenderedPageBreak/>
        <w:t xml:space="preserve">А Фагот тыкнул </w:t>
      </w:r>
      <w:r w:rsidRPr="000906E7">
        <w:rPr>
          <w:highlight w:val="yellow"/>
          <w:lang w:val="ru-RU"/>
        </w:rPr>
        <w:t xml:space="preserve">пальцем </w:t>
      </w:r>
      <w:r w:rsidRPr="000906E7">
        <w:rPr>
          <w:lang w:val="ru-RU"/>
        </w:rPr>
        <w:t xml:space="preserve">в партер и объявил: </w:t>
      </w:r>
    </w:p>
    <w:p w:rsidR="006F607E" w:rsidRPr="000906E7" w:rsidRDefault="000906E7">
      <w:pPr>
        <w:rPr>
          <w:lang w:val="ru-RU"/>
        </w:rPr>
      </w:pPr>
      <w:r w:rsidRPr="000906E7">
        <w:rPr>
          <w:lang w:val="ru-RU"/>
        </w:rPr>
        <w:t xml:space="preserve">– Колода эта таперича, уважаемые граждане, находится в </w:t>
      </w:r>
      <w:r w:rsidRPr="000906E7">
        <w:rPr>
          <w:highlight w:val="yellow"/>
          <w:lang w:val="ru-RU"/>
        </w:rPr>
        <w:t xml:space="preserve">седьмом ряду </w:t>
      </w:r>
      <w:r w:rsidRPr="000906E7">
        <w:rPr>
          <w:lang w:val="ru-RU"/>
        </w:rPr>
        <w:t>у гражданина Парчевского, как раз меж</w:t>
      </w:r>
      <w:r w:rsidRPr="000906E7">
        <w:rPr>
          <w:lang w:val="ru-RU"/>
        </w:rPr>
        <w:t xml:space="preserve">ду трехрублевкой и повесткой о вызове в суд по делу об уплате алиментов гражданке Зельковой. </w:t>
      </w:r>
    </w:p>
    <w:p w:rsidR="006F607E" w:rsidRPr="000906E7" w:rsidRDefault="000906E7">
      <w:pPr>
        <w:rPr>
          <w:lang w:val="ru-RU"/>
        </w:rPr>
      </w:pPr>
      <w:r w:rsidRPr="000906E7">
        <w:rPr>
          <w:lang w:val="ru-RU"/>
        </w:rP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w:t>
      </w:r>
      <w:r w:rsidRPr="000906E7">
        <w:rPr>
          <w:lang w:val="ru-RU"/>
        </w:rPr>
        <w:t xml:space="preserve">оду и стал тыкать ею в </w:t>
      </w:r>
      <w:r w:rsidRPr="000906E7">
        <w:rPr>
          <w:highlight w:val="yellow"/>
          <w:lang w:val="ru-RU"/>
        </w:rPr>
        <w:t xml:space="preserve">воздух, </w:t>
      </w:r>
      <w:r w:rsidRPr="000906E7">
        <w:rPr>
          <w:lang w:val="ru-RU"/>
        </w:rPr>
        <w:t xml:space="preserve">не зная, что с нею делать. </w:t>
      </w:r>
    </w:p>
    <w:p w:rsidR="006F607E" w:rsidRPr="000906E7" w:rsidRDefault="000906E7">
      <w:pPr>
        <w:rPr>
          <w:lang w:val="ru-RU"/>
        </w:rPr>
      </w:pPr>
      <w:r w:rsidRPr="000906E7">
        <w:rPr>
          <w:lang w:val="ru-RU"/>
        </w:rPr>
        <w:t xml:space="preserve">– Пусть она останется у вас на память! – прокричал Фагот. – Недаром же вы говорили вчера за ужином, что кабы не покер, то </w:t>
      </w:r>
      <w:r w:rsidRPr="000906E7">
        <w:rPr>
          <w:highlight w:val="yellow"/>
          <w:lang w:val="ru-RU"/>
        </w:rPr>
        <w:t xml:space="preserve">жизнь </w:t>
      </w:r>
      <w:r w:rsidRPr="000906E7">
        <w:rPr>
          <w:lang w:val="ru-RU"/>
        </w:rPr>
        <w:t xml:space="preserve">ваша в Москве была бы совершенно несносна. </w:t>
      </w:r>
    </w:p>
    <w:p w:rsidR="006F607E" w:rsidRPr="000906E7" w:rsidRDefault="000906E7">
      <w:pPr>
        <w:rPr>
          <w:lang w:val="ru-RU"/>
        </w:rPr>
      </w:pPr>
      <w:r w:rsidRPr="000906E7">
        <w:rPr>
          <w:lang w:val="ru-RU"/>
        </w:rPr>
        <w:t xml:space="preserve">– Стара штука, – </w:t>
      </w:r>
      <w:r w:rsidRPr="000906E7">
        <w:rPr>
          <w:lang w:val="ru-RU"/>
        </w:rPr>
        <w:t xml:space="preserve">послышалось с галерки, – этот в партере из той же компании. </w:t>
      </w:r>
    </w:p>
    <w:p w:rsidR="006F607E" w:rsidRPr="000906E7" w:rsidRDefault="000906E7">
      <w:pPr>
        <w:rPr>
          <w:lang w:val="ru-RU"/>
        </w:rPr>
      </w:pPr>
      <w:r w:rsidRPr="000906E7">
        <w:rPr>
          <w:lang w:val="ru-RU"/>
        </w:rPr>
        <w:t xml:space="preserve">– Вы полагаете? – заорал Фагот, прищуриваясь на галерею, – в таком случае, и вы в </w:t>
      </w:r>
      <w:r w:rsidRPr="000906E7">
        <w:rPr>
          <w:highlight w:val="yellow"/>
          <w:lang w:val="ru-RU"/>
        </w:rPr>
        <w:t xml:space="preserve">одной </w:t>
      </w:r>
      <w:r w:rsidRPr="000906E7">
        <w:rPr>
          <w:lang w:val="ru-RU"/>
        </w:rPr>
        <w:t xml:space="preserve">шайке с нами, потому что она у вас в кармане! </w:t>
      </w:r>
    </w:p>
    <w:p w:rsidR="006F607E" w:rsidRPr="000906E7" w:rsidRDefault="000906E7">
      <w:pPr>
        <w:rPr>
          <w:lang w:val="ru-RU"/>
        </w:rPr>
      </w:pPr>
      <w:r w:rsidRPr="000906E7">
        <w:rPr>
          <w:lang w:val="ru-RU"/>
        </w:rPr>
        <w:t>На галерке произошло движение, и послышался радостный голос:</w:t>
      </w:r>
      <w:r w:rsidRPr="000906E7">
        <w:rPr>
          <w:lang w:val="ru-RU"/>
        </w:rPr>
        <w:t xml:space="preserve"> </w:t>
      </w:r>
    </w:p>
    <w:p w:rsidR="006F607E" w:rsidRPr="000906E7" w:rsidRDefault="000906E7">
      <w:pPr>
        <w:rPr>
          <w:lang w:val="ru-RU"/>
        </w:rPr>
      </w:pPr>
      <w:r w:rsidRPr="000906E7">
        <w:rPr>
          <w:lang w:val="ru-RU"/>
        </w:rPr>
        <w:t xml:space="preserve">– Верно! У него! Тут, тут... Стой! Да это червонцы! </w:t>
      </w:r>
    </w:p>
    <w:p w:rsidR="006F607E" w:rsidRPr="000906E7" w:rsidRDefault="000906E7">
      <w:pPr>
        <w:rPr>
          <w:lang w:val="ru-RU"/>
        </w:rPr>
      </w:pPr>
      <w:r w:rsidRPr="000906E7">
        <w:rPr>
          <w:lang w:val="ru-RU"/>
        </w:rPr>
        <w:lastRenderedPageBreak/>
        <w:t xml:space="preserve">Сидящие в партере повернули </w:t>
      </w:r>
      <w:r w:rsidRPr="000906E7">
        <w:rPr>
          <w:highlight w:val="yellow"/>
          <w:lang w:val="ru-RU"/>
        </w:rPr>
        <w:t xml:space="preserve">головы. </w:t>
      </w:r>
      <w:r w:rsidRPr="000906E7">
        <w:rPr>
          <w:lang w:val="ru-RU"/>
        </w:rPr>
        <w:t xml:space="preserve">На галерее какой-то смятенный гражданин обнаружил у себя в кармане пачку, перевязанную банковским способом и с </w:t>
      </w:r>
      <w:r w:rsidRPr="000906E7">
        <w:rPr>
          <w:highlight w:val="yellow"/>
          <w:lang w:val="ru-RU"/>
        </w:rPr>
        <w:t xml:space="preserve">надписью </w:t>
      </w:r>
      <w:r w:rsidRPr="000906E7">
        <w:rPr>
          <w:lang w:val="ru-RU"/>
        </w:rPr>
        <w:t xml:space="preserve">на обложке: </w:t>
      </w:r>
      <w:r w:rsidRPr="000906E7">
        <w:rPr>
          <w:highlight w:val="yellow"/>
          <w:lang w:val="ru-RU"/>
        </w:rPr>
        <w:t xml:space="preserve">«Одна тысяча </w:t>
      </w:r>
      <w:r w:rsidRPr="000906E7">
        <w:rPr>
          <w:lang w:val="ru-RU"/>
        </w:rPr>
        <w:t xml:space="preserve">рублей». </w:t>
      </w:r>
    </w:p>
    <w:p w:rsidR="006F607E" w:rsidRPr="000906E7" w:rsidRDefault="000906E7">
      <w:pPr>
        <w:rPr>
          <w:lang w:val="ru-RU"/>
        </w:rPr>
      </w:pPr>
      <w:r w:rsidRPr="000906E7">
        <w:rPr>
          <w:lang w:val="ru-RU"/>
        </w:rPr>
        <w:t xml:space="preserve">Соседи </w:t>
      </w:r>
      <w:r w:rsidRPr="000906E7">
        <w:rPr>
          <w:lang w:val="ru-RU"/>
        </w:rPr>
        <w:t xml:space="preserve">навалились на него, а он в изумлении ковырял ногтем обложку, стараясь дознаться, настоящие ли это червонцы или какие-нибудь </w:t>
      </w:r>
      <w:r w:rsidRPr="000906E7">
        <w:rPr>
          <w:highlight w:val="yellow"/>
          <w:lang w:val="ru-RU"/>
        </w:rPr>
        <w:t xml:space="preserve">волшебные. </w:t>
      </w:r>
    </w:p>
    <w:p w:rsidR="006F607E" w:rsidRPr="000906E7" w:rsidRDefault="000906E7">
      <w:pPr>
        <w:rPr>
          <w:lang w:val="ru-RU"/>
        </w:rPr>
      </w:pPr>
      <w:r w:rsidRPr="000906E7">
        <w:rPr>
          <w:lang w:val="ru-RU"/>
        </w:rPr>
        <w:t xml:space="preserve">– Ей </w:t>
      </w:r>
      <w:r w:rsidRPr="000906E7">
        <w:rPr>
          <w:highlight w:val="yellow"/>
          <w:lang w:val="ru-RU"/>
        </w:rPr>
        <w:t xml:space="preserve">богу, </w:t>
      </w:r>
      <w:r w:rsidRPr="000906E7">
        <w:rPr>
          <w:lang w:val="ru-RU"/>
        </w:rPr>
        <w:t xml:space="preserve">настоящие! Червонцы! – кричали с галерки радостно. </w:t>
      </w:r>
    </w:p>
    <w:p w:rsidR="006F607E" w:rsidRPr="000906E7" w:rsidRDefault="000906E7">
      <w:pPr>
        <w:rPr>
          <w:lang w:val="ru-RU"/>
        </w:rPr>
      </w:pPr>
      <w:r w:rsidRPr="000906E7">
        <w:rPr>
          <w:lang w:val="ru-RU"/>
        </w:rPr>
        <w:t>– Сыграйте и со мной в такую колоду, – весело попросил ка</w:t>
      </w:r>
      <w:r w:rsidRPr="000906E7">
        <w:rPr>
          <w:lang w:val="ru-RU"/>
        </w:rPr>
        <w:t xml:space="preserve">кой-то толстяк в </w:t>
      </w:r>
      <w:r w:rsidRPr="000906E7">
        <w:rPr>
          <w:highlight w:val="yellow"/>
          <w:lang w:val="ru-RU"/>
        </w:rPr>
        <w:t xml:space="preserve">середине </w:t>
      </w:r>
      <w:r w:rsidRPr="000906E7">
        <w:rPr>
          <w:lang w:val="ru-RU"/>
        </w:rPr>
        <w:t xml:space="preserve">партера. </w:t>
      </w:r>
    </w:p>
    <w:p w:rsidR="006F607E" w:rsidRPr="000906E7" w:rsidRDefault="000906E7">
      <w:pPr>
        <w:rPr>
          <w:lang w:val="ru-RU"/>
        </w:rPr>
      </w:pPr>
      <w:r w:rsidRPr="000906E7">
        <w:rPr>
          <w:lang w:val="ru-RU"/>
        </w:rPr>
        <w:t xml:space="preserve">– Авек плезир! – отозвался Фагот, – но почему же с вами </w:t>
      </w:r>
      <w:r w:rsidRPr="000906E7">
        <w:rPr>
          <w:highlight w:val="yellow"/>
          <w:lang w:val="ru-RU"/>
        </w:rPr>
        <w:t xml:space="preserve">одним? </w:t>
      </w:r>
      <w:r w:rsidRPr="000906E7">
        <w:rPr>
          <w:lang w:val="ru-RU"/>
        </w:rPr>
        <w:t xml:space="preserve">Все примут горячее участие! – и скомандовал: – Прошу глядеть </w:t>
      </w:r>
      <w:r w:rsidRPr="000906E7">
        <w:rPr>
          <w:highlight w:val="yellow"/>
          <w:lang w:val="ru-RU"/>
        </w:rPr>
        <w:t xml:space="preserve">вверх!... </w:t>
      </w:r>
      <w:r w:rsidRPr="000906E7">
        <w:rPr>
          <w:lang w:val="ru-RU"/>
        </w:rPr>
        <w:t xml:space="preserve">Раз! – в </w:t>
      </w:r>
      <w:r w:rsidRPr="000906E7">
        <w:rPr>
          <w:highlight w:val="yellow"/>
          <w:lang w:val="ru-RU"/>
        </w:rPr>
        <w:t xml:space="preserve">руке </w:t>
      </w:r>
      <w:r w:rsidRPr="000906E7">
        <w:rPr>
          <w:lang w:val="ru-RU"/>
        </w:rPr>
        <w:t>у него показался пистолет, он крикнул: – Два! – Пистолет вздернулся квер</w:t>
      </w:r>
      <w:r w:rsidRPr="000906E7">
        <w:rPr>
          <w:lang w:val="ru-RU"/>
        </w:rPr>
        <w:t xml:space="preserve">ху. Он крикнул: – Три! – сверкнуло, бухнуло, и тотчас же из-под </w:t>
      </w:r>
      <w:r w:rsidRPr="000906E7">
        <w:rPr>
          <w:highlight w:val="yellow"/>
          <w:lang w:val="ru-RU"/>
        </w:rPr>
        <w:t xml:space="preserve">купола, </w:t>
      </w:r>
      <w:r w:rsidRPr="000906E7">
        <w:rPr>
          <w:lang w:val="ru-RU"/>
        </w:rPr>
        <w:t xml:space="preserve">ныряя между трапециями, начали </w:t>
      </w:r>
      <w:r w:rsidRPr="000906E7">
        <w:rPr>
          <w:highlight w:val="yellow"/>
          <w:lang w:val="ru-RU"/>
        </w:rPr>
        <w:t xml:space="preserve">падать </w:t>
      </w:r>
      <w:r w:rsidRPr="000906E7">
        <w:rPr>
          <w:lang w:val="ru-RU"/>
        </w:rPr>
        <w:t xml:space="preserve">в зал белые бумажки. </w:t>
      </w:r>
    </w:p>
    <w:p w:rsidR="006F607E" w:rsidRPr="000906E7" w:rsidRDefault="000906E7">
      <w:pPr>
        <w:rPr>
          <w:lang w:val="ru-RU"/>
        </w:rPr>
      </w:pPr>
      <w:r w:rsidRPr="000906E7">
        <w:rPr>
          <w:lang w:val="ru-RU"/>
        </w:rPr>
        <w:t xml:space="preserve">Они вертелись, их разносило в </w:t>
      </w:r>
      <w:r w:rsidRPr="000906E7">
        <w:rPr>
          <w:highlight w:val="yellow"/>
          <w:lang w:val="ru-RU"/>
        </w:rPr>
        <w:t xml:space="preserve">стороны, </w:t>
      </w:r>
      <w:r w:rsidRPr="000906E7">
        <w:rPr>
          <w:lang w:val="ru-RU"/>
        </w:rPr>
        <w:t xml:space="preserve">забивало на галерею, откидывало в </w:t>
      </w:r>
      <w:r w:rsidRPr="000906E7">
        <w:rPr>
          <w:highlight w:val="yellow"/>
          <w:lang w:val="ru-RU"/>
        </w:rPr>
        <w:t xml:space="preserve">оркестр </w:t>
      </w:r>
      <w:r w:rsidRPr="000906E7">
        <w:rPr>
          <w:lang w:val="ru-RU"/>
        </w:rPr>
        <w:t>и на сцену. Через несколько секунд денежный</w:t>
      </w:r>
      <w:r w:rsidRPr="000906E7">
        <w:rPr>
          <w:lang w:val="ru-RU"/>
        </w:rPr>
        <w:t xml:space="preserve"> </w:t>
      </w:r>
      <w:r w:rsidRPr="000906E7">
        <w:rPr>
          <w:highlight w:val="yellow"/>
          <w:lang w:val="ru-RU"/>
        </w:rPr>
        <w:t xml:space="preserve">дождь, </w:t>
      </w:r>
      <w:r w:rsidRPr="000906E7">
        <w:rPr>
          <w:lang w:val="ru-RU"/>
        </w:rPr>
        <w:t xml:space="preserve">все густея, достиг кресел, и зрители стали бумажки ловить. </w:t>
      </w:r>
    </w:p>
    <w:p w:rsidR="006F607E" w:rsidRPr="000906E7" w:rsidRDefault="000906E7">
      <w:pPr>
        <w:rPr>
          <w:lang w:val="ru-RU"/>
        </w:rPr>
      </w:pPr>
      <w:r w:rsidRPr="000906E7">
        <w:rPr>
          <w:lang w:val="ru-RU"/>
        </w:rPr>
        <w:lastRenderedPageBreak/>
        <w:t xml:space="preserve">Поднимались сотни рук, зрители сквозь бумажки глядели на освещенную сцену и видели самые верные и праведные </w:t>
      </w:r>
      <w:r w:rsidRPr="000906E7">
        <w:rPr>
          <w:highlight w:val="yellow"/>
          <w:lang w:val="ru-RU"/>
        </w:rPr>
        <w:t xml:space="preserve">водяные знаки. Запах </w:t>
      </w:r>
      <w:r w:rsidRPr="000906E7">
        <w:rPr>
          <w:lang w:val="ru-RU"/>
        </w:rPr>
        <w:t>тоже не оставлял никаких сомнений: это был ни с чем по прел</w:t>
      </w:r>
      <w:r w:rsidRPr="000906E7">
        <w:rPr>
          <w:lang w:val="ru-RU"/>
        </w:rPr>
        <w:t xml:space="preserve">ести не сравнимый </w:t>
      </w:r>
      <w:r w:rsidRPr="000906E7">
        <w:rPr>
          <w:highlight w:val="yellow"/>
          <w:lang w:val="ru-RU"/>
        </w:rPr>
        <w:t xml:space="preserve">запах </w:t>
      </w:r>
      <w:r w:rsidRPr="000906E7">
        <w:rPr>
          <w:lang w:val="ru-RU"/>
        </w:rPr>
        <w:t xml:space="preserve">только что отпечатанных </w:t>
      </w:r>
      <w:r w:rsidRPr="000906E7">
        <w:rPr>
          <w:highlight w:val="yellow"/>
          <w:lang w:val="ru-RU"/>
        </w:rPr>
        <w:t xml:space="preserve">денег. </w:t>
      </w:r>
      <w:r w:rsidRPr="000906E7">
        <w:rPr>
          <w:lang w:val="ru-RU"/>
        </w:rPr>
        <w:t xml:space="preserve">Сперва веселье, а потом изумленье охватило весь </w:t>
      </w:r>
      <w:r w:rsidRPr="000906E7">
        <w:rPr>
          <w:highlight w:val="yellow"/>
          <w:lang w:val="ru-RU"/>
        </w:rPr>
        <w:t xml:space="preserve">театр. </w:t>
      </w:r>
      <w:r w:rsidRPr="000906E7">
        <w:rPr>
          <w:lang w:val="ru-RU"/>
        </w:rPr>
        <w:t xml:space="preserve">Всюду гудело </w:t>
      </w:r>
      <w:r w:rsidRPr="000906E7">
        <w:rPr>
          <w:highlight w:val="yellow"/>
          <w:lang w:val="ru-RU"/>
        </w:rPr>
        <w:t xml:space="preserve">слово </w:t>
      </w:r>
      <w:r w:rsidRPr="000906E7">
        <w:rPr>
          <w:lang w:val="ru-RU"/>
        </w:rPr>
        <w:t xml:space="preserve">«червонцы, червонцы», слышались восклицанья «ах, ах!» и </w:t>
      </w:r>
      <w:r w:rsidRPr="000906E7">
        <w:rPr>
          <w:highlight w:val="yellow"/>
          <w:lang w:val="ru-RU"/>
        </w:rPr>
        <w:t xml:space="preserve">веселый </w:t>
      </w:r>
      <w:r w:rsidRPr="000906E7">
        <w:rPr>
          <w:lang w:val="ru-RU"/>
        </w:rPr>
        <w:t xml:space="preserve">смех. Кое-кто уже </w:t>
      </w:r>
      <w:r w:rsidRPr="000906E7">
        <w:rPr>
          <w:highlight w:val="yellow"/>
          <w:lang w:val="ru-RU"/>
        </w:rPr>
        <w:t xml:space="preserve">ползал </w:t>
      </w:r>
      <w:r w:rsidRPr="000906E7">
        <w:rPr>
          <w:lang w:val="ru-RU"/>
        </w:rPr>
        <w:t xml:space="preserve">в </w:t>
      </w:r>
      <w:r w:rsidRPr="000906E7">
        <w:rPr>
          <w:highlight w:val="yellow"/>
          <w:lang w:val="ru-RU"/>
        </w:rPr>
        <w:t xml:space="preserve">проходе, </w:t>
      </w:r>
      <w:r w:rsidRPr="000906E7">
        <w:rPr>
          <w:lang w:val="ru-RU"/>
        </w:rPr>
        <w:t>шаря под креслами. Многие с</w:t>
      </w:r>
      <w:r w:rsidRPr="000906E7">
        <w:rPr>
          <w:lang w:val="ru-RU"/>
        </w:rPr>
        <w:t xml:space="preserve">тояли на сиденьях, ловя вертлявые, капризные бумажки. </w:t>
      </w:r>
    </w:p>
    <w:p w:rsidR="006F607E" w:rsidRPr="000906E7" w:rsidRDefault="000906E7">
      <w:pPr>
        <w:rPr>
          <w:lang w:val="ru-RU"/>
        </w:rPr>
      </w:pPr>
      <w:r w:rsidRPr="000906E7">
        <w:rPr>
          <w:lang w:val="ru-RU"/>
        </w:rPr>
        <w:t xml:space="preserve">На </w:t>
      </w:r>
      <w:r w:rsidRPr="000906E7">
        <w:rPr>
          <w:highlight w:val="yellow"/>
          <w:lang w:val="ru-RU"/>
        </w:rPr>
        <w:t xml:space="preserve">лицах </w:t>
      </w:r>
      <w:r w:rsidRPr="000906E7">
        <w:rPr>
          <w:lang w:val="ru-RU"/>
        </w:rPr>
        <w:t xml:space="preserve">милиции помаленьку стало выражаться недоумение, а артисты без церемонии начали высовываться из кулис. </w:t>
      </w:r>
    </w:p>
    <w:p w:rsidR="006F607E" w:rsidRPr="000906E7" w:rsidRDefault="000906E7">
      <w:pPr>
        <w:rPr>
          <w:lang w:val="ru-RU"/>
        </w:rPr>
      </w:pPr>
      <w:r w:rsidRPr="000906E7">
        <w:rPr>
          <w:lang w:val="ru-RU"/>
        </w:rPr>
        <w:t>В бельэтаже послышался голос: «Ты чего хватаешь? Это моя! Ко мне летела!» И другой голос:</w:t>
      </w:r>
      <w:r w:rsidRPr="000906E7">
        <w:rPr>
          <w:lang w:val="ru-RU"/>
        </w:rPr>
        <w:t xml:space="preserve"> «Да ты не толкайся, я тебя сам так толкану!» И вдруг послышалась плюха. Тотчас в бельэтаже появился </w:t>
      </w:r>
      <w:r w:rsidRPr="000906E7">
        <w:rPr>
          <w:highlight w:val="yellow"/>
          <w:lang w:val="ru-RU"/>
        </w:rPr>
        <w:t xml:space="preserve">шлем </w:t>
      </w:r>
      <w:r w:rsidRPr="000906E7">
        <w:rPr>
          <w:lang w:val="ru-RU"/>
        </w:rPr>
        <w:t xml:space="preserve">милиционера, из бельэтажа кого-то повели. </w:t>
      </w:r>
    </w:p>
    <w:p w:rsidR="006F607E" w:rsidRPr="000906E7" w:rsidRDefault="000906E7">
      <w:pPr>
        <w:rPr>
          <w:lang w:val="ru-RU"/>
        </w:rPr>
      </w:pPr>
      <w:r w:rsidRPr="000906E7">
        <w:rPr>
          <w:lang w:val="ru-RU"/>
        </w:rPr>
        <w:t>Вообще возбуждение возрастало, и неизвестно, во что бы все это вылилось, если бы Фагот не прекратил денежны</w:t>
      </w:r>
      <w:r w:rsidRPr="000906E7">
        <w:rPr>
          <w:lang w:val="ru-RU"/>
        </w:rPr>
        <w:t xml:space="preserve">й </w:t>
      </w:r>
      <w:r w:rsidRPr="000906E7">
        <w:rPr>
          <w:highlight w:val="yellow"/>
          <w:lang w:val="ru-RU"/>
        </w:rPr>
        <w:t xml:space="preserve">дождь, </w:t>
      </w:r>
      <w:r w:rsidRPr="000906E7">
        <w:rPr>
          <w:lang w:val="ru-RU"/>
        </w:rPr>
        <w:t xml:space="preserve">внезапно дунув в </w:t>
      </w:r>
      <w:r w:rsidRPr="000906E7">
        <w:rPr>
          <w:highlight w:val="yellow"/>
          <w:lang w:val="ru-RU"/>
        </w:rPr>
        <w:t xml:space="preserve">воздух. </w:t>
      </w:r>
    </w:p>
    <w:p w:rsidR="006F607E" w:rsidRPr="000906E7" w:rsidRDefault="000906E7">
      <w:pPr>
        <w:rPr>
          <w:lang w:val="ru-RU"/>
        </w:rPr>
      </w:pPr>
      <w:r w:rsidRPr="000906E7">
        <w:rPr>
          <w:lang w:val="ru-RU"/>
        </w:rPr>
        <w:lastRenderedPageBreak/>
        <w:t xml:space="preserve">Двое молодых </w:t>
      </w:r>
      <w:r w:rsidRPr="000906E7">
        <w:rPr>
          <w:highlight w:val="yellow"/>
          <w:lang w:val="ru-RU"/>
        </w:rPr>
        <w:t xml:space="preserve">людей, </w:t>
      </w:r>
      <w:r w:rsidRPr="000906E7">
        <w:rPr>
          <w:lang w:val="ru-RU"/>
        </w:rPr>
        <w:t xml:space="preserve">обменявшись многозначительным </w:t>
      </w:r>
      <w:r w:rsidRPr="000906E7">
        <w:rPr>
          <w:highlight w:val="yellow"/>
          <w:lang w:val="ru-RU"/>
        </w:rPr>
        <w:t xml:space="preserve">веселым взглядом, </w:t>
      </w:r>
      <w:r w:rsidRPr="000906E7">
        <w:rPr>
          <w:lang w:val="ru-RU"/>
        </w:rPr>
        <w:t xml:space="preserve">снялись с </w:t>
      </w:r>
      <w:r w:rsidRPr="000906E7">
        <w:rPr>
          <w:highlight w:val="yellow"/>
          <w:lang w:val="ru-RU"/>
        </w:rPr>
        <w:t xml:space="preserve">мест </w:t>
      </w:r>
      <w:r w:rsidRPr="000906E7">
        <w:rPr>
          <w:lang w:val="ru-RU"/>
        </w:rPr>
        <w:t xml:space="preserve">и прямехонько направились в буфет. В </w:t>
      </w:r>
      <w:r w:rsidRPr="000906E7">
        <w:rPr>
          <w:highlight w:val="yellow"/>
          <w:lang w:val="ru-RU"/>
        </w:rPr>
        <w:t xml:space="preserve">театре </w:t>
      </w:r>
      <w:r w:rsidRPr="000906E7">
        <w:rPr>
          <w:lang w:val="ru-RU"/>
        </w:rPr>
        <w:t xml:space="preserve">стоял гул, у всех зрителей возбужденно блестели </w:t>
      </w:r>
      <w:r w:rsidRPr="000906E7">
        <w:rPr>
          <w:highlight w:val="yellow"/>
          <w:lang w:val="ru-RU"/>
        </w:rPr>
        <w:t xml:space="preserve">глаза. </w:t>
      </w:r>
      <w:r w:rsidRPr="000906E7">
        <w:rPr>
          <w:lang w:val="ru-RU"/>
        </w:rPr>
        <w:t>Да, да, неизвестно, во что бы все это в</w:t>
      </w:r>
      <w:r w:rsidRPr="000906E7">
        <w:rPr>
          <w:lang w:val="ru-RU"/>
        </w:rPr>
        <w:t xml:space="preserve">ылилось, если бы Бенгальский не нашел в себе </w:t>
      </w:r>
      <w:r w:rsidRPr="000906E7">
        <w:rPr>
          <w:highlight w:val="yellow"/>
          <w:lang w:val="ru-RU"/>
        </w:rPr>
        <w:t xml:space="preserve">силы </w:t>
      </w:r>
      <w:r w:rsidRPr="000906E7">
        <w:rPr>
          <w:lang w:val="ru-RU"/>
        </w:rPr>
        <w:t xml:space="preserve">и не шевельнулся бы. Стараясь покрепче овладеть собой, он по привычке потер </w:t>
      </w:r>
      <w:r w:rsidRPr="000906E7">
        <w:rPr>
          <w:highlight w:val="yellow"/>
          <w:lang w:val="ru-RU"/>
        </w:rPr>
        <w:t xml:space="preserve">руки </w:t>
      </w:r>
      <w:r w:rsidRPr="000906E7">
        <w:rPr>
          <w:lang w:val="ru-RU"/>
        </w:rPr>
        <w:t xml:space="preserve">и голосом наибольшей звучности заговорил так: </w:t>
      </w:r>
    </w:p>
    <w:p w:rsidR="006F607E" w:rsidRPr="000906E7" w:rsidRDefault="000906E7">
      <w:pPr>
        <w:rPr>
          <w:lang w:val="ru-RU"/>
        </w:rPr>
      </w:pPr>
      <w:r w:rsidRPr="000906E7">
        <w:rPr>
          <w:lang w:val="ru-RU"/>
        </w:rPr>
        <w:t xml:space="preserve">– Вот, граждане, мы с вами видели случай так называемого массового гипноза. </w:t>
      </w:r>
      <w:r w:rsidRPr="000906E7">
        <w:rPr>
          <w:lang w:val="ru-RU"/>
        </w:rPr>
        <w:t xml:space="preserve">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 </w:t>
      </w:r>
    </w:p>
    <w:p w:rsidR="006F607E" w:rsidRPr="000906E7" w:rsidRDefault="000906E7">
      <w:pPr>
        <w:rPr>
          <w:lang w:val="ru-RU"/>
        </w:rPr>
      </w:pPr>
      <w:r w:rsidRPr="000906E7">
        <w:rPr>
          <w:lang w:val="ru-RU"/>
        </w:rPr>
        <w:t>Ту</w:t>
      </w:r>
      <w:r w:rsidRPr="000906E7">
        <w:rPr>
          <w:lang w:val="ru-RU"/>
        </w:rPr>
        <w:t xml:space="preserve">т он зааплодировал, но в совершенном одиночестве, и на </w:t>
      </w:r>
      <w:r w:rsidRPr="000906E7">
        <w:rPr>
          <w:highlight w:val="yellow"/>
          <w:lang w:val="ru-RU"/>
        </w:rPr>
        <w:t xml:space="preserve">лице </w:t>
      </w:r>
      <w:r w:rsidRPr="000906E7">
        <w:rPr>
          <w:lang w:val="ru-RU"/>
        </w:rPr>
        <w:t xml:space="preserve">при этом у него </w:t>
      </w:r>
      <w:r w:rsidRPr="000906E7">
        <w:rPr>
          <w:highlight w:val="yellow"/>
          <w:lang w:val="ru-RU"/>
        </w:rPr>
        <w:t xml:space="preserve">играла </w:t>
      </w:r>
      <w:r w:rsidRPr="000906E7">
        <w:rPr>
          <w:lang w:val="ru-RU"/>
        </w:rPr>
        <w:t xml:space="preserve">уверенная улыбка, но в </w:t>
      </w:r>
      <w:r w:rsidRPr="000906E7">
        <w:rPr>
          <w:highlight w:val="yellow"/>
          <w:lang w:val="ru-RU"/>
        </w:rPr>
        <w:t xml:space="preserve">глазах </w:t>
      </w:r>
      <w:r w:rsidRPr="000906E7">
        <w:rPr>
          <w:lang w:val="ru-RU"/>
        </w:rPr>
        <w:t xml:space="preserve">этой уверенности отнюдь не было, и скорее в них выражалась мольба. </w:t>
      </w:r>
    </w:p>
    <w:p w:rsidR="006F607E" w:rsidRPr="000906E7" w:rsidRDefault="000906E7">
      <w:pPr>
        <w:rPr>
          <w:lang w:val="ru-RU"/>
        </w:rPr>
      </w:pPr>
      <w:r w:rsidRPr="000906E7">
        <w:rPr>
          <w:lang w:val="ru-RU"/>
        </w:rPr>
        <w:t>Публике речь Бенгальского не понравилась. Наступило полное молчание, которо</w:t>
      </w:r>
      <w:r w:rsidRPr="000906E7">
        <w:rPr>
          <w:lang w:val="ru-RU"/>
        </w:rPr>
        <w:t xml:space="preserve">е было прервано клетчатым Фаготом. </w:t>
      </w:r>
    </w:p>
    <w:p w:rsidR="006F607E" w:rsidRPr="000906E7" w:rsidRDefault="000906E7">
      <w:pPr>
        <w:rPr>
          <w:lang w:val="ru-RU"/>
        </w:rPr>
      </w:pPr>
      <w:r w:rsidRPr="000906E7">
        <w:rPr>
          <w:lang w:val="ru-RU"/>
        </w:rPr>
        <w:lastRenderedPageBreak/>
        <w:t xml:space="preserve">– Это опять-таки случай так называемого вранья, – объявил он громким козлиным тенором, – бумажки, граждане, настоящие! </w:t>
      </w:r>
    </w:p>
    <w:p w:rsidR="006F607E" w:rsidRPr="000906E7" w:rsidRDefault="000906E7">
      <w:pPr>
        <w:rPr>
          <w:lang w:val="ru-RU"/>
        </w:rPr>
      </w:pPr>
      <w:r w:rsidRPr="000906E7">
        <w:rPr>
          <w:lang w:val="ru-RU"/>
        </w:rPr>
        <w:t xml:space="preserve">– Браво! – отрывисто рявкнул бас где-то в высоте. </w:t>
      </w:r>
    </w:p>
    <w:p w:rsidR="006F607E" w:rsidRPr="000906E7" w:rsidRDefault="000906E7">
      <w:pPr>
        <w:rPr>
          <w:lang w:val="ru-RU"/>
        </w:rPr>
      </w:pPr>
      <w:r w:rsidRPr="000906E7">
        <w:rPr>
          <w:lang w:val="ru-RU"/>
        </w:rPr>
        <w:t>– Между прочим, этот, – тут Фагот указал на Бенга</w:t>
      </w:r>
      <w:r w:rsidRPr="000906E7">
        <w:rPr>
          <w:lang w:val="ru-RU"/>
        </w:rPr>
        <w:t xml:space="preserve">льского, – мне надоел. Суется все </w:t>
      </w:r>
      <w:r w:rsidRPr="000906E7">
        <w:rPr>
          <w:highlight w:val="yellow"/>
          <w:lang w:val="ru-RU"/>
        </w:rPr>
        <w:t xml:space="preserve">время, </w:t>
      </w:r>
      <w:r w:rsidRPr="000906E7">
        <w:rPr>
          <w:lang w:val="ru-RU"/>
        </w:rPr>
        <w:t xml:space="preserve">куда его не спрашивают, ложными замечаниями портит сеанс! Что бы нам такое с ним сделать? </w:t>
      </w:r>
    </w:p>
    <w:p w:rsidR="006F607E" w:rsidRPr="000906E7" w:rsidRDefault="000906E7">
      <w:pPr>
        <w:rPr>
          <w:lang w:val="ru-RU"/>
        </w:rPr>
      </w:pPr>
      <w:r w:rsidRPr="000906E7">
        <w:rPr>
          <w:lang w:val="ru-RU"/>
        </w:rPr>
        <w:t xml:space="preserve">– </w:t>
      </w:r>
      <w:r w:rsidRPr="000906E7">
        <w:rPr>
          <w:highlight w:val="yellow"/>
          <w:lang w:val="ru-RU"/>
        </w:rPr>
        <w:t xml:space="preserve">Голову </w:t>
      </w:r>
      <w:r w:rsidRPr="000906E7">
        <w:rPr>
          <w:lang w:val="ru-RU"/>
        </w:rPr>
        <w:t xml:space="preserve">ему оторвать! – сказал кто-то сурово на галерке. </w:t>
      </w:r>
    </w:p>
    <w:p w:rsidR="006F607E" w:rsidRPr="000906E7" w:rsidRDefault="000906E7">
      <w:pPr>
        <w:rPr>
          <w:lang w:val="ru-RU"/>
        </w:rPr>
      </w:pPr>
      <w:r w:rsidRPr="000906E7">
        <w:rPr>
          <w:lang w:val="ru-RU"/>
        </w:rPr>
        <w:t>– Как вы говорите? Ась? – тотчас отозвался на это безобразное пре</w:t>
      </w:r>
      <w:r w:rsidRPr="000906E7">
        <w:rPr>
          <w:lang w:val="ru-RU"/>
        </w:rPr>
        <w:t xml:space="preserve">дложение Фагот, – </w:t>
      </w:r>
      <w:r w:rsidRPr="000906E7">
        <w:rPr>
          <w:highlight w:val="yellow"/>
          <w:lang w:val="ru-RU"/>
        </w:rPr>
        <w:t xml:space="preserve">голову </w:t>
      </w:r>
      <w:r w:rsidRPr="000906E7">
        <w:rPr>
          <w:lang w:val="ru-RU"/>
        </w:rPr>
        <w:t xml:space="preserve">оторвать? Это идея! </w:t>
      </w:r>
      <w:r w:rsidRPr="000906E7">
        <w:rPr>
          <w:highlight w:val="yellow"/>
          <w:lang w:val="ru-RU"/>
        </w:rPr>
        <w:t xml:space="preserve">Бегемот! </w:t>
      </w:r>
      <w:r w:rsidRPr="000906E7">
        <w:rPr>
          <w:lang w:val="ru-RU"/>
        </w:rPr>
        <w:t xml:space="preserve">– закричал он коту, – делай! Эйн, цвей, дрей! </w:t>
      </w:r>
    </w:p>
    <w:p w:rsidR="006F607E" w:rsidRPr="000906E7" w:rsidRDefault="000906E7">
      <w:pPr>
        <w:rPr>
          <w:lang w:val="ru-RU"/>
        </w:rPr>
      </w:pPr>
      <w:r w:rsidRPr="000906E7">
        <w:rPr>
          <w:lang w:val="ru-RU"/>
        </w:rPr>
        <w:t xml:space="preserve">И произошла невиданная вещь. Шерсть на </w:t>
      </w:r>
      <w:r w:rsidRPr="000906E7">
        <w:rPr>
          <w:highlight w:val="yellow"/>
          <w:lang w:val="ru-RU"/>
        </w:rPr>
        <w:t xml:space="preserve">черном </w:t>
      </w:r>
      <w:r w:rsidRPr="000906E7">
        <w:rPr>
          <w:lang w:val="ru-RU"/>
        </w:rPr>
        <w:t xml:space="preserve">коте встала дыбом, и он раздирающе мяукнул. Затем сжался в комок и, как </w:t>
      </w:r>
      <w:r w:rsidRPr="000906E7">
        <w:rPr>
          <w:highlight w:val="yellow"/>
          <w:lang w:val="ru-RU"/>
        </w:rPr>
        <w:t xml:space="preserve">пантера, </w:t>
      </w:r>
      <w:r w:rsidRPr="000906E7">
        <w:rPr>
          <w:lang w:val="ru-RU"/>
        </w:rPr>
        <w:t xml:space="preserve">махнул прямо на </w:t>
      </w:r>
      <w:r w:rsidRPr="000906E7">
        <w:rPr>
          <w:highlight w:val="yellow"/>
          <w:lang w:val="ru-RU"/>
        </w:rPr>
        <w:t xml:space="preserve">грудь </w:t>
      </w:r>
      <w:r w:rsidRPr="000906E7">
        <w:rPr>
          <w:lang w:val="ru-RU"/>
        </w:rPr>
        <w:t>Бенгал</w:t>
      </w:r>
      <w:r w:rsidRPr="000906E7">
        <w:rPr>
          <w:lang w:val="ru-RU"/>
        </w:rPr>
        <w:t xml:space="preserve">ьскому, а оттуда перескочил на </w:t>
      </w:r>
      <w:r w:rsidRPr="000906E7">
        <w:rPr>
          <w:highlight w:val="yellow"/>
          <w:lang w:val="ru-RU"/>
        </w:rPr>
        <w:t xml:space="preserve">голову. </w:t>
      </w:r>
      <w:r w:rsidRPr="000906E7">
        <w:rPr>
          <w:lang w:val="ru-RU"/>
        </w:rPr>
        <w:t xml:space="preserve">Урча, пухлыми лапами кот вцепился в жидкую шевелюру конферансье и, дико взвыв, в два поворота сорвал эту </w:t>
      </w:r>
      <w:r w:rsidRPr="000906E7">
        <w:rPr>
          <w:highlight w:val="yellow"/>
          <w:lang w:val="ru-RU"/>
        </w:rPr>
        <w:t xml:space="preserve">голову </w:t>
      </w:r>
      <w:r w:rsidRPr="000906E7">
        <w:rPr>
          <w:lang w:val="ru-RU"/>
        </w:rPr>
        <w:t xml:space="preserve">с полной шеи. </w:t>
      </w:r>
    </w:p>
    <w:p w:rsidR="006F607E" w:rsidRPr="000906E7" w:rsidRDefault="000906E7">
      <w:pPr>
        <w:rPr>
          <w:lang w:val="ru-RU"/>
        </w:rPr>
      </w:pPr>
      <w:r w:rsidRPr="000906E7">
        <w:rPr>
          <w:lang w:val="ru-RU"/>
        </w:rPr>
        <w:t xml:space="preserve">Две с </w:t>
      </w:r>
      <w:r w:rsidRPr="000906E7">
        <w:rPr>
          <w:highlight w:val="yellow"/>
          <w:lang w:val="ru-RU"/>
        </w:rPr>
        <w:t xml:space="preserve">половиной тысячи человек </w:t>
      </w:r>
      <w:r w:rsidRPr="000906E7">
        <w:rPr>
          <w:lang w:val="ru-RU"/>
        </w:rPr>
        <w:t xml:space="preserve">в </w:t>
      </w:r>
      <w:r w:rsidRPr="000906E7">
        <w:rPr>
          <w:highlight w:val="yellow"/>
          <w:lang w:val="ru-RU"/>
        </w:rPr>
        <w:t xml:space="preserve">театре </w:t>
      </w:r>
      <w:r w:rsidRPr="000906E7">
        <w:rPr>
          <w:lang w:val="ru-RU"/>
        </w:rPr>
        <w:t xml:space="preserve">вскрикнули как один. </w:t>
      </w:r>
      <w:r w:rsidRPr="000906E7">
        <w:rPr>
          <w:highlight w:val="yellow"/>
          <w:lang w:val="ru-RU"/>
        </w:rPr>
        <w:t xml:space="preserve">Кровь фонтанами </w:t>
      </w:r>
      <w:r w:rsidRPr="000906E7">
        <w:rPr>
          <w:lang w:val="ru-RU"/>
        </w:rPr>
        <w:t xml:space="preserve">из </w:t>
      </w:r>
      <w:r w:rsidRPr="000906E7">
        <w:rPr>
          <w:lang w:val="ru-RU"/>
        </w:rPr>
        <w:lastRenderedPageBreak/>
        <w:t>разорванны</w:t>
      </w:r>
      <w:r w:rsidRPr="000906E7">
        <w:rPr>
          <w:lang w:val="ru-RU"/>
        </w:rPr>
        <w:t xml:space="preserve">х артерий на шее ударила </w:t>
      </w:r>
      <w:r w:rsidRPr="000906E7">
        <w:rPr>
          <w:highlight w:val="yellow"/>
          <w:lang w:val="ru-RU"/>
        </w:rPr>
        <w:t xml:space="preserve">вверх </w:t>
      </w:r>
      <w:r w:rsidRPr="000906E7">
        <w:rPr>
          <w:lang w:val="ru-RU"/>
        </w:rPr>
        <w:t xml:space="preserve">и залила и манишку и фрак. Безглавое </w:t>
      </w:r>
      <w:r w:rsidRPr="000906E7">
        <w:rPr>
          <w:highlight w:val="yellow"/>
          <w:lang w:val="ru-RU"/>
        </w:rPr>
        <w:t xml:space="preserve">тело </w:t>
      </w:r>
      <w:r w:rsidRPr="000906E7">
        <w:rPr>
          <w:lang w:val="ru-RU"/>
        </w:rPr>
        <w:t xml:space="preserve">как-то нелепо загребло </w:t>
      </w:r>
      <w:r w:rsidRPr="000906E7">
        <w:rPr>
          <w:highlight w:val="yellow"/>
          <w:lang w:val="ru-RU"/>
        </w:rPr>
        <w:t xml:space="preserve">ногами </w:t>
      </w:r>
      <w:r w:rsidRPr="000906E7">
        <w:rPr>
          <w:lang w:val="ru-RU"/>
        </w:rPr>
        <w:t xml:space="preserve">и село на пол. В зале послышались истерические крики </w:t>
      </w:r>
      <w:r w:rsidRPr="000906E7">
        <w:rPr>
          <w:highlight w:val="yellow"/>
          <w:lang w:val="ru-RU"/>
        </w:rPr>
        <w:t xml:space="preserve">женщин. </w:t>
      </w:r>
      <w:r w:rsidRPr="000906E7">
        <w:rPr>
          <w:lang w:val="ru-RU"/>
        </w:rPr>
        <w:t xml:space="preserve">Кот передал </w:t>
      </w:r>
      <w:r w:rsidRPr="000906E7">
        <w:rPr>
          <w:highlight w:val="yellow"/>
          <w:lang w:val="ru-RU"/>
        </w:rPr>
        <w:t xml:space="preserve">голову </w:t>
      </w:r>
      <w:r w:rsidRPr="000906E7">
        <w:rPr>
          <w:lang w:val="ru-RU"/>
        </w:rPr>
        <w:t xml:space="preserve">Фаготу, тот за </w:t>
      </w:r>
      <w:r w:rsidRPr="000906E7">
        <w:rPr>
          <w:highlight w:val="yellow"/>
          <w:lang w:val="ru-RU"/>
        </w:rPr>
        <w:t xml:space="preserve">волосы </w:t>
      </w:r>
      <w:r w:rsidRPr="000906E7">
        <w:rPr>
          <w:lang w:val="ru-RU"/>
        </w:rPr>
        <w:t xml:space="preserve">поднял ее и показал публике, и </w:t>
      </w:r>
      <w:r w:rsidRPr="000906E7">
        <w:rPr>
          <w:highlight w:val="yellow"/>
          <w:lang w:val="ru-RU"/>
        </w:rPr>
        <w:t xml:space="preserve">голова </w:t>
      </w:r>
      <w:r w:rsidRPr="000906E7">
        <w:rPr>
          <w:lang w:val="ru-RU"/>
        </w:rPr>
        <w:t xml:space="preserve">эта отчаянно </w:t>
      </w:r>
      <w:r w:rsidRPr="000906E7">
        <w:rPr>
          <w:lang w:val="ru-RU"/>
        </w:rPr>
        <w:t xml:space="preserve">крикнула на весь </w:t>
      </w:r>
      <w:r w:rsidRPr="000906E7">
        <w:rPr>
          <w:highlight w:val="yellow"/>
          <w:lang w:val="ru-RU"/>
        </w:rPr>
        <w:t xml:space="preserve">театр: </w:t>
      </w:r>
    </w:p>
    <w:p w:rsidR="006F607E" w:rsidRPr="000906E7" w:rsidRDefault="000906E7">
      <w:pPr>
        <w:rPr>
          <w:lang w:val="ru-RU"/>
        </w:rPr>
      </w:pPr>
      <w:r w:rsidRPr="000906E7">
        <w:rPr>
          <w:lang w:val="ru-RU"/>
        </w:rPr>
        <w:t xml:space="preserve">– Доктора! </w:t>
      </w:r>
    </w:p>
    <w:p w:rsidR="006F607E" w:rsidRPr="000906E7" w:rsidRDefault="000906E7">
      <w:pPr>
        <w:rPr>
          <w:lang w:val="ru-RU"/>
        </w:rPr>
      </w:pPr>
      <w:r w:rsidRPr="000906E7">
        <w:rPr>
          <w:lang w:val="ru-RU"/>
        </w:rPr>
        <w:t xml:space="preserve">– Ты будешь в дальнейшем молоть всякую чушь? – грозно спросил Фагот у плачущей </w:t>
      </w:r>
      <w:r w:rsidRPr="000906E7">
        <w:rPr>
          <w:highlight w:val="yellow"/>
          <w:lang w:val="ru-RU"/>
        </w:rPr>
        <w:t xml:space="preserve">головы. </w:t>
      </w:r>
    </w:p>
    <w:p w:rsidR="006F607E" w:rsidRPr="000906E7" w:rsidRDefault="000906E7">
      <w:pPr>
        <w:rPr>
          <w:lang w:val="ru-RU"/>
        </w:rPr>
      </w:pPr>
      <w:r w:rsidRPr="000906E7">
        <w:rPr>
          <w:lang w:val="ru-RU"/>
        </w:rPr>
        <w:t xml:space="preserve">– Не буду больше! – прохрипела </w:t>
      </w:r>
      <w:r w:rsidRPr="000906E7">
        <w:rPr>
          <w:highlight w:val="yellow"/>
          <w:lang w:val="ru-RU"/>
        </w:rPr>
        <w:t xml:space="preserve">голова. </w:t>
      </w:r>
    </w:p>
    <w:p w:rsidR="006F607E" w:rsidRPr="000906E7" w:rsidRDefault="000906E7">
      <w:pPr>
        <w:rPr>
          <w:lang w:val="ru-RU"/>
        </w:rPr>
      </w:pPr>
      <w:r w:rsidRPr="000906E7">
        <w:rPr>
          <w:lang w:val="ru-RU"/>
        </w:rPr>
        <w:t xml:space="preserve">– Ради </w:t>
      </w:r>
      <w:r w:rsidRPr="000906E7">
        <w:rPr>
          <w:highlight w:val="yellow"/>
          <w:lang w:val="ru-RU"/>
        </w:rPr>
        <w:t xml:space="preserve">бога, </w:t>
      </w:r>
      <w:r w:rsidRPr="000906E7">
        <w:rPr>
          <w:lang w:val="ru-RU"/>
        </w:rPr>
        <w:t>не мучьте его! – вдруг, покрывая гам, прозвучал из ложи женский голос, и маг п</w:t>
      </w:r>
      <w:r w:rsidRPr="000906E7">
        <w:rPr>
          <w:lang w:val="ru-RU"/>
        </w:rPr>
        <w:t xml:space="preserve">овернул в </w:t>
      </w:r>
      <w:r w:rsidRPr="000906E7">
        <w:rPr>
          <w:highlight w:val="yellow"/>
          <w:lang w:val="ru-RU"/>
        </w:rPr>
        <w:t xml:space="preserve">сторону </w:t>
      </w:r>
      <w:r w:rsidRPr="000906E7">
        <w:rPr>
          <w:lang w:val="ru-RU"/>
        </w:rPr>
        <w:t xml:space="preserve">этого голоса </w:t>
      </w:r>
      <w:r w:rsidRPr="000906E7">
        <w:rPr>
          <w:highlight w:val="yellow"/>
          <w:lang w:val="ru-RU"/>
        </w:rPr>
        <w:t xml:space="preserve">лицо. </w:t>
      </w:r>
    </w:p>
    <w:p w:rsidR="006F607E" w:rsidRPr="000906E7" w:rsidRDefault="000906E7">
      <w:pPr>
        <w:rPr>
          <w:lang w:val="ru-RU"/>
        </w:rPr>
      </w:pPr>
      <w:r w:rsidRPr="000906E7">
        <w:rPr>
          <w:lang w:val="ru-RU"/>
        </w:rPr>
        <w:t xml:space="preserve">– Так что же, граждане, простить его, что ли? – спросил Фагот, обращаясь к залу. </w:t>
      </w:r>
    </w:p>
    <w:p w:rsidR="006F607E" w:rsidRPr="000906E7" w:rsidRDefault="000906E7">
      <w:pPr>
        <w:rPr>
          <w:lang w:val="ru-RU"/>
        </w:rPr>
      </w:pPr>
      <w:r w:rsidRPr="000906E7">
        <w:rPr>
          <w:lang w:val="ru-RU"/>
        </w:rPr>
        <w:t xml:space="preserve">– Простить! Простить! – раздались вначале </w:t>
      </w:r>
      <w:r w:rsidRPr="000906E7">
        <w:rPr>
          <w:highlight w:val="yellow"/>
          <w:lang w:val="ru-RU"/>
        </w:rPr>
        <w:t xml:space="preserve">отдельные </w:t>
      </w:r>
      <w:r w:rsidRPr="000906E7">
        <w:rPr>
          <w:lang w:val="ru-RU"/>
        </w:rPr>
        <w:t xml:space="preserve">и преимущественно женские голоса, а затем они слились в один хор с мужскими. </w:t>
      </w:r>
    </w:p>
    <w:p w:rsidR="006F607E" w:rsidRPr="000906E7" w:rsidRDefault="000906E7">
      <w:pPr>
        <w:rPr>
          <w:lang w:val="ru-RU"/>
        </w:rPr>
      </w:pPr>
      <w:r w:rsidRPr="000906E7">
        <w:rPr>
          <w:lang w:val="ru-RU"/>
        </w:rPr>
        <w:t xml:space="preserve">– Как </w:t>
      </w:r>
      <w:r w:rsidRPr="000906E7">
        <w:rPr>
          <w:lang w:val="ru-RU"/>
        </w:rPr>
        <w:t xml:space="preserve">прикажете, мессир? – спросил Фагот у замаскированного. </w:t>
      </w:r>
    </w:p>
    <w:p w:rsidR="006F607E" w:rsidRPr="000906E7" w:rsidRDefault="000906E7">
      <w:pPr>
        <w:rPr>
          <w:lang w:val="ru-RU"/>
        </w:rPr>
      </w:pPr>
      <w:r w:rsidRPr="000906E7">
        <w:rPr>
          <w:lang w:val="ru-RU"/>
        </w:rPr>
        <w:t xml:space="preserve">– Ну что же, – задумчиво отозвался тот, – они – </w:t>
      </w:r>
      <w:r w:rsidRPr="000906E7">
        <w:rPr>
          <w:highlight w:val="yellow"/>
          <w:lang w:val="ru-RU"/>
        </w:rPr>
        <w:t xml:space="preserve">люди </w:t>
      </w:r>
      <w:r w:rsidRPr="000906E7">
        <w:rPr>
          <w:lang w:val="ru-RU"/>
        </w:rPr>
        <w:t xml:space="preserve">как </w:t>
      </w:r>
      <w:r w:rsidRPr="000906E7">
        <w:rPr>
          <w:highlight w:val="yellow"/>
          <w:lang w:val="ru-RU"/>
        </w:rPr>
        <w:t xml:space="preserve">люди. </w:t>
      </w:r>
      <w:r w:rsidRPr="000906E7">
        <w:rPr>
          <w:lang w:val="ru-RU"/>
        </w:rPr>
        <w:t xml:space="preserve">Любят </w:t>
      </w:r>
      <w:r w:rsidRPr="000906E7">
        <w:rPr>
          <w:highlight w:val="yellow"/>
          <w:lang w:val="ru-RU"/>
        </w:rPr>
        <w:t xml:space="preserve">деньги, </w:t>
      </w:r>
      <w:r w:rsidRPr="000906E7">
        <w:rPr>
          <w:lang w:val="ru-RU"/>
        </w:rPr>
        <w:t xml:space="preserve">но ведь это </w:t>
      </w:r>
      <w:r w:rsidRPr="000906E7">
        <w:rPr>
          <w:lang w:val="ru-RU"/>
        </w:rPr>
        <w:lastRenderedPageBreak/>
        <w:t xml:space="preserve">всегда было... </w:t>
      </w:r>
      <w:r w:rsidRPr="000906E7">
        <w:rPr>
          <w:highlight w:val="yellow"/>
          <w:lang w:val="ru-RU"/>
        </w:rPr>
        <w:t xml:space="preserve">Человечество </w:t>
      </w:r>
      <w:r w:rsidRPr="000906E7">
        <w:rPr>
          <w:lang w:val="ru-RU"/>
        </w:rPr>
        <w:t xml:space="preserve">любит </w:t>
      </w:r>
      <w:r w:rsidRPr="000906E7">
        <w:rPr>
          <w:highlight w:val="yellow"/>
          <w:lang w:val="ru-RU"/>
        </w:rPr>
        <w:t xml:space="preserve">деньги, </w:t>
      </w:r>
      <w:r w:rsidRPr="000906E7">
        <w:rPr>
          <w:lang w:val="ru-RU"/>
        </w:rPr>
        <w:t xml:space="preserve">из чего бы те ни были сделаны, из </w:t>
      </w:r>
      <w:r w:rsidRPr="000906E7">
        <w:rPr>
          <w:highlight w:val="yellow"/>
          <w:lang w:val="ru-RU"/>
        </w:rPr>
        <w:t xml:space="preserve">кожи </w:t>
      </w:r>
      <w:r w:rsidRPr="000906E7">
        <w:rPr>
          <w:lang w:val="ru-RU"/>
        </w:rPr>
        <w:t xml:space="preserve">ли, из </w:t>
      </w:r>
      <w:r w:rsidRPr="000906E7">
        <w:rPr>
          <w:highlight w:val="yellow"/>
          <w:lang w:val="ru-RU"/>
        </w:rPr>
        <w:t xml:space="preserve">бумаги </w:t>
      </w:r>
      <w:r w:rsidRPr="000906E7">
        <w:rPr>
          <w:lang w:val="ru-RU"/>
        </w:rPr>
        <w:t xml:space="preserve">ли, из </w:t>
      </w:r>
      <w:r w:rsidRPr="000906E7">
        <w:rPr>
          <w:highlight w:val="yellow"/>
          <w:lang w:val="ru-RU"/>
        </w:rPr>
        <w:t xml:space="preserve">бронзы </w:t>
      </w:r>
      <w:r w:rsidRPr="000906E7">
        <w:rPr>
          <w:lang w:val="ru-RU"/>
        </w:rPr>
        <w:t xml:space="preserve">или из </w:t>
      </w:r>
      <w:r w:rsidRPr="000906E7">
        <w:rPr>
          <w:highlight w:val="yellow"/>
          <w:lang w:val="ru-RU"/>
        </w:rPr>
        <w:t xml:space="preserve">золота. </w:t>
      </w:r>
      <w:r w:rsidRPr="000906E7">
        <w:rPr>
          <w:lang w:val="ru-RU"/>
        </w:rPr>
        <w:t xml:space="preserve">Ну, легкомысленны... ну, что ж... и </w:t>
      </w:r>
      <w:r w:rsidRPr="000906E7">
        <w:rPr>
          <w:highlight w:val="yellow"/>
          <w:lang w:val="ru-RU"/>
        </w:rPr>
        <w:t xml:space="preserve">милосердие </w:t>
      </w:r>
      <w:r w:rsidRPr="000906E7">
        <w:rPr>
          <w:lang w:val="ru-RU"/>
        </w:rPr>
        <w:t xml:space="preserve">иногда стучится в их </w:t>
      </w:r>
      <w:r w:rsidRPr="000906E7">
        <w:rPr>
          <w:highlight w:val="yellow"/>
          <w:lang w:val="ru-RU"/>
        </w:rPr>
        <w:t xml:space="preserve">сердца... </w:t>
      </w:r>
      <w:r w:rsidRPr="000906E7">
        <w:rPr>
          <w:lang w:val="ru-RU"/>
        </w:rPr>
        <w:t xml:space="preserve">обыкновенные </w:t>
      </w:r>
      <w:r w:rsidRPr="000906E7">
        <w:rPr>
          <w:highlight w:val="yellow"/>
          <w:lang w:val="ru-RU"/>
        </w:rPr>
        <w:t xml:space="preserve">люди... </w:t>
      </w:r>
      <w:r w:rsidRPr="000906E7">
        <w:rPr>
          <w:lang w:val="ru-RU"/>
        </w:rPr>
        <w:t xml:space="preserve">в общем, напоминают прежних... квартирный вопрос только испортил их... – и громко приказал: – Наденьте </w:t>
      </w:r>
      <w:r w:rsidRPr="000906E7">
        <w:rPr>
          <w:highlight w:val="yellow"/>
          <w:lang w:val="ru-RU"/>
        </w:rPr>
        <w:t xml:space="preserve">голову. </w:t>
      </w:r>
    </w:p>
    <w:p w:rsidR="006F607E" w:rsidRPr="000906E7" w:rsidRDefault="000906E7">
      <w:pPr>
        <w:rPr>
          <w:lang w:val="ru-RU"/>
        </w:rPr>
      </w:pPr>
      <w:r w:rsidRPr="000906E7">
        <w:rPr>
          <w:lang w:val="ru-RU"/>
        </w:rPr>
        <w:t>Кот, прицелившись поаккуратнее</w:t>
      </w:r>
      <w:r w:rsidRPr="000906E7">
        <w:rPr>
          <w:lang w:val="ru-RU"/>
        </w:rPr>
        <w:t xml:space="preserve">, нахлобучил </w:t>
      </w:r>
      <w:r w:rsidRPr="000906E7">
        <w:rPr>
          <w:highlight w:val="yellow"/>
          <w:lang w:val="ru-RU"/>
        </w:rPr>
        <w:t xml:space="preserve">голову </w:t>
      </w:r>
      <w:r w:rsidRPr="000906E7">
        <w:rPr>
          <w:lang w:val="ru-RU"/>
        </w:rPr>
        <w:t xml:space="preserve">на шею, и она точно села на свое </w:t>
      </w:r>
      <w:r w:rsidRPr="000906E7">
        <w:rPr>
          <w:highlight w:val="yellow"/>
          <w:lang w:val="ru-RU"/>
        </w:rPr>
        <w:t xml:space="preserve">место, </w:t>
      </w:r>
      <w:r w:rsidRPr="000906E7">
        <w:rPr>
          <w:lang w:val="ru-RU"/>
        </w:rPr>
        <w:t xml:space="preserve">как будто никуда и не отлучалась. </w:t>
      </w:r>
    </w:p>
    <w:p w:rsidR="006F607E" w:rsidRPr="000906E7" w:rsidRDefault="000906E7">
      <w:pPr>
        <w:rPr>
          <w:lang w:val="ru-RU"/>
        </w:rPr>
      </w:pPr>
      <w:r w:rsidRPr="000906E7">
        <w:rPr>
          <w:lang w:val="ru-RU"/>
        </w:rPr>
        <w:t xml:space="preserve">И </w:t>
      </w:r>
      <w:r w:rsidRPr="000906E7">
        <w:rPr>
          <w:highlight w:val="yellow"/>
          <w:lang w:val="ru-RU"/>
        </w:rPr>
        <w:t xml:space="preserve">главное, </w:t>
      </w:r>
      <w:r w:rsidRPr="000906E7">
        <w:rPr>
          <w:lang w:val="ru-RU"/>
        </w:rPr>
        <w:t xml:space="preserve">даже шрама на шее никакого не осталось. Кот лапами обмахнул фрак Бенгальского и пластрон, и с них исчезли следы </w:t>
      </w:r>
      <w:r w:rsidRPr="000906E7">
        <w:rPr>
          <w:highlight w:val="yellow"/>
          <w:lang w:val="ru-RU"/>
        </w:rPr>
        <w:t xml:space="preserve">крови. </w:t>
      </w:r>
      <w:r w:rsidRPr="000906E7">
        <w:rPr>
          <w:lang w:val="ru-RU"/>
        </w:rPr>
        <w:t>Фагот поднял сидящего Бенгальск</w:t>
      </w:r>
      <w:r w:rsidRPr="000906E7">
        <w:rPr>
          <w:lang w:val="ru-RU"/>
        </w:rPr>
        <w:t xml:space="preserve">ого на </w:t>
      </w:r>
      <w:r w:rsidRPr="000906E7">
        <w:rPr>
          <w:highlight w:val="yellow"/>
          <w:lang w:val="ru-RU"/>
        </w:rPr>
        <w:t xml:space="preserve">ноги, </w:t>
      </w:r>
      <w:r w:rsidRPr="000906E7">
        <w:rPr>
          <w:lang w:val="ru-RU"/>
        </w:rPr>
        <w:t xml:space="preserve">сунул ему в карман фрака пачку червонцев и выпроводил со сцены со </w:t>
      </w:r>
      <w:r w:rsidRPr="000906E7">
        <w:rPr>
          <w:highlight w:val="yellow"/>
          <w:lang w:val="ru-RU"/>
        </w:rPr>
        <w:t xml:space="preserve">словами: </w:t>
      </w:r>
    </w:p>
    <w:p w:rsidR="006F607E" w:rsidRPr="000906E7" w:rsidRDefault="000906E7">
      <w:pPr>
        <w:rPr>
          <w:lang w:val="ru-RU"/>
        </w:rPr>
      </w:pPr>
      <w:r w:rsidRPr="000906E7">
        <w:rPr>
          <w:lang w:val="ru-RU"/>
        </w:rPr>
        <w:t xml:space="preserve">– Катитесь отсюда! Без вас веселей. </w:t>
      </w:r>
    </w:p>
    <w:p w:rsidR="006F607E" w:rsidRPr="000906E7" w:rsidRDefault="000906E7">
      <w:pPr>
        <w:rPr>
          <w:lang w:val="ru-RU"/>
        </w:rPr>
      </w:pPr>
      <w:r w:rsidRPr="000906E7">
        <w:rPr>
          <w:lang w:val="ru-RU"/>
        </w:rPr>
        <w:t xml:space="preserve">Бессмысленно оглядываясь и шатаясь, конферансье добрел только до пожарного </w:t>
      </w:r>
      <w:r w:rsidRPr="000906E7">
        <w:rPr>
          <w:highlight w:val="yellow"/>
          <w:lang w:val="ru-RU"/>
        </w:rPr>
        <w:t xml:space="preserve">поста, </w:t>
      </w:r>
      <w:r w:rsidRPr="000906E7">
        <w:rPr>
          <w:lang w:val="ru-RU"/>
        </w:rPr>
        <w:t>и там с ним сделалось худо. Он жалобно вскрикнул</w:t>
      </w:r>
      <w:r w:rsidRPr="000906E7">
        <w:rPr>
          <w:lang w:val="ru-RU"/>
        </w:rPr>
        <w:t xml:space="preserve">: </w:t>
      </w:r>
    </w:p>
    <w:p w:rsidR="006F607E" w:rsidRPr="000906E7" w:rsidRDefault="000906E7">
      <w:pPr>
        <w:rPr>
          <w:lang w:val="ru-RU"/>
        </w:rPr>
      </w:pPr>
      <w:r w:rsidRPr="000906E7">
        <w:rPr>
          <w:lang w:val="ru-RU"/>
        </w:rPr>
        <w:t xml:space="preserve">– </w:t>
      </w:r>
      <w:r w:rsidRPr="000906E7">
        <w:rPr>
          <w:highlight w:val="yellow"/>
          <w:lang w:val="ru-RU"/>
        </w:rPr>
        <w:t xml:space="preserve">Голова </w:t>
      </w:r>
      <w:r w:rsidRPr="000906E7">
        <w:rPr>
          <w:lang w:val="ru-RU"/>
        </w:rPr>
        <w:t xml:space="preserve">моя, </w:t>
      </w:r>
      <w:r w:rsidRPr="000906E7">
        <w:rPr>
          <w:highlight w:val="yellow"/>
          <w:lang w:val="ru-RU"/>
        </w:rPr>
        <w:t xml:space="preserve">голова! </w:t>
      </w:r>
    </w:p>
    <w:p w:rsidR="006F607E" w:rsidRPr="000906E7" w:rsidRDefault="000906E7">
      <w:pPr>
        <w:rPr>
          <w:lang w:val="ru-RU"/>
        </w:rPr>
      </w:pPr>
      <w:r w:rsidRPr="000906E7">
        <w:rPr>
          <w:lang w:val="ru-RU"/>
        </w:rPr>
        <w:lastRenderedPageBreak/>
        <w:t xml:space="preserve">В </w:t>
      </w:r>
      <w:r w:rsidRPr="000906E7">
        <w:rPr>
          <w:highlight w:val="yellow"/>
          <w:lang w:val="ru-RU"/>
        </w:rPr>
        <w:t xml:space="preserve">числе </w:t>
      </w:r>
      <w:r w:rsidRPr="000906E7">
        <w:rPr>
          <w:lang w:val="ru-RU"/>
        </w:rPr>
        <w:t xml:space="preserve">прочих к нему бросился Римский. Конферансье плакал, ловил в </w:t>
      </w:r>
      <w:r w:rsidRPr="000906E7">
        <w:rPr>
          <w:highlight w:val="yellow"/>
          <w:lang w:val="ru-RU"/>
        </w:rPr>
        <w:t xml:space="preserve">воздухе </w:t>
      </w:r>
      <w:r w:rsidRPr="000906E7">
        <w:rPr>
          <w:lang w:val="ru-RU"/>
        </w:rPr>
        <w:t xml:space="preserve">что-то </w:t>
      </w:r>
      <w:r w:rsidRPr="000906E7">
        <w:rPr>
          <w:highlight w:val="yellow"/>
          <w:lang w:val="ru-RU"/>
        </w:rPr>
        <w:t xml:space="preserve">руками, </w:t>
      </w:r>
      <w:r w:rsidRPr="000906E7">
        <w:rPr>
          <w:lang w:val="ru-RU"/>
        </w:rPr>
        <w:t xml:space="preserve">бормотал: </w:t>
      </w:r>
    </w:p>
    <w:p w:rsidR="006F607E" w:rsidRPr="000906E7" w:rsidRDefault="000906E7">
      <w:pPr>
        <w:rPr>
          <w:lang w:val="ru-RU"/>
        </w:rPr>
      </w:pPr>
      <w:r w:rsidRPr="000906E7">
        <w:rPr>
          <w:lang w:val="ru-RU"/>
        </w:rPr>
        <w:t xml:space="preserve">– Отдайте мою </w:t>
      </w:r>
      <w:r w:rsidRPr="000906E7">
        <w:rPr>
          <w:highlight w:val="yellow"/>
          <w:lang w:val="ru-RU"/>
        </w:rPr>
        <w:t xml:space="preserve">голову! Голову </w:t>
      </w:r>
      <w:r w:rsidRPr="000906E7">
        <w:rPr>
          <w:lang w:val="ru-RU"/>
        </w:rPr>
        <w:t xml:space="preserve">отдайте! Квартиру возьмите, </w:t>
      </w:r>
      <w:r w:rsidRPr="000906E7">
        <w:rPr>
          <w:highlight w:val="yellow"/>
          <w:lang w:val="ru-RU"/>
        </w:rPr>
        <w:t xml:space="preserve">картины </w:t>
      </w:r>
      <w:r w:rsidRPr="000906E7">
        <w:rPr>
          <w:lang w:val="ru-RU"/>
        </w:rPr>
        <w:t xml:space="preserve">возьмите, только </w:t>
      </w:r>
      <w:r w:rsidRPr="000906E7">
        <w:rPr>
          <w:highlight w:val="yellow"/>
          <w:lang w:val="ru-RU"/>
        </w:rPr>
        <w:t xml:space="preserve">голову </w:t>
      </w:r>
      <w:r w:rsidRPr="000906E7">
        <w:rPr>
          <w:lang w:val="ru-RU"/>
        </w:rPr>
        <w:t xml:space="preserve">отдайте! </w:t>
      </w:r>
    </w:p>
    <w:p w:rsidR="006F607E" w:rsidRPr="000906E7" w:rsidRDefault="000906E7">
      <w:pPr>
        <w:rPr>
          <w:lang w:val="ru-RU"/>
        </w:rPr>
      </w:pPr>
      <w:r w:rsidRPr="000906E7">
        <w:rPr>
          <w:lang w:val="ru-RU"/>
        </w:rPr>
        <w:t>Курьер побежал за врачом. Бен</w:t>
      </w:r>
      <w:r w:rsidRPr="000906E7">
        <w:rPr>
          <w:lang w:val="ru-RU"/>
        </w:rPr>
        <w:t xml:space="preserve">гальского пробовали уложить на </w:t>
      </w:r>
      <w:r w:rsidRPr="000906E7">
        <w:rPr>
          <w:highlight w:val="yellow"/>
          <w:lang w:val="ru-RU"/>
        </w:rPr>
        <w:t xml:space="preserve">диван </w:t>
      </w:r>
      <w:r w:rsidRPr="000906E7">
        <w:rPr>
          <w:lang w:val="ru-RU"/>
        </w:rPr>
        <w:t xml:space="preserve">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w:t>
      </w:r>
      <w:r w:rsidRPr="000906E7">
        <w:rPr>
          <w:highlight w:val="yellow"/>
          <w:lang w:val="ru-RU"/>
        </w:rPr>
        <w:t xml:space="preserve">время </w:t>
      </w:r>
      <w:r w:rsidRPr="000906E7">
        <w:rPr>
          <w:lang w:val="ru-RU"/>
        </w:rPr>
        <w:t xml:space="preserve">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 </w:t>
      </w:r>
    </w:p>
    <w:p w:rsidR="006F607E" w:rsidRPr="000906E7" w:rsidRDefault="000906E7">
      <w:pPr>
        <w:rPr>
          <w:lang w:val="ru-RU"/>
        </w:rPr>
      </w:pPr>
      <w:r w:rsidRPr="000906E7">
        <w:rPr>
          <w:lang w:val="ru-RU"/>
        </w:rPr>
        <w:t xml:space="preserve">А Фагот, спровадив пострадавшего </w:t>
      </w:r>
      <w:r w:rsidRPr="000906E7">
        <w:rPr>
          <w:lang w:val="ru-RU"/>
        </w:rPr>
        <w:t xml:space="preserve">конферансье, объявил публике так: </w:t>
      </w:r>
    </w:p>
    <w:p w:rsidR="006F607E" w:rsidRPr="000906E7" w:rsidRDefault="000906E7">
      <w:pPr>
        <w:rPr>
          <w:lang w:val="ru-RU"/>
        </w:rPr>
      </w:pPr>
      <w:r w:rsidRPr="000906E7">
        <w:rPr>
          <w:lang w:val="ru-RU"/>
        </w:rPr>
        <w:t xml:space="preserve">– Таперича, когда этого надоедалу сплавили, давайте откроем дамский магазин! </w:t>
      </w:r>
    </w:p>
    <w:p w:rsidR="006F607E" w:rsidRPr="000906E7" w:rsidRDefault="000906E7">
      <w:pPr>
        <w:rPr>
          <w:lang w:val="ru-RU"/>
        </w:rPr>
      </w:pPr>
      <w:r w:rsidRPr="000906E7">
        <w:rPr>
          <w:lang w:val="ru-RU"/>
        </w:rPr>
        <w:t xml:space="preserve">И тотчас пол сцены покрылся персидскими коврами, возникли громадные </w:t>
      </w:r>
      <w:r w:rsidRPr="000906E7">
        <w:rPr>
          <w:highlight w:val="yellow"/>
          <w:lang w:val="ru-RU"/>
        </w:rPr>
        <w:t xml:space="preserve">зеркала, </w:t>
      </w:r>
      <w:r w:rsidRPr="000906E7">
        <w:rPr>
          <w:lang w:val="ru-RU"/>
        </w:rPr>
        <w:t xml:space="preserve">с </w:t>
      </w:r>
      <w:r w:rsidRPr="000906E7">
        <w:rPr>
          <w:highlight w:val="yellow"/>
          <w:lang w:val="ru-RU"/>
        </w:rPr>
        <w:t xml:space="preserve">боков </w:t>
      </w:r>
      <w:r w:rsidRPr="000906E7">
        <w:rPr>
          <w:lang w:val="ru-RU"/>
        </w:rPr>
        <w:t xml:space="preserve">освещенные зеленоватыми </w:t>
      </w:r>
      <w:r w:rsidRPr="000906E7">
        <w:rPr>
          <w:highlight w:val="yellow"/>
          <w:lang w:val="ru-RU"/>
        </w:rPr>
        <w:t xml:space="preserve">трубками, </w:t>
      </w:r>
      <w:r w:rsidRPr="000906E7">
        <w:rPr>
          <w:lang w:val="ru-RU"/>
        </w:rPr>
        <w:t xml:space="preserve">а меж </w:t>
      </w:r>
      <w:r w:rsidRPr="000906E7">
        <w:rPr>
          <w:highlight w:val="yellow"/>
          <w:lang w:val="ru-RU"/>
        </w:rPr>
        <w:t xml:space="preserve">зеркал </w:t>
      </w:r>
      <w:r w:rsidRPr="000906E7">
        <w:rPr>
          <w:lang w:val="ru-RU"/>
        </w:rPr>
        <w:t xml:space="preserve">витрины, и </w:t>
      </w:r>
      <w:r w:rsidRPr="000906E7">
        <w:rPr>
          <w:lang w:val="ru-RU"/>
        </w:rPr>
        <w:t xml:space="preserve">в них зрители в </w:t>
      </w:r>
      <w:r w:rsidRPr="000906E7">
        <w:rPr>
          <w:highlight w:val="yellow"/>
          <w:lang w:val="ru-RU"/>
        </w:rPr>
        <w:t xml:space="preserve">веселом </w:t>
      </w:r>
      <w:r w:rsidRPr="000906E7">
        <w:rPr>
          <w:lang w:val="ru-RU"/>
        </w:rPr>
        <w:lastRenderedPageBreak/>
        <w:t xml:space="preserve">ошеломлении увидели разных </w:t>
      </w:r>
      <w:r w:rsidRPr="000906E7">
        <w:rPr>
          <w:highlight w:val="yellow"/>
          <w:lang w:val="ru-RU"/>
        </w:rPr>
        <w:t xml:space="preserve">цветов </w:t>
      </w:r>
      <w:r w:rsidRPr="000906E7">
        <w:rPr>
          <w:lang w:val="ru-RU"/>
        </w:rPr>
        <w:t xml:space="preserve">и фасонов </w:t>
      </w:r>
      <w:r w:rsidRPr="000906E7">
        <w:rPr>
          <w:highlight w:val="yellow"/>
          <w:lang w:val="ru-RU"/>
        </w:rPr>
        <w:t xml:space="preserve">парижские </w:t>
      </w:r>
      <w:r w:rsidRPr="000906E7">
        <w:rPr>
          <w:lang w:val="ru-RU"/>
        </w:rPr>
        <w:t xml:space="preserve">женские платья. Это в </w:t>
      </w:r>
      <w:r w:rsidRPr="000906E7">
        <w:rPr>
          <w:highlight w:val="yellow"/>
          <w:lang w:val="ru-RU"/>
        </w:rPr>
        <w:t xml:space="preserve">одних </w:t>
      </w:r>
      <w:r w:rsidRPr="000906E7">
        <w:rPr>
          <w:lang w:val="ru-RU"/>
        </w:rPr>
        <w:t xml:space="preserve">витринах, а в других появились сотни дамских </w:t>
      </w:r>
      <w:r w:rsidRPr="000906E7">
        <w:rPr>
          <w:highlight w:val="yellow"/>
          <w:lang w:val="ru-RU"/>
        </w:rPr>
        <w:t xml:space="preserve">шляп, </w:t>
      </w:r>
      <w:r w:rsidRPr="000906E7">
        <w:rPr>
          <w:lang w:val="ru-RU"/>
        </w:rPr>
        <w:t xml:space="preserve">и с перышками, и без перышек, и с </w:t>
      </w:r>
      <w:r w:rsidRPr="000906E7">
        <w:rPr>
          <w:highlight w:val="yellow"/>
          <w:lang w:val="ru-RU"/>
        </w:rPr>
        <w:t xml:space="preserve">пряжками, </w:t>
      </w:r>
      <w:r w:rsidRPr="000906E7">
        <w:rPr>
          <w:lang w:val="ru-RU"/>
        </w:rPr>
        <w:t xml:space="preserve">и без них, сотни же </w:t>
      </w:r>
      <w:r w:rsidRPr="000906E7">
        <w:rPr>
          <w:highlight w:val="yellow"/>
          <w:lang w:val="ru-RU"/>
        </w:rPr>
        <w:t xml:space="preserve">туфель </w:t>
      </w:r>
      <w:r w:rsidRPr="000906E7">
        <w:rPr>
          <w:lang w:val="ru-RU"/>
        </w:rPr>
        <w:t xml:space="preserve">– </w:t>
      </w:r>
      <w:r w:rsidRPr="000906E7">
        <w:rPr>
          <w:highlight w:val="yellow"/>
          <w:lang w:val="ru-RU"/>
        </w:rPr>
        <w:t xml:space="preserve">черных, </w:t>
      </w:r>
      <w:r w:rsidRPr="000906E7">
        <w:rPr>
          <w:lang w:val="ru-RU"/>
        </w:rPr>
        <w:t xml:space="preserve">белых, </w:t>
      </w:r>
      <w:r w:rsidRPr="000906E7">
        <w:rPr>
          <w:highlight w:val="yellow"/>
          <w:lang w:val="ru-RU"/>
        </w:rPr>
        <w:t xml:space="preserve">желтых, </w:t>
      </w:r>
      <w:r w:rsidRPr="000906E7">
        <w:rPr>
          <w:lang w:val="ru-RU"/>
        </w:rPr>
        <w:t>кож</w:t>
      </w:r>
      <w:r w:rsidRPr="000906E7">
        <w:rPr>
          <w:lang w:val="ru-RU"/>
        </w:rPr>
        <w:t xml:space="preserve">аных, атласных, замшевых, и с ремешками, и с камушками. Между </w:t>
      </w:r>
      <w:r w:rsidRPr="000906E7">
        <w:rPr>
          <w:highlight w:val="yellow"/>
          <w:lang w:val="ru-RU"/>
        </w:rPr>
        <w:t xml:space="preserve">туфель </w:t>
      </w:r>
      <w:r w:rsidRPr="000906E7">
        <w:rPr>
          <w:lang w:val="ru-RU"/>
        </w:rPr>
        <w:t xml:space="preserve">появились футляры, и в них заиграли </w:t>
      </w:r>
      <w:r w:rsidRPr="000906E7">
        <w:rPr>
          <w:highlight w:val="yellow"/>
          <w:lang w:val="ru-RU"/>
        </w:rPr>
        <w:t xml:space="preserve">светом </w:t>
      </w:r>
      <w:r w:rsidRPr="000906E7">
        <w:rPr>
          <w:lang w:val="ru-RU"/>
        </w:rPr>
        <w:t xml:space="preserve">блестящие грани хрустальных </w:t>
      </w:r>
      <w:r w:rsidRPr="000906E7">
        <w:rPr>
          <w:highlight w:val="yellow"/>
          <w:lang w:val="ru-RU"/>
        </w:rPr>
        <w:t xml:space="preserve">флаконов. Горы </w:t>
      </w:r>
      <w:r w:rsidRPr="000906E7">
        <w:rPr>
          <w:lang w:val="ru-RU"/>
        </w:rPr>
        <w:t xml:space="preserve">сумочек из антилоповой </w:t>
      </w:r>
      <w:r w:rsidRPr="000906E7">
        <w:rPr>
          <w:highlight w:val="yellow"/>
          <w:lang w:val="ru-RU"/>
        </w:rPr>
        <w:t xml:space="preserve">кожи, </w:t>
      </w:r>
      <w:r w:rsidRPr="000906E7">
        <w:rPr>
          <w:lang w:val="ru-RU"/>
        </w:rPr>
        <w:t xml:space="preserve">из замши, из шелка, а между ними – целые груды чеканных </w:t>
      </w:r>
      <w:r w:rsidRPr="000906E7">
        <w:rPr>
          <w:highlight w:val="yellow"/>
          <w:lang w:val="ru-RU"/>
        </w:rPr>
        <w:t xml:space="preserve">золотых </w:t>
      </w:r>
      <w:r w:rsidRPr="000906E7">
        <w:rPr>
          <w:lang w:val="ru-RU"/>
        </w:rPr>
        <w:t xml:space="preserve">продолговатых футлярчиков, в которых бывает губная помада. </w:t>
      </w:r>
    </w:p>
    <w:p w:rsidR="006F607E" w:rsidRPr="000906E7" w:rsidRDefault="000906E7">
      <w:pPr>
        <w:rPr>
          <w:lang w:val="ru-RU"/>
        </w:rPr>
      </w:pPr>
      <w:r w:rsidRPr="000906E7">
        <w:rPr>
          <w:lang w:val="ru-RU"/>
        </w:rPr>
        <w:t xml:space="preserve">Черт знает откуда взявшаяся рыжая девица в </w:t>
      </w:r>
      <w:r w:rsidRPr="000906E7">
        <w:rPr>
          <w:highlight w:val="yellow"/>
          <w:lang w:val="ru-RU"/>
        </w:rPr>
        <w:t xml:space="preserve">вечернем черном </w:t>
      </w:r>
      <w:r w:rsidRPr="000906E7">
        <w:rPr>
          <w:lang w:val="ru-RU"/>
        </w:rPr>
        <w:t xml:space="preserve">туалете, всем хорошая девица, кабы не портил ее причудливый шрам на шее, заулыбалась у витрин хозяйской улыбкой. </w:t>
      </w:r>
    </w:p>
    <w:p w:rsidR="006F607E" w:rsidRPr="000906E7" w:rsidRDefault="000906E7">
      <w:pPr>
        <w:rPr>
          <w:lang w:val="ru-RU"/>
        </w:rPr>
      </w:pPr>
      <w:r w:rsidRPr="000906E7">
        <w:rPr>
          <w:lang w:val="ru-RU"/>
        </w:rPr>
        <w:t>Фагот, сладко ухмыляясь</w:t>
      </w:r>
      <w:r w:rsidRPr="000906E7">
        <w:rPr>
          <w:lang w:val="ru-RU"/>
        </w:rPr>
        <w:t xml:space="preserve">, объявил, что фирма совершенно бесплатно производит обмен старых дамских платьев и </w:t>
      </w:r>
      <w:r w:rsidRPr="000906E7">
        <w:rPr>
          <w:highlight w:val="yellow"/>
          <w:lang w:val="ru-RU"/>
        </w:rPr>
        <w:t xml:space="preserve">обуви </w:t>
      </w:r>
      <w:r w:rsidRPr="000906E7">
        <w:rPr>
          <w:lang w:val="ru-RU"/>
        </w:rPr>
        <w:t xml:space="preserve">на </w:t>
      </w:r>
      <w:r w:rsidRPr="000906E7">
        <w:rPr>
          <w:highlight w:val="yellow"/>
          <w:lang w:val="ru-RU"/>
        </w:rPr>
        <w:t xml:space="preserve">парижские модели </w:t>
      </w:r>
      <w:r w:rsidRPr="000906E7">
        <w:rPr>
          <w:lang w:val="ru-RU"/>
        </w:rPr>
        <w:t xml:space="preserve">и </w:t>
      </w:r>
      <w:r w:rsidRPr="000906E7">
        <w:rPr>
          <w:highlight w:val="yellow"/>
          <w:lang w:val="ru-RU"/>
        </w:rPr>
        <w:t xml:space="preserve">парижскую </w:t>
      </w:r>
      <w:r w:rsidRPr="000906E7">
        <w:rPr>
          <w:lang w:val="ru-RU"/>
        </w:rPr>
        <w:t xml:space="preserve">же </w:t>
      </w:r>
      <w:r w:rsidRPr="000906E7">
        <w:rPr>
          <w:highlight w:val="yellow"/>
          <w:lang w:val="ru-RU"/>
        </w:rPr>
        <w:t xml:space="preserve">обувь. </w:t>
      </w:r>
      <w:r w:rsidRPr="000906E7">
        <w:rPr>
          <w:lang w:val="ru-RU"/>
        </w:rPr>
        <w:t xml:space="preserve">То же самое он добавил относительно сумочек, </w:t>
      </w:r>
      <w:r w:rsidRPr="000906E7">
        <w:rPr>
          <w:highlight w:val="yellow"/>
          <w:lang w:val="ru-RU"/>
        </w:rPr>
        <w:t xml:space="preserve">духов </w:t>
      </w:r>
      <w:r w:rsidRPr="000906E7">
        <w:rPr>
          <w:lang w:val="ru-RU"/>
        </w:rPr>
        <w:t xml:space="preserve">и прочего. </w:t>
      </w:r>
    </w:p>
    <w:p w:rsidR="006F607E" w:rsidRPr="000906E7" w:rsidRDefault="000906E7">
      <w:pPr>
        <w:rPr>
          <w:lang w:val="ru-RU"/>
        </w:rPr>
      </w:pPr>
      <w:r w:rsidRPr="000906E7">
        <w:rPr>
          <w:lang w:val="ru-RU"/>
        </w:rPr>
        <w:t xml:space="preserve">Кот начал шаркать задней лапой, передней и в то же </w:t>
      </w:r>
      <w:r w:rsidRPr="000906E7">
        <w:rPr>
          <w:highlight w:val="yellow"/>
          <w:lang w:val="ru-RU"/>
        </w:rPr>
        <w:t xml:space="preserve">время </w:t>
      </w:r>
      <w:r w:rsidRPr="000906E7">
        <w:rPr>
          <w:lang w:val="ru-RU"/>
        </w:rPr>
        <w:t>выде</w:t>
      </w:r>
      <w:r w:rsidRPr="000906E7">
        <w:rPr>
          <w:lang w:val="ru-RU"/>
        </w:rPr>
        <w:t xml:space="preserve">лывая какие-то </w:t>
      </w:r>
      <w:r w:rsidRPr="000906E7">
        <w:rPr>
          <w:highlight w:val="yellow"/>
          <w:lang w:val="ru-RU"/>
        </w:rPr>
        <w:t xml:space="preserve">жесты, </w:t>
      </w:r>
      <w:r w:rsidRPr="000906E7">
        <w:rPr>
          <w:lang w:val="ru-RU"/>
        </w:rPr>
        <w:t xml:space="preserve">свойственные швейцарам, открывающим </w:t>
      </w:r>
      <w:r w:rsidRPr="000906E7">
        <w:rPr>
          <w:highlight w:val="yellow"/>
          <w:lang w:val="ru-RU"/>
        </w:rPr>
        <w:t xml:space="preserve">дверь. </w:t>
      </w:r>
    </w:p>
    <w:p w:rsidR="006F607E" w:rsidRPr="000906E7" w:rsidRDefault="000906E7">
      <w:pPr>
        <w:rPr>
          <w:lang w:val="ru-RU"/>
        </w:rPr>
      </w:pPr>
      <w:r w:rsidRPr="000906E7">
        <w:rPr>
          <w:lang w:val="ru-RU"/>
        </w:rPr>
        <w:lastRenderedPageBreak/>
        <w:t xml:space="preserve">Девица хоть и с хрипотцой, но сладко запела, картавя, что-то малопонятное, но, судя по женским </w:t>
      </w:r>
      <w:r w:rsidRPr="000906E7">
        <w:rPr>
          <w:highlight w:val="yellow"/>
          <w:lang w:val="ru-RU"/>
        </w:rPr>
        <w:t xml:space="preserve">лицам </w:t>
      </w:r>
      <w:r w:rsidRPr="000906E7">
        <w:rPr>
          <w:lang w:val="ru-RU"/>
        </w:rPr>
        <w:t xml:space="preserve">в партере, очень соблазнительное: </w:t>
      </w:r>
    </w:p>
    <w:p w:rsidR="006F607E" w:rsidRPr="000906E7" w:rsidRDefault="000906E7">
      <w:pPr>
        <w:rPr>
          <w:lang w:val="ru-RU"/>
        </w:rPr>
      </w:pPr>
      <w:r w:rsidRPr="000906E7">
        <w:rPr>
          <w:lang w:val="ru-RU"/>
        </w:rPr>
        <w:t xml:space="preserve">– Герлэн, шанель номер </w:t>
      </w:r>
      <w:r w:rsidRPr="000906E7">
        <w:rPr>
          <w:highlight w:val="yellow"/>
          <w:lang w:val="ru-RU"/>
        </w:rPr>
        <w:t xml:space="preserve">пять, </w:t>
      </w:r>
      <w:r w:rsidRPr="000906E7">
        <w:rPr>
          <w:lang w:val="ru-RU"/>
        </w:rPr>
        <w:t xml:space="preserve">мицуко, нарсис нуар, </w:t>
      </w:r>
      <w:r w:rsidRPr="000906E7">
        <w:rPr>
          <w:highlight w:val="yellow"/>
          <w:lang w:val="ru-RU"/>
        </w:rPr>
        <w:t>вече</w:t>
      </w:r>
      <w:r w:rsidRPr="000906E7">
        <w:rPr>
          <w:highlight w:val="yellow"/>
          <w:lang w:val="ru-RU"/>
        </w:rPr>
        <w:t xml:space="preserve">рние </w:t>
      </w:r>
      <w:r w:rsidRPr="000906E7">
        <w:rPr>
          <w:lang w:val="ru-RU"/>
        </w:rPr>
        <w:t xml:space="preserve">платья, платья коктейль... </w:t>
      </w:r>
    </w:p>
    <w:p w:rsidR="006F607E" w:rsidRPr="000906E7" w:rsidRDefault="000906E7">
      <w:pPr>
        <w:rPr>
          <w:lang w:val="ru-RU"/>
        </w:rPr>
      </w:pPr>
      <w:r w:rsidRPr="000906E7">
        <w:rPr>
          <w:lang w:val="ru-RU"/>
        </w:rPr>
        <w:t xml:space="preserve">Фагот извивался, кот кланялся, девица открывала стеклянные витрины. </w:t>
      </w:r>
    </w:p>
    <w:p w:rsidR="006F607E" w:rsidRPr="000906E7" w:rsidRDefault="000906E7">
      <w:pPr>
        <w:rPr>
          <w:lang w:val="ru-RU"/>
        </w:rPr>
      </w:pPr>
      <w:r w:rsidRPr="000906E7">
        <w:rPr>
          <w:lang w:val="ru-RU"/>
        </w:rPr>
        <w:t xml:space="preserve">– Прошу! – орал Фагот, – без всякого стеснения и церемоний! </w:t>
      </w:r>
    </w:p>
    <w:p w:rsidR="006F607E" w:rsidRPr="000906E7" w:rsidRDefault="000906E7">
      <w:pPr>
        <w:rPr>
          <w:lang w:val="ru-RU"/>
        </w:rPr>
      </w:pPr>
      <w:r w:rsidRPr="000906E7">
        <w:rPr>
          <w:lang w:val="ru-RU"/>
        </w:rPr>
        <w:t>Публика волновалась, но идти на сцену пока никто не решался. Но наконец какая-то брюнетка выш</w:t>
      </w:r>
      <w:r w:rsidRPr="000906E7">
        <w:rPr>
          <w:lang w:val="ru-RU"/>
        </w:rPr>
        <w:t xml:space="preserve">ла из </w:t>
      </w:r>
      <w:r w:rsidRPr="000906E7">
        <w:rPr>
          <w:highlight w:val="yellow"/>
          <w:lang w:val="ru-RU"/>
        </w:rPr>
        <w:t xml:space="preserve">десятого ряда </w:t>
      </w:r>
      <w:r w:rsidRPr="000906E7">
        <w:rPr>
          <w:lang w:val="ru-RU"/>
        </w:rPr>
        <w:t xml:space="preserve">партера и, улыбаясь так, что ей, мол, решительно все равно и в общем наплевать, прошла и по боковому трапу поднялась на сцену. </w:t>
      </w:r>
    </w:p>
    <w:p w:rsidR="006F607E" w:rsidRPr="000906E7" w:rsidRDefault="000906E7">
      <w:pPr>
        <w:rPr>
          <w:lang w:val="ru-RU"/>
        </w:rPr>
      </w:pPr>
      <w:r w:rsidRPr="000906E7">
        <w:rPr>
          <w:lang w:val="ru-RU"/>
        </w:rPr>
        <w:t xml:space="preserve">– Браво! – вскричал Фагот, – приветствую </w:t>
      </w:r>
      <w:r w:rsidRPr="000906E7">
        <w:rPr>
          <w:highlight w:val="yellow"/>
          <w:lang w:val="ru-RU"/>
        </w:rPr>
        <w:t xml:space="preserve">первую </w:t>
      </w:r>
      <w:r w:rsidRPr="000906E7">
        <w:rPr>
          <w:lang w:val="ru-RU"/>
        </w:rPr>
        <w:t xml:space="preserve">посетительницу! </w:t>
      </w:r>
      <w:r w:rsidRPr="000906E7">
        <w:rPr>
          <w:highlight w:val="yellow"/>
          <w:lang w:val="ru-RU"/>
        </w:rPr>
        <w:t xml:space="preserve">Бегемот, </w:t>
      </w:r>
      <w:r w:rsidRPr="000906E7">
        <w:rPr>
          <w:lang w:val="ru-RU"/>
        </w:rPr>
        <w:t xml:space="preserve">кресло! Начнем с </w:t>
      </w:r>
      <w:r w:rsidRPr="000906E7">
        <w:rPr>
          <w:highlight w:val="yellow"/>
          <w:lang w:val="ru-RU"/>
        </w:rPr>
        <w:t xml:space="preserve">обуви, мадам. </w:t>
      </w:r>
    </w:p>
    <w:p w:rsidR="006F607E" w:rsidRPr="000906E7" w:rsidRDefault="000906E7">
      <w:pPr>
        <w:rPr>
          <w:lang w:val="ru-RU"/>
        </w:rPr>
      </w:pPr>
      <w:r w:rsidRPr="000906E7">
        <w:rPr>
          <w:lang w:val="ru-RU"/>
        </w:rPr>
        <w:t>Брю</w:t>
      </w:r>
      <w:r w:rsidRPr="000906E7">
        <w:rPr>
          <w:lang w:val="ru-RU"/>
        </w:rPr>
        <w:t xml:space="preserve">нетка села в кресло, и Фагот тотчас вывалил на ковер перед нею целую груду </w:t>
      </w:r>
      <w:r w:rsidRPr="000906E7">
        <w:rPr>
          <w:highlight w:val="yellow"/>
          <w:lang w:val="ru-RU"/>
        </w:rPr>
        <w:t xml:space="preserve">туфель. </w:t>
      </w:r>
    </w:p>
    <w:p w:rsidR="006F607E" w:rsidRPr="000906E7" w:rsidRDefault="000906E7">
      <w:pPr>
        <w:rPr>
          <w:lang w:val="ru-RU"/>
        </w:rPr>
      </w:pPr>
      <w:r w:rsidRPr="000906E7">
        <w:rPr>
          <w:lang w:val="ru-RU"/>
        </w:rPr>
        <w:t xml:space="preserve">Брюнетка сняла свою </w:t>
      </w:r>
      <w:r w:rsidRPr="000906E7">
        <w:rPr>
          <w:highlight w:val="yellow"/>
          <w:lang w:val="ru-RU"/>
        </w:rPr>
        <w:t xml:space="preserve">правую туфлю, </w:t>
      </w:r>
      <w:r w:rsidRPr="000906E7">
        <w:rPr>
          <w:lang w:val="ru-RU"/>
        </w:rPr>
        <w:t xml:space="preserve">примерила сиреневую, потопала в ковер, осмотрела каблук. </w:t>
      </w:r>
    </w:p>
    <w:p w:rsidR="006F607E" w:rsidRPr="000906E7" w:rsidRDefault="000906E7">
      <w:pPr>
        <w:rPr>
          <w:lang w:val="ru-RU"/>
        </w:rPr>
      </w:pPr>
      <w:r w:rsidRPr="000906E7">
        <w:rPr>
          <w:lang w:val="ru-RU"/>
        </w:rPr>
        <w:lastRenderedPageBreak/>
        <w:t xml:space="preserve">– А они не будут жать? – задумчиво спросила она. </w:t>
      </w:r>
    </w:p>
    <w:p w:rsidR="006F607E" w:rsidRPr="000906E7" w:rsidRDefault="000906E7">
      <w:pPr>
        <w:rPr>
          <w:lang w:val="ru-RU"/>
        </w:rPr>
      </w:pPr>
      <w:r w:rsidRPr="000906E7">
        <w:rPr>
          <w:lang w:val="ru-RU"/>
        </w:rPr>
        <w:t>На это Фагот обиженно воскликн</w:t>
      </w:r>
      <w:r w:rsidRPr="000906E7">
        <w:rPr>
          <w:lang w:val="ru-RU"/>
        </w:rPr>
        <w:t xml:space="preserve">ул: </w:t>
      </w:r>
    </w:p>
    <w:p w:rsidR="006F607E" w:rsidRPr="000906E7" w:rsidRDefault="000906E7">
      <w:pPr>
        <w:rPr>
          <w:lang w:val="ru-RU"/>
        </w:rPr>
      </w:pPr>
      <w:r w:rsidRPr="000906E7">
        <w:rPr>
          <w:lang w:val="ru-RU"/>
        </w:rPr>
        <w:t xml:space="preserve">– Что вы, что вы! – и кот от обиды мяукнул. </w:t>
      </w:r>
    </w:p>
    <w:p w:rsidR="006F607E" w:rsidRPr="000906E7" w:rsidRDefault="000906E7">
      <w:pPr>
        <w:rPr>
          <w:lang w:val="ru-RU"/>
        </w:rPr>
      </w:pPr>
      <w:r w:rsidRPr="000906E7">
        <w:rPr>
          <w:lang w:val="ru-RU"/>
        </w:rPr>
        <w:t xml:space="preserve">– Я </w:t>
      </w:r>
      <w:r w:rsidRPr="000906E7">
        <w:rPr>
          <w:highlight w:val="yellow"/>
          <w:lang w:val="ru-RU"/>
        </w:rPr>
        <w:t xml:space="preserve">беру </w:t>
      </w:r>
      <w:r w:rsidRPr="000906E7">
        <w:rPr>
          <w:lang w:val="ru-RU"/>
        </w:rPr>
        <w:t xml:space="preserve">эту </w:t>
      </w:r>
      <w:r w:rsidRPr="000906E7">
        <w:rPr>
          <w:highlight w:val="yellow"/>
          <w:lang w:val="ru-RU"/>
        </w:rPr>
        <w:t xml:space="preserve">пару, </w:t>
      </w:r>
      <w:r w:rsidRPr="000906E7">
        <w:rPr>
          <w:lang w:val="ru-RU"/>
        </w:rPr>
        <w:t xml:space="preserve">мосье, – сказала брюнетка с достоинством, надевая и вторую </w:t>
      </w:r>
      <w:r w:rsidRPr="000906E7">
        <w:rPr>
          <w:highlight w:val="yellow"/>
          <w:lang w:val="ru-RU"/>
        </w:rPr>
        <w:t xml:space="preserve">туфлю. </w:t>
      </w:r>
    </w:p>
    <w:p w:rsidR="006F607E" w:rsidRPr="000906E7" w:rsidRDefault="000906E7">
      <w:pPr>
        <w:rPr>
          <w:lang w:val="ru-RU"/>
        </w:rPr>
      </w:pPr>
      <w:r w:rsidRPr="000906E7">
        <w:rPr>
          <w:lang w:val="ru-RU"/>
        </w:rPr>
        <w:t xml:space="preserve">Старые </w:t>
      </w:r>
      <w:r w:rsidRPr="000906E7">
        <w:rPr>
          <w:highlight w:val="yellow"/>
          <w:lang w:val="ru-RU"/>
        </w:rPr>
        <w:t xml:space="preserve">туфли </w:t>
      </w:r>
      <w:r w:rsidRPr="000906E7">
        <w:rPr>
          <w:lang w:val="ru-RU"/>
        </w:rPr>
        <w:t>брюнетки были выброшены за занавеску, и туда же проследовала и сама она в сопровождении рыжей девицы и Фаго</w:t>
      </w:r>
      <w:r w:rsidRPr="000906E7">
        <w:rPr>
          <w:lang w:val="ru-RU"/>
        </w:rPr>
        <w:t xml:space="preserve">та, несшего на плечиках несколько модельных платьев. Кот суетился, помогал и для пущей важности повесил себе на шею сантиметр. </w:t>
      </w:r>
    </w:p>
    <w:p w:rsidR="006F607E" w:rsidRPr="000906E7" w:rsidRDefault="000906E7">
      <w:pPr>
        <w:rPr>
          <w:lang w:val="ru-RU"/>
        </w:rPr>
      </w:pPr>
      <w:r w:rsidRPr="000906E7">
        <w:rPr>
          <w:lang w:val="ru-RU"/>
        </w:rPr>
        <w:t xml:space="preserve">Через минуту </w:t>
      </w:r>
      <w:r w:rsidRPr="000906E7">
        <w:rPr>
          <w:highlight w:val="yellow"/>
          <w:lang w:val="ru-RU"/>
        </w:rPr>
        <w:t xml:space="preserve">из-за </w:t>
      </w:r>
      <w:r w:rsidRPr="000906E7">
        <w:rPr>
          <w:lang w:val="ru-RU"/>
        </w:rPr>
        <w:t xml:space="preserve">занавески вышла брюнетка в таком платье, что по всему партеру прокатился вздох. Храбрая </w:t>
      </w:r>
      <w:r w:rsidRPr="000906E7">
        <w:rPr>
          <w:highlight w:val="yellow"/>
          <w:lang w:val="ru-RU"/>
        </w:rPr>
        <w:t xml:space="preserve">женщина, </w:t>
      </w:r>
      <w:r w:rsidRPr="000906E7">
        <w:rPr>
          <w:lang w:val="ru-RU"/>
        </w:rPr>
        <w:t>до удивитель</w:t>
      </w:r>
      <w:r w:rsidRPr="000906E7">
        <w:rPr>
          <w:lang w:val="ru-RU"/>
        </w:rPr>
        <w:t xml:space="preserve">ности похорошевшая, остановилась у </w:t>
      </w:r>
      <w:r w:rsidRPr="000906E7">
        <w:rPr>
          <w:highlight w:val="yellow"/>
          <w:lang w:val="ru-RU"/>
        </w:rPr>
        <w:t xml:space="preserve">зеркала, </w:t>
      </w:r>
      <w:r w:rsidRPr="000906E7">
        <w:rPr>
          <w:lang w:val="ru-RU"/>
        </w:rPr>
        <w:t xml:space="preserve">повела обнаженными плечами, потрогала </w:t>
      </w:r>
      <w:r w:rsidRPr="000906E7">
        <w:rPr>
          <w:highlight w:val="yellow"/>
          <w:lang w:val="ru-RU"/>
        </w:rPr>
        <w:t xml:space="preserve">волосы </w:t>
      </w:r>
      <w:r w:rsidRPr="000906E7">
        <w:rPr>
          <w:lang w:val="ru-RU"/>
        </w:rPr>
        <w:t xml:space="preserve">на затылке и изогнулась, стараясь заглянуть себе за спину. </w:t>
      </w:r>
    </w:p>
    <w:p w:rsidR="006F607E" w:rsidRPr="000906E7" w:rsidRDefault="000906E7">
      <w:pPr>
        <w:rPr>
          <w:lang w:val="ru-RU"/>
        </w:rPr>
      </w:pPr>
      <w:r w:rsidRPr="000906E7">
        <w:rPr>
          <w:lang w:val="ru-RU"/>
        </w:rPr>
        <w:t xml:space="preserve">– Фирма просит вас принять это на память, – сказал Фагот и подал брюнетке открытый футляр с </w:t>
      </w:r>
      <w:r w:rsidRPr="000906E7">
        <w:rPr>
          <w:highlight w:val="yellow"/>
          <w:lang w:val="ru-RU"/>
        </w:rPr>
        <w:t xml:space="preserve">флаконом. </w:t>
      </w:r>
    </w:p>
    <w:p w:rsidR="006F607E" w:rsidRPr="000906E7" w:rsidRDefault="000906E7">
      <w:pPr>
        <w:rPr>
          <w:lang w:val="ru-RU"/>
        </w:rPr>
      </w:pPr>
      <w:r w:rsidRPr="000906E7">
        <w:rPr>
          <w:lang w:val="ru-RU"/>
        </w:rPr>
        <w:t xml:space="preserve">– </w:t>
      </w:r>
      <w:r w:rsidRPr="000906E7">
        <w:rPr>
          <w:lang w:val="ru-RU"/>
        </w:rPr>
        <w:t xml:space="preserve">Мерси, – надменно ответила брюнетка и пошла по трапу в партер. Пока она шла, зрители вскакивали, прикасались к футляру. </w:t>
      </w:r>
    </w:p>
    <w:p w:rsidR="006F607E" w:rsidRPr="000906E7" w:rsidRDefault="000906E7">
      <w:pPr>
        <w:rPr>
          <w:lang w:val="ru-RU"/>
        </w:rPr>
      </w:pPr>
      <w:r w:rsidRPr="000906E7">
        <w:rPr>
          <w:lang w:val="ru-RU"/>
        </w:rPr>
        <w:lastRenderedPageBreak/>
        <w:t xml:space="preserve">И вот тут прорвало начисто, и со всех </w:t>
      </w:r>
      <w:r w:rsidRPr="000906E7">
        <w:rPr>
          <w:highlight w:val="yellow"/>
          <w:lang w:val="ru-RU"/>
        </w:rPr>
        <w:t xml:space="preserve">сторон </w:t>
      </w:r>
      <w:r w:rsidRPr="000906E7">
        <w:rPr>
          <w:lang w:val="ru-RU"/>
        </w:rPr>
        <w:t xml:space="preserve">на сцену пошли </w:t>
      </w:r>
      <w:r w:rsidRPr="000906E7">
        <w:rPr>
          <w:highlight w:val="yellow"/>
          <w:lang w:val="ru-RU"/>
        </w:rPr>
        <w:t xml:space="preserve">женщины. </w:t>
      </w:r>
      <w:r w:rsidRPr="000906E7">
        <w:rPr>
          <w:lang w:val="ru-RU"/>
        </w:rPr>
        <w:t xml:space="preserve">В общем возбужденном говоре, смешках и вздохах послышался мужской </w:t>
      </w:r>
      <w:r w:rsidRPr="000906E7">
        <w:rPr>
          <w:lang w:val="ru-RU"/>
        </w:rPr>
        <w:t xml:space="preserve">голос: «Я не позволю тебе!» – и женский: «Деспот и мещанин, не ломайте мне </w:t>
      </w:r>
      <w:r w:rsidRPr="000906E7">
        <w:rPr>
          <w:highlight w:val="yellow"/>
          <w:lang w:val="ru-RU"/>
        </w:rPr>
        <w:t xml:space="preserve">руку!» Женщины </w:t>
      </w:r>
      <w:r w:rsidRPr="000906E7">
        <w:rPr>
          <w:lang w:val="ru-RU"/>
        </w:rPr>
        <w:t xml:space="preserve">исчезали за занавеской, оставляли там свои платья и выходили в </w:t>
      </w:r>
      <w:r w:rsidRPr="000906E7">
        <w:rPr>
          <w:highlight w:val="yellow"/>
          <w:lang w:val="ru-RU"/>
        </w:rPr>
        <w:t xml:space="preserve">новых. </w:t>
      </w:r>
      <w:r w:rsidRPr="000906E7">
        <w:rPr>
          <w:lang w:val="ru-RU"/>
        </w:rPr>
        <w:t xml:space="preserve">На табуретках с золочеными ножками сидел целый ряд дам, энергично топая в ковер заново обутыми </w:t>
      </w:r>
      <w:r w:rsidRPr="000906E7">
        <w:rPr>
          <w:highlight w:val="yellow"/>
          <w:lang w:val="ru-RU"/>
        </w:rPr>
        <w:t>н</w:t>
      </w:r>
      <w:r w:rsidRPr="000906E7">
        <w:rPr>
          <w:highlight w:val="yellow"/>
          <w:lang w:val="ru-RU"/>
        </w:rPr>
        <w:t xml:space="preserve">огами. </w:t>
      </w:r>
      <w:r w:rsidRPr="000906E7">
        <w:rPr>
          <w:lang w:val="ru-RU"/>
        </w:rPr>
        <w:t xml:space="preserve">Фагот становился на </w:t>
      </w:r>
      <w:r w:rsidRPr="000906E7">
        <w:rPr>
          <w:highlight w:val="yellow"/>
          <w:lang w:val="ru-RU"/>
        </w:rPr>
        <w:t xml:space="preserve">колени, </w:t>
      </w:r>
      <w:r w:rsidRPr="000906E7">
        <w:rPr>
          <w:lang w:val="ru-RU"/>
        </w:rPr>
        <w:t xml:space="preserve">орудовал роговой надевалкой, кот, изнемогая под грудами сумочек и </w:t>
      </w:r>
      <w:r w:rsidRPr="000906E7">
        <w:rPr>
          <w:highlight w:val="yellow"/>
          <w:lang w:val="ru-RU"/>
        </w:rPr>
        <w:t xml:space="preserve">туфель, </w:t>
      </w:r>
      <w:r w:rsidRPr="000906E7">
        <w:rPr>
          <w:lang w:val="ru-RU"/>
        </w:rPr>
        <w:t>таскался от витрины к табуретам и обратно, девица с изуродованной шеей то появлялась, то исчезала и дошла до того, что уж полностью стала тарахтеть</w:t>
      </w:r>
      <w:r w:rsidRPr="000906E7">
        <w:rPr>
          <w:lang w:val="ru-RU"/>
        </w:rPr>
        <w:t xml:space="preserve"> по-французски, и удивительно было то, что ее с полуслова понимали все </w:t>
      </w:r>
      <w:r w:rsidRPr="000906E7">
        <w:rPr>
          <w:highlight w:val="yellow"/>
          <w:lang w:val="ru-RU"/>
        </w:rPr>
        <w:t xml:space="preserve">женщины, </w:t>
      </w:r>
      <w:r w:rsidRPr="000906E7">
        <w:rPr>
          <w:lang w:val="ru-RU"/>
        </w:rPr>
        <w:t xml:space="preserve">даже те из них, что не знали ни </w:t>
      </w:r>
      <w:r w:rsidRPr="000906E7">
        <w:rPr>
          <w:highlight w:val="yellow"/>
          <w:lang w:val="ru-RU"/>
        </w:rPr>
        <w:t xml:space="preserve">одного французского слова. </w:t>
      </w:r>
    </w:p>
    <w:p w:rsidR="006F607E" w:rsidRPr="000906E7" w:rsidRDefault="000906E7">
      <w:pPr>
        <w:rPr>
          <w:lang w:val="ru-RU"/>
        </w:rPr>
      </w:pPr>
      <w:r w:rsidRPr="000906E7">
        <w:rPr>
          <w:lang w:val="ru-RU"/>
        </w:rPr>
        <w:t>Общее изумление вызвал мужчина, затесавшийся на сцену. Он объявил, что у супруги его грипп и что он поэтому просит п</w:t>
      </w:r>
      <w:r w:rsidRPr="000906E7">
        <w:rPr>
          <w:lang w:val="ru-RU"/>
        </w:rPr>
        <w:t xml:space="preserve">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w:t>
      </w:r>
      <w:r w:rsidRPr="000906E7">
        <w:rPr>
          <w:lang w:val="ru-RU"/>
        </w:rPr>
        <w:lastRenderedPageBreak/>
        <w:t>гражданин</w:t>
      </w:r>
      <w:r w:rsidRPr="000906E7">
        <w:rPr>
          <w:lang w:val="ru-RU"/>
        </w:rPr>
        <w:t xml:space="preserve">у две </w:t>
      </w:r>
      <w:r w:rsidRPr="000906E7">
        <w:rPr>
          <w:highlight w:val="yellow"/>
          <w:lang w:val="ru-RU"/>
        </w:rPr>
        <w:t xml:space="preserve">пары </w:t>
      </w:r>
      <w:r w:rsidRPr="000906E7">
        <w:rPr>
          <w:lang w:val="ru-RU"/>
        </w:rPr>
        <w:t xml:space="preserve">шелковых чулок, кот от себя добавил футлярчик с помадой. </w:t>
      </w:r>
    </w:p>
    <w:p w:rsidR="006F607E" w:rsidRPr="000906E7" w:rsidRDefault="000906E7">
      <w:pPr>
        <w:rPr>
          <w:lang w:val="ru-RU"/>
        </w:rPr>
      </w:pPr>
      <w:r w:rsidRPr="000906E7">
        <w:rPr>
          <w:lang w:val="ru-RU"/>
        </w:rPr>
        <w:t xml:space="preserve">Опоздавшие </w:t>
      </w:r>
      <w:r w:rsidRPr="000906E7">
        <w:rPr>
          <w:highlight w:val="yellow"/>
          <w:lang w:val="ru-RU"/>
        </w:rPr>
        <w:t xml:space="preserve">женщины </w:t>
      </w:r>
      <w:r w:rsidRPr="000906E7">
        <w:rPr>
          <w:lang w:val="ru-RU"/>
        </w:rPr>
        <w:t xml:space="preserve">рвались на сцену, со сцены текли счастливицы в бальных платьях, в пижамах с </w:t>
      </w:r>
      <w:r w:rsidRPr="000906E7">
        <w:rPr>
          <w:highlight w:val="yellow"/>
          <w:lang w:val="ru-RU"/>
        </w:rPr>
        <w:t xml:space="preserve">драконами, </w:t>
      </w:r>
      <w:r w:rsidRPr="000906E7">
        <w:rPr>
          <w:lang w:val="ru-RU"/>
        </w:rPr>
        <w:t xml:space="preserve">в строгих визитных костюмах, в </w:t>
      </w:r>
      <w:r w:rsidRPr="000906E7">
        <w:rPr>
          <w:highlight w:val="yellow"/>
          <w:lang w:val="ru-RU"/>
        </w:rPr>
        <w:t xml:space="preserve">шляпочках, </w:t>
      </w:r>
      <w:r w:rsidRPr="000906E7">
        <w:rPr>
          <w:lang w:val="ru-RU"/>
        </w:rPr>
        <w:t xml:space="preserve">надвинутых на </w:t>
      </w:r>
      <w:r w:rsidRPr="000906E7">
        <w:rPr>
          <w:highlight w:val="yellow"/>
          <w:lang w:val="ru-RU"/>
        </w:rPr>
        <w:t xml:space="preserve">одну бровь. </w:t>
      </w:r>
    </w:p>
    <w:p w:rsidR="006F607E" w:rsidRPr="000906E7" w:rsidRDefault="000906E7">
      <w:pPr>
        <w:rPr>
          <w:lang w:val="ru-RU"/>
        </w:rPr>
      </w:pPr>
      <w:r w:rsidRPr="000906E7">
        <w:rPr>
          <w:lang w:val="ru-RU"/>
        </w:rPr>
        <w:t xml:space="preserve">Тогда Фагот </w:t>
      </w:r>
      <w:r w:rsidRPr="000906E7">
        <w:rPr>
          <w:lang w:val="ru-RU"/>
        </w:rPr>
        <w:t xml:space="preserve">объявил, что за поздним </w:t>
      </w:r>
      <w:r w:rsidRPr="000906E7">
        <w:rPr>
          <w:highlight w:val="yellow"/>
          <w:lang w:val="ru-RU"/>
        </w:rPr>
        <w:t xml:space="preserve">временем </w:t>
      </w:r>
      <w:r w:rsidRPr="000906E7">
        <w:rPr>
          <w:lang w:val="ru-RU"/>
        </w:rPr>
        <w:t xml:space="preserve">магазин закрывается до завтрашнего вечера ровно через </w:t>
      </w:r>
      <w:r w:rsidRPr="000906E7">
        <w:rPr>
          <w:highlight w:val="yellow"/>
          <w:lang w:val="ru-RU"/>
        </w:rPr>
        <w:t xml:space="preserve">одну </w:t>
      </w:r>
      <w:r w:rsidRPr="000906E7">
        <w:rPr>
          <w:lang w:val="ru-RU"/>
        </w:rPr>
        <w:t xml:space="preserve">минуту, и неимоверная </w:t>
      </w:r>
      <w:r w:rsidRPr="000906E7">
        <w:rPr>
          <w:highlight w:val="yellow"/>
          <w:lang w:val="ru-RU"/>
        </w:rPr>
        <w:t xml:space="preserve">суета </w:t>
      </w:r>
      <w:r w:rsidRPr="000906E7">
        <w:rPr>
          <w:lang w:val="ru-RU"/>
        </w:rPr>
        <w:t xml:space="preserve">поднялась на сцене. </w:t>
      </w:r>
      <w:r w:rsidRPr="000906E7">
        <w:rPr>
          <w:highlight w:val="yellow"/>
          <w:lang w:val="ru-RU"/>
        </w:rPr>
        <w:t xml:space="preserve">Женщины </w:t>
      </w:r>
      <w:r w:rsidRPr="000906E7">
        <w:rPr>
          <w:lang w:val="ru-RU"/>
        </w:rPr>
        <w:t xml:space="preserve">наскоро, без всякой примерки, хватали </w:t>
      </w:r>
      <w:r w:rsidRPr="000906E7">
        <w:rPr>
          <w:highlight w:val="yellow"/>
          <w:lang w:val="ru-RU"/>
        </w:rPr>
        <w:t xml:space="preserve">туфли. Одна, </w:t>
      </w:r>
      <w:r w:rsidRPr="000906E7">
        <w:rPr>
          <w:lang w:val="ru-RU"/>
        </w:rPr>
        <w:t xml:space="preserve">как </w:t>
      </w:r>
      <w:r w:rsidRPr="000906E7">
        <w:rPr>
          <w:highlight w:val="yellow"/>
          <w:lang w:val="ru-RU"/>
        </w:rPr>
        <w:t xml:space="preserve">буря, </w:t>
      </w:r>
      <w:r w:rsidRPr="000906E7">
        <w:rPr>
          <w:lang w:val="ru-RU"/>
        </w:rPr>
        <w:t>ворвалась за занавеску, сбросила там свой костю</w:t>
      </w:r>
      <w:r w:rsidRPr="000906E7">
        <w:rPr>
          <w:lang w:val="ru-RU"/>
        </w:rPr>
        <w:t xml:space="preserve">м и овладела </w:t>
      </w:r>
      <w:r w:rsidRPr="000906E7">
        <w:rPr>
          <w:highlight w:val="yellow"/>
          <w:lang w:val="ru-RU"/>
        </w:rPr>
        <w:t xml:space="preserve">первым, </w:t>
      </w:r>
      <w:r w:rsidRPr="000906E7">
        <w:rPr>
          <w:lang w:val="ru-RU"/>
        </w:rPr>
        <w:t xml:space="preserve">что подвернулось, – шелковым, в громадных букетах, халатом и, кроме того, успела подцепить два футляра </w:t>
      </w:r>
      <w:r w:rsidRPr="000906E7">
        <w:rPr>
          <w:highlight w:val="yellow"/>
          <w:lang w:val="ru-RU"/>
        </w:rPr>
        <w:t xml:space="preserve">духов. </w:t>
      </w:r>
    </w:p>
    <w:p w:rsidR="006F607E" w:rsidRPr="000906E7" w:rsidRDefault="000906E7">
      <w:pPr>
        <w:rPr>
          <w:lang w:val="ru-RU"/>
        </w:rPr>
      </w:pPr>
      <w:r w:rsidRPr="000906E7">
        <w:rPr>
          <w:lang w:val="ru-RU"/>
        </w:rPr>
        <w:t xml:space="preserve">Ровно через минуту грянул пистолетный выстрел, </w:t>
      </w:r>
      <w:r w:rsidRPr="000906E7">
        <w:rPr>
          <w:highlight w:val="yellow"/>
          <w:lang w:val="ru-RU"/>
        </w:rPr>
        <w:t xml:space="preserve">зеркала </w:t>
      </w:r>
      <w:r w:rsidRPr="000906E7">
        <w:rPr>
          <w:lang w:val="ru-RU"/>
        </w:rPr>
        <w:t xml:space="preserve">исчезли, провалились витрины и табуретки, ковер растаял в </w:t>
      </w:r>
      <w:r w:rsidRPr="000906E7">
        <w:rPr>
          <w:highlight w:val="yellow"/>
          <w:lang w:val="ru-RU"/>
        </w:rPr>
        <w:t xml:space="preserve">воздухе </w:t>
      </w:r>
      <w:r w:rsidRPr="000906E7">
        <w:rPr>
          <w:lang w:val="ru-RU"/>
        </w:rPr>
        <w:t>так</w:t>
      </w:r>
      <w:r w:rsidRPr="000906E7">
        <w:rPr>
          <w:lang w:val="ru-RU"/>
        </w:rPr>
        <w:t xml:space="preserve"> же, как и занавеска. Последней исчезла высоченная </w:t>
      </w:r>
      <w:r w:rsidRPr="000906E7">
        <w:rPr>
          <w:highlight w:val="yellow"/>
          <w:lang w:val="ru-RU"/>
        </w:rPr>
        <w:t xml:space="preserve">гора </w:t>
      </w:r>
      <w:r w:rsidRPr="000906E7">
        <w:rPr>
          <w:lang w:val="ru-RU"/>
        </w:rPr>
        <w:t xml:space="preserve">старых платьев и </w:t>
      </w:r>
      <w:r w:rsidRPr="000906E7">
        <w:rPr>
          <w:highlight w:val="yellow"/>
          <w:lang w:val="ru-RU"/>
        </w:rPr>
        <w:t xml:space="preserve">обуви, </w:t>
      </w:r>
      <w:r w:rsidRPr="000906E7">
        <w:rPr>
          <w:lang w:val="ru-RU"/>
        </w:rPr>
        <w:t xml:space="preserve">и стала сцена опять строга, пуста и гола. </w:t>
      </w:r>
    </w:p>
    <w:p w:rsidR="006F607E" w:rsidRPr="000906E7" w:rsidRDefault="000906E7">
      <w:pPr>
        <w:rPr>
          <w:lang w:val="ru-RU"/>
        </w:rPr>
      </w:pPr>
      <w:r w:rsidRPr="000906E7">
        <w:rPr>
          <w:lang w:val="ru-RU"/>
        </w:rPr>
        <w:t xml:space="preserve">И вот здесь в дело вмешалось новое действующее </w:t>
      </w:r>
      <w:r w:rsidRPr="000906E7">
        <w:rPr>
          <w:highlight w:val="yellow"/>
          <w:lang w:val="ru-RU"/>
        </w:rPr>
        <w:t xml:space="preserve">лицо. </w:t>
      </w:r>
    </w:p>
    <w:p w:rsidR="006F607E" w:rsidRPr="000906E7" w:rsidRDefault="000906E7">
      <w:pPr>
        <w:rPr>
          <w:lang w:val="ru-RU"/>
        </w:rPr>
      </w:pPr>
      <w:r w:rsidRPr="000906E7">
        <w:rPr>
          <w:lang w:val="ru-RU"/>
        </w:rPr>
        <w:t xml:space="preserve">Приятный звучный и очень настойчивый баритон послышался из ложи </w:t>
      </w:r>
      <w:r>
        <w:t>N</w:t>
      </w:r>
      <w:r w:rsidRPr="000906E7">
        <w:rPr>
          <w:lang w:val="ru-RU"/>
        </w:rPr>
        <w:t xml:space="preserve"> 2: </w:t>
      </w:r>
    </w:p>
    <w:p w:rsidR="006F607E" w:rsidRPr="000906E7" w:rsidRDefault="000906E7">
      <w:pPr>
        <w:rPr>
          <w:lang w:val="ru-RU"/>
        </w:rPr>
      </w:pPr>
      <w:r w:rsidRPr="000906E7">
        <w:rPr>
          <w:lang w:val="ru-RU"/>
        </w:rPr>
        <w:lastRenderedPageBreak/>
        <w:t>– Все-так</w:t>
      </w:r>
      <w:r w:rsidRPr="000906E7">
        <w:rPr>
          <w:lang w:val="ru-RU"/>
        </w:rPr>
        <w:t xml:space="preserve">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w:t>
      </w:r>
      <w:r w:rsidRPr="000906E7">
        <w:rPr>
          <w:highlight w:val="yellow"/>
          <w:lang w:val="ru-RU"/>
        </w:rPr>
        <w:t xml:space="preserve">возвращение </w:t>
      </w:r>
      <w:r w:rsidRPr="000906E7">
        <w:rPr>
          <w:lang w:val="ru-RU"/>
        </w:rPr>
        <w:t xml:space="preserve">конферансье на сцену. </w:t>
      </w:r>
      <w:r w:rsidRPr="000906E7">
        <w:rPr>
          <w:highlight w:val="yellow"/>
          <w:lang w:val="ru-RU"/>
        </w:rPr>
        <w:t xml:space="preserve">Судьба </w:t>
      </w:r>
      <w:r w:rsidRPr="000906E7">
        <w:rPr>
          <w:lang w:val="ru-RU"/>
        </w:rPr>
        <w:t xml:space="preserve">его волнует зрителей. </w:t>
      </w:r>
    </w:p>
    <w:p w:rsidR="006F607E" w:rsidRPr="000906E7" w:rsidRDefault="000906E7">
      <w:pPr>
        <w:rPr>
          <w:lang w:val="ru-RU"/>
        </w:rPr>
      </w:pPr>
      <w:r w:rsidRPr="000906E7">
        <w:rPr>
          <w:lang w:val="ru-RU"/>
        </w:rPr>
        <w:t>Баритон принадлежал</w:t>
      </w:r>
      <w:r w:rsidRPr="000906E7">
        <w:rPr>
          <w:lang w:val="ru-RU"/>
        </w:rPr>
        <w:t xml:space="preserve"> не кому иному, как почетному гостю сегодняшнего вечера </w:t>
      </w:r>
      <w:r w:rsidRPr="000906E7">
        <w:rPr>
          <w:highlight w:val="yellow"/>
          <w:lang w:val="ru-RU"/>
        </w:rPr>
        <w:t xml:space="preserve">Аркадию </w:t>
      </w:r>
      <w:r w:rsidRPr="000906E7">
        <w:rPr>
          <w:lang w:val="ru-RU"/>
        </w:rPr>
        <w:t xml:space="preserve">Аполлоновичу Семплеярову, председателю акустической комиссии московских </w:t>
      </w:r>
      <w:r w:rsidRPr="000906E7">
        <w:rPr>
          <w:highlight w:val="yellow"/>
          <w:lang w:val="ru-RU"/>
        </w:rPr>
        <w:t xml:space="preserve">театров. </w:t>
      </w:r>
    </w:p>
    <w:p w:rsidR="006F607E" w:rsidRPr="000906E7" w:rsidRDefault="000906E7">
      <w:pPr>
        <w:rPr>
          <w:lang w:val="ru-RU"/>
        </w:rPr>
      </w:pPr>
      <w:r w:rsidRPr="000906E7">
        <w:rPr>
          <w:lang w:val="ru-RU"/>
        </w:rPr>
        <w:t xml:space="preserve">Аркадий Аполлонович помещался в ложе с двумя </w:t>
      </w:r>
      <w:r w:rsidRPr="000906E7">
        <w:rPr>
          <w:highlight w:val="yellow"/>
          <w:lang w:val="ru-RU"/>
        </w:rPr>
        <w:t xml:space="preserve">дамами: </w:t>
      </w:r>
      <w:r w:rsidRPr="000906E7">
        <w:rPr>
          <w:lang w:val="ru-RU"/>
        </w:rPr>
        <w:t xml:space="preserve">пожилой, дорого и модно одетой, и другой – молоденькой и </w:t>
      </w:r>
      <w:r w:rsidRPr="000906E7">
        <w:rPr>
          <w:lang w:val="ru-RU"/>
        </w:rPr>
        <w:t xml:space="preserve">хорошенькой, одетой попроще. </w:t>
      </w:r>
      <w:r w:rsidRPr="000906E7">
        <w:rPr>
          <w:highlight w:val="yellow"/>
          <w:lang w:val="ru-RU"/>
        </w:rPr>
        <w:t xml:space="preserve">Первая </w:t>
      </w:r>
      <w:r w:rsidRPr="000906E7">
        <w:rPr>
          <w:lang w:val="ru-RU"/>
        </w:rPr>
        <w:t xml:space="preserve">из них, как вскоре выяснилось при составлении протокола, была супругой </w:t>
      </w:r>
      <w:r w:rsidRPr="000906E7">
        <w:rPr>
          <w:highlight w:val="yellow"/>
          <w:lang w:val="ru-RU"/>
        </w:rPr>
        <w:t xml:space="preserve">Аркадия </w:t>
      </w:r>
      <w:r w:rsidRPr="000906E7">
        <w:rPr>
          <w:lang w:val="ru-RU"/>
        </w:rPr>
        <w:t xml:space="preserve">Аполлоновича, а вторая – дальней родственницей его, начинающей и подающей </w:t>
      </w:r>
      <w:r w:rsidRPr="000906E7">
        <w:rPr>
          <w:highlight w:val="yellow"/>
          <w:lang w:val="ru-RU"/>
        </w:rPr>
        <w:t xml:space="preserve">надежды </w:t>
      </w:r>
      <w:r w:rsidRPr="000906E7">
        <w:rPr>
          <w:lang w:val="ru-RU"/>
        </w:rPr>
        <w:t xml:space="preserve">актрисой, приехавшей из Саратова и проживающей на квартире </w:t>
      </w:r>
      <w:r w:rsidRPr="000906E7">
        <w:rPr>
          <w:highlight w:val="yellow"/>
          <w:lang w:val="ru-RU"/>
        </w:rPr>
        <w:t xml:space="preserve">Аркадия </w:t>
      </w:r>
      <w:r w:rsidRPr="000906E7">
        <w:rPr>
          <w:lang w:val="ru-RU"/>
        </w:rPr>
        <w:t xml:space="preserve">Аполлоновича и его супруги. </w:t>
      </w:r>
    </w:p>
    <w:p w:rsidR="006F607E" w:rsidRPr="000906E7" w:rsidRDefault="000906E7">
      <w:pPr>
        <w:rPr>
          <w:lang w:val="ru-RU"/>
        </w:rPr>
      </w:pPr>
      <w:r w:rsidRPr="000906E7">
        <w:rPr>
          <w:lang w:val="ru-RU"/>
        </w:rPr>
        <w:t xml:space="preserve">– Пардон! – отозвался Фагот, – я извиняюсь, здесь разоблачать нечего, все ясно. </w:t>
      </w:r>
    </w:p>
    <w:p w:rsidR="006F607E" w:rsidRPr="000906E7" w:rsidRDefault="000906E7">
      <w:pPr>
        <w:rPr>
          <w:lang w:val="ru-RU"/>
        </w:rPr>
      </w:pPr>
      <w:r w:rsidRPr="000906E7">
        <w:rPr>
          <w:lang w:val="ru-RU"/>
        </w:rPr>
        <w:t xml:space="preserve">– Нет, виноват! Разоблачение совершенно необходимо. Без этого ваши блестящие номера </w:t>
      </w:r>
      <w:r w:rsidRPr="000906E7">
        <w:rPr>
          <w:lang w:val="ru-RU"/>
        </w:rPr>
        <w:lastRenderedPageBreak/>
        <w:t>оставят тягостное впечатление. Зрительская масса требу</w:t>
      </w:r>
      <w:r w:rsidRPr="000906E7">
        <w:rPr>
          <w:lang w:val="ru-RU"/>
        </w:rPr>
        <w:t xml:space="preserve">ет объяснения. </w:t>
      </w:r>
    </w:p>
    <w:p w:rsidR="006F607E" w:rsidRPr="000906E7" w:rsidRDefault="000906E7">
      <w:pPr>
        <w:rPr>
          <w:lang w:val="ru-RU"/>
        </w:rPr>
      </w:pPr>
      <w:r w:rsidRPr="000906E7">
        <w:rPr>
          <w:lang w:val="ru-RU"/>
        </w:rPr>
        <w:t>– 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w:t>
      </w:r>
      <w:r w:rsidRPr="000906E7">
        <w:rPr>
          <w:lang w:val="ru-RU"/>
        </w:rPr>
        <w:t xml:space="preserve">отный номерок? </w:t>
      </w:r>
    </w:p>
    <w:p w:rsidR="006F607E" w:rsidRPr="000906E7" w:rsidRDefault="000906E7">
      <w:pPr>
        <w:rPr>
          <w:lang w:val="ru-RU"/>
        </w:rPr>
      </w:pPr>
      <w:r w:rsidRPr="000906E7">
        <w:rPr>
          <w:lang w:val="ru-RU"/>
        </w:rPr>
        <w:t xml:space="preserve">– Отчего же, – покровительственно ответил Аркадий Аполлонович, – но непременно с разоблачением! </w:t>
      </w:r>
    </w:p>
    <w:p w:rsidR="006F607E" w:rsidRPr="000906E7" w:rsidRDefault="000906E7">
      <w:pPr>
        <w:rPr>
          <w:lang w:val="ru-RU"/>
        </w:rPr>
      </w:pPr>
      <w:r w:rsidRPr="000906E7">
        <w:rPr>
          <w:lang w:val="ru-RU"/>
        </w:rPr>
        <w:t xml:space="preserve">– Слушаюсь, слушаюсь. Итак, позвольте вас спросить, где вы были вчера вечером, Аркадий Аполлонович? </w:t>
      </w:r>
    </w:p>
    <w:p w:rsidR="006F607E" w:rsidRPr="000906E7" w:rsidRDefault="000906E7">
      <w:pPr>
        <w:rPr>
          <w:lang w:val="ru-RU"/>
        </w:rPr>
      </w:pPr>
      <w:r w:rsidRPr="000906E7">
        <w:rPr>
          <w:lang w:val="ru-RU"/>
        </w:rPr>
        <w:t>При этом неуместном и даже, пожалуй, хамск</w:t>
      </w:r>
      <w:r w:rsidRPr="000906E7">
        <w:rPr>
          <w:lang w:val="ru-RU"/>
        </w:rPr>
        <w:t xml:space="preserve">ом вопросе </w:t>
      </w:r>
      <w:r w:rsidRPr="000906E7">
        <w:rPr>
          <w:highlight w:val="yellow"/>
          <w:lang w:val="ru-RU"/>
        </w:rPr>
        <w:t xml:space="preserve">лицо Аркадия </w:t>
      </w:r>
      <w:r w:rsidRPr="000906E7">
        <w:rPr>
          <w:lang w:val="ru-RU"/>
        </w:rPr>
        <w:t xml:space="preserve">Аполлоновича изменилось, и весьма сильно изменилось. </w:t>
      </w:r>
    </w:p>
    <w:p w:rsidR="006F607E" w:rsidRPr="000906E7" w:rsidRDefault="000906E7">
      <w:pPr>
        <w:rPr>
          <w:lang w:val="ru-RU"/>
        </w:rPr>
      </w:pPr>
      <w:r w:rsidRPr="000906E7">
        <w:rPr>
          <w:lang w:val="ru-RU"/>
        </w:rPr>
        <w:t xml:space="preserve">– Аркадий Аполлонович вчера вечером был на заседании акустической комиссии, – очень надменно заявила супруга </w:t>
      </w:r>
      <w:r w:rsidRPr="000906E7">
        <w:rPr>
          <w:highlight w:val="yellow"/>
          <w:lang w:val="ru-RU"/>
        </w:rPr>
        <w:t xml:space="preserve">Аркадия </w:t>
      </w:r>
      <w:r w:rsidRPr="000906E7">
        <w:rPr>
          <w:lang w:val="ru-RU"/>
        </w:rPr>
        <w:t xml:space="preserve">Аполлоновича, – но я не понимаю, какое отношение это имеет к </w:t>
      </w:r>
      <w:r w:rsidRPr="000906E7">
        <w:rPr>
          <w:lang w:val="ru-RU"/>
        </w:rPr>
        <w:t xml:space="preserve">магии. </w:t>
      </w:r>
    </w:p>
    <w:p w:rsidR="006F607E" w:rsidRPr="000906E7" w:rsidRDefault="000906E7">
      <w:pPr>
        <w:rPr>
          <w:lang w:val="ru-RU"/>
        </w:rPr>
      </w:pPr>
      <w:r w:rsidRPr="000906E7">
        <w:rPr>
          <w:lang w:val="ru-RU"/>
        </w:rPr>
        <w:t xml:space="preserve">– Уй, </w:t>
      </w:r>
      <w:r w:rsidRPr="000906E7">
        <w:rPr>
          <w:highlight w:val="yellow"/>
          <w:lang w:val="ru-RU"/>
        </w:rPr>
        <w:t xml:space="preserve">мадам! </w:t>
      </w:r>
      <w:r w:rsidRPr="000906E7">
        <w:rPr>
          <w:lang w:val="ru-RU"/>
        </w:rPr>
        <w:t xml:space="preserve">– подтвердил Фагот, – натурально, вы не понимаете. Насчет же заседания вы в полном заблуждении. Выехав на упомянутое </w:t>
      </w:r>
      <w:r w:rsidRPr="000906E7">
        <w:rPr>
          <w:lang w:val="ru-RU"/>
        </w:rPr>
        <w:lastRenderedPageBreak/>
        <w:t xml:space="preserve">заседание, каковое, к </w:t>
      </w:r>
      <w:r w:rsidRPr="000906E7">
        <w:rPr>
          <w:highlight w:val="yellow"/>
          <w:lang w:val="ru-RU"/>
        </w:rPr>
        <w:t xml:space="preserve">слову </w:t>
      </w:r>
      <w:r w:rsidRPr="000906E7">
        <w:rPr>
          <w:lang w:val="ru-RU"/>
        </w:rPr>
        <w:t xml:space="preserve">говоря, и назначено-то вчера не было, Аркадий Аполлонович отпустил своего шофера у </w:t>
      </w:r>
      <w:r w:rsidRPr="000906E7">
        <w:rPr>
          <w:highlight w:val="yellow"/>
          <w:lang w:val="ru-RU"/>
        </w:rPr>
        <w:t xml:space="preserve">здания </w:t>
      </w:r>
      <w:r w:rsidRPr="000906E7">
        <w:rPr>
          <w:lang w:val="ru-RU"/>
        </w:rPr>
        <w:t xml:space="preserve">акустической комиссии на Чистых прудах (весь </w:t>
      </w:r>
      <w:r w:rsidRPr="000906E7">
        <w:rPr>
          <w:highlight w:val="yellow"/>
          <w:lang w:val="ru-RU"/>
        </w:rPr>
        <w:t xml:space="preserve">театр </w:t>
      </w:r>
      <w:r w:rsidRPr="000906E7">
        <w:rPr>
          <w:lang w:val="ru-RU"/>
        </w:rPr>
        <w:t xml:space="preserve">затих), а сам на автобусе поехал на Елоховскую улицу в гости к артистке разъездного районного </w:t>
      </w:r>
      <w:r w:rsidRPr="000906E7">
        <w:rPr>
          <w:highlight w:val="yellow"/>
          <w:lang w:val="ru-RU"/>
        </w:rPr>
        <w:t xml:space="preserve">театра </w:t>
      </w:r>
      <w:r w:rsidRPr="000906E7">
        <w:rPr>
          <w:lang w:val="ru-RU"/>
        </w:rPr>
        <w:t xml:space="preserve">Милице Андреевне Покобатько и провел у нее в гостях около </w:t>
      </w:r>
      <w:r w:rsidRPr="000906E7">
        <w:rPr>
          <w:highlight w:val="yellow"/>
          <w:lang w:val="ru-RU"/>
        </w:rPr>
        <w:t xml:space="preserve">четырех часов. </w:t>
      </w:r>
    </w:p>
    <w:p w:rsidR="006F607E" w:rsidRPr="000906E7" w:rsidRDefault="000906E7">
      <w:pPr>
        <w:rPr>
          <w:lang w:val="ru-RU"/>
        </w:rPr>
      </w:pPr>
      <w:r w:rsidRPr="000906E7">
        <w:rPr>
          <w:lang w:val="ru-RU"/>
        </w:rPr>
        <w:t>– Ой! – страдальчески воскликн</w:t>
      </w:r>
      <w:r w:rsidRPr="000906E7">
        <w:rPr>
          <w:lang w:val="ru-RU"/>
        </w:rPr>
        <w:t xml:space="preserve">ул кто-то в полной тишине. </w:t>
      </w:r>
    </w:p>
    <w:p w:rsidR="006F607E" w:rsidRPr="000906E7" w:rsidRDefault="000906E7">
      <w:pPr>
        <w:rPr>
          <w:lang w:val="ru-RU"/>
        </w:rPr>
      </w:pPr>
      <w:r w:rsidRPr="000906E7">
        <w:rPr>
          <w:lang w:val="ru-RU"/>
        </w:rPr>
        <w:t xml:space="preserve">Молодая же родственница </w:t>
      </w:r>
      <w:r w:rsidRPr="000906E7">
        <w:rPr>
          <w:highlight w:val="yellow"/>
          <w:lang w:val="ru-RU"/>
        </w:rPr>
        <w:t xml:space="preserve">Аркадия </w:t>
      </w:r>
      <w:r w:rsidRPr="000906E7">
        <w:rPr>
          <w:lang w:val="ru-RU"/>
        </w:rPr>
        <w:t xml:space="preserve">Аполлоновича вдруг расхохоталась </w:t>
      </w:r>
      <w:r w:rsidRPr="000906E7">
        <w:rPr>
          <w:highlight w:val="yellow"/>
          <w:lang w:val="ru-RU"/>
        </w:rPr>
        <w:t xml:space="preserve">низким </w:t>
      </w:r>
      <w:r w:rsidRPr="000906E7">
        <w:rPr>
          <w:lang w:val="ru-RU"/>
        </w:rPr>
        <w:t xml:space="preserve">и страшным смехом. </w:t>
      </w:r>
    </w:p>
    <w:p w:rsidR="006F607E" w:rsidRPr="000906E7" w:rsidRDefault="000906E7">
      <w:pPr>
        <w:rPr>
          <w:lang w:val="ru-RU"/>
        </w:rPr>
      </w:pPr>
      <w:r w:rsidRPr="000906E7">
        <w:rPr>
          <w:lang w:val="ru-RU"/>
        </w:rPr>
        <w:t xml:space="preserve">– Все понятно! – воскликнула она, – и я давно уже подозревала это. Теперь мне ясно, почему эта бездарность получила роль Луизы! </w:t>
      </w:r>
    </w:p>
    <w:p w:rsidR="006F607E" w:rsidRPr="000906E7" w:rsidRDefault="000906E7">
      <w:pPr>
        <w:rPr>
          <w:lang w:val="ru-RU"/>
        </w:rPr>
      </w:pPr>
      <w:r w:rsidRPr="000906E7">
        <w:rPr>
          <w:lang w:val="ru-RU"/>
        </w:rPr>
        <w:t>И, внез</w:t>
      </w:r>
      <w:r w:rsidRPr="000906E7">
        <w:rPr>
          <w:lang w:val="ru-RU"/>
        </w:rPr>
        <w:t xml:space="preserve">апно размахнувшись коротким и толстым лиловым зонтиком, она ударила </w:t>
      </w:r>
      <w:r w:rsidRPr="000906E7">
        <w:rPr>
          <w:highlight w:val="yellow"/>
          <w:lang w:val="ru-RU"/>
        </w:rPr>
        <w:t xml:space="preserve">Аркадия </w:t>
      </w:r>
      <w:r w:rsidRPr="000906E7">
        <w:rPr>
          <w:lang w:val="ru-RU"/>
        </w:rPr>
        <w:t xml:space="preserve">Аполлоновича по </w:t>
      </w:r>
      <w:r w:rsidRPr="000906E7">
        <w:rPr>
          <w:highlight w:val="yellow"/>
          <w:lang w:val="ru-RU"/>
        </w:rPr>
        <w:t xml:space="preserve">голове. </w:t>
      </w:r>
    </w:p>
    <w:p w:rsidR="006F607E" w:rsidRPr="000906E7" w:rsidRDefault="000906E7">
      <w:pPr>
        <w:rPr>
          <w:lang w:val="ru-RU"/>
        </w:rPr>
      </w:pPr>
      <w:r w:rsidRPr="000906E7">
        <w:rPr>
          <w:lang w:val="ru-RU"/>
        </w:rPr>
        <w:t xml:space="preserve">Подлый же Фагот, и он же Коровьев, прокричал: </w:t>
      </w:r>
    </w:p>
    <w:p w:rsidR="006F607E" w:rsidRPr="000906E7" w:rsidRDefault="000906E7">
      <w:pPr>
        <w:rPr>
          <w:lang w:val="ru-RU"/>
        </w:rPr>
      </w:pPr>
      <w:r w:rsidRPr="000906E7">
        <w:rPr>
          <w:lang w:val="ru-RU"/>
        </w:rPr>
        <w:t>– Вот, почтенные граждане, один из случаев разоблачения, которого так назойливо добивался Аркадий Аполлонови</w:t>
      </w:r>
      <w:r w:rsidRPr="000906E7">
        <w:rPr>
          <w:lang w:val="ru-RU"/>
        </w:rPr>
        <w:t xml:space="preserve">ч! </w:t>
      </w:r>
    </w:p>
    <w:p w:rsidR="006F607E" w:rsidRPr="000906E7" w:rsidRDefault="000906E7">
      <w:pPr>
        <w:rPr>
          <w:lang w:val="ru-RU"/>
        </w:rPr>
      </w:pPr>
      <w:r w:rsidRPr="000906E7">
        <w:rPr>
          <w:lang w:val="ru-RU"/>
        </w:rPr>
        <w:lastRenderedPageBreak/>
        <w:t xml:space="preserve">– Как смела ты, негодяйка, коснуться </w:t>
      </w:r>
      <w:r w:rsidRPr="000906E7">
        <w:rPr>
          <w:highlight w:val="yellow"/>
          <w:lang w:val="ru-RU"/>
        </w:rPr>
        <w:t xml:space="preserve">Аркадия </w:t>
      </w:r>
      <w:r w:rsidRPr="000906E7">
        <w:rPr>
          <w:lang w:val="ru-RU"/>
        </w:rPr>
        <w:t xml:space="preserve">Аполлоновича? – грозно спросила супруга </w:t>
      </w:r>
      <w:r w:rsidRPr="000906E7">
        <w:rPr>
          <w:highlight w:val="yellow"/>
          <w:lang w:val="ru-RU"/>
        </w:rPr>
        <w:t xml:space="preserve">Аркадия </w:t>
      </w:r>
      <w:r w:rsidRPr="000906E7">
        <w:rPr>
          <w:lang w:val="ru-RU"/>
        </w:rPr>
        <w:t xml:space="preserve">Аполлоновича, поднимаясь в ложе во весь свой гигантский рост. </w:t>
      </w:r>
    </w:p>
    <w:p w:rsidR="006F607E" w:rsidRPr="000906E7" w:rsidRDefault="000906E7">
      <w:pPr>
        <w:rPr>
          <w:lang w:val="ru-RU"/>
        </w:rPr>
      </w:pPr>
      <w:r w:rsidRPr="000906E7">
        <w:rPr>
          <w:lang w:val="ru-RU"/>
        </w:rPr>
        <w:t xml:space="preserve">Второй короткий прилив сатанинского смеха овладел молодой родственницей. </w:t>
      </w:r>
    </w:p>
    <w:p w:rsidR="006F607E" w:rsidRPr="000906E7" w:rsidRDefault="000906E7">
      <w:pPr>
        <w:rPr>
          <w:lang w:val="ru-RU"/>
        </w:rPr>
      </w:pPr>
      <w:r w:rsidRPr="000906E7">
        <w:rPr>
          <w:lang w:val="ru-RU"/>
        </w:rPr>
        <w:t>– Уж кто-кто, – ответи</w:t>
      </w:r>
      <w:r w:rsidRPr="000906E7">
        <w:rPr>
          <w:lang w:val="ru-RU"/>
        </w:rPr>
        <w:t xml:space="preserve">ла она, хохоча, – а уж я-то смею коснуться! – и второй раз раздался сухой </w:t>
      </w:r>
      <w:r w:rsidRPr="000906E7">
        <w:rPr>
          <w:highlight w:val="yellow"/>
          <w:lang w:val="ru-RU"/>
        </w:rPr>
        <w:t xml:space="preserve">треск </w:t>
      </w:r>
      <w:r w:rsidRPr="000906E7">
        <w:rPr>
          <w:lang w:val="ru-RU"/>
        </w:rPr>
        <w:t xml:space="preserve">зонтика, отскочившего от </w:t>
      </w:r>
      <w:r w:rsidRPr="000906E7">
        <w:rPr>
          <w:highlight w:val="yellow"/>
          <w:lang w:val="ru-RU"/>
        </w:rPr>
        <w:t xml:space="preserve">головы Аркадия </w:t>
      </w:r>
      <w:r w:rsidRPr="000906E7">
        <w:rPr>
          <w:lang w:val="ru-RU"/>
        </w:rPr>
        <w:t xml:space="preserve">Аполлоновича. </w:t>
      </w:r>
    </w:p>
    <w:p w:rsidR="006F607E" w:rsidRPr="000906E7" w:rsidRDefault="000906E7">
      <w:pPr>
        <w:rPr>
          <w:lang w:val="ru-RU"/>
        </w:rPr>
      </w:pPr>
      <w:r w:rsidRPr="000906E7">
        <w:rPr>
          <w:lang w:val="ru-RU"/>
        </w:rPr>
        <w:t xml:space="preserve">– Милиция! Взять ее! – таким страшным голосом прокричала супруга Семплеярова, что у многих похолодели </w:t>
      </w:r>
      <w:r w:rsidRPr="000906E7">
        <w:rPr>
          <w:highlight w:val="yellow"/>
          <w:lang w:val="ru-RU"/>
        </w:rPr>
        <w:t xml:space="preserve">сердца. </w:t>
      </w:r>
    </w:p>
    <w:p w:rsidR="006F607E" w:rsidRPr="000906E7" w:rsidRDefault="000906E7">
      <w:pPr>
        <w:rPr>
          <w:lang w:val="ru-RU"/>
        </w:rPr>
      </w:pPr>
      <w:r w:rsidRPr="000906E7">
        <w:rPr>
          <w:lang w:val="ru-RU"/>
        </w:rPr>
        <w:t xml:space="preserve">А тут еще </w:t>
      </w:r>
      <w:r w:rsidRPr="000906E7">
        <w:rPr>
          <w:lang w:val="ru-RU"/>
        </w:rPr>
        <w:t xml:space="preserve">кот выскочил к рампе и вдруг рявкнул на весь </w:t>
      </w:r>
      <w:r w:rsidRPr="000906E7">
        <w:rPr>
          <w:highlight w:val="yellow"/>
          <w:lang w:val="ru-RU"/>
        </w:rPr>
        <w:t xml:space="preserve">театр </w:t>
      </w:r>
      <w:r w:rsidRPr="000906E7">
        <w:rPr>
          <w:lang w:val="ru-RU"/>
        </w:rPr>
        <w:t xml:space="preserve">человеческим голосом: </w:t>
      </w:r>
    </w:p>
    <w:p w:rsidR="006F607E" w:rsidRPr="000906E7" w:rsidRDefault="000906E7">
      <w:pPr>
        <w:rPr>
          <w:lang w:val="ru-RU"/>
        </w:rPr>
      </w:pPr>
      <w:r w:rsidRPr="000906E7">
        <w:rPr>
          <w:lang w:val="ru-RU"/>
        </w:rPr>
        <w:t xml:space="preserve">– Сеанс окончен! Маэстро! Урежьте марш!! </w:t>
      </w:r>
    </w:p>
    <w:p w:rsidR="006F607E" w:rsidRPr="000906E7" w:rsidRDefault="000906E7">
      <w:pPr>
        <w:rPr>
          <w:lang w:val="ru-RU"/>
        </w:rPr>
      </w:pPr>
      <w:r w:rsidRPr="000906E7">
        <w:rPr>
          <w:lang w:val="ru-RU"/>
        </w:rPr>
        <w:t xml:space="preserve">Ополоумевший дирижер, не отдавая себе отчета в том, что делает, взмахнул </w:t>
      </w:r>
      <w:r w:rsidRPr="000906E7">
        <w:rPr>
          <w:highlight w:val="yellow"/>
          <w:lang w:val="ru-RU"/>
        </w:rPr>
        <w:t xml:space="preserve">палочкой, </w:t>
      </w:r>
      <w:r w:rsidRPr="000906E7">
        <w:rPr>
          <w:lang w:val="ru-RU"/>
        </w:rPr>
        <w:t xml:space="preserve">и </w:t>
      </w:r>
      <w:r w:rsidRPr="000906E7">
        <w:rPr>
          <w:highlight w:val="yellow"/>
          <w:lang w:val="ru-RU"/>
        </w:rPr>
        <w:t xml:space="preserve">оркестр </w:t>
      </w:r>
      <w:r w:rsidRPr="000906E7">
        <w:rPr>
          <w:lang w:val="ru-RU"/>
        </w:rPr>
        <w:t>не заиграл, и даже не грянул, и даже не хватил,</w:t>
      </w:r>
      <w:r w:rsidRPr="000906E7">
        <w:rPr>
          <w:lang w:val="ru-RU"/>
        </w:rPr>
        <w:t xml:space="preserve"> а именно, по омерзительному выражению кота, урезал какой-то невероятный, ни на что не похожий по развязности своей марш. </w:t>
      </w:r>
    </w:p>
    <w:p w:rsidR="006F607E" w:rsidRPr="000906E7" w:rsidRDefault="000906E7">
      <w:pPr>
        <w:rPr>
          <w:lang w:val="ru-RU"/>
        </w:rPr>
      </w:pPr>
      <w:r w:rsidRPr="000906E7">
        <w:rPr>
          <w:lang w:val="ru-RU"/>
        </w:rPr>
        <w:t xml:space="preserve">На мгновенье почудилось, что будто слышаны были некогда, под </w:t>
      </w:r>
      <w:r w:rsidRPr="000906E7">
        <w:rPr>
          <w:highlight w:val="yellow"/>
          <w:lang w:val="ru-RU"/>
        </w:rPr>
        <w:t xml:space="preserve">южными звездами, </w:t>
      </w:r>
      <w:r w:rsidRPr="000906E7">
        <w:rPr>
          <w:lang w:val="ru-RU"/>
        </w:rPr>
        <w:t xml:space="preserve">в </w:t>
      </w:r>
      <w:r w:rsidRPr="000906E7">
        <w:rPr>
          <w:lang w:val="ru-RU"/>
        </w:rPr>
        <w:lastRenderedPageBreak/>
        <w:t xml:space="preserve">кафешантане, какие-то малопонятные, но разудалые </w:t>
      </w:r>
      <w:r w:rsidRPr="000906E7">
        <w:rPr>
          <w:highlight w:val="yellow"/>
          <w:lang w:val="ru-RU"/>
        </w:rPr>
        <w:t>слов</w:t>
      </w:r>
      <w:r w:rsidRPr="000906E7">
        <w:rPr>
          <w:highlight w:val="yellow"/>
          <w:lang w:val="ru-RU"/>
        </w:rPr>
        <w:t xml:space="preserve">а </w:t>
      </w:r>
      <w:r w:rsidRPr="000906E7">
        <w:rPr>
          <w:lang w:val="ru-RU"/>
        </w:rPr>
        <w:t xml:space="preserve">этого марша: </w:t>
      </w:r>
    </w:p>
    <w:p w:rsidR="006F607E" w:rsidRPr="000906E7" w:rsidRDefault="000906E7">
      <w:pPr>
        <w:rPr>
          <w:lang w:val="ru-RU"/>
        </w:rPr>
      </w:pPr>
      <w:r w:rsidRPr="000906E7">
        <w:rPr>
          <w:lang w:val="ru-RU"/>
        </w:rPr>
        <w:t xml:space="preserve">Его превосходительство </w:t>
      </w:r>
    </w:p>
    <w:p w:rsidR="006F607E" w:rsidRPr="000906E7" w:rsidRDefault="000906E7">
      <w:pPr>
        <w:rPr>
          <w:lang w:val="ru-RU"/>
        </w:rPr>
      </w:pPr>
      <w:r w:rsidRPr="000906E7">
        <w:rPr>
          <w:lang w:val="ru-RU"/>
        </w:rPr>
        <w:t xml:space="preserve">Любил </w:t>
      </w:r>
      <w:r w:rsidRPr="000906E7">
        <w:rPr>
          <w:highlight w:val="yellow"/>
          <w:lang w:val="ru-RU"/>
        </w:rPr>
        <w:t xml:space="preserve">домашних птиц </w:t>
      </w:r>
    </w:p>
    <w:p w:rsidR="006F607E" w:rsidRPr="000906E7" w:rsidRDefault="000906E7">
      <w:pPr>
        <w:rPr>
          <w:lang w:val="ru-RU"/>
        </w:rPr>
      </w:pPr>
      <w:r w:rsidRPr="000906E7">
        <w:rPr>
          <w:lang w:val="ru-RU"/>
        </w:rPr>
        <w:t xml:space="preserve">И </w:t>
      </w:r>
      <w:r w:rsidRPr="000906E7">
        <w:rPr>
          <w:highlight w:val="yellow"/>
          <w:lang w:val="ru-RU"/>
        </w:rPr>
        <w:t xml:space="preserve">брал </w:t>
      </w:r>
      <w:r w:rsidRPr="000906E7">
        <w:rPr>
          <w:lang w:val="ru-RU"/>
        </w:rPr>
        <w:t xml:space="preserve">под покровительство </w:t>
      </w:r>
    </w:p>
    <w:p w:rsidR="006F607E" w:rsidRPr="000906E7" w:rsidRDefault="000906E7">
      <w:pPr>
        <w:rPr>
          <w:lang w:val="ru-RU"/>
        </w:rPr>
      </w:pPr>
      <w:r w:rsidRPr="000906E7">
        <w:rPr>
          <w:lang w:val="ru-RU"/>
        </w:rPr>
        <w:t xml:space="preserve">Хорошеньких девиц!!! </w:t>
      </w:r>
    </w:p>
    <w:p w:rsidR="006F607E" w:rsidRPr="000906E7" w:rsidRDefault="000906E7">
      <w:pPr>
        <w:rPr>
          <w:lang w:val="ru-RU"/>
        </w:rPr>
      </w:pPr>
      <w:r w:rsidRPr="000906E7">
        <w:rPr>
          <w:lang w:val="ru-RU"/>
        </w:rPr>
        <w:t xml:space="preserve">А может быть, не было никаких этих </w:t>
      </w:r>
      <w:r w:rsidRPr="000906E7">
        <w:rPr>
          <w:highlight w:val="yellow"/>
          <w:lang w:val="ru-RU"/>
        </w:rPr>
        <w:t xml:space="preserve">слов, </w:t>
      </w:r>
      <w:r w:rsidRPr="000906E7">
        <w:rPr>
          <w:lang w:val="ru-RU"/>
        </w:rPr>
        <w:t xml:space="preserve">а были другие на эту же </w:t>
      </w:r>
      <w:r w:rsidRPr="000906E7">
        <w:rPr>
          <w:highlight w:val="yellow"/>
          <w:lang w:val="ru-RU"/>
        </w:rPr>
        <w:t xml:space="preserve">музыку, </w:t>
      </w:r>
      <w:r w:rsidRPr="000906E7">
        <w:rPr>
          <w:lang w:val="ru-RU"/>
        </w:rPr>
        <w:t>какие-то неприличные крайне. Важно не это, а важно то, что в Варьете пос</w:t>
      </w:r>
      <w:r w:rsidRPr="000906E7">
        <w:rPr>
          <w:lang w:val="ru-RU"/>
        </w:rPr>
        <w:t xml:space="preserve">ле всего этого началось что-то вроде столпотворения </w:t>
      </w:r>
      <w:r w:rsidRPr="000906E7">
        <w:rPr>
          <w:highlight w:val="yellow"/>
          <w:lang w:val="ru-RU"/>
        </w:rPr>
        <w:t xml:space="preserve">вавилонского. </w:t>
      </w:r>
      <w:r w:rsidRPr="000906E7">
        <w:rPr>
          <w:lang w:val="ru-RU"/>
        </w:rPr>
        <w:t xml:space="preserve">К Семплеяровской ложе </w:t>
      </w:r>
      <w:r w:rsidRPr="000906E7">
        <w:rPr>
          <w:highlight w:val="yellow"/>
          <w:lang w:val="ru-RU"/>
        </w:rPr>
        <w:t xml:space="preserve">бежала </w:t>
      </w:r>
      <w:r w:rsidRPr="000906E7">
        <w:rPr>
          <w:lang w:val="ru-RU"/>
        </w:rPr>
        <w:t xml:space="preserve">милиция, на </w:t>
      </w:r>
      <w:r w:rsidRPr="000906E7">
        <w:rPr>
          <w:highlight w:val="yellow"/>
          <w:lang w:val="ru-RU"/>
        </w:rPr>
        <w:t xml:space="preserve">барьер </w:t>
      </w:r>
      <w:r w:rsidRPr="000906E7">
        <w:rPr>
          <w:lang w:val="ru-RU"/>
        </w:rPr>
        <w:t xml:space="preserve">лезли любопытные, слышались адские взрывы хохота, бешеные крики, заглушаемые </w:t>
      </w:r>
      <w:r w:rsidRPr="000906E7">
        <w:rPr>
          <w:highlight w:val="yellow"/>
          <w:lang w:val="ru-RU"/>
        </w:rPr>
        <w:t xml:space="preserve">золотым </w:t>
      </w:r>
      <w:r w:rsidRPr="000906E7">
        <w:rPr>
          <w:lang w:val="ru-RU"/>
        </w:rPr>
        <w:t xml:space="preserve">звоном тарелок из </w:t>
      </w:r>
      <w:r w:rsidRPr="000906E7">
        <w:rPr>
          <w:highlight w:val="yellow"/>
          <w:lang w:val="ru-RU"/>
        </w:rPr>
        <w:t xml:space="preserve">оркестра. </w:t>
      </w:r>
    </w:p>
    <w:p w:rsidR="006F607E" w:rsidRPr="000906E7" w:rsidRDefault="000906E7">
      <w:pPr>
        <w:rPr>
          <w:lang w:val="ru-RU"/>
        </w:rPr>
      </w:pPr>
      <w:r w:rsidRPr="000906E7">
        <w:rPr>
          <w:lang w:val="ru-RU"/>
        </w:rPr>
        <w:t>И видно было, что сцена внез</w:t>
      </w:r>
      <w:r w:rsidRPr="000906E7">
        <w:rPr>
          <w:lang w:val="ru-RU"/>
        </w:rPr>
        <w:t xml:space="preserve">апно опустела и что надувало Фагот, равно как и наглый котяра </w:t>
      </w:r>
      <w:r w:rsidRPr="000906E7">
        <w:rPr>
          <w:highlight w:val="yellow"/>
          <w:lang w:val="ru-RU"/>
        </w:rPr>
        <w:t xml:space="preserve">Бегемот, </w:t>
      </w:r>
      <w:r w:rsidRPr="000906E7">
        <w:rPr>
          <w:lang w:val="ru-RU"/>
        </w:rPr>
        <w:t xml:space="preserve">растаяли в </w:t>
      </w:r>
      <w:r w:rsidRPr="000906E7">
        <w:rPr>
          <w:highlight w:val="yellow"/>
          <w:lang w:val="ru-RU"/>
        </w:rPr>
        <w:t xml:space="preserve">воздухе, </w:t>
      </w:r>
      <w:r w:rsidRPr="000906E7">
        <w:rPr>
          <w:lang w:val="ru-RU"/>
        </w:rPr>
        <w:t xml:space="preserve">исчезли, как раньше исчез маг в кресле с полинявшей обивкой. </w:t>
      </w:r>
    </w:p>
    <w:p w:rsidR="006F607E" w:rsidRPr="000906E7" w:rsidRDefault="000906E7">
      <w:pPr>
        <w:rPr>
          <w:lang w:val="ru-RU"/>
        </w:rPr>
      </w:pPr>
      <w:r w:rsidRPr="000906E7">
        <w:rPr>
          <w:lang w:val="ru-RU"/>
        </w:rPr>
        <w:t xml:space="preserve">Глава 13 </w:t>
      </w:r>
    </w:p>
    <w:p w:rsidR="006F607E" w:rsidRPr="000906E7" w:rsidRDefault="000906E7">
      <w:pPr>
        <w:rPr>
          <w:lang w:val="ru-RU"/>
        </w:rPr>
      </w:pPr>
      <w:r w:rsidRPr="000906E7">
        <w:rPr>
          <w:lang w:val="ru-RU"/>
        </w:rPr>
        <w:t xml:space="preserve">Явление </w:t>
      </w:r>
      <w:r w:rsidRPr="000906E7">
        <w:rPr>
          <w:highlight w:val="yellow"/>
          <w:lang w:val="ru-RU"/>
        </w:rPr>
        <w:t xml:space="preserve">героя </w:t>
      </w:r>
    </w:p>
    <w:p w:rsidR="006F607E" w:rsidRPr="000906E7" w:rsidRDefault="000906E7">
      <w:pPr>
        <w:rPr>
          <w:lang w:val="ru-RU"/>
        </w:rPr>
      </w:pPr>
      <w:r w:rsidRPr="000906E7">
        <w:rPr>
          <w:lang w:val="ru-RU"/>
        </w:rPr>
        <w:t xml:space="preserve">Итак, неизвестный погрозил Ивану </w:t>
      </w:r>
      <w:r w:rsidRPr="000906E7">
        <w:rPr>
          <w:highlight w:val="yellow"/>
          <w:lang w:val="ru-RU"/>
        </w:rPr>
        <w:t xml:space="preserve">пальцем </w:t>
      </w:r>
      <w:r w:rsidRPr="000906E7">
        <w:rPr>
          <w:lang w:val="ru-RU"/>
        </w:rPr>
        <w:t xml:space="preserve">и прошептал: «Тсс!» </w:t>
      </w:r>
    </w:p>
    <w:p w:rsidR="006F607E" w:rsidRPr="000906E7" w:rsidRDefault="000906E7">
      <w:pPr>
        <w:rPr>
          <w:lang w:val="ru-RU"/>
        </w:rPr>
      </w:pPr>
      <w:r w:rsidRPr="000906E7">
        <w:rPr>
          <w:lang w:val="ru-RU"/>
        </w:rPr>
        <w:lastRenderedPageBreak/>
        <w:t xml:space="preserve">Иван опустил </w:t>
      </w:r>
      <w:r w:rsidRPr="000906E7">
        <w:rPr>
          <w:highlight w:val="yellow"/>
          <w:lang w:val="ru-RU"/>
        </w:rPr>
        <w:t xml:space="preserve">ноги </w:t>
      </w:r>
      <w:r w:rsidRPr="000906E7">
        <w:rPr>
          <w:lang w:val="ru-RU"/>
        </w:rPr>
        <w:t xml:space="preserve">с </w:t>
      </w:r>
      <w:r w:rsidRPr="000906E7">
        <w:rPr>
          <w:highlight w:val="yellow"/>
          <w:lang w:val="ru-RU"/>
        </w:rPr>
        <w:t xml:space="preserve">постели </w:t>
      </w:r>
      <w:r w:rsidRPr="000906E7">
        <w:rPr>
          <w:lang w:val="ru-RU"/>
        </w:rPr>
        <w:t xml:space="preserve">и всмотрелся. С балкона осторожно заглядывал в </w:t>
      </w:r>
      <w:r w:rsidRPr="000906E7">
        <w:rPr>
          <w:highlight w:val="yellow"/>
          <w:lang w:val="ru-RU"/>
        </w:rPr>
        <w:t xml:space="preserve">комнату </w:t>
      </w:r>
      <w:r w:rsidRPr="000906E7">
        <w:rPr>
          <w:lang w:val="ru-RU"/>
        </w:rPr>
        <w:t xml:space="preserve">бритый, темноволосый, с острым носом, встревоженными </w:t>
      </w:r>
      <w:r w:rsidRPr="000906E7">
        <w:rPr>
          <w:highlight w:val="yellow"/>
          <w:lang w:val="ru-RU"/>
        </w:rPr>
        <w:t xml:space="preserve">глазами </w:t>
      </w:r>
      <w:r w:rsidRPr="000906E7">
        <w:rPr>
          <w:lang w:val="ru-RU"/>
        </w:rPr>
        <w:t xml:space="preserve">и со свешивающимся на лоб клоком </w:t>
      </w:r>
      <w:r w:rsidRPr="000906E7">
        <w:rPr>
          <w:highlight w:val="yellow"/>
          <w:lang w:val="ru-RU"/>
        </w:rPr>
        <w:t xml:space="preserve">волос человек </w:t>
      </w:r>
      <w:r w:rsidRPr="000906E7">
        <w:rPr>
          <w:lang w:val="ru-RU"/>
        </w:rPr>
        <w:t xml:space="preserve">примерно лет тридцати </w:t>
      </w:r>
      <w:r w:rsidRPr="000906E7">
        <w:rPr>
          <w:highlight w:val="yellow"/>
          <w:lang w:val="ru-RU"/>
        </w:rPr>
        <w:t xml:space="preserve">восьми. </w:t>
      </w:r>
    </w:p>
    <w:p w:rsidR="006F607E" w:rsidRPr="000906E7" w:rsidRDefault="000906E7">
      <w:pPr>
        <w:rPr>
          <w:lang w:val="ru-RU"/>
        </w:rPr>
      </w:pPr>
      <w:r w:rsidRPr="000906E7">
        <w:rPr>
          <w:lang w:val="ru-RU"/>
        </w:rPr>
        <w:t>Убедившись в том, что Иван один, и прислушавшис</w:t>
      </w:r>
      <w:r w:rsidRPr="000906E7">
        <w:rPr>
          <w:lang w:val="ru-RU"/>
        </w:rPr>
        <w:t xml:space="preserve">ь, таинственный посетитель осмелел и вошел в </w:t>
      </w:r>
      <w:r w:rsidRPr="000906E7">
        <w:rPr>
          <w:highlight w:val="yellow"/>
          <w:lang w:val="ru-RU"/>
        </w:rPr>
        <w:t xml:space="preserve">комнату. </w:t>
      </w:r>
      <w:r w:rsidRPr="000906E7">
        <w:rPr>
          <w:lang w:val="ru-RU"/>
        </w:rPr>
        <w:t xml:space="preserve">Тут увидел Иван, что пришедший одет в больничное. На нем было белье, </w:t>
      </w:r>
      <w:r w:rsidRPr="000906E7">
        <w:rPr>
          <w:highlight w:val="yellow"/>
          <w:lang w:val="ru-RU"/>
        </w:rPr>
        <w:t xml:space="preserve">туфли </w:t>
      </w:r>
      <w:r w:rsidRPr="000906E7">
        <w:rPr>
          <w:lang w:val="ru-RU"/>
        </w:rPr>
        <w:t xml:space="preserve">на босу </w:t>
      </w:r>
      <w:r w:rsidRPr="000906E7">
        <w:rPr>
          <w:highlight w:val="yellow"/>
          <w:lang w:val="ru-RU"/>
        </w:rPr>
        <w:t xml:space="preserve">ногу, </w:t>
      </w:r>
      <w:r w:rsidRPr="000906E7">
        <w:rPr>
          <w:lang w:val="ru-RU"/>
        </w:rPr>
        <w:t xml:space="preserve">на плечи наброшен бурый халат. </w:t>
      </w:r>
    </w:p>
    <w:p w:rsidR="006F607E" w:rsidRPr="000906E7" w:rsidRDefault="000906E7">
      <w:pPr>
        <w:rPr>
          <w:lang w:val="ru-RU"/>
        </w:rPr>
      </w:pPr>
      <w:r w:rsidRPr="000906E7">
        <w:rPr>
          <w:lang w:val="ru-RU"/>
        </w:rPr>
        <w:t xml:space="preserve">Пришедший подмигнул Ивану, спрятал в карман связку </w:t>
      </w:r>
      <w:r w:rsidRPr="000906E7">
        <w:rPr>
          <w:highlight w:val="yellow"/>
          <w:lang w:val="ru-RU"/>
        </w:rPr>
        <w:t xml:space="preserve">ключей, </w:t>
      </w:r>
      <w:r w:rsidRPr="000906E7">
        <w:rPr>
          <w:lang w:val="ru-RU"/>
        </w:rPr>
        <w:t>шепотом осведомился: «</w:t>
      </w:r>
      <w:r w:rsidRPr="000906E7">
        <w:rPr>
          <w:lang w:val="ru-RU"/>
        </w:rPr>
        <w:t xml:space="preserve">Можно присесть?» – и, получив утвердительный кивок, поместился в кресле. </w:t>
      </w:r>
    </w:p>
    <w:p w:rsidR="006F607E" w:rsidRPr="000906E7" w:rsidRDefault="000906E7">
      <w:pPr>
        <w:rPr>
          <w:lang w:val="ru-RU"/>
        </w:rPr>
      </w:pPr>
      <w:r w:rsidRPr="000906E7">
        <w:rPr>
          <w:lang w:val="ru-RU"/>
        </w:rPr>
        <w:t xml:space="preserve">– Как же вы сюда попали? – повинуясь сухому грозящему </w:t>
      </w:r>
      <w:r w:rsidRPr="000906E7">
        <w:rPr>
          <w:highlight w:val="yellow"/>
          <w:lang w:val="ru-RU"/>
        </w:rPr>
        <w:t xml:space="preserve">пальцу, </w:t>
      </w:r>
      <w:r w:rsidRPr="000906E7">
        <w:rPr>
          <w:lang w:val="ru-RU"/>
        </w:rPr>
        <w:t xml:space="preserve">шепотом спросил Иван, – ведь балконные-то </w:t>
      </w:r>
      <w:r w:rsidRPr="000906E7">
        <w:rPr>
          <w:highlight w:val="yellow"/>
          <w:lang w:val="ru-RU"/>
        </w:rPr>
        <w:t xml:space="preserve">решетки </w:t>
      </w:r>
      <w:r w:rsidRPr="000906E7">
        <w:rPr>
          <w:lang w:val="ru-RU"/>
        </w:rPr>
        <w:t xml:space="preserve">на </w:t>
      </w:r>
      <w:r w:rsidRPr="000906E7">
        <w:rPr>
          <w:highlight w:val="yellow"/>
          <w:lang w:val="ru-RU"/>
        </w:rPr>
        <w:t xml:space="preserve">замках? </w:t>
      </w:r>
    </w:p>
    <w:p w:rsidR="006F607E" w:rsidRPr="000906E7" w:rsidRDefault="000906E7">
      <w:pPr>
        <w:rPr>
          <w:lang w:val="ru-RU"/>
        </w:rPr>
      </w:pPr>
      <w:r w:rsidRPr="000906E7">
        <w:rPr>
          <w:lang w:val="ru-RU"/>
        </w:rPr>
        <w:t xml:space="preserve">– Решетки-то на </w:t>
      </w:r>
      <w:r w:rsidRPr="000906E7">
        <w:rPr>
          <w:highlight w:val="yellow"/>
          <w:lang w:val="ru-RU"/>
        </w:rPr>
        <w:t xml:space="preserve">замках, </w:t>
      </w:r>
      <w:r w:rsidRPr="000906E7">
        <w:rPr>
          <w:lang w:val="ru-RU"/>
        </w:rPr>
        <w:t>– подтвердил гость, – но Прасковья</w:t>
      </w:r>
      <w:r w:rsidRPr="000906E7">
        <w:rPr>
          <w:lang w:val="ru-RU"/>
        </w:rPr>
        <w:t xml:space="preserve"> Федоровна – милейший, но, увы, рассеянный </w:t>
      </w:r>
      <w:r w:rsidRPr="000906E7">
        <w:rPr>
          <w:highlight w:val="yellow"/>
          <w:lang w:val="ru-RU"/>
        </w:rPr>
        <w:t xml:space="preserve">человек. </w:t>
      </w:r>
      <w:r w:rsidRPr="000906E7">
        <w:rPr>
          <w:lang w:val="ru-RU"/>
        </w:rPr>
        <w:t xml:space="preserve">Я стащил у нее </w:t>
      </w:r>
      <w:r w:rsidRPr="000906E7">
        <w:rPr>
          <w:highlight w:val="yellow"/>
          <w:lang w:val="ru-RU"/>
        </w:rPr>
        <w:t xml:space="preserve">месяц </w:t>
      </w:r>
      <w:r w:rsidRPr="000906E7">
        <w:rPr>
          <w:lang w:val="ru-RU"/>
        </w:rPr>
        <w:t xml:space="preserve">тому назад связку </w:t>
      </w:r>
      <w:r w:rsidRPr="000906E7">
        <w:rPr>
          <w:highlight w:val="yellow"/>
          <w:lang w:val="ru-RU"/>
        </w:rPr>
        <w:t xml:space="preserve">ключей </w:t>
      </w:r>
      <w:r w:rsidRPr="000906E7">
        <w:rPr>
          <w:lang w:val="ru-RU"/>
        </w:rPr>
        <w:t xml:space="preserve">и, таким </w:t>
      </w:r>
      <w:r w:rsidRPr="000906E7">
        <w:rPr>
          <w:highlight w:val="yellow"/>
          <w:lang w:val="ru-RU"/>
        </w:rPr>
        <w:t xml:space="preserve">образом, </w:t>
      </w:r>
      <w:r w:rsidRPr="000906E7">
        <w:rPr>
          <w:lang w:val="ru-RU"/>
        </w:rPr>
        <w:t xml:space="preserve">получил возможность выходить на общий балкон, а он тянется </w:t>
      </w:r>
      <w:r w:rsidRPr="000906E7">
        <w:rPr>
          <w:highlight w:val="yellow"/>
          <w:lang w:val="ru-RU"/>
        </w:rPr>
        <w:t xml:space="preserve">вокруг </w:t>
      </w:r>
      <w:r w:rsidRPr="000906E7">
        <w:rPr>
          <w:lang w:val="ru-RU"/>
        </w:rPr>
        <w:t xml:space="preserve">всего этажа, и, таким </w:t>
      </w:r>
      <w:r w:rsidRPr="000906E7">
        <w:rPr>
          <w:highlight w:val="yellow"/>
          <w:lang w:val="ru-RU"/>
        </w:rPr>
        <w:t xml:space="preserve">образом, </w:t>
      </w:r>
      <w:r w:rsidRPr="000906E7">
        <w:rPr>
          <w:lang w:val="ru-RU"/>
        </w:rPr>
        <w:t xml:space="preserve">иногда навестить соседа. </w:t>
      </w:r>
    </w:p>
    <w:p w:rsidR="006F607E" w:rsidRPr="000906E7" w:rsidRDefault="000906E7">
      <w:pPr>
        <w:rPr>
          <w:lang w:val="ru-RU"/>
        </w:rPr>
      </w:pPr>
      <w:r w:rsidRPr="000906E7">
        <w:rPr>
          <w:lang w:val="ru-RU"/>
        </w:rPr>
        <w:lastRenderedPageBreak/>
        <w:t>– Раз вы можете в</w:t>
      </w:r>
      <w:r w:rsidRPr="000906E7">
        <w:rPr>
          <w:lang w:val="ru-RU"/>
        </w:rPr>
        <w:t xml:space="preserve">ыходить на балкон, то вы можете удрать. Или высоко? – заинтересовался Иван. </w:t>
      </w:r>
    </w:p>
    <w:p w:rsidR="006F607E" w:rsidRPr="000906E7" w:rsidRDefault="000906E7">
      <w:pPr>
        <w:rPr>
          <w:lang w:val="ru-RU"/>
        </w:rPr>
      </w:pPr>
      <w:r w:rsidRPr="000906E7">
        <w:rPr>
          <w:lang w:val="ru-RU"/>
        </w:rPr>
        <w:t xml:space="preserve">– Нет, – твердо ответил гость, – я не могу удрать отсюда не потому, что высоко, а потому, что мне удирать некуда. – И после паузы он добавил: – Итак, сидим? </w:t>
      </w:r>
    </w:p>
    <w:p w:rsidR="006F607E" w:rsidRPr="000906E7" w:rsidRDefault="000906E7">
      <w:pPr>
        <w:rPr>
          <w:lang w:val="ru-RU"/>
        </w:rPr>
      </w:pPr>
      <w:r w:rsidRPr="000906E7">
        <w:rPr>
          <w:lang w:val="ru-RU"/>
        </w:rPr>
        <w:t>– Сидим, – ответил Ив</w:t>
      </w:r>
      <w:r w:rsidRPr="000906E7">
        <w:rPr>
          <w:lang w:val="ru-RU"/>
        </w:rPr>
        <w:t xml:space="preserve">ан, вглядываясь в карие и очень беспокойные </w:t>
      </w:r>
      <w:r w:rsidRPr="000906E7">
        <w:rPr>
          <w:highlight w:val="yellow"/>
          <w:lang w:val="ru-RU"/>
        </w:rPr>
        <w:t xml:space="preserve">глаза пришельца. </w:t>
      </w:r>
    </w:p>
    <w:p w:rsidR="006F607E" w:rsidRPr="000906E7" w:rsidRDefault="000906E7">
      <w:pPr>
        <w:rPr>
          <w:lang w:val="ru-RU"/>
        </w:rPr>
      </w:pPr>
      <w:r w:rsidRPr="000906E7">
        <w:rPr>
          <w:lang w:val="ru-RU"/>
        </w:rPr>
        <w:t xml:space="preserve">– Да... – тут гость вдруг встревожился, – но вы, надеюсь, не буйный? А то я, знаете ли, не выношу шума, возни, насилий и всяких </w:t>
      </w:r>
      <w:r w:rsidRPr="000906E7">
        <w:rPr>
          <w:highlight w:val="yellow"/>
          <w:lang w:val="ru-RU"/>
        </w:rPr>
        <w:t xml:space="preserve">вещей </w:t>
      </w:r>
      <w:r w:rsidRPr="000906E7">
        <w:rPr>
          <w:lang w:val="ru-RU"/>
        </w:rPr>
        <w:t>в этом роде. В особенности ненавистен мне людской крик, будь</w:t>
      </w:r>
      <w:r w:rsidRPr="000906E7">
        <w:rPr>
          <w:lang w:val="ru-RU"/>
        </w:rPr>
        <w:t xml:space="preserve"> то крик страдания, ярости или иной какой-нибудь крик. Успокойте меня, скажите, вы не буйный? </w:t>
      </w:r>
    </w:p>
    <w:p w:rsidR="006F607E" w:rsidRPr="000906E7" w:rsidRDefault="000906E7">
      <w:pPr>
        <w:rPr>
          <w:lang w:val="ru-RU"/>
        </w:rPr>
      </w:pPr>
      <w:r w:rsidRPr="000906E7">
        <w:rPr>
          <w:lang w:val="ru-RU"/>
        </w:rPr>
        <w:t xml:space="preserve">– Вчера в </w:t>
      </w:r>
      <w:r w:rsidRPr="000906E7">
        <w:rPr>
          <w:highlight w:val="yellow"/>
          <w:lang w:val="ru-RU"/>
        </w:rPr>
        <w:t xml:space="preserve">ресторане </w:t>
      </w:r>
      <w:r w:rsidRPr="000906E7">
        <w:rPr>
          <w:lang w:val="ru-RU"/>
        </w:rPr>
        <w:t xml:space="preserve">я </w:t>
      </w:r>
      <w:r w:rsidRPr="000906E7">
        <w:rPr>
          <w:highlight w:val="yellow"/>
          <w:lang w:val="ru-RU"/>
        </w:rPr>
        <w:t xml:space="preserve">одному </w:t>
      </w:r>
      <w:r w:rsidRPr="000906E7">
        <w:rPr>
          <w:lang w:val="ru-RU"/>
        </w:rPr>
        <w:t xml:space="preserve">типу по морде засветил, – мужественно признался преображенный </w:t>
      </w:r>
      <w:r w:rsidRPr="000906E7">
        <w:rPr>
          <w:highlight w:val="yellow"/>
          <w:lang w:val="ru-RU"/>
        </w:rPr>
        <w:t xml:space="preserve">поэт. </w:t>
      </w:r>
    </w:p>
    <w:p w:rsidR="006F607E" w:rsidRPr="000906E7" w:rsidRDefault="000906E7">
      <w:pPr>
        <w:rPr>
          <w:lang w:val="ru-RU"/>
        </w:rPr>
      </w:pPr>
      <w:r w:rsidRPr="000906E7">
        <w:rPr>
          <w:lang w:val="ru-RU"/>
        </w:rPr>
        <w:t xml:space="preserve">– Основание? – строго спросил гость. </w:t>
      </w:r>
    </w:p>
    <w:p w:rsidR="006F607E" w:rsidRPr="000906E7" w:rsidRDefault="000906E7">
      <w:pPr>
        <w:rPr>
          <w:lang w:val="ru-RU"/>
        </w:rPr>
      </w:pPr>
      <w:r w:rsidRPr="000906E7">
        <w:rPr>
          <w:lang w:val="ru-RU"/>
        </w:rPr>
        <w:t>– Да, признаться, без осн</w:t>
      </w:r>
      <w:r w:rsidRPr="000906E7">
        <w:rPr>
          <w:lang w:val="ru-RU"/>
        </w:rPr>
        <w:t xml:space="preserve">ования, – сконфузившись, ответил Иван. </w:t>
      </w:r>
    </w:p>
    <w:p w:rsidR="006F607E" w:rsidRPr="000906E7" w:rsidRDefault="000906E7">
      <w:pPr>
        <w:rPr>
          <w:lang w:val="ru-RU"/>
        </w:rPr>
      </w:pPr>
      <w:r w:rsidRPr="000906E7">
        <w:rPr>
          <w:lang w:val="ru-RU"/>
        </w:rPr>
        <w:t xml:space="preserve">– Безобразие, – осудил гость Ивана и добавил: – А кроме того, что это вы так выражаетась: по морде засветил? Ведь неизвестно, что именно </w:t>
      </w:r>
      <w:r w:rsidRPr="000906E7">
        <w:rPr>
          <w:lang w:val="ru-RU"/>
        </w:rPr>
        <w:lastRenderedPageBreak/>
        <w:t xml:space="preserve">имеется у </w:t>
      </w:r>
      <w:r w:rsidRPr="000906E7">
        <w:rPr>
          <w:highlight w:val="yellow"/>
          <w:lang w:val="ru-RU"/>
        </w:rPr>
        <w:t xml:space="preserve">человека, </w:t>
      </w:r>
      <w:r w:rsidRPr="000906E7">
        <w:rPr>
          <w:lang w:val="ru-RU"/>
        </w:rPr>
        <w:t xml:space="preserve">морда или </w:t>
      </w:r>
      <w:r w:rsidRPr="000906E7">
        <w:rPr>
          <w:highlight w:val="yellow"/>
          <w:lang w:val="ru-RU"/>
        </w:rPr>
        <w:t xml:space="preserve">лицо. </w:t>
      </w:r>
      <w:r w:rsidRPr="000906E7">
        <w:rPr>
          <w:lang w:val="ru-RU"/>
        </w:rPr>
        <w:t xml:space="preserve">И, пожалуй, ведь все-таки </w:t>
      </w:r>
      <w:r w:rsidRPr="000906E7">
        <w:rPr>
          <w:highlight w:val="yellow"/>
          <w:lang w:val="ru-RU"/>
        </w:rPr>
        <w:t xml:space="preserve">лицо. </w:t>
      </w:r>
      <w:r w:rsidRPr="000906E7">
        <w:rPr>
          <w:lang w:val="ru-RU"/>
        </w:rPr>
        <w:t>Так что, зн</w:t>
      </w:r>
      <w:r w:rsidRPr="000906E7">
        <w:rPr>
          <w:lang w:val="ru-RU"/>
        </w:rPr>
        <w:t xml:space="preserve">аете ли, </w:t>
      </w:r>
      <w:r w:rsidRPr="000906E7">
        <w:rPr>
          <w:highlight w:val="yellow"/>
          <w:lang w:val="ru-RU"/>
        </w:rPr>
        <w:t xml:space="preserve">кулаками... </w:t>
      </w:r>
      <w:r w:rsidRPr="000906E7">
        <w:rPr>
          <w:lang w:val="ru-RU"/>
        </w:rPr>
        <w:t xml:space="preserve">Нет, уж это вы оставьте, и навсегда. </w:t>
      </w:r>
    </w:p>
    <w:p w:rsidR="006F607E" w:rsidRPr="000906E7" w:rsidRDefault="000906E7">
      <w:pPr>
        <w:rPr>
          <w:lang w:val="ru-RU"/>
        </w:rPr>
      </w:pPr>
      <w:r w:rsidRPr="000906E7">
        <w:rPr>
          <w:lang w:val="ru-RU"/>
        </w:rPr>
        <w:t xml:space="preserve">Отчитав таким </w:t>
      </w:r>
      <w:r w:rsidRPr="000906E7">
        <w:rPr>
          <w:highlight w:val="yellow"/>
          <w:lang w:val="ru-RU"/>
        </w:rPr>
        <w:t xml:space="preserve">образом </w:t>
      </w:r>
      <w:r w:rsidRPr="000906E7">
        <w:rPr>
          <w:lang w:val="ru-RU"/>
        </w:rPr>
        <w:t xml:space="preserve">Ивана, гость осведомился: </w:t>
      </w:r>
    </w:p>
    <w:p w:rsidR="006F607E" w:rsidRPr="000906E7" w:rsidRDefault="000906E7">
      <w:pPr>
        <w:rPr>
          <w:lang w:val="ru-RU"/>
        </w:rPr>
      </w:pPr>
      <w:r w:rsidRPr="000906E7">
        <w:rPr>
          <w:lang w:val="ru-RU"/>
        </w:rPr>
        <w:t xml:space="preserve">– </w:t>
      </w:r>
      <w:r w:rsidRPr="000906E7">
        <w:rPr>
          <w:highlight w:val="yellow"/>
          <w:lang w:val="ru-RU"/>
        </w:rPr>
        <w:t xml:space="preserve">Профессия? </w:t>
      </w:r>
    </w:p>
    <w:p w:rsidR="006F607E" w:rsidRPr="000906E7" w:rsidRDefault="000906E7">
      <w:pPr>
        <w:rPr>
          <w:lang w:val="ru-RU"/>
        </w:rPr>
      </w:pPr>
      <w:r w:rsidRPr="000906E7">
        <w:rPr>
          <w:lang w:val="ru-RU"/>
        </w:rPr>
        <w:t xml:space="preserve">– </w:t>
      </w:r>
      <w:r w:rsidRPr="000906E7">
        <w:rPr>
          <w:highlight w:val="yellow"/>
          <w:lang w:val="ru-RU"/>
        </w:rPr>
        <w:t xml:space="preserve">Поэт, </w:t>
      </w:r>
      <w:r w:rsidRPr="000906E7">
        <w:rPr>
          <w:lang w:val="ru-RU"/>
        </w:rPr>
        <w:t xml:space="preserve">– почему-то неохотно признался Иван. </w:t>
      </w:r>
    </w:p>
    <w:p w:rsidR="006F607E" w:rsidRPr="000906E7" w:rsidRDefault="000906E7">
      <w:pPr>
        <w:rPr>
          <w:lang w:val="ru-RU"/>
        </w:rPr>
      </w:pPr>
      <w:r w:rsidRPr="000906E7">
        <w:rPr>
          <w:lang w:val="ru-RU"/>
        </w:rPr>
        <w:t xml:space="preserve">Пришедший огорчился. </w:t>
      </w:r>
    </w:p>
    <w:p w:rsidR="006F607E" w:rsidRPr="000906E7" w:rsidRDefault="000906E7">
      <w:pPr>
        <w:rPr>
          <w:lang w:val="ru-RU"/>
        </w:rPr>
      </w:pPr>
      <w:r w:rsidRPr="000906E7">
        <w:rPr>
          <w:lang w:val="ru-RU"/>
        </w:rPr>
        <w:t xml:space="preserve">– Ох, как мне не везет! – воскликнул он, но тут же спохватился, </w:t>
      </w:r>
      <w:r w:rsidRPr="000906E7">
        <w:rPr>
          <w:lang w:val="ru-RU"/>
        </w:rPr>
        <w:t xml:space="preserve">извинился и спросил: – А как ваша фамилия? </w:t>
      </w:r>
    </w:p>
    <w:p w:rsidR="006F607E" w:rsidRPr="000906E7" w:rsidRDefault="000906E7">
      <w:pPr>
        <w:rPr>
          <w:lang w:val="ru-RU"/>
        </w:rPr>
      </w:pPr>
      <w:r w:rsidRPr="000906E7">
        <w:rPr>
          <w:lang w:val="ru-RU"/>
        </w:rPr>
        <w:t xml:space="preserve">– Бездомный. </w:t>
      </w:r>
    </w:p>
    <w:p w:rsidR="006F607E" w:rsidRPr="000906E7" w:rsidRDefault="000906E7">
      <w:pPr>
        <w:rPr>
          <w:lang w:val="ru-RU"/>
        </w:rPr>
      </w:pPr>
      <w:r w:rsidRPr="000906E7">
        <w:rPr>
          <w:lang w:val="ru-RU"/>
        </w:rPr>
        <w:t xml:space="preserve">– Эх, эх... – сказал гость, морщась. </w:t>
      </w:r>
    </w:p>
    <w:p w:rsidR="006F607E" w:rsidRPr="000906E7" w:rsidRDefault="000906E7">
      <w:pPr>
        <w:rPr>
          <w:lang w:val="ru-RU"/>
        </w:rPr>
      </w:pPr>
      <w:r w:rsidRPr="000906E7">
        <w:rPr>
          <w:lang w:val="ru-RU"/>
        </w:rPr>
        <w:t xml:space="preserve">– А вам, что же, мои стихи не нравятся? – с любопытством спросил Иван. </w:t>
      </w:r>
    </w:p>
    <w:p w:rsidR="006F607E" w:rsidRPr="000906E7" w:rsidRDefault="000906E7">
      <w:pPr>
        <w:rPr>
          <w:lang w:val="ru-RU"/>
        </w:rPr>
      </w:pPr>
      <w:r w:rsidRPr="000906E7">
        <w:rPr>
          <w:lang w:val="ru-RU"/>
        </w:rPr>
        <w:t xml:space="preserve">– Ужасно не нравятся. </w:t>
      </w:r>
    </w:p>
    <w:p w:rsidR="006F607E" w:rsidRPr="000906E7" w:rsidRDefault="000906E7">
      <w:pPr>
        <w:rPr>
          <w:lang w:val="ru-RU"/>
        </w:rPr>
      </w:pPr>
      <w:r w:rsidRPr="000906E7">
        <w:rPr>
          <w:lang w:val="ru-RU"/>
        </w:rPr>
        <w:t xml:space="preserve">– А вы какие читали? </w:t>
      </w:r>
    </w:p>
    <w:p w:rsidR="006F607E" w:rsidRPr="000906E7" w:rsidRDefault="000906E7">
      <w:pPr>
        <w:rPr>
          <w:lang w:val="ru-RU"/>
        </w:rPr>
      </w:pPr>
      <w:r w:rsidRPr="000906E7">
        <w:rPr>
          <w:lang w:val="ru-RU"/>
        </w:rPr>
        <w:t>– Никаких я ваших стихов не читал! – нервно</w:t>
      </w:r>
      <w:r w:rsidRPr="000906E7">
        <w:rPr>
          <w:lang w:val="ru-RU"/>
        </w:rPr>
        <w:t xml:space="preserve"> воскликнул посетитель. </w:t>
      </w:r>
    </w:p>
    <w:p w:rsidR="006F607E" w:rsidRPr="000906E7" w:rsidRDefault="000906E7">
      <w:pPr>
        <w:rPr>
          <w:lang w:val="ru-RU"/>
        </w:rPr>
      </w:pPr>
      <w:r w:rsidRPr="000906E7">
        <w:rPr>
          <w:lang w:val="ru-RU"/>
        </w:rPr>
        <w:t xml:space="preserve">– А как же вы говорите? </w:t>
      </w:r>
    </w:p>
    <w:p w:rsidR="006F607E" w:rsidRPr="000906E7" w:rsidRDefault="000906E7">
      <w:pPr>
        <w:rPr>
          <w:lang w:val="ru-RU"/>
        </w:rPr>
      </w:pPr>
      <w:r w:rsidRPr="000906E7">
        <w:rPr>
          <w:lang w:val="ru-RU"/>
        </w:rPr>
        <w:lastRenderedPageBreak/>
        <w:t xml:space="preserve">– Ну, что ж тут такого, – ответил гость, – как будто я других не читал? Впрочем... разве что чудо? Хорошо, я готов принять на </w:t>
      </w:r>
      <w:r w:rsidRPr="000906E7">
        <w:rPr>
          <w:highlight w:val="yellow"/>
          <w:lang w:val="ru-RU"/>
        </w:rPr>
        <w:t xml:space="preserve">веру. </w:t>
      </w:r>
      <w:r w:rsidRPr="000906E7">
        <w:rPr>
          <w:lang w:val="ru-RU"/>
        </w:rPr>
        <w:t xml:space="preserve">Хороши ваши стихи, скажите сами? </w:t>
      </w:r>
    </w:p>
    <w:p w:rsidR="006F607E" w:rsidRPr="000906E7" w:rsidRDefault="000906E7">
      <w:pPr>
        <w:rPr>
          <w:lang w:val="ru-RU"/>
        </w:rPr>
      </w:pPr>
      <w:r w:rsidRPr="000906E7">
        <w:rPr>
          <w:lang w:val="ru-RU"/>
        </w:rPr>
        <w:t xml:space="preserve">– Чудовищны! – вдруг смело и откровенно </w:t>
      </w:r>
      <w:r w:rsidRPr="000906E7">
        <w:rPr>
          <w:lang w:val="ru-RU"/>
        </w:rPr>
        <w:t xml:space="preserve">произнес Иван. </w:t>
      </w:r>
    </w:p>
    <w:p w:rsidR="006F607E" w:rsidRPr="000906E7" w:rsidRDefault="000906E7">
      <w:pPr>
        <w:rPr>
          <w:lang w:val="ru-RU"/>
        </w:rPr>
      </w:pPr>
      <w:r w:rsidRPr="000906E7">
        <w:rPr>
          <w:lang w:val="ru-RU"/>
        </w:rPr>
        <w:t xml:space="preserve">– Не пишите больше! – попросил пришедший умоляюще. </w:t>
      </w:r>
    </w:p>
    <w:p w:rsidR="006F607E" w:rsidRPr="000906E7" w:rsidRDefault="000906E7">
      <w:pPr>
        <w:rPr>
          <w:lang w:val="ru-RU"/>
        </w:rPr>
      </w:pPr>
      <w:r w:rsidRPr="000906E7">
        <w:rPr>
          <w:lang w:val="ru-RU"/>
        </w:rPr>
        <w:t xml:space="preserve">– Обещаю и клянусь! – торжественно произнес Иван. </w:t>
      </w:r>
    </w:p>
    <w:p w:rsidR="006F607E" w:rsidRPr="000906E7" w:rsidRDefault="000906E7">
      <w:pPr>
        <w:rPr>
          <w:lang w:val="ru-RU"/>
        </w:rPr>
      </w:pPr>
      <w:r w:rsidRPr="000906E7">
        <w:rPr>
          <w:highlight w:val="yellow"/>
          <w:lang w:val="ru-RU"/>
        </w:rPr>
        <w:t xml:space="preserve">Клятву </w:t>
      </w:r>
      <w:r w:rsidRPr="000906E7">
        <w:rPr>
          <w:lang w:val="ru-RU"/>
        </w:rPr>
        <w:t xml:space="preserve">скрепили рукопожатием, и тут из коридора донеслись мягкие </w:t>
      </w:r>
      <w:r w:rsidRPr="000906E7">
        <w:rPr>
          <w:highlight w:val="yellow"/>
          <w:lang w:val="ru-RU"/>
        </w:rPr>
        <w:t xml:space="preserve">шаги </w:t>
      </w:r>
      <w:r w:rsidRPr="000906E7">
        <w:rPr>
          <w:lang w:val="ru-RU"/>
        </w:rPr>
        <w:t xml:space="preserve">и голоса. </w:t>
      </w:r>
    </w:p>
    <w:p w:rsidR="006F607E" w:rsidRPr="000906E7" w:rsidRDefault="000906E7">
      <w:pPr>
        <w:rPr>
          <w:lang w:val="ru-RU"/>
        </w:rPr>
      </w:pPr>
      <w:r w:rsidRPr="000906E7">
        <w:rPr>
          <w:lang w:val="ru-RU"/>
        </w:rPr>
        <w:t>– Тсс, – шепнул гость и, выскочив на балкон, закрыл за с</w:t>
      </w:r>
      <w:r w:rsidRPr="000906E7">
        <w:rPr>
          <w:lang w:val="ru-RU"/>
        </w:rPr>
        <w:t xml:space="preserve">обою </w:t>
      </w:r>
      <w:r w:rsidRPr="000906E7">
        <w:rPr>
          <w:highlight w:val="yellow"/>
          <w:lang w:val="ru-RU"/>
        </w:rPr>
        <w:t xml:space="preserve">решетку. </w:t>
      </w:r>
    </w:p>
    <w:p w:rsidR="006F607E" w:rsidRPr="000906E7" w:rsidRDefault="000906E7">
      <w:pPr>
        <w:rPr>
          <w:lang w:val="ru-RU"/>
        </w:rPr>
      </w:pPr>
      <w:r w:rsidRPr="000906E7">
        <w:rPr>
          <w:lang w:val="ru-RU"/>
        </w:rPr>
        <w:t xml:space="preserve">Заглянула Прасковья Федоровна, спросила, как Иван себя чувствует и желает ли он спать в темноте или со </w:t>
      </w:r>
      <w:r w:rsidRPr="000906E7">
        <w:rPr>
          <w:highlight w:val="yellow"/>
          <w:lang w:val="ru-RU"/>
        </w:rPr>
        <w:t xml:space="preserve">светом. </w:t>
      </w:r>
      <w:r w:rsidRPr="000906E7">
        <w:rPr>
          <w:lang w:val="ru-RU"/>
        </w:rPr>
        <w:t xml:space="preserve">Иван попросил </w:t>
      </w:r>
      <w:r w:rsidRPr="000906E7">
        <w:rPr>
          <w:highlight w:val="yellow"/>
          <w:lang w:val="ru-RU"/>
        </w:rPr>
        <w:t xml:space="preserve">свет </w:t>
      </w:r>
      <w:r w:rsidRPr="000906E7">
        <w:rPr>
          <w:lang w:val="ru-RU"/>
        </w:rPr>
        <w:t xml:space="preserve">оставить, и Прасковья Федоровна удалилась, пожелав больному спокойной </w:t>
      </w:r>
      <w:r w:rsidRPr="000906E7">
        <w:rPr>
          <w:highlight w:val="yellow"/>
          <w:lang w:val="ru-RU"/>
        </w:rPr>
        <w:t xml:space="preserve">ночи. </w:t>
      </w:r>
      <w:r w:rsidRPr="000906E7">
        <w:rPr>
          <w:lang w:val="ru-RU"/>
        </w:rPr>
        <w:t xml:space="preserve">И когда все стихло, вновь вернулся </w:t>
      </w:r>
      <w:r w:rsidRPr="000906E7">
        <w:rPr>
          <w:lang w:val="ru-RU"/>
        </w:rPr>
        <w:t xml:space="preserve">гость. </w:t>
      </w:r>
    </w:p>
    <w:p w:rsidR="006F607E" w:rsidRPr="000906E7" w:rsidRDefault="000906E7">
      <w:pPr>
        <w:rPr>
          <w:lang w:val="ru-RU"/>
        </w:rPr>
      </w:pPr>
      <w:r w:rsidRPr="000906E7">
        <w:rPr>
          <w:lang w:val="ru-RU"/>
        </w:rPr>
        <w:t xml:space="preserve">Он шепотом сообщил Ивану, что в 119-ю </w:t>
      </w:r>
      <w:r w:rsidRPr="000906E7">
        <w:rPr>
          <w:highlight w:val="yellow"/>
          <w:lang w:val="ru-RU"/>
        </w:rPr>
        <w:t xml:space="preserve">комнату </w:t>
      </w:r>
      <w:r w:rsidRPr="000906E7">
        <w:rPr>
          <w:lang w:val="ru-RU"/>
        </w:rPr>
        <w:t xml:space="preserve">привезли новенького, какого-то толстяка с багровой физиономией, все </w:t>
      </w:r>
      <w:r w:rsidRPr="000906E7">
        <w:rPr>
          <w:highlight w:val="yellow"/>
          <w:lang w:val="ru-RU"/>
        </w:rPr>
        <w:t xml:space="preserve">время </w:t>
      </w:r>
      <w:r w:rsidRPr="000906E7">
        <w:rPr>
          <w:lang w:val="ru-RU"/>
        </w:rPr>
        <w:t xml:space="preserve">бормочущего что-то про какую-то валюту в </w:t>
      </w:r>
      <w:r w:rsidRPr="000906E7">
        <w:rPr>
          <w:lang w:val="ru-RU"/>
        </w:rPr>
        <w:lastRenderedPageBreak/>
        <w:t xml:space="preserve">вентиляции и клянущегося, что у них на Садовой поселилась нечистая </w:t>
      </w:r>
      <w:r w:rsidRPr="000906E7">
        <w:rPr>
          <w:highlight w:val="yellow"/>
          <w:lang w:val="ru-RU"/>
        </w:rPr>
        <w:t xml:space="preserve">сила. </w:t>
      </w:r>
    </w:p>
    <w:p w:rsidR="006F607E" w:rsidRPr="000906E7" w:rsidRDefault="000906E7">
      <w:pPr>
        <w:rPr>
          <w:lang w:val="ru-RU"/>
        </w:rPr>
      </w:pPr>
      <w:r w:rsidRPr="000906E7">
        <w:rPr>
          <w:lang w:val="ru-RU"/>
        </w:rPr>
        <w:t>– Пушкина руг</w:t>
      </w:r>
      <w:r w:rsidRPr="000906E7">
        <w:rPr>
          <w:lang w:val="ru-RU"/>
        </w:rPr>
        <w:t xml:space="preserve">ает на чем </w:t>
      </w:r>
      <w:r w:rsidRPr="000906E7">
        <w:rPr>
          <w:highlight w:val="yellow"/>
          <w:lang w:val="ru-RU"/>
        </w:rPr>
        <w:t xml:space="preserve">свет </w:t>
      </w:r>
      <w:r w:rsidRPr="000906E7">
        <w:rPr>
          <w:lang w:val="ru-RU"/>
        </w:rPr>
        <w:t xml:space="preserve">стоит и все </w:t>
      </w:r>
      <w:r w:rsidRPr="000906E7">
        <w:rPr>
          <w:highlight w:val="yellow"/>
          <w:lang w:val="ru-RU"/>
        </w:rPr>
        <w:t xml:space="preserve">время </w:t>
      </w:r>
      <w:r w:rsidRPr="000906E7">
        <w:rPr>
          <w:lang w:val="ru-RU"/>
        </w:rPr>
        <w:t xml:space="preserve">кричит: «Куролесов, бис, бис!» – говорил гость, тревожно дергаясь. Успокоившись, он сел, сказал: – А впрочем, бог с ним, – и продолжил </w:t>
      </w:r>
      <w:r w:rsidRPr="000906E7">
        <w:rPr>
          <w:highlight w:val="yellow"/>
          <w:lang w:val="ru-RU"/>
        </w:rPr>
        <w:t xml:space="preserve">беседу </w:t>
      </w:r>
      <w:r w:rsidRPr="000906E7">
        <w:rPr>
          <w:lang w:val="ru-RU"/>
        </w:rPr>
        <w:t xml:space="preserve">с Иваном: – Так </w:t>
      </w:r>
      <w:r w:rsidRPr="000906E7">
        <w:rPr>
          <w:highlight w:val="yellow"/>
          <w:lang w:val="ru-RU"/>
        </w:rPr>
        <w:t xml:space="preserve">из-за </w:t>
      </w:r>
      <w:r w:rsidRPr="000906E7">
        <w:rPr>
          <w:lang w:val="ru-RU"/>
        </w:rPr>
        <w:t xml:space="preserve">чего же вы попали сюда? </w:t>
      </w:r>
    </w:p>
    <w:p w:rsidR="006F607E" w:rsidRPr="000906E7" w:rsidRDefault="000906E7">
      <w:pPr>
        <w:rPr>
          <w:lang w:val="ru-RU"/>
        </w:rPr>
      </w:pPr>
      <w:r w:rsidRPr="000906E7">
        <w:rPr>
          <w:lang w:val="ru-RU"/>
        </w:rPr>
        <w:t xml:space="preserve">– </w:t>
      </w:r>
      <w:r w:rsidRPr="000906E7">
        <w:rPr>
          <w:highlight w:val="yellow"/>
          <w:lang w:val="ru-RU"/>
        </w:rPr>
        <w:t xml:space="preserve">Из-за </w:t>
      </w:r>
      <w:r w:rsidRPr="000906E7">
        <w:rPr>
          <w:lang w:val="ru-RU"/>
        </w:rPr>
        <w:t>Понтия Пилата, – хмуро гл</w:t>
      </w:r>
      <w:r w:rsidRPr="000906E7">
        <w:rPr>
          <w:lang w:val="ru-RU"/>
        </w:rPr>
        <w:t xml:space="preserve">янув в пол, ответил Иван. </w:t>
      </w:r>
    </w:p>
    <w:p w:rsidR="006F607E" w:rsidRPr="000906E7" w:rsidRDefault="000906E7">
      <w:pPr>
        <w:rPr>
          <w:lang w:val="ru-RU"/>
        </w:rPr>
      </w:pPr>
      <w:r w:rsidRPr="000906E7">
        <w:rPr>
          <w:lang w:val="ru-RU"/>
        </w:rPr>
        <w:t xml:space="preserve">– Как? – забыв осторожность, крикнул гость и сам себе зажал рот </w:t>
      </w:r>
      <w:r w:rsidRPr="000906E7">
        <w:rPr>
          <w:highlight w:val="yellow"/>
          <w:lang w:val="ru-RU"/>
        </w:rPr>
        <w:t xml:space="preserve">рукой, </w:t>
      </w:r>
      <w:r w:rsidRPr="000906E7">
        <w:rPr>
          <w:lang w:val="ru-RU"/>
        </w:rPr>
        <w:t xml:space="preserve">– потрясающее </w:t>
      </w:r>
      <w:r w:rsidRPr="000906E7">
        <w:rPr>
          <w:highlight w:val="yellow"/>
          <w:lang w:val="ru-RU"/>
        </w:rPr>
        <w:t xml:space="preserve">совпадение! </w:t>
      </w:r>
      <w:r w:rsidRPr="000906E7">
        <w:rPr>
          <w:lang w:val="ru-RU"/>
        </w:rPr>
        <w:t xml:space="preserve">Умоляю, умоляю, расскажите! </w:t>
      </w:r>
    </w:p>
    <w:p w:rsidR="006F607E" w:rsidRPr="000906E7" w:rsidRDefault="000906E7">
      <w:pPr>
        <w:rPr>
          <w:lang w:val="ru-RU"/>
        </w:rPr>
      </w:pPr>
      <w:r w:rsidRPr="000906E7">
        <w:rPr>
          <w:lang w:val="ru-RU"/>
        </w:rPr>
        <w:t>Почему-то испытывая доверие к неизвестному, Иван, первоначально запинаясь и робея, а потом осмелев, нач</w:t>
      </w:r>
      <w:r w:rsidRPr="000906E7">
        <w:rPr>
          <w:lang w:val="ru-RU"/>
        </w:rPr>
        <w:t xml:space="preserve">ал рассказывать вчерашнюю </w:t>
      </w:r>
      <w:r w:rsidRPr="000906E7">
        <w:rPr>
          <w:highlight w:val="yellow"/>
          <w:lang w:val="ru-RU"/>
        </w:rPr>
        <w:t xml:space="preserve">историю </w:t>
      </w:r>
      <w:r w:rsidRPr="000906E7">
        <w:rPr>
          <w:lang w:val="ru-RU"/>
        </w:rPr>
        <w:t xml:space="preserve">на Патриарших прудах. Да, благодарного слушателя получил Иван Николаевич в </w:t>
      </w:r>
      <w:r w:rsidRPr="000906E7">
        <w:rPr>
          <w:highlight w:val="yellow"/>
          <w:lang w:val="ru-RU"/>
        </w:rPr>
        <w:t xml:space="preserve">лице </w:t>
      </w:r>
      <w:r w:rsidRPr="000906E7">
        <w:rPr>
          <w:lang w:val="ru-RU"/>
        </w:rPr>
        <w:t xml:space="preserve">таинственного похитителя </w:t>
      </w:r>
      <w:r w:rsidRPr="000906E7">
        <w:rPr>
          <w:highlight w:val="yellow"/>
          <w:lang w:val="ru-RU"/>
        </w:rPr>
        <w:t xml:space="preserve">ключей! </w:t>
      </w:r>
      <w:r w:rsidRPr="000906E7">
        <w:rPr>
          <w:lang w:val="ru-RU"/>
        </w:rPr>
        <w:t xml:space="preserve">Гость не рядил Ивана в сумасшедшие, проявил </w:t>
      </w:r>
      <w:r w:rsidRPr="000906E7">
        <w:rPr>
          <w:highlight w:val="yellow"/>
          <w:lang w:val="ru-RU"/>
        </w:rPr>
        <w:t xml:space="preserve">величайший </w:t>
      </w:r>
      <w:r w:rsidRPr="000906E7">
        <w:rPr>
          <w:lang w:val="ru-RU"/>
        </w:rPr>
        <w:t xml:space="preserve">интерес к рассказываемому и по </w:t>
      </w:r>
      <w:r w:rsidRPr="000906E7">
        <w:rPr>
          <w:highlight w:val="yellow"/>
          <w:lang w:val="ru-RU"/>
        </w:rPr>
        <w:t xml:space="preserve">мере </w:t>
      </w:r>
      <w:r w:rsidRPr="000906E7">
        <w:rPr>
          <w:lang w:val="ru-RU"/>
        </w:rPr>
        <w:t>развития этого рас</w:t>
      </w:r>
      <w:r w:rsidRPr="000906E7">
        <w:rPr>
          <w:lang w:val="ru-RU"/>
        </w:rPr>
        <w:t xml:space="preserve">сказа, наконец, пришел в восторг. Он то и дело прерывал Ивана восклицаниями: </w:t>
      </w:r>
    </w:p>
    <w:p w:rsidR="006F607E" w:rsidRPr="000906E7" w:rsidRDefault="000906E7">
      <w:pPr>
        <w:rPr>
          <w:lang w:val="ru-RU"/>
        </w:rPr>
      </w:pPr>
      <w:r w:rsidRPr="000906E7">
        <w:rPr>
          <w:lang w:val="ru-RU"/>
        </w:rPr>
        <w:t xml:space="preserve">– Ну, ну! Дальше, дальше, умоляю вас. Но только, ради всего </w:t>
      </w:r>
      <w:r w:rsidRPr="000906E7">
        <w:rPr>
          <w:highlight w:val="yellow"/>
          <w:lang w:val="ru-RU"/>
        </w:rPr>
        <w:t xml:space="preserve">святого, </w:t>
      </w:r>
      <w:r w:rsidRPr="000906E7">
        <w:rPr>
          <w:lang w:val="ru-RU"/>
        </w:rPr>
        <w:t xml:space="preserve">не пропускайте ничего! </w:t>
      </w:r>
    </w:p>
    <w:p w:rsidR="006F607E" w:rsidRPr="000906E7" w:rsidRDefault="000906E7">
      <w:pPr>
        <w:rPr>
          <w:lang w:val="ru-RU"/>
        </w:rPr>
      </w:pPr>
      <w:r w:rsidRPr="000906E7">
        <w:rPr>
          <w:lang w:val="ru-RU"/>
        </w:rPr>
        <w:lastRenderedPageBreak/>
        <w:t>Иван ничего и не пропускал, ему самому было так легче рассказывать, и постепенно добр</w:t>
      </w:r>
      <w:r w:rsidRPr="000906E7">
        <w:rPr>
          <w:lang w:val="ru-RU"/>
        </w:rPr>
        <w:t xml:space="preserve">ался до того момента, как Понтий Пилат в белой </w:t>
      </w:r>
      <w:r w:rsidRPr="000906E7">
        <w:rPr>
          <w:highlight w:val="yellow"/>
          <w:lang w:val="ru-RU"/>
        </w:rPr>
        <w:t xml:space="preserve">мантии </w:t>
      </w:r>
      <w:r w:rsidRPr="000906E7">
        <w:rPr>
          <w:lang w:val="ru-RU"/>
        </w:rPr>
        <w:t xml:space="preserve">с кровавым подбоем вышел на балкон. </w:t>
      </w:r>
    </w:p>
    <w:p w:rsidR="006F607E" w:rsidRPr="000906E7" w:rsidRDefault="000906E7">
      <w:pPr>
        <w:rPr>
          <w:lang w:val="ru-RU"/>
        </w:rPr>
      </w:pPr>
      <w:r w:rsidRPr="000906E7">
        <w:rPr>
          <w:lang w:val="ru-RU"/>
        </w:rPr>
        <w:t xml:space="preserve">Тогда гость молитвенно сложил </w:t>
      </w:r>
      <w:r w:rsidRPr="000906E7">
        <w:rPr>
          <w:highlight w:val="yellow"/>
          <w:lang w:val="ru-RU"/>
        </w:rPr>
        <w:t xml:space="preserve">руки </w:t>
      </w:r>
      <w:r w:rsidRPr="000906E7">
        <w:rPr>
          <w:lang w:val="ru-RU"/>
        </w:rPr>
        <w:t xml:space="preserve">и прошептал: </w:t>
      </w:r>
    </w:p>
    <w:p w:rsidR="006F607E" w:rsidRPr="000906E7" w:rsidRDefault="000906E7">
      <w:pPr>
        <w:rPr>
          <w:lang w:val="ru-RU"/>
        </w:rPr>
      </w:pPr>
      <w:r w:rsidRPr="000906E7">
        <w:rPr>
          <w:lang w:val="ru-RU"/>
        </w:rPr>
        <w:t xml:space="preserve">– О, как я угадал! О, как я все угадал! </w:t>
      </w:r>
    </w:p>
    <w:p w:rsidR="006F607E" w:rsidRPr="000906E7" w:rsidRDefault="000906E7">
      <w:pPr>
        <w:rPr>
          <w:lang w:val="ru-RU"/>
        </w:rPr>
      </w:pPr>
      <w:r w:rsidRPr="000906E7">
        <w:rPr>
          <w:lang w:val="ru-RU"/>
        </w:rPr>
        <w:t xml:space="preserve">Описание ужасной </w:t>
      </w:r>
      <w:r w:rsidRPr="000906E7">
        <w:rPr>
          <w:highlight w:val="yellow"/>
          <w:lang w:val="ru-RU"/>
        </w:rPr>
        <w:t xml:space="preserve">смерти </w:t>
      </w:r>
      <w:r w:rsidRPr="000906E7">
        <w:rPr>
          <w:lang w:val="ru-RU"/>
        </w:rPr>
        <w:t xml:space="preserve">Берлиоза слушающий сопроводил загадочным </w:t>
      </w:r>
      <w:r w:rsidRPr="000906E7">
        <w:rPr>
          <w:lang w:val="ru-RU"/>
        </w:rPr>
        <w:t xml:space="preserve">замечанием, причем </w:t>
      </w:r>
      <w:r w:rsidRPr="000906E7">
        <w:rPr>
          <w:highlight w:val="yellow"/>
          <w:lang w:val="ru-RU"/>
        </w:rPr>
        <w:t xml:space="preserve">глаза </w:t>
      </w:r>
      <w:r w:rsidRPr="000906E7">
        <w:rPr>
          <w:lang w:val="ru-RU"/>
        </w:rPr>
        <w:t xml:space="preserve">его вспыхнули </w:t>
      </w:r>
      <w:r w:rsidRPr="000906E7">
        <w:rPr>
          <w:highlight w:val="yellow"/>
          <w:lang w:val="ru-RU"/>
        </w:rPr>
        <w:t xml:space="preserve">злобой: </w:t>
      </w:r>
    </w:p>
    <w:p w:rsidR="006F607E" w:rsidRPr="000906E7" w:rsidRDefault="000906E7">
      <w:pPr>
        <w:rPr>
          <w:lang w:val="ru-RU"/>
        </w:rPr>
      </w:pPr>
      <w:r w:rsidRPr="000906E7">
        <w:rPr>
          <w:lang w:val="ru-RU"/>
        </w:rPr>
        <w:t xml:space="preserve">– Об </w:t>
      </w:r>
      <w:r w:rsidRPr="000906E7">
        <w:rPr>
          <w:highlight w:val="yellow"/>
          <w:lang w:val="ru-RU"/>
        </w:rPr>
        <w:t xml:space="preserve">одном </w:t>
      </w:r>
      <w:r w:rsidRPr="000906E7">
        <w:rPr>
          <w:lang w:val="ru-RU"/>
        </w:rPr>
        <w:t xml:space="preserve">жалею, что на </w:t>
      </w:r>
      <w:r w:rsidRPr="000906E7">
        <w:rPr>
          <w:highlight w:val="yellow"/>
          <w:lang w:val="ru-RU"/>
        </w:rPr>
        <w:t xml:space="preserve">месте </w:t>
      </w:r>
      <w:r w:rsidRPr="000906E7">
        <w:rPr>
          <w:lang w:val="ru-RU"/>
        </w:rPr>
        <w:t xml:space="preserve">этого Берлиоза не было критика Латунского или литератора Мстислава Лавровича, – и исступленно, но беззвучно вскричал: – Дальше! </w:t>
      </w:r>
    </w:p>
    <w:p w:rsidR="006F607E" w:rsidRPr="000906E7" w:rsidRDefault="000906E7">
      <w:pPr>
        <w:rPr>
          <w:lang w:val="ru-RU"/>
        </w:rPr>
      </w:pPr>
      <w:r w:rsidRPr="000906E7">
        <w:rPr>
          <w:lang w:val="ru-RU"/>
        </w:rPr>
        <w:t>Кот, плативший кондукторше, чрезвычайно развесел</w:t>
      </w:r>
      <w:r w:rsidRPr="000906E7">
        <w:rPr>
          <w:lang w:val="ru-RU"/>
        </w:rPr>
        <w:t xml:space="preserve">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 </w:t>
      </w:r>
    </w:p>
    <w:p w:rsidR="006F607E" w:rsidRPr="000906E7" w:rsidRDefault="000906E7">
      <w:pPr>
        <w:rPr>
          <w:lang w:val="ru-RU"/>
        </w:rPr>
      </w:pPr>
      <w:r w:rsidRPr="000906E7">
        <w:rPr>
          <w:lang w:val="ru-RU"/>
        </w:rPr>
        <w:t xml:space="preserve">– И вот, – рассказав про происшествие в Грибоедове, загрустив и затуманившись, Иван </w:t>
      </w:r>
      <w:r w:rsidRPr="000906E7">
        <w:rPr>
          <w:lang w:val="ru-RU"/>
        </w:rPr>
        <w:t xml:space="preserve">закончил: – Я и оказался здесь. </w:t>
      </w:r>
    </w:p>
    <w:p w:rsidR="006F607E" w:rsidRPr="000906E7" w:rsidRDefault="000906E7">
      <w:pPr>
        <w:rPr>
          <w:lang w:val="ru-RU"/>
        </w:rPr>
      </w:pPr>
      <w:r w:rsidRPr="000906E7">
        <w:rPr>
          <w:lang w:val="ru-RU"/>
        </w:rPr>
        <w:t xml:space="preserve">Гость сочувственно положил </w:t>
      </w:r>
      <w:r w:rsidRPr="000906E7">
        <w:rPr>
          <w:highlight w:val="yellow"/>
          <w:lang w:val="ru-RU"/>
        </w:rPr>
        <w:t xml:space="preserve">руку </w:t>
      </w:r>
      <w:r w:rsidRPr="000906E7">
        <w:rPr>
          <w:lang w:val="ru-RU"/>
        </w:rPr>
        <w:t xml:space="preserve">на плечо бедного </w:t>
      </w:r>
      <w:r w:rsidRPr="000906E7">
        <w:rPr>
          <w:highlight w:val="yellow"/>
          <w:lang w:val="ru-RU"/>
        </w:rPr>
        <w:t xml:space="preserve">поэта </w:t>
      </w:r>
      <w:r w:rsidRPr="000906E7">
        <w:rPr>
          <w:lang w:val="ru-RU"/>
        </w:rPr>
        <w:t xml:space="preserve">и сказал так: </w:t>
      </w:r>
    </w:p>
    <w:p w:rsidR="006F607E" w:rsidRPr="000906E7" w:rsidRDefault="000906E7">
      <w:pPr>
        <w:rPr>
          <w:lang w:val="ru-RU"/>
        </w:rPr>
      </w:pPr>
      <w:r w:rsidRPr="000906E7">
        <w:rPr>
          <w:lang w:val="ru-RU"/>
        </w:rPr>
        <w:lastRenderedPageBreak/>
        <w:t xml:space="preserve">– Несчастный </w:t>
      </w:r>
      <w:r w:rsidRPr="000906E7">
        <w:rPr>
          <w:highlight w:val="yellow"/>
          <w:lang w:val="ru-RU"/>
        </w:rPr>
        <w:t xml:space="preserve">поэт! </w:t>
      </w:r>
      <w:r w:rsidRPr="000906E7">
        <w:rPr>
          <w:lang w:val="ru-RU"/>
        </w:rPr>
        <w:t>Но вы сами, голубчик, во всем виноваты. Нельзя было держать себя с ним столь развязно и даже нагловато. Вот вы и поплатились. И надо е</w:t>
      </w:r>
      <w:r w:rsidRPr="000906E7">
        <w:rPr>
          <w:lang w:val="ru-RU"/>
        </w:rPr>
        <w:t xml:space="preserve">ще сказать спасибо, что все это обошлось вам сравнительно дешево. </w:t>
      </w:r>
    </w:p>
    <w:p w:rsidR="006F607E" w:rsidRPr="000906E7" w:rsidRDefault="000906E7">
      <w:pPr>
        <w:rPr>
          <w:lang w:val="ru-RU"/>
        </w:rPr>
      </w:pPr>
      <w:r w:rsidRPr="000906E7">
        <w:rPr>
          <w:lang w:val="ru-RU"/>
        </w:rPr>
        <w:t xml:space="preserve">– Да кто же он, наконец, такой? – в возбуждении потрясая </w:t>
      </w:r>
      <w:r w:rsidRPr="000906E7">
        <w:rPr>
          <w:highlight w:val="yellow"/>
          <w:lang w:val="ru-RU"/>
        </w:rPr>
        <w:t xml:space="preserve">кулаками, </w:t>
      </w:r>
      <w:r w:rsidRPr="000906E7">
        <w:rPr>
          <w:lang w:val="ru-RU"/>
        </w:rPr>
        <w:t xml:space="preserve">спросил Иван. </w:t>
      </w:r>
    </w:p>
    <w:p w:rsidR="006F607E" w:rsidRPr="000906E7" w:rsidRDefault="000906E7">
      <w:pPr>
        <w:rPr>
          <w:lang w:val="ru-RU"/>
        </w:rPr>
      </w:pPr>
      <w:r w:rsidRPr="000906E7">
        <w:rPr>
          <w:lang w:val="ru-RU"/>
        </w:rPr>
        <w:t xml:space="preserve">Гость вгляделся в Ивана и ответил вопросом: </w:t>
      </w:r>
    </w:p>
    <w:p w:rsidR="006F607E" w:rsidRPr="000906E7" w:rsidRDefault="000906E7">
      <w:pPr>
        <w:rPr>
          <w:lang w:val="ru-RU"/>
        </w:rPr>
      </w:pPr>
      <w:r w:rsidRPr="000906E7">
        <w:rPr>
          <w:lang w:val="ru-RU"/>
        </w:rPr>
        <w:t xml:space="preserve">– А вы не впадете в беспокойство? Мы все здесь </w:t>
      </w:r>
      <w:r w:rsidRPr="000906E7">
        <w:rPr>
          <w:highlight w:val="yellow"/>
          <w:lang w:val="ru-RU"/>
        </w:rPr>
        <w:t xml:space="preserve">люди </w:t>
      </w:r>
      <w:r w:rsidRPr="000906E7">
        <w:rPr>
          <w:lang w:val="ru-RU"/>
        </w:rPr>
        <w:t>ненадежные</w:t>
      </w:r>
      <w:r w:rsidRPr="000906E7">
        <w:rPr>
          <w:lang w:val="ru-RU"/>
        </w:rPr>
        <w:t xml:space="preserve">... Вызова врача, уколов и прочей возни не будет? </w:t>
      </w:r>
    </w:p>
    <w:p w:rsidR="006F607E" w:rsidRPr="000906E7" w:rsidRDefault="000906E7">
      <w:pPr>
        <w:rPr>
          <w:lang w:val="ru-RU"/>
        </w:rPr>
      </w:pPr>
      <w:r w:rsidRPr="000906E7">
        <w:rPr>
          <w:lang w:val="ru-RU"/>
        </w:rPr>
        <w:t xml:space="preserve">– Нет, нет! – воскликнул Иван, – скажите, кто он такой? </w:t>
      </w:r>
    </w:p>
    <w:p w:rsidR="006F607E" w:rsidRPr="000906E7" w:rsidRDefault="000906E7">
      <w:pPr>
        <w:rPr>
          <w:lang w:val="ru-RU"/>
        </w:rPr>
      </w:pPr>
      <w:r w:rsidRPr="000906E7">
        <w:rPr>
          <w:lang w:val="ru-RU"/>
        </w:rPr>
        <w:t xml:space="preserve">– Ну хорошо, – ответил гость и веско и раздельно сказал: – Вчера на Патриарших прудах вы встретились с </w:t>
      </w:r>
      <w:r w:rsidRPr="000906E7">
        <w:rPr>
          <w:highlight w:val="yellow"/>
          <w:lang w:val="ru-RU"/>
        </w:rPr>
        <w:t xml:space="preserve">сатаной. </w:t>
      </w:r>
    </w:p>
    <w:p w:rsidR="006F607E" w:rsidRPr="000906E7" w:rsidRDefault="000906E7">
      <w:pPr>
        <w:rPr>
          <w:lang w:val="ru-RU"/>
        </w:rPr>
      </w:pPr>
      <w:r w:rsidRPr="000906E7">
        <w:rPr>
          <w:lang w:val="ru-RU"/>
        </w:rPr>
        <w:t xml:space="preserve">Иван не впал в беспокойство, как и </w:t>
      </w:r>
      <w:r w:rsidRPr="000906E7">
        <w:rPr>
          <w:lang w:val="ru-RU"/>
        </w:rPr>
        <w:t xml:space="preserve">обещал, но был все-таки сильнейшим </w:t>
      </w:r>
      <w:r w:rsidRPr="000906E7">
        <w:rPr>
          <w:highlight w:val="yellow"/>
          <w:lang w:val="ru-RU"/>
        </w:rPr>
        <w:t xml:space="preserve">образом </w:t>
      </w:r>
      <w:r w:rsidRPr="000906E7">
        <w:rPr>
          <w:lang w:val="ru-RU"/>
        </w:rPr>
        <w:t xml:space="preserve">ошарашен. </w:t>
      </w:r>
    </w:p>
    <w:p w:rsidR="006F607E" w:rsidRPr="000906E7" w:rsidRDefault="000906E7">
      <w:pPr>
        <w:rPr>
          <w:lang w:val="ru-RU"/>
        </w:rPr>
      </w:pPr>
      <w:r w:rsidRPr="000906E7">
        <w:rPr>
          <w:lang w:val="ru-RU"/>
        </w:rPr>
        <w:t xml:space="preserve">– Не может этого быть! Его не существует. </w:t>
      </w:r>
    </w:p>
    <w:p w:rsidR="006F607E" w:rsidRPr="000906E7" w:rsidRDefault="000906E7">
      <w:pPr>
        <w:rPr>
          <w:lang w:val="ru-RU"/>
        </w:rPr>
      </w:pPr>
      <w:r w:rsidRPr="000906E7">
        <w:rPr>
          <w:lang w:val="ru-RU"/>
        </w:rPr>
        <w:t xml:space="preserve">– Помилуйте! Уж кому-кому, но не вам это говорить. Вы были </w:t>
      </w:r>
      <w:r w:rsidRPr="000906E7">
        <w:rPr>
          <w:highlight w:val="yellow"/>
          <w:lang w:val="ru-RU"/>
        </w:rPr>
        <w:t xml:space="preserve">одним, </w:t>
      </w:r>
      <w:r w:rsidRPr="000906E7">
        <w:rPr>
          <w:lang w:val="ru-RU"/>
        </w:rPr>
        <w:t xml:space="preserve">по-видимому, из </w:t>
      </w:r>
      <w:r w:rsidRPr="000906E7">
        <w:rPr>
          <w:highlight w:val="yellow"/>
          <w:lang w:val="ru-RU"/>
        </w:rPr>
        <w:t xml:space="preserve">первых, </w:t>
      </w:r>
      <w:r w:rsidRPr="000906E7">
        <w:rPr>
          <w:lang w:val="ru-RU"/>
        </w:rPr>
        <w:t xml:space="preserve">кто от него пострадал. Сидите, как сами понимаете, в психиатрической </w:t>
      </w:r>
      <w:r w:rsidRPr="000906E7">
        <w:rPr>
          <w:lang w:val="ru-RU"/>
        </w:rPr>
        <w:t xml:space="preserve">лечебнице, </w:t>
      </w:r>
      <w:r w:rsidRPr="000906E7">
        <w:rPr>
          <w:lang w:val="ru-RU"/>
        </w:rPr>
        <w:lastRenderedPageBreak/>
        <w:t xml:space="preserve">а все толкуете о том, что его нет. Право, это странно! </w:t>
      </w:r>
    </w:p>
    <w:p w:rsidR="006F607E" w:rsidRPr="000906E7" w:rsidRDefault="000906E7">
      <w:pPr>
        <w:rPr>
          <w:lang w:val="ru-RU"/>
        </w:rPr>
      </w:pPr>
      <w:r w:rsidRPr="000906E7">
        <w:rPr>
          <w:lang w:val="ru-RU"/>
        </w:rPr>
        <w:t xml:space="preserve">Сбитый с толку Иван замолчал. </w:t>
      </w:r>
    </w:p>
    <w:p w:rsidR="006F607E" w:rsidRPr="000906E7" w:rsidRDefault="000906E7">
      <w:pPr>
        <w:rPr>
          <w:lang w:val="ru-RU"/>
        </w:rPr>
      </w:pPr>
      <w:r w:rsidRPr="000906E7">
        <w:rPr>
          <w:lang w:val="ru-RU"/>
        </w:rPr>
        <w:t>– Лишь только вы начали его описывать, – продолжал гость, – я уже стал догадываться, с кем вы вчера имели удовольствие беседовать. И, право, я удивляюсь Берли</w:t>
      </w:r>
      <w:r w:rsidRPr="000906E7">
        <w:rPr>
          <w:lang w:val="ru-RU"/>
        </w:rPr>
        <w:t xml:space="preserve">озу! Ну вы, конечно, </w:t>
      </w:r>
      <w:r w:rsidRPr="000906E7">
        <w:rPr>
          <w:highlight w:val="yellow"/>
          <w:lang w:val="ru-RU"/>
        </w:rPr>
        <w:t xml:space="preserve">человек </w:t>
      </w:r>
      <w:r w:rsidRPr="000906E7">
        <w:rPr>
          <w:lang w:val="ru-RU"/>
        </w:rPr>
        <w:t xml:space="preserve">девственный, – тут гость опять извинился, – но тот, сколько я о нем слышал, все-таки хоть что-то читал! </w:t>
      </w:r>
      <w:r w:rsidRPr="000906E7">
        <w:rPr>
          <w:highlight w:val="yellow"/>
          <w:lang w:val="ru-RU"/>
        </w:rPr>
        <w:t xml:space="preserve">Первые </w:t>
      </w:r>
      <w:r w:rsidRPr="000906E7">
        <w:rPr>
          <w:lang w:val="ru-RU"/>
        </w:rPr>
        <w:t>же речи этого профессора рассеяли всякие мои сомнения. Его нельзя не узнать, мой друг! Впрочем, вы... вы меня опять-</w:t>
      </w:r>
      <w:r w:rsidRPr="000906E7">
        <w:rPr>
          <w:lang w:val="ru-RU"/>
        </w:rPr>
        <w:t xml:space="preserve">таки извините, ведь, я не ошибаюсь, вы </w:t>
      </w:r>
      <w:r w:rsidRPr="000906E7">
        <w:rPr>
          <w:highlight w:val="yellow"/>
          <w:lang w:val="ru-RU"/>
        </w:rPr>
        <w:t xml:space="preserve">человек </w:t>
      </w:r>
      <w:r w:rsidRPr="000906E7">
        <w:rPr>
          <w:lang w:val="ru-RU"/>
        </w:rPr>
        <w:t xml:space="preserve">невежественный? </w:t>
      </w:r>
    </w:p>
    <w:p w:rsidR="006F607E" w:rsidRPr="000906E7" w:rsidRDefault="000906E7">
      <w:pPr>
        <w:rPr>
          <w:lang w:val="ru-RU"/>
        </w:rPr>
      </w:pPr>
      <w:r w:rsidRPr="000906E7">
        <w:rPr>
          <w:lang w:val="ru-RU"/>
        </w:rPr>
        <w:t xml:space="preserve">– Бесспорно, – согласился неузнаваемый Иван. </w:t>
      </w:r>
    </w:p>
    <w:p w:rsidR="006F607E" w:rsidRPr="000906E7" w:rsidRDefault="000906E7">
      <w:pPr>
        <w:rPr>
          <w:lang w:val="ru-RU"/>
        </w:rPr>
      </w:pPr>
      <w:r w:rsidRPr="000906E7">
        <w:rPr>
          <w:lang w:val="ru-RU"/>
        </w:rPr>
        <w:t xml:space="preserve">– Ну вот... ведь даже </w:t>
      </w:r>
      <w:r w:rsidRPr="000906E7">
        <w:rPr>
          <w:highlight w:val="yellow"/>
          <w:lang w:val="ru-RU"/>
        </w:rPr>
        <w:t xml:space="preserve">лицо, </w:t>
      </w:r>
      <w:r w:rsidRPr="000906E7">
        <w:rPr>
          <w:lang w:val="ru-RU"/>
        </w:rPr>
        <w:t xml:space="preserve">которое вы описывали... разные </w:t>
      </w:r>
      <w:r w:rsidRPr="000906E7">
        <w:rPr>
          <w:highlight w:val="yellow"/>
          <w:lang w:val="ru-RU"/>
        </w:rPr>
        <w:t xml:space="preserve">глаза, брови! </w:t>
      </w:r>
      <w:r w:rsidRPr="000906E7">
        <w:rPr>
          <w:lang w:val="ru-RU"/>
        </w:rPr>
        <w:t xml:space="preserve">Простите, может быть, впрочем, вы даже оперы «Фауст» не слыхали? </w:t>
      </w:r>
    </w:p>
    <w:p w:rsidR="006F607E" w:rsidRPr="000906E7" w:rsidRDefault="000906E7">
      <w:pPr>
        <w:rPr>
          <w:lang w:val="ru-RU"/>
        </w:rPr>
      </w:pPr>
      <w:r w:rsidRPr="000906E7">
        <w:rPr>
          <w:lang w:val="ru-RU"/>
        </w:rPr>
        <w:t>Иван по</w:t>
      </w:r>
      <w:r w:rsidRPr="000906E7">
        <w:rPr>
          <w:lang w:val="ru-RU"/>
        </w:rPr>
        <w:t xml:space="preserve">чему-то страшнейшим </w:t>
      </w:r>
      <w:r w:rsidRPr="000906E7">
        <w:rPr>
          <w:highlight w:val="yellow"/>
          <w:lang w:val="ru-RU"/>
        </w:rPr>
        <w:t xml:space="preserve">образом </w:t>
      </w:r>
      <w:r w:rsidRPr="000906E7">
        <w:rPr>
          <w:lang w:val="ru-RU"/>
        </w:rPr>
        <w:t xml:space="preserve">сконфузился и с пылающим </w:t>
      </w:r>
      <w:r w:rsidRPr="000906E7">
        <w:rPr>
          <w:highlight w:val="yellow"/>
          <w:lang w:val="ru-RU"/>
        </w:rPr>
        <w:t xml:space="preserve">лицом </w:t>
      </w:r>
      <w:r w:rsidRPr="000906E7">
        <w:rPr>
          <w:lang w:val="ru-RU"/>
        </w:rPr>
        <w:t xml:space="preserve">что-то начал бормотать про какую-то поездку в санаторий в Ялту... </w:t>
      </w:r>
    </w:p>
    <w:p w:rsidR="006F607E" w:rsidRPr="000906E7" w:rsidRDefault="000906E7">
      <w:pPr>
        <w:rPr>
          <w:lang w:val="ru-RU"/>
        </w:rPr>
      </w:pPr>
      <w:r w:rsidRPr="000906E7">
        <w:rPr>
          <w:lang w:val="ru-RU"/>
        </w:rPr>
        <w:t xml:space="preserve">– Ну вот, ну вот... неудивительно! А Берлиоз, повторяю, меня поражает. Он </w:t>
      </w:r>
      <w:r w:rsidRPr="000906E7">
        <w:rPr>
          <w:highlight w:val="yellow"/>
          <w:lang w:val="ru-RU"/>
        </w:rPr>
        <w:t xml:space="preserve">человек </w:t>
      </w:r>
      <w:r w:rsidRPr="000906E7">
        <w:rPr>
          <w:lang w:val="ru-RU"/>
        </w:rPr>
        <w:t xml:space="preserve">не </w:t>
      </w:r>
      <w:r w:rsidRPr="000906E7">
        <w:rPr>
          <w:lang w:val="ru-RU"/>
        </w:rPr>
        <w:lastRenderedPageBreak/>
        <w:t xml:space="preserve">только начитанный, но и очень хитрый. Хотя в </w:t>
      </w:r>
      <w:r w:rsidRPr="000906E7">
        <w:rPr>
          <w:lang w:val="ru-RU"/>
        </w:rPr>
        <w:t xml:space="preserve">защиту его я должен сказать, что, конечно, Воланд может запорошить </w:t>
      </w:r>
      <w:r w:rsidRPr="000906E7">
        <w:rPr>
          <w:highlight w:val="yellow"/>
          <w:lang w:val="ru-RU"/>
        </w:rPr>
        <w:t xml:space="preserve">глаза </w:t>
      </w:r>
      <w:r w:rsidRPr="000906E7">
        <w:rPr>
          <w:lang w:val="ru-RU"/>
        </w:rPr>
        <w:t xml:space="preserve">и </w:t>
      </w:r>
      <w:r w:rsidRPr="000906E7">
        <w:rPr>
          <w:highlight w:val="yellow"/>
          <w:lang w:val="ru-RU"/>
        </w:rPr>
        <w:t xml:space="preserve">человеку </w:t>
      </w:r>
      <w:r w:rsidRPr="000906E7">
        <w:rPr>
          <w:lang w:val="ru-RU"/>
        </w:rPr>
        <w:t xml:space="preserve">похитрее. </w:t>
      </w:r>
    </w:p>
    <w:p w:rsidR="006F607E" w:rsidRPr="000906E7" w:rsidRDefault="000906E7">
      <w:pPr>
        <w:rPr>
          <w:lang w:val="ru-RU"/>
        </w:rPr>
      </w:pPr>
      <w:r w:rsidRPr="000906E7">
        <w:rPr>
          <w:lang w:val="ru-RU"/>
        </w:rPr>
        <w:t xml:space="preserve">– Как?! – в свою очередь крикнул Иван. </w:t>
      </w:r>
    </w:p>
    <w:p w:rsidR="006F607E" w:rsidRPr="000906E7" w:rsidRDefault="000906E7">
      <w:pPr>
        <w:rPr>
          <w:lang w:val="ru-RU"/>
        </w:rPr>
      </w:pPr>
      <w:r w:rsidRPr="000906E7">
        <w:rPr>
          <w:lang w:val="ru-RU"/>
        </w:rPr>
        <w:t xml:space="preserve">– Тише! </w:t>
      </w:r>
    </w:p>
    <w:p w:rsidR="006F607E" w:rsidRPr="000906E7" w:rsidRDefault="000906E7">
      <w:pPr>
        <w:rPr>
          <w:lang w:val="ru-RU"/>
        </w:rPr>
      </w:pPr>
      <w:r w:rsidRPr="000906E7">
        <w:rPr>
          <w:lang w:val="ru-RU"/>
        </w:rPr>
        <w:t xml:space="preserve">Иван с размаху шлепнул себя ладонью по лбу и засипел: </w:t>
      </w:r>
    </w:p>
    <w:p w:rsidR="006F607E" w:rsidRPr="000906E7" w:rsidRDefault="000906E7">
      <w:pPr>
        <w:rPr>
          <w:lang w:val="ru-RU"/>
        </w:rPr>
      </w:pPr>
      <w:r w:rsidRPr="000906E7">
        <w:rPr>
          <w:lang w:val="ru-RU"/>
        </w:rPr>
        <w:t xml:space="preserve">– Понимаю, понимаю. У него </w:t>
      </w:r>
      <w:r w:rsidRPr="000906E7">
        <w:rPr>
          <w:highlight w:val="yellow"/>
          <w:lang w:val="ru-RU"/>
        </w:rPr>
        <w:t xml:space="preserve">буква </w:t>
      </w:r>
      <w:r w:rsidRPr="000906E7">
        <w:rPr>
          <w:lang w:val="ru-RU"/>
        </w:rPr>
        <w:t xml:space="preserve">«В» была на визитной </w:t>
      </w:r>
      <w:r w:rsidRPr="000906E7">
        <w:rPr>
          <w:lang w:val="ru-RU"/>
        </w:rPr>
        <w:t xml:space="preserve">карточке. Ай-яй-яй, вот так штука! – он помолчал некоторое </w:t>
      </w:r>
      <w:r w:rsidRPr="000906E7">
        <w:rPr>
          <w:highlight w:val="yellow"/>
          <w:lang w:val="ru-RU"/>
        </w:rPr>
        <w:t xml:space="preserve">время </w:t>
      </w:r>
      <w:r w:rsidRPr="000906E7">
        <w:rPr>
          <w:lang w:val="ru-RU"/>
        </w:rPr>
        <w:t xml:space="preserve">в смятении, всматриваясь в </w:t>
      </w:r>
      <w:r w:rsidRPr="000906E7">
        <w:rPr>
          <w:highlight w:val="yellow"/>
          <w:lang w:val="ru-RU"/>
        </w:rPr>
        <w:t xml:space="preserve">луну, </w:t>
      </w:r>
      <w:r w:rsidRPr="000906E7">
        <w:rPr>
          <w:lang w:val="ru-RU"/>
        </w:rPr>
        <w:t xml:space="preserve">плывущую за </w:t>
      </w:r>
      <w:r w:rsidRPr="000906E7">
        <w:rPr>
          <w:highlight w:val="yellow"/>
          <w:lang w:val="ru-RU"/>
        </w:rPr>
        <w:t xml:space="preserve">решеткой, </w:t>
      </w:r>
      <w:r w:rsidRPr="000906E7">
        <w:rPr>
          <w:lang w:val="ru-RU"/>
        </w:rPr>
        <w:t>и заговорил: – Так он, стало быть, действительно мог быть у Понтия Пилата? Ведь он уж тогда родился? А меня сумасшедшим называют! – приб</w:t>
      </w:r>
      <w:r w:rsidRPr="000906E7">
        <w:rPr>
          <w:lang w:val="ru-RU"/>
        </w:rPr>
        <w:t xml:space="preserve">авил Иван, в возмущении указывая на </w:t>
      </w:r>
      <w:r w:rsidRPr="000906E7">
        <w:rPr>
          <w:highlight w:val="yellow"/>
          <w:lang w:val="ru-RU"/>
        </w:rPr>
        <w:t xml:space="preserve">дверь. </w:t>
      </w:r>
    </w:p>
    <w:p w:rsidR="006F607E" w:rsidRPr="000906E7" w:rsidRDefault="000906E7">
      <w:pPr>
        <w:rPr>
          <w:lang w:val="ru-RU"/>
        </w:rPr>
      </w:pPr>
      <w:r w:rsidRPr="000906E7">
        <w:rPr>
          <w:lang w:val="ru-RU"/>
        </w:rPr>
        <w:t xml:space="preserve">Горькая складка обозначилась у губ гостя. </w:t>
      </w:r>
    </w:p>
    <w:p w:rsidR="006F607E" w:rsidRPr="000906E7" w:rsidRDefault="000906E7">
      <w:pPr>
        <w:rPr>
          <w:lang w:val="ru-RU"/>
        </w:rPr>
      </w:pPr>
      <w:r w:rsidRPr="000906E7">
        <w:rPr>
          <w:lang w:val="ru-RU"/>
        </w:rPr>
        <w:t xml:space="preserve">– Будем глядеть правде в </w:t>
      </w:r>
      <w:r w:rsidRPr="000906E7">
        <w:rPr>
          <w:highlight w:val="yellow"/>
          <w:lang w:val="ru-RU"/>
        </w:rPr>
        <w:t xml:space="preserve">глаза, </w:t>
      </w:r>
      <w:r w:rsidRPr="000906E7">
        <w:rPr>
          <w:lang w:val="ru-RU"/>
        </w:rPr>
        <w:t xml:space="preserve">– и гость повернул свое </w:t>
      </w:r>
      <w:r w:rsidRPr="000906E7">
        <w:rPr>
          <w:highlight w:val="yellow"/>
          <w:lang w:val="ru-RU"/>
        </w:rPr>
        <w:t xml:space="preserve">лицо </w:t>
      </w:r>
      <w:r w:rsidRPr="000906E7">
        <w:rPr>
          <w:lang w:val="ru-RU"/>
        </w:rPr>
        <w:t xml:space="preserve">в </w:t>
      </w:r>
      <w:r w:rsidRPr="000906E7">
        <w:rPr>
          <w:highlight w:val="yellow"/>
          <w:lang w:val="ru-RU"/>
        </w:rPr>
        <w:t xml:space="preserve">сторону бегущего </w:t>
      </w:r>
      <w:r w:rsidRPr="000906E7">
        <w:rPr>
          <w:lang w:val="ru-RU"/>
        </w:rPr>
        <w:t xml:space="preserve">сквозь </w:t>
      </w:r>
      <w:r w:rsidRPr="000906E7">
        <w:rPr>
          <w:highlight w:val="yellow"/>
          <w:lang w:val="ru-RU"/>
        </w:rPr>
        <w:t xml:space="preserve">облако </w:t>
      </w:r>
      <w:r w:rsidRPr="000906E7">
        <w:rPr>
          <w:lang w:val="ru-RU"/>
        </w:rPr>
        <w:t>ночного светила. – И вы и я – сумасшедшие, что отпираться! Видите ли, он ва</w:t>
      </w:r>
      <w:r w:rsidRPr="000906E7">
        <w:rPr>
          <w:lang w:val="ru-RU"/>
        </w:rPr>
        <w:t xml:space="preserve">с потряс – и вы свихнулись, так как у вас, очевидно, подходящая для этого </w:t>
      </w:r>
      <w:r w:rsidRPr="000906E7">
        <w:rPr>
          <w:highlight w:val="yellow"/>
          <w:lang w:val="ru-RU"/>
        </w:rPr>
        <w:t xml:space="preserve">почва. </w:t>
      </w:r>
      <w:r w:rsidRPr="000906E7">
        <w:rPr>
          <w:lang w:val="ru-RU"/>
        </w:rPr>
        <w:t xml:space="preserve">Но то, что вы рассказываете, бесспорно было в действительности. Но это так необыкновенно, </w:t>
      </w:r>
      <w:r w:rsidRPr="000906E7">
        <w:rPr>
          <w:lang w:val="ru-RU"/>
        </w:rPr>
        <w:lastRenderedPageBreak/>
        <w:t xml:space="preserve">что даже Стравинский, гениальный психиатр, вам, конечно, не поверил. Он смотрел вас? </w:t>
      </w:r>
      <w:r w:rsidRPr="000906E7">
        <w:rPr>
          <w:lang w:val="ru-RU"/>
        </w:rPr>
        <w:t xml:space="preserve">(Иван кивнул.) Ваш собеседник был и у Пилата, и на завтраке у Канта, а теперь он навестил Москву. </w:t>
      </w:r>
    </w:p>
    <w:p w:rsidR="006F607E" w:rsidRPr="000906E7" w:rsidRDefault="000906E7">
      <w:pPr>
        <w:rPr>
          <w:lang w:val="ru-RU"/>
        </w:rPr>
      </w:pPr>
      <w:r w:rsidRPr="000906E7">
        <w:rPr>
          <w:lang w:val="ru-RU"/>
        </w:rPr>
        <w:t xml:space="preserve">– Да ведь он тут черт знает чего натворит! Как-нибудь его надо изловить? – не совсем уверенно, но все же поднял </w:t>
      </w:r>
      <w:r w:rsidRPr="000906E7">
        <w:rPr>
          <w:highlight w:val="yellow"/>
          <w:lang w:val="ru-RU"/>
        </w:rPr>
        <w:t xml:space="preserve">голову </w:t>
      </w:r>
      <w:r w:rsidRPr="000906E7">
        <w:rPr>
          <w:lang w:val="ru-RU"/>
        </w:rPr>
        <w:t xml:space="preserve">в </w:t>
      </w:r>
      <w:r w:rsidRPr="000906E7">
        <w:rPr>
          <w:highlight w:val="yellow"/>
          <w:lang w:val="ru-RU"/>
        </w:rPr>
        <w:t xml:space="preserve">новом </w:t>
      </w:r>
      <w:r w:rsidRPr="000906E7">
        <w:rPr>
          <w:lang w:val="ru-RU"/>
        </w:rPr>
        <w:t>Иване прежний, еще не окончате</w:t>
      </w:r>
      <w:r w:rsidRPr="000906E7">
        <w:rPr>
          <w:lang w:val="ru-RU"/>
        </w:rPr>
        <w:t xml:space="preserve">льно добитый Иван. </w:t>
      </w:r>
    </w:p>
    <w:p w:rsidR="006F607E" w:rsidRPr="000906E7" w:rsidRDefault="000906E7">
      <w:pPr>
        <w:rPr>
          <w:lang w:val="ru-RU"/>
        </w:rPr>
      </w:pPr>
      <w:r w:rsidRPr="000906E7">
        <w:rPr>
          <w:lang w:val="ru-RU"/>
        </w:rPr>
        <w:t>– 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w:t>
      </w:r>
      <w:r w:rsidRPr="000906E7">
        <w:rPr>
          <w:lang w:val="ru-RU"/>
        </w:rPr>
        <w:t xml:space="preserve"> угли затянулись </w:t>
      </w:r>
      <w:r w:rsidRPr="000906E7">
        <w:rPr>
          <w:highlight w:val="yellow"/>
          <w:lang w:val="ru-RU"/>
        </w:rPr>
        <w:t xml:space="preserve">пеплом, </w:t>
      </w:r>
      <w:r w:rsidRPr="000906E7">
        <w:rPr>
          <w:lang w:val="ru-RU"/>
        </w:rPr>
        <w:t xml:space="preserve">все же, клянусь, что за эту </w:t>
      </w:r>
      <w:r w:rsidRPr="000906E7">
        <w:rPr>
          <w:highlight w:val="yellow"/>
          <w:lang w:val="ru-RU"/>
        </w:rPr>
        <w:t xml:space="preserve">встречу </w:t>
      </w:r>
      <w:r w:rsidRPr="000906E7">
        <w:rPr>
          <w:lang w:val="ru-RU"/>
        </w:rPr>
        <w:t xml:space="preserve">я отдал бы связку </w:t>
      </w:r>
      <w:r w:rsidRPr="000906E7">
        <w:rPr>
          <w:highlight w:val="yellow"/>
          <w:lang w:val="ru-RU"/>
        </w:rPr>
        <w:t xml:space="preserve">ключей </w:t>
      </w:r>
      <w:r w:rsidRPr="000906E7">
        <w:rPr>
          <w:lang w:val="ru-RU"/>
        </w:rPr>
        <w:t xml:space="preserve">Прасковьи Федоровны, ибо мне больше нечего отдавать. Я </w:t>
      </w:r>
      <w:r w:rsidRPr="000906E7">
        <w:rPr>
          <w:highlight w:val="yellow"/>
          <w:lang w:val="ru-RU"/>
        </w:rPr>
        <w:t xml:space="preserve">нищий! </w:t>
      </w:r>
    </w:p>
    <w:p w:rsidR="006F607E" w:rsidRPr="000906E7" w:rsidRDefault="000906E7">
      <w:pPr>
        <w:rPr>
          <w:lang w:val="ru-RU"/>
        </w:rPr>
      </w:pPr>
      <w:r w:rsidRPr="000906E7">
        <w:rPr>
          <w:lang w:val="ru-RU"/>
        </w:rPr>
        <w:t xml:space="preserve">– А зачем он вам понадобился? </w:t>
      </w:r>
    </w:p>
    <w:p w:rsidR="006F607E" w:rsidRPr="000906E7" w:rsidRDefault="000906E7">
      <w:pPr>
        <w:rPr>
          <w:lang w:val="ru-RU"/>
        </w:rPr>
      </w:pPr>
      <w:r w:rsidRPr="000906E7">
        <w:rPr>
          <w:lang w:val="ru-RU"/>
        </w:rPr>
        <w:t xml:space="preserve">Гость долго грустил и дергался, но наконец заговорил: </w:t>
      </w:r>
    </w:p>
    <w:p w:rsidR="006F607E" w:rsidRPr="000906E7" w:rsidRDefault="000906E7">
      <w:pPr>
        <w:rPr>
          <w:lang w:val="ru-RU"/>
        </w:rPr>
      </w:pPr>
      <w:r w:rsidRPr="000906E7">
        <w:rPr>
          <w:lang w:val="ru-RU"/>
        </w:rPr>
        <w:t>– Видите ли, какая ст</w:t>
      </w:r>
      <w:r w:rsidRPr="000906E7">
        <w:rPr>
          <w:lang w:val="ru-RU"/>
        </w:rPr>
        <w:t xml:space="preserve">ранная </w:t>
      </w:r>
      <w:r w:rsidRPr="000906E7">
        <w:rPr>
          <w:highlight w:val="yellow"/>
          <w:lang w:val="ru-RU"/>
        </w:rPr>
        <w:t xml:space="preserve">история, </w:t>
      </w:r>
      <w:r w:rsidRPr="000906E7">
        <w:rPr>
          <w:lang w:val="ru-RU"/>
        </w:rPr>
        <w:t xml:space="preserve">я здесь сижу </w:t>
      </w:r>
      <w:r w:rsidRPr="000906E7">
        <w:rPr>
          <w:highlight w:val="yellow"/>
          <w:lang w:val="ru-RU"/>
        </w:rPr>
        <w:t xml:space="preserve">из-за </w:t>
      </w:r>
      <w:r w:rsidRPr="000906E7">
        <w:rPr>
          <w:lang w:val="ru-RU"/>
        </w:rPr>
        <w:t xml:space="preserve">того же, что и вы, именно </w:t>
      </w:r>
      <w:r w:rsidRPr="000906E7">
        <w:rPr>
          <w:highlight w:val="yellow"/>
          <w:lang w:val="ru-RU"/>
        </w:rPr>
        <w:t xml:space="preserve">из-за </w:t>
      </w:r>
      <w:r w:rsidRPr="000906E7">
        <w:rPr>
          <w:lang w:val="ru-RU"/>
        </w:rPr>
        <w:t xml:space="preserve">Понтия Пилата, – тут гость пугливо оглянулся и сказал: – Дело в том, что год тому назад я написал о Пилате роман. </w:t>
      </w:r>
    </w:p>
    <w:p w:rsidR="006F607E" w:rsidRPr="000906E7" w:rsidRDefault="000906E7">
      <w:pPr>
        <w:rPr>
          <w:lang w:val="ru-RU"/>
        </w:rPr>
      </w:pPr>
      <w:r w:rsidRPr="000906E7">
        <w:rPr>
          <w:lang w:val="ru-RU"/>
        </w:rPr>
        <w:lastRenderedPageBreak/>
        <w:t xml:space="preserve">– Вы – </w:t>
      </w:r>
      <w:r w:rsidRPr="000906E7">
        <w:rPr>
          <w:highlight w:val="yellow"/>
          <w:lang w:val="ru-RU"/>
        </w:rPr>
        <w:t xml:space="preserve">писатель? </w:t>
      </w:r>
      <w:r w:rsidRPr="000906E7">
        <w:rPr>
          <w:lang w:val="ru-RU"/>
        </w:rPr>
        <w:t xml:space="preserve">– с интересом спросил </w:t>
      </w:r>
      <w:r w:rsidRPr="000906E7">
        <w:rPr>
          <w:highlight w:val="yellow"/>
          <w:lang w:val="ru-RU"/>
        </w:rPr>
        <w:t xml:space="preserve">поэт. </w:t>
      </w:r>
    </w:p>
    <w:p w:rsidR="006F607E" w:rsidRPr="000906E7" w:rsidRDefault="000906E7">
      <w:pPr>
        <w:rPr>
          <w:lang w:val="ru-RU"/>
        </w:rPr>
      </w:pPr>
      <w:r w:rsidRPr="000906E7">
        <w:rPr>
          <w:lang w:val="ru-RU"/>
        </w:rPr>
        <w:t xml:space="preserve">Гость потемнел </w:t>
      </w:r>
      <w:r w:rsidRPr="000906E7">
        <w:rPr>
          <w:highlight w:val="yellow"/>
          <w:lang w:val="ru-RU"/>
        </w:rPr>
        <w:t xml:space="preserve">лицом </w:t>
      </w:r>
      <w:r w:rsidRPr="000906E7">
        <w:rPr>
          <w:lang w:val="ru-RU"/>
        </w:rPr>
        <w:t xml:space="preserve">и </w:t>
      </w:r>
      <w:r w:rsidRPr="000906E7">
        <w:rPr>
          <w:lang w:val="ru-RU"/>
        </w:rPr>
        <w:t xml:space="preserve">погрозил Ивану </w:t>
      </w:r>
      <w:r w:rsidRPr="000906E7">
        <w:rPr>
          <w:highlight w:val="yellow"/>
          <w:lang w:val="ru-RU"/>
        </w:rPr>
        <w:t xml:space="preserve">кулаком, </w:t>
      </w:r>
      <w:r w:rsidRPr="000906E7">
        <w:rPr>
          <w:lang w:val="ru-RU"/>
        </w:rPr>
        <w:t xml:space="preserve">потом сказал: </w:t>
      </w:r>
    </w:p>
    <w:p w:rsidR="006F607E" w:rsidRPr="000906E7" w:rsidRDefault="000906E7">
      <w:pPr>
        <w:rPr>
          <w:lang w:val="ru-RU"/>
        </w:rPr>
      </w:pPr>
      <w:r w:rsidRPr="000906E7">
        <w:rPr>
          <w:lang w:val="ru-RU"/>
        </w:rPr>
        <w:t xml:space="preserve">– Я – </w:t>
      </w:r>
      <w:r w:rsidRPr="000906E7">
        <w:rPr>
          <w:highlight w:val="yellow"/>
          <w:lang w:val="ru-RU"/>
        </w:rPr>
        <w:t xml:space="preserve">мастер, </w:t>
      </w:r>
      <w:r w:rsidRPr="000906E7">
        <w:rPr>
          <w:lang w:val="ru-RU"/>
        </w:rPr>
        <w:t xml:space="preserve">– он сделался суров и вынул из кармана халата совершенно засаленную </w:t>
      </w:r>
      <w:r w:rsidRPr="000906E7">
        <w:rPr>
          <w:highlight w:val="yellow"/>
          <w:lang w:val="ru-RU"/>
        </w:rPr>
        <w:t xml:space="preserve">черную </w:t>
      </w:r>
      <w:r w:rsidRPr="000906E7">
        <w:rPr>
          <w:lang w:val="ru-RU"/>
        </w:rPr>
        <w:t xml:space="preserve">шапочку с вышитой на ней </w:t>
      </w:r>
      <w:r w:rsidRPr="000906E7">
        <w:rPr>
          <w:highlight w:val="yellow"/>
          <w:lang w:val="ru-RU"/>
        </w:rPr>
        <w:t xml:space="preserve">желтым </w:t>
      </w:r>
      <w:r w:rsidRPr="000906E7">
        <w:rPr>
          <w:lang w:val="ru-RU"/>
        </w:rPr>
        <w:t xml:space="preserve">шелком </w:t>
      </w:r>
      <w:r w:rsidRPr="000906E7">
        <w:rPr>
          <w:highlight w:val="yellow"/>
          <w:lang w:val="ru-RU"/>
        </w:rPr>
        <w:t xml:space="preserve">буквой </w:t>
      </w:r>
      <w:r w:rsidRPr="000906E7">
        <w:rPr>
          <w:lang w:val="ru-RU"/>
        </w:rPr>
        <w:t xml:space="preserve">«М». Он надел эту шапочку и показался Ивану в </w:t>
      </w:r>
      <w:r w:rsidRPr="000906E7">
        <w:rPr>
          <w:highlight w:val="yellow"/>
          <w:lang w:val="ru-RU"/>
        </w:rPr>
        <w:t xml:space="preserve">профиль </w:t>
      </w:r>
      <w:r w:rsidRPr="000906E7">
        <w:rPr>
          <w:lang w:val="ru-RU"/>
        </w:rPr>
        <w:t>и в фас, чтобы доказать, что</w:t>
      </w:r>
      <w:r w:rsidRPr="000906E7">
        <w:rPr>
          <w:lang w:val="ru-RU"/>
        </w:rPr>
        <w:t xml:space="preserve"> он – </w:t>
      </w:r>
      <w:r w:rsidRPr="000906E7">
        <w:rPr>
          <w:highlight w:val="yellow"/>
          <w:lang w:val="ru-RU"/>
        </w:rPr>
        <w:t xml:space="preserve">мастер. </w:t>
      </w:r>
      <w:r w:rsidRPr="000906E7">
        <w:rPr>
          <w:lang w:val="ru-RU"/>
        </w:rPr>
        <w:t xml:space="preserve">– Она своими </w:t>
      </w:r>
      <w:r w:rsidRPr="000906E7">
        <w:rPr>
          <w:highlight w:val="yellow"/>
          <w:lang w:val="ru-RU"/>
        </w:rPr>
        <w:t xml:space="preserve">руками </w:t>
      </w:r>
      <w:r w:rsidRPr="000906E7">
        <w:rPr>
          <w:lang w:val="ru-RU"/>
        </w:rPr>
        <w:t xml:space="preserve">сшила ее мне, – таинственно добавил он. </w:t>
      </w:r>
    </w:p>
    <w:p w:rsidR="006F607E" w:rsidRPr="000906E7" w:rsidRDefault="000906E7">
      <w:pPr>
        <w:rPr>
          <w:lang w:val="ru-RU"/>
        </w:rPr>
      </w:pPr>
      <w:r w:rsidRPr="000906E7">
        <w:rPr>
          <w:lang w:val="ru-RU"/>
        </w:rPr>
        <w:t xml:space="preserve">– А как ваша фамилия? </w:t>
      </w:r>
    </w:p>
    <w:p w:rsidR="006F607E" w:rsidRPr="000906E7" w:rsidRDefault="000906E7">
      <w:pPr>
        <w:rPr>
          <w:lang w:val="ru-RU"/>
        </w:rPr>
      </w:pPr>
      <w:r w:rsidRPr="000906E7">
        <w:rPr>
          <w:lang w:val="ru-RU"/>
        </w:rPr>
        <w:t xml:space="preserve">– У меня нет больше фамилии, – с мрачным презрением ответил странный гость, – я отказался от нее, как и вообще от всего в </w:t>
      </w:r>
      <w:r w:rsidRPr="000906E7">
        <w:rPr>
          <w:highlight w:val="yellow"/>
          <w:lang w:val="ru-RU"/>
        </w:rPr>
        <w:t xml:space="preserve">жизни. </w:t>
      </w:r>
      <w:r w:rsidRPr="000906E7">
        <w:rPr>
          <w:lang w:val="ru-RU"/>
        </w:rPr>
        <w:t xml:space="preserve">Забудем о ней. </w:t>
      </w:r>
    </w:p>
    <w:p w:rsidR="006F607E" w:rsidRPr="000906E7" w:rsidRDefault="000906E7">
      <w:pPr>
        <w:rPr>
          <w:lang w:val="ru-RU"/>
        </w:rPr>
      </w:pPr>
      <w:r w:rsidRPr="000906E7">
        <w:rPr>
          <w:lang w:val="ru-RU"/>
        </w:rPr>
        <w:t>– Так вы хоть</w:t>
      </w:r>
      <w:r w:rsidRPr="000906E7">
        <w:rPr>
          <w:lang w:val="ru-RU"/>
        </w:rPr>
        <w:t xml:space="preserve"> про роман скажите, – деликатно попросил Иван. </w:t>
      </w:r>
    </w:p>
    <w:p w:rsidR="006F607E" w:rsidRPr="000906E7" w:rsidRDefault="000906E7">
      <w:pPr>
        <w:rPr>
          <w:lang w:val="ru-RU"/>
        </w:rPr>
      </w:pPr>
      <w:r w:rsidRPr="000906E7">
        <w:rPr>
          <w:lang w:val="ru-RU"/>
        </w:rPr>
        <w:t xml:space="preserve">– Извольте-с. </w:t>
      </w:r>
      <w:r w:rsidRPr="000906E7">
        <w:rPr>
          <w:highlight w:val="yellow"/>
          <w:lang w:val="ru-RU"/>
        </w:rPr>
        <w:t xml:space="preserve">История </w:t>
      </w:r>
      <w:r w:rsidRPr="000906E7">
        <w:rPr>
          <w:lang w:val="ru-RU"/>
        </w:rPr>
        <w:t xml:space="preserve">моя, действительно, не совсем обыкновенная, – начал гость. </w:t>
      </w:r>
    </w:p>
    <w:p w:rsidR="006F607E" w:rsidRPr="000906E7" w:rsidRDefault="000906E7">
      <w:pPr>
        <w:rPr>
          <w:lang w:val="ru-RU"/>
        </w:rPr>
      </w:pPr>
      <w:r w:rsidRPr="000906E7">
        <w:rPr>
          <w:lang w:val="ru-RU"/>
        </w:rPr>
        <w:t xml:space="preserve">...Историк по образованию, он еще два </w:t>
      </w:r>
      <w:r w:rsidRPr="000906E7">
        <w:rPr>
          <w:highlight w:val="yellow"/>
          <w:lang w:val="ru-RU"/>
        </w:rPr>
        <w:t xml:space="preserve">года </w:t>
      </w:r>
      <w:r w:rsidRPr="000906E7">
        <w:rPr>
          <w:lang w:val="ru-RU"/>
        </w:rPr>
        <w:t xml:space="preserve">тому назад работал в </w:t>
      </w:r>
      <w:r w:rsidRPr="000906E7">
        <w:rPr>
          <w:highlight w:val="yellow"/>
          <w:lang w:val="ru-RU"/>
        </w:rPr>
        <w:t xml:space="preserve">одном </w:t>
      </w:r>
      <w:r w:rsidRPr="000906E7">
        <w:rPr>
          <w:lang w:val="ru-RU"/>
        </w:rPr>
        <w:t>из московских музеев, а кроме того, занимался переводами</w:t>
      </w:r>
      <w:r w:rsidRPr="000906E7">
        <w:rPr>
          <w:lang w:val="ru-RU"/>
        </w:rPr>
        <w:t xml:space="preserve">. </w:t>
      </w:r>
    </w:p>
    <w:p w:rsidR="006F607E" w:rsidRPr="000906E7" w:rsidRDefault="000906E7">
      <w:pPr>
        <w:rPr>
          <w:lang w:val="ru-RU"/>
        </w:rPr>
      </w:pPr>
      <w:r w:rsidRPr="000906E7">
        <w:rPr>
          <w:lang w:val="ru-RU"/>
        </w:rPr>
        <w:t xml:space="preserve">– С какого </w:t>
      </w:r>
      <w:r w:rsidRPr="000906E7">
        <w:rPr>
          <w:highlight w:val="yellow"/>
          <w:lang w:val="ru-RU"/>
        </w:rPr>
        <w:t xml:space="preserve">языка? </w:t>
      </w:r>
      <w:r w:rsidRPr="000906E7">
        <w:rPr>
          <w:lang w:val="ru-RU"/>
        </w:rPr>
        <w:t xml:space="preserve">– с интересом спросил Иван. </w:t>
      </w:r>
    </w:p>
    <w:p w:rsidR="006F607E" w:rsidRPr="000906E7" w:rsidRDefault="000906E7">
      <w:pPr>
        <w:rPr>
          <w:lang w:val="ru-RU"/>
        </w:rPr>
      </w:pPr>
      <w:r w:rsidRPr="000906E7">
        <w:rPr>
          <w:lang w:val="ru-RU"/>
        </w:rPr>
        <w:lastRenderedPageBreak/>
        <w:t xml:space="preserve">– Я знаю </w:t>
      </w:r>
      <w:r w:rsidRPr="000906E7">
        <w:rPr>
          <w:highlight w:val="yellow"/>
          <w:lang w:val="ru-RU"/>
        </w:rPr>
        <w:t xml:space="preserve">пять языков, </w:t>
      </w:r>
      <w:r w:rsidRPr="000906E7">
        <w:rPr>
          <w:lang w:val="ru-RU"/>
        </w:rPr>
        <w:t xml:space="preserve">кроме родного, – ответил гость, – </w:t>
      </w:r>
      <w:r w:rsidRPr="000906E7">
        <w:rPr>
          <w:highlight w:val="yellow"/>
          <w:lang w:val="ru-RU"/>
        </w:rPr>
        <w:t xml:space="preserve">английский, французский, </w:t>
      </w:r>
      <w:r w:rsidRPr="000906E7">
        <w:rPr>
          <w:lang w:val="ru-RU"/>
        </w:rPr>
        <w:t xml:space="preserve">немецкий, </w:t>
      </w:r>
      <w:r w:rsidRPr="000906E7">
        <w:rPr>
          <w:highlight w:val="yellow"/>
          <w:lang w:val="ru-RU"/>
        </w:rPr>
        <w:t xml:space="preserve">латинский </w:t>
      </w:r>
      <w:r w:rsidRPr="000906E7">
        <w:rPr>
          <w:lang w:val="ru-RU"/>
        </w:rPr>
        <w:t xml:space="preserve">и </w:t>
      </w:r>
      <w:r w:rsidRPr="000906E7">
        <w:rPr>
          <w:highlight w:val="yellow"/>
          <w:lang w:val="ru-RU"/>
        </w:rPr>
        <w:t xml:space="preserve">греческий. </w:t>
      </w:r>
      <w:r w:rsidRPr="000906E7">
        <w:rPr>
          <w:lang w:val="ru-RU"/>
        </w:rPr>
        <w:t xml:space="preserve">Ну, немножко еще читаю по-итальянски. </w:t>
      </w:r>
    </w:p>
    <w:p w:rsidR="006F607E" w:rsidRPr="000906E7" w:rsidRDefault="000906E7">
      <w:pPr>
        <w:rPr>
          <w:lang w:val="ru-RU"/>
        </w:rPr>
      </w:pPr>
      <w:r w:rsidRPr="000906E7">
        <w:rPr>
          <w:lang w:val="ru-RU"/>
        </w:rPr>
        <w:t xml:space="preserve">– Ишь ты! – завистливо шепнул Иван. </w:t>
      </w:r>
    </w:p>
    <w:p w:rsidR="006F607E" w:rsidRPr="000906E7" w:rsidRDefault="000906E7">
      <w:pPr>
        <w:rPr>
          <w:lang w:val="ru-RU"/>
        </w:rPr>
      </w:pPr>
      <w:r w:rsidRPr="000906E7">
        <w:rPr>
          <w:lang w:val="ru-RU"/>
        </w:rPr>
        <w:t xml:space="preserve">Жил историк </w:t>
      </w:r>
      <w:r w:rsidRPr="000906E7">
        <w:rPr>
          <w:lang w:val="ru-RU"/>
        </w:rPr>
        <w:t xml:space="preserve">одиноко, не имея нигде родных и почти не имея знакомых в Москве. И, представьте, однажды выиграл сто </w:t>
      </w:r>
      <w:r w:rsidRPr="000906E7">
        <w:rPr>
          <w:highlight w:val="yellow"/>
          <w:lang w:val="ru-RU"/>
        </w:rPr>
        <w:t xml:space="preserve">тысяч </w:t>
      </w:r>
      <w:r w:rsidRPr="000906E7">
        <w:rPr>
          <w:lang w:val="ru-RU"/>
        </w:rPr>
        <w:t xml:space="preserve">рублей. </w:t>
      </w:r>
    </w:p>
    <w:p w:rsidR="006F607E" w:rsidRPr="000906E7" w:rsidRDefault="000906E7">
      <w:pPr>
        <w:rPr>
          <w:lang w:val="ru-RU"/>
        </w:rPr>
      </w:pPr>
      <w:r w:rsidRPr="000906E7">
        <w:rPr>
          <w:lang w:val="ru-RU"/>
        </w:rPr>
        <w:t xml:space="preserve">– Вообразите мое изумление, – шептал гость в </w:t>
      </w:r>
      <w:r w:rsidRPr="000906E7">
        <w:rPr>
          <w:highlight w:val="yellow"/>
          <w:lang w:val="ru-RU"/>
        </w:rPr>
        <w:t xml:space="preserve">черной </w:t>
      </w:r>
      <w:r w:rsidRPr="000906E7">
        <w:rPr>
          <w:lang w:val="ru-RU"/>
        </w:rPr>
        <w:t xml:space="preserve">шапочке, – когда я сунул </w:t>
      </w:r>
      <w:r w:rsidRPr="000906E7">
        <w:rPr>
          <w:highlight w:val="yellow"/>
          <w:lang w:val="ru-RU"/>
        </w:rPr>
        <w:t xml:space="preserve">руку </w:t>
      </w:r>
      <w:r w:rsidRPr="000906E7">
        <w:rPr>
          <w:lang w:val="ru-RU"/>
        </w:rPr>
        <w:t xml:space="preserve">в </w:t>
      </w:r>
      <w:r w:rsidRPr="000906E7">
        <w:rPr>
          <w:highlight w:val="yellow"/>
          <w:lang w:val="ru-RU"/>
        </w:rPr>
        <w:t xml:space="preserve">корзину </w:t>
      </w:r>
      <w:r w:rsidRPr="000906E7">
        <w:rPr>
          <w:lang w:val="ru-RU"/>
        </w:rPr>
        <w:t xml:space="preserve">с грязным бельем и смотрю: на ней тот же номер, </w:t>
      </w:r>
      <w:r w:rsidRPr="000906E7">
        <w:rPr>
          <w:lang w:val="ru-RU"/>
        </w:rPr>
        <w:t xml:space="preserve">что и в газете! Облигацию, – пояснил он, – мне в музее дали. </w:t>
      </w:r>
    </w:p>
    <w:p w:rsidR="006F607E" w:rsidRPr="000906E7" w:rsidRDefault="000906E7">
      <w:pPr>
        <w:rPr>
          <w:lang w:val="ru-RU"/>
        </w:rPr>
      </w:pPr>
      <w:r w:rsidRPr="000906E7">
        <w:rPr>
          <w:lang w:val="ru-RU"/>
        </w:rPr>
        <w:t xml:space="preserve">Выиграв сто </w:t>
      </w:r>
      <w:r w:rsidRPr="000906E7">
        <w:rPr>
          <w:highlight w:val="yellow"/>
          <w:lang w:val="ru-RU"/>
        </w:rPr>
        <w:t xml:space="preserve">тысяч, </w:t>
      </w:r>
      <w:r w:rsidRPr="000906E7">
        <w:rPr>
          <w:lang w:val="ru-RU"/>
        </w:rPr>
        <w:t xml:space="preserve">загадочный гость Ивана поступил так: купил </w:t>
      </w:r>
      <w:r w:rsidRPr="000906E7">
        <w:rPr>
          <w:highlight w:val="yellow"/>
          <w:lang w:val="ru-RU"/>
        </w:rPr>
        <w:t xml:space="preserve">книг, </w:t>
      </w:r>
      <w:r w:rsidRPr="000906E7">
        <w:rPr>
          <w:lang w:val="ru-RU"/>
        </w:rPr>
        <w:t xml:space="preserve">бросил свою </w:t>
      </w:r>
      <w:r w:rsidRPr="000906E7">
        <w:rPr>
          <w:highlight w:val="yellow"/>
          <w:lang w:val="ru-RU"/>
        </w:rPr>
        <w:t xml:space="preserve">комнату </w:t>
      </w:r>
      <w:r w:rsidRPr="000906E7">
        <w:rPr>
          <w:lang w:val="ru-RU"/>
        </w:rPr>
        <w:t xml:space="preserve">на Мясницкой... </w:t>
      </w:r>
    </w:p>
    <w:p w:rsidR="006F607E" w:rsidRPr="000906E7" w:rsidRDefault="000906E7">
      <w:pPr>
        <w:rPr>
          <w:lang w:val="ru-RU"/>
        </w:rPr>
      </w:pPr>
      <w:r w:rsidRPr="000906E7">
        <w:rPr>
          <w:lang w:val="ru-RU"/>
        </w:rPr>
        <w:t xml:space="preserve">– Уу, проклятая дыра! – прорычал гость. </w:t>
      </w:r>
    </w:p>
    <w:p w:rsidR="006F607E" w:rsidRPr="000906E7" w:rsidRDefault="000906E7">
      <w:pPr>
        <w:rPr>
          <w:lang w:val="ru-RU"/>
        </w:rPr>
      </w:pPr>
      <w:r w:rsidRPr="000906E7">
        <w:rPr>
          <w:lang w:val="ru-RU"/>
        </w:rPr>
        <w:t>...и нанял у застройщика в переулке близ Арбата.</w:t>
      </w:r>
      <w:r w:rsidRPr="000906E7">
        <w:rPr>
          <w:lang w:val="ru-RU"/>
        </w:rPr>
        <w:t xml:space="preserve">.. </w:t>
      </w:r>
    </w:p>
    <w:p w:rsidR="006F607E" w:rsidRPr="000906E7" w:rsidRDefault="000906E7">
      <w:pPr>
        <w:rPr>
          <w:lang w:val="ru-RU"/>
        </w:rPr>
      </w:pPr>
      <w:r w:rsidRPr="000906E7">
        <w:rPr>
          <w:lang w:val="ru-RU"/>
        </w:rPr>
        <w:t xml:space="preserve">– Вы знаете, что такое – застройщики? – спросил гость у Ивана и тут же пояснил: – Это немногочисленная </w:t>
      </w:r>
      <w:r w:rsidRPr="000906E7">
        <w:rPr>
          <w:highlight w:val="yellow"/>
          <w:lang w:val="ru-RU"/>
        </w:rPr>
        <w:t xml:space="preserve">группа </w:t>
      </w:r>
      <w:r w:rsidRPr="000906E7">
        <w:rPr>
          <w:lang w:val="ru-RU"/>
        </w:rPr>
        <w:t xml:space="preserve">жуликов, которая каким-то </w:t>
      </w:r>
      <w:r w:rsidRPr="000906E7">
        <w:rPr>
          <w:highlight w:val="yellow"/>
          <w:lang w:val="ru-RU"/>
        </w:rPr>
        <w:t xml:space="preserve">образом </w:t>
      </w:r>
      <w:r w:rsidRPr="000906E7">
        <w:rPr>
          <w:lang w:val="ru-RU"/>
        </w:rPr>
        <w:t xml:space="preserve">уцелела в Москве... </w:t>
      </w:r>
    </w:p>
    <w:p w:rsidR="006F607E" w:rsidRPr="000906E7" w:rsidRDefault="000906E7">
      <w:pPr>
        <w:rPr>
          <w:lang w:val="ru-RU"/>
        </w:rPr>
      </w:pPr>
      <w:r w:rsidRPr="000906E7">
        <w:rPr>
          <w:lang w:val="ru-RU"/>
        </w:rPr>
        <w:lastRenderedPageBreak/>
        <w:t xml:space="preserve">Нанял у застройщика две </w:t>
      </w:r>
      <w:r w:rsidRPr="000906E7">
        <w:rPr>
          <w:highlight w:val="yellow"/>
          <w:lang w:val="ru-RU"/>
        </w:rPr>
        <w:t xml:space="preserve">комнаты </w:t>
      </w:r>
      <w:r w:rsidRPr="000906E7">
        <w:rPr>
          <w:lang w:val="ru-RU"/>
        </w:rPr>
        <w:t>в подвале маленького домика в садике. Службу в музее бр</w:t>
      </w:r>
      <w:r w:rsidRPr="000906E7">
        <w:rPr>
          <w:lang w:val="ru-RU"/>
        </w:rPr>
        <w:t xml:space="preserve">осил и начал сочинять роман о Понтии Пилате. </w:t>
      </w:r>
    </w:p>
    <w:p w:rsidR="006F607E" w:rsidRPr="000906E7" w:rsidRDefault="000906E7">
      <w:pPr>
        <w:rPr>
          <w:lang w:val="ru-RU"/>
        </w:rPr>
      </w:pPr>
      <w:r w:rsidRPr="000906E7">
        <w:rPr>
          <w:lang w:val="ru-RU"/>
        </w:rPr>
        <w:t xml:space="preserve">– Ах, это был </w:t>
      </w:r>
      <w:r w:rsidRPr="000906E7">
        <w:rPr>
          <w:highlight w:val="yellow"/>
          <w:lang w:val="ru-RU"/>
        </w:rPr>
        <w:t xml:space="preserve">золотой </w:t>
      </w:r>
      <w:r w:rsidRPr="000906E7">
        <w:rPr>
          <w:lang w:val="ru-RU"/>
        </w:rPr>
        <w:t xml:space="preserve">век, – блестя </w:t>
      </w:r>
      <w:r w:rsidRPr="000906E7">
        <w:rPr>
          <w:highlight w:val="yellow"/>
          <w:lang w:val="ru-RU"/>
        </w:rPr>
        <w:t xml:space="preserve">глазами, </w:t>
      </w:r>
      <w:r w:rsidRPr="000906E7">
        <w:rPr>
          <w:lang w:val="ru-RU"/>
        </w:rPr>
        <w:t xml:space="preserve">шептал рассказчик, – совершенно </w:t>
      </w:r>
      <w:r w:rsidRPr="000906E7">
        <w:rPr>
          <w:highlight w:val="yellow"/>
          <w:lang w:val="ru-RU"/>
        </w:rPr>
        <w:t xml:space="preserve">отдельная </w:t>
      </w:r>
      <w:r w:rsidRPr="000906E7">
        <w:rPr>
          <w:lang w:val="ru-RU"/>
        </w:rPr>
        <w:t xml:space="preserve">квартирка, и еще передняя, и в ней </w:t>
      </w:r>
      <w:r w:rsidRPr="000906E7">
        <w:rPr>
          <w:highlight w:val="yellow"/>
          <w:lang w:val="ru-RU"/>
        </w:rPr>
        <w:t xml:space="preserve">раковина </w:t>
      </w:r>
      <w:r w:rsidRPr="000906E7">
        <w:rPr>
          <w:lang w:val="ru-RU"/>
        </w:rPr>
        <w:t xml:space="preserve">с </w:t>
      </w:r>
      <w:r w:rsidRPr="000906E7">
        <w:rPr>
          <w:highlight w:val="yellow"/>
          <w:lang w:val="ru-RU"/>
        </w:rPr>
        <w:t xml:space="preserve">водой, </w:t>
      </w:r>
      <w:r w:rsidRPr="000906E7">
        <w:rPr>
          <w:lang w:val="ru-RU"/>
        </w:rPr>
        <w:t>– почему-то особенно горделиво подчеркнул он, – маленькие оконца над с</w:t>
      </w:r>
      <w:r w:rsidRPr="000906E7">
        <w:rPr>
          <w:lang w:val="ru-RU"/>
        </w:rPr>
        <w:t xml:space="preserve">амым тротуарчиком, ведущим от калитки. Напротив, в </w:t>
      </w:r>
      <w:r w:rsidRPr="000906E7">
        <w:rPr>
          <w:highlight w:val="yellow"/>
          <w:lang w:val="ru-RU"/>
        </w:rPr>
        <w:t xml:space="preserve">четырех шагах, </w:t>
      </w:r>
      <w:r w:rsidRPr="000906E7">
        <w:rPr>
          <w:lang w:val="ru-RU"/>
        </w:rPr>
        <w:t xml:space="preserve">под забором, сирень, </w:t>
      </w:r>
      <w:r w:rsidRPr="000906E7">
        <w:rPr>
          <w:highlight w:val="yellow"/>
          <w:lang w:val="ru-RU"/>
        </w:rPr>
        <w:t xml:space="preserve">липа </w:t>
      </w:r>
      <w:r w:rsidRPr="000906E7">
        <w:rPr>
          <w:lang w:val="ru-RU"/>
        </w:rPr>
        <w:t xml:space="preserve">и </w:t>
      </w:r>
      <w:r w:rsidRPr="000906E7">
        <w:rPr>
          <w:highlight w:val="yellow"/>
          <w:lang w:val="ru-RU"/>
        </w:rPr>
        <w:t xml:space="preserve">клен. </w:t>
      </w:r>
      <w:r w:rsidRPr="000906E7">
        <w:rPr>
          <w:lang w:val="ru-RU"/>
        </w:rPr>
        <w:t xml:space="preserve">Ах, ах, ах! </w:t>
      </w:r>
      <w:r w:rsidRPr="000906E7">
        <w:rPr>
          <w:highlight w:val="yellow"/>
          <w:lang w:val="ru-RU"/>
        </w:rPr>
        <w:t xml:space="preserve">Зимою </w:t>
      </w:r>
      <w:r w:rsidRPr="000906E7">
        <w:rPr>
          <w:lang w:val="ru-RU"/>
        </w:rPr>
        <w:t xml:space="preserve">я очень редко видел в оконце чьи-нибудь </w:t>
      </w:r>
      <w:r w:rsidRPr="000906E7">
        <w:rPr>
          <w:highlight w:val="yellow"/>
          <w:lang w:val="ru-RU"/>
        </w:rPr>
        <w:t xml:space="preserve">черные ноги </w:t>
      </w:r>
      <w:r w:rsidRPr="000906E7">
        <w:rPr>
          <w:lang w:val="ru-RU"/>
        </w:rPr>
        <w:t xml:space="preserve">и слышал хруст </w:t>
      </w:r>
      <w:r w:rsidRPr="000906E7">
        <w:rPr>
          <w:highlight w:val="yellow"/>
          <w:lang w:val="ru-RU"/>
        </w:rPr>
        <w:t xml:space="preserve">снега </w:t>
      </w:r>
      <w:r w:rsidRPr="000906E7">
        <w:rPr>
          <w:lang w:val="ru-RU"/>
        </w:rPr>
        <w:t xml:space="preserve">под ними. И в печке у меня вечно пылал </w:t>
      </w:r>
      <w:r w:rsidRPr="000906E7">
        <w:rPr>
          <w:highlight w:val="yellow"/>
          <w:lang w:val="ru-RU"/>
        </w:rPr>
        <w:t xml:space="preserve">огонь! </w:t>
      </w:r>
      <w:r w:rsidRPr="000906E7">
        <w:rPr>
          <w:lang w:val="ru-RU"/>
        </w:rPr>
        <w:t>Но внезапно наступи</w:t>
      </w:r>
      <w:r w:rsidRPr="000906E7">
        <w:rPr>
          <w:lang w:val="ru-RU"/>
        </w:rPr>
        <w:t xml:space="preserve">ла </w:t>
      </w:r>
      <w:r w:rsidRPr="000906E7">
        <w:rPr>
          <w:highlight w:val="yellow"/>
          <w:lang w:val="ru-RU"/>
        </w:rPr>
        <w:t xml:space="preserve">весна, </w:t>
      </w:r>
      <w:r w:rsidRPr="000906E7">
        <w:rPr>
          <w:lang w:val="ru-RU"/>
        </w:rPr>
        <w:t xml:space="preserve">и сквозь мутные </w:t>
      </w:r>
      <w:r w:rsidRPr="000906E7">
        <w:rPr>
          <w:highlight w:val="yellow"/>
          <w:lang w:val="ru-RU"/>
        </w:rPr>
        <w:t xml:space="preserve">стекла </w:t>
      </w:r>
      <w:r w:rsidRPr="000906E7">
        <w:rPr>
          <w:lang w:val="ru-RU"/>
        </w:rPr>
        <w:t xml:space="preserve">увидел я сперва голые, а затем одевающиеся в зелень </w:t>
      </w:r>
      <w:r w:rsidRPr="000906E7">
        <w:rPr>
          <w:highlight w:val="yellow"/>
          <w:lang w:val="ru-RU"/>
        </w:rPr>
        <w:t xml:space="preserve">кусты </w:t>
      </w:r>
      <w:r w:rsidRPr="000906E7">
        <w:rPr>
          <w:lang w:val="ru-RU"/>
        </w:rPr>
        <w:t xml:space="preserve">сирени. И вот тогда-то, прошлою весной, случилось нечто гораздо более восхитительное, чем получение ста </w:t>
      </w:r>
      <w:r w:rsidRPr="000906E7">
        <w:rPr>
          <w:highlight w:val="yellow"/>
          <w:lang w:val="ru-RU"/>
        </w:rPr>
        <w:t xml:space="preserve">тысяч </w:t>
      </w:r>
      <w:r w:rsidRPr="000906E7">
        <w:rPr>
          <w:lang w:val="ru-RU"/>
        </w:rPr>
        <w:t xml:space="preserve">рублей. А это, согласитесь, громадная сумма </w:t>
      </w:r>
      <w:r w:rsidRPr="000906E7">
        <w:rPr>
          <w:highlight w:val="yellow"/>
          <w:lang w:val="ru-RU"/>
        </w:rPr>
        <w:t xml:space="preserve">денег! </w:t>
      </w:r>
    </w:p>
    <w:p w:rsidR="006F607E" w:rsidRPr="000906E7" w:rsidRDefault="000906E7">
      <w:pPr>
        <w:rPr>
          <w:lang w:val="ru-RU"/>
        </w:rPr>
      </w:pPr>
      <w:r w:rsidRPr="000906E7">
        <w:rPr>
          <w:lang w:val="ru-RU"/>
        </w:rPr>
        <w:t>– Э</w:t>
      </w:r>
      <w:r w:rsidRPr="000906E7">
        <w:rPr>
          <w:lang w:val="ru-RU"/>
        </w:rPr>
        <w:t xml:space="preserve">то верно, – признал внимательно слушающий Иван. </w:t>
      </w:r>
    </w:p>
    <w:p w:rsidR="006F607E" w:rsidRPr="000906E7" w:rsidRDefault="000906E7">
      <w:pPr>
        <w:rPr>
          <w:lang w:val="ru-RU"/>
        </w:rPr>
      </w:pPr>
      <w:r w:rsidRPr="000906E7">
        <w:rPr>
          <w:lang w:val="ru-RU"/>
        </w:rPr>
        <w:t xml:space="preserve">– Я открыл оконца и сидел во второй, совсем малюсенькой </w:t>
      </w:r>
      <w:r w:rsidRPr="000906E7">
        <w:rPr>
          <w:highlight w:val="yellow"/>
          <w:lang w:val="ru-RU"/>
        </w:rPr>
        <w:t xml:space="preserve">комнате, </w:t>
      </w:r>
      <w:r w:rsidRPr="000906E7">
        <w:rPr>
          <w:lang w:val="ru-RU"/>
        </w:rPr>
        <w:t xml:space="preserve">– гость стал отмеривать </w:t>
      </w:r>
      <w:r w:rsidRPr="000906E7">
        <w:rPr>
          <w:highlight w:val="yellow"/>
          <w:lang w:val="ru-RU"/>
        </w:rPr>
        <w:t xml:space="preserve">руками, </w:t>
      </w:r>
      <w:r w:rsidRPr="000906E7">
        <w:rPr>
          <w:lang w:val="ru-RU"/>
        </w:rPr>
        <w:t xml:space="preserve">– так... вот </w:t>
      </w:r>
      <w:r w:rsidRPr="000906E7">
        <w:rPr>
          <w:highlight w:val="yellow"/>
          <w:lang w:val="ru-RU"/>
        </w:rPr>
        <w:t xml:space="preserve">диван, </w:t>
      </w:r>
      <w:r w:rsidRPr="000906E7">
        <w:rPr>
          <w:lang w:val="ru-RU"/>
        </w:rPr>
        <w:t xml:space="preserve">а напротив другой </w:t>
      </w:r>
      <w:r w:rsidRPr="000906E7">
        <w:rPr>
          <w:highlight w:val="yellow"/>
          <w:lang w:val="ru-RU"/>
        </w:rPr>
        <w:t xml:space="preserve">диван, </w:t>
      </w:r>
      <w:r w:rsidRPr="000906E7">
        <w:rPr>
          <w:lang w:val="ru-RU"/>
        </w:rPr>
        <w:t xml:space="preserve">а между ними столик, и на нем </w:t>
      </w:r>
      <w:r w:rsidRPr="000906E7">
        <w:rPr>
          <w:highlight w:val="yellow"/>
          <w:lang w:val="ru-RU"/>
        </w:rPr>
        <w:t xml:space="preserve">прекрасная </w:t>
      </w:r>
      <w:r w:rsidRPr="000906E7">
        <w:rPr>
          <w:lang w:val="ru-RU"/>
        </w:rPr>
        <w:t>ночная лампа, а к окошку</w:t>
      </w:r>
      <w:r w:rsidRPr="000906E7">
        <w:rPr>
          <w:lang w:val="ru-RU"/>
        </w:rPr>
        <w:t xml:space="preserve"> ближе </w:t>
      </w:r>
      <w:r w:rsidRPr="000906E7">
        <w:rPr>
          <w:highlight w:val="yellow"/>
          <w:lang w:val="ru-RU"/>
        </w:rPr>
        <w:lastRenderedPageBreak/>
        <w:t xml:space="preserve">книги, </w:t>
      </w:r>
      <w:r w:rsidRPr="000906E7">
        <w:rPr>
          <w:lang w:val="ru-RU"/>
        </w:rPr>
        <w:t xml:space="preserve">тут маленький </w:t>
      </w:r>
      <w:r w:rsidRPr="000906E7">
        <w:rPr>
          <w:highlight w:val="yellow"/>
          <w:lang w:val="ru-RU"/>
        </w:rPr>
        <w:t xml:space="preserve">письменный </w:t>
      </w:r>
      <w:r w:rsidRPr="000906E7">
        <w:rPr>
          <w:lang w:val="ru-RU"/>
        </w:rPr>
        <w:t xml:space="preserve">столик, а в </w:t>
      </w:r>
      <w:r w:rsidRPr="000906E7">
        <w:rPr>
          <w:highlight w:val="yellow"/>
          <w:lang w:val="ru-RU"/>
        </w:rPr>
        <w:t xml:space="preserve">первой комнате </w:t>
      </w:r>
      <w:r w:rsidRPr="000906E7">
        <w:rPr>
          <w:lang w:val="ru-RU"/>
        </w:rPr>
        <w:t xml:space="preserve">– громадная </w:t>
      </w:r>
      <w:r w:rsidRPr="000906E7">
        <w:rPr>
          <w:highlight w:val="yellow"/>
          <w:lang w:val="ru-RU"/>
        </w:rPr>
        <w:t xml:space="preserve">комната, </w:t>
      </w:r>
      <w:r w:rsidRPr="000906E7">
        <w:rPr>
          <w:lang w:val="ru-RU"/>
        </w:rPr>
        <w:t xml:space="preserve">четырнадцать метров, – </w:t>
      </w:r>
      <w:r w:rsidRPr="000906E7">
        <w:rPr>
          <w:highlight w:val="yellow"/>
          <w:lang w:val="ru-RU"/>
        </w:rPr>
        <w:t xml:space="preserve">книги, книги </w:t>
      </w:r>
      <w:r w:rsidRPr="000906E7">
        <w:rPr>
          <w:lang w:val="ru-RU"/>
        </w:rPr>
        <w:t xml:space="preserve">и печка. Ах, какая у меня была обстановка! </w:t>
      </w:r>
    </w:p>
    <w:p w:rsidR="006F607E" w:rsidRPr="000906E7" w:rsidRDefault="000906E7">
      <w:pPr>
        <w:rPr>
          <w:lang w:val="ru-RU"/>
        </w:rPr>
      </w:pPr>
      <w:r w:rsidRPr="000906E7">
        <w:rPr>
          <w:lang w:val="ru-RU"/>
        </w:rPr>
        <w:t xml:space="preserve">Необыкновенно пахнет сирень! И </w:t>
      </w:r>
      <w:r w:rsidRPr="000906E7">
        <w:rPr>
          <w:highlight w:val="yellow"/>
          <w:lang w:val="ru-RU"/>
        </w:rPr>
        <w:t xml:space="preserve">голова </w:t>
      </w:r>
      <w:r w:rsidRPr="000906E7">
        <w:rPr>
          <w:lang w:val="ru-RU"/>
        </w:rPr>
        <w:t xml:space="preserve">моя становилась легкой от утомления, и Пилат летел </w:t>
      </w:r>
      <w:r w:rsidRPr="000906E7">
        <w:rPr>
          <w:lang w:val="ru-RU"/>
        </w:rPr>
        <w:t xml:space="preserve">к </w:t>
      </w:r>
      <w:r w:rsidRPr="000906E7">
        <w:rPr>
          <w:highlight w:val="yellow"/>
          <w:lang w:val="ru-RU"/>
        </w:rPr>
        <w:t xml:space="preserve">концу. </w:t>
      </w:r>
    </w:p>
    <w:p w:rsidR="006F607E" w:rsidRPr="000906E7" w:rsidRDefault="000906E7">
      <w:pPr>
        <w:rPr>
          <w:lang w:val="ru-RU"/>
        </w:rPr>
      </w:pPr>
      <w:r w:rsidRPr="000906E7">
        <w:rPr>
          <w:lang w:val="ru-RU"/>
        </w:rPr>
        <w:t xml:space="preserve">– </w:t>
      </w:r>
      <w:r w:rsidRPr="000906E7">
        <w:rPr>
          <w:highlight w:val="yellow"/>
          <w:lang w:val="ru-RU"/>
        </w:rPr>
        <w:t xml:space="preserve">Белая мантия, красный </w:t>
      </w:r>
      <w:r w:rsidRPr="000906E7">
        <w:rPr>
          <w:lang w:val="ru-RU"/>
        </w:rPr>
        <w:t xml:space="preserve">подбой! Понимаю! – восклицал Иван. </w:t>
      </w:r>
    </w:p>
    <w:p w:rsidR="006F607E" w:rsidRPr="000906E7" w:rsidRDefault="000906E7">
      <w:pPr>
        <w:rPr>
          <w:lang w:val="ru-RU"/>
        </w:rPr>
      </w:pPr>
      <w:r w:rsidRPr="000906E7">
        <w:rPr>
          <w:lang w:val="ru-RU"/>
        </w:rPr>
        <w:t xml:space="preserve">– Именно так! Пилат летел к </w:t>
      </w:r>
      <w:r w:rsidRPr="000906E7">
        <w:rPr>
          <w:highlight w:val="yellow"/>
          <w:lang w:val="ru-RU"/>
        </w:rPr>
        <w:t xml:space="preserve">концу, </w:t>
      </w:r>
      <w:r w:rsidRPr="000906E7">
        <w:rPr>
          <w:lang w:val="ru-RU"/>
        </w:rPr>
        <w:t xml:space="preserve">к </w:t>
      </w:r>
      <w:r w:rsidRPr="000906E7">
        <w:rPr>
          <w:highlight w:val="yellow"/>
          <w:lang w:val="ru-RU"/>
        </w:rPr>
        <w:t xml:space="preserve">концу, </w:t>
      </w:r>
      <w:r w:rsidRPr="000906E7">
        <w:rPr>
          <w:lang w:val="ru-RU"/>
        </w:rPr>
        <w:t xml:space="preserve">и я уже знал, что последними </w:t>
      </w:r>
      <w:r w:rsidRPr="000906E7">
        <w:rPr>
          <w:highlight w:val="yellow"/>
          <w:lang w:val="ru-RU"/>
        </w:rPr>
        <w:t xml:space="preserve">словами </w:t>
      </w:r>
      <w:r w:rsidRPr="000906E7">
        <w:rPr>
          <w:lang w:val="ru-RU"/>
        </w:rPr>
        <w:t xml:space="preserve">романа будут: </w:t>
      </w:r>
      <w:r w:rsidRPr="000906E7">
        <w:rPr>
          <w:highlight w:val="yellow"/>
          <w:lang w:val="ru-RU"/>
        </w:rPr>
        <w:t xml:space="preserve">«...пятый </w:t>
      </w:r>
      <w:r w:rsidRPr="000906E7">
        <w:rPr>
          <w:lang w:val="ru-RU"/>
        </w:rPr>
        <w:t xml:space="preserve">прокуратор </w:t>
      </w:r>
      <w:r w:rsidRPr="000906E7">
        <w:rPr>
          <w:highlight w:val="yellow"/>
          <w:lang w:val="ru-RU"/>
        </w:rPr>
        <w:t xml:space="preserve">Иудеи, всадник </w:t>
      </w:r>
      <w:r w:rsidRPr="000906E7">
        <w:rPr>
          <w:lang w:val="ru-RU"/>
        </w:rPr>
        <w:t xml:space="preserve">Понтий Пилат». Ну, натурально, я выходил гулять. Сто </w:t>
      </w:r>
      <w:r w:rsidRPr="000906E7">
        <w:rPr>
          <w:highlight w:val="yellow"/>
          <w:lang w:val="ru-RU"/>
        </w:rPr>
        <w:t>ты</w:t>
      </w:r>
      <w:r w:rsidRPr="000906E7">
        <w:rPr>
          <w:highlight w:val="yellow"/>
          <w:lang w:val="ru-RU"/>
        </w:rPr>
        <w:t xml:space="preserve">сяч </w:t>
      </w:r>
      <w:r w:rsidRPr="000906E7">
        <w:rPr>
          <w:lang w:val="ru-RU"/>
        </w:rPr>
        <w:t xml:space="preserve">– громадная сумма, и у меня был </w:t>
      </w:r>
      <w:r w:rsidRPr="000906E7">
        <w:rPr>
          <w:highlight w:val="yellow"/>
          <w:lang w:val="ru-RU"/>
        </w:rPr>
        <w:t xml:space="preserve">прекрасный серый </w:t>
      </w:r>
      <w:r w:rsidRPr="000906E7">
        <w:rPr>
          <w:lang w:val="ru-RU"/>
        </w:rPr>
        <w:t xml:space="preserve">костюм. Или отправлялся обедать в какой-нибудь дешевый </w:t>
      </w:r>
      <w:r w:rsidRPr="000906E7">
        <w:rPr>
          <w:highlight w:val="yellow"/>
          <w:lang w:val="ru-RU"/>
        </w:rPr>
        <w:t xml:space="preserve">ресторан. </w:t>
      </w:r>
      <w:r w:rsidRPr="000906E7">
        <w:rPr>
          <w:lang w:val="ru-RU"/>
        </w:rPr>
        <w:t xml:space="preserve">На Арбате был чудесный </w:t>
      </w:r>
      <w:r w:rsidRPr="000906E7">
        <w:rPr>
          <w:highlight w:val="yellow"/>
          <w:lang w:val="ru-RU"/>
        </w:rPr>
        <w:t xml:space="preserve">ресторан, </w:t>
      </w:r>
      <w:r w:rsidRPr="000906E7">
        <w:rPr>
          <w:lang w:val="ru-RU"/>
        </w:rPr>
        <w:t xml:space="preserve">не знаю, существует ли он теперь. </w:t>
      </w:r>
    </w:p>
    <w:p w:rsidR="006F607E" w:rsidRPr="000906E7" w:rsidRDefault="000906E7">
      <w:pPr>
        <w:rPr>
          <w:lang w:val="ru-RU"/>
        </w:rPr>
      </w:pPr>
      <w:r w:rsidRPr="000906E7">
        <w:rPr>
          <w:lang w:val="ru-RU"/>
        </w:rPr>
        <w:t xml:space="preserve">Тут </w:t>
      </w:r>
      <w:r w:rsidRPr="000906E7">
        <w:rPr>
          <w:highlight w:val="yellow"/>
          <w:lang w:val="ru-RU"/>
        </w:rPr>
        <w:t xml:space="preserve">глаза </w:t>
      </w:r>
      <w:r w:rsidRPr="000906E7">
        <w:rPr>
          <w:lang w:val="ru-RU"/>
        </w:rPr>
        <w:t xml:space="preserve">гостя широко открылись, и он продолжал шептать, глядя на </w:t>
      </w:r>
      <w:r w:rsidRPr="000906E7">
        <w:rPr>
          <w:highlight w:val="yellow"/>
          <w:lang w:val="ru-RU"/>
        </w:rPr>
        <w:t>лун</w:t>
      </w:r>
      <w:r w:rsidRPr="000906E7">
        <w:rPr>
          <w:highlight w:val="yellow"/>
          <w:lang w:val="ru-RU"/>
        </w:rPr>
        <w:t xml:space="preserve">у: </w:t>
      </w:r>
    </w:p>
    <w:p w:rsidR="006F607E" w:rsidRPr="000906E7" w:rsidRDefault="000906E7">
      <w:pPr>
        <w:rPr>
          <w:lang w:val="ru-RU"/>
        </w:rPr>
      </w:pPr>
      <w:r w:rsidRPr="000906E7">
        <w:rPr>
          <w:lang w:val="ru-RU"/>
        </w:rPr>
        <w:t xml:space="preserve">– Она несла в </w:t>
      </w:r>
      <w:r w:rsidRPr="000906E7">
        <w:rPr>
          <w:highlight w:val="yellow"/>
          <w:lang w:val="ru-RU"/>
        </w:rPr>
        <w:t xml:space="preserve">руках </w:t>
      </w:r>
      <w:r w:rsidRPr="000906E7">
        <w:rPr>
          <w:lang w:val="ru-RU"/>
        </w:rPr>
        <w:t xml:space="preserve">отвратительные, тревожные </w:t>
      </w:r>
      <w:r w:rsidRPr="000906E7">
        <w:rPr>
          <w:highlight w:val="yellow"/>
          <w:lang w:val="ru-RU"/>
        </w:rPr>
        <w:t xml:space="preserve">желтые цветы. </w:t>
      </w:r>
      <w:r w:rsidRPr="000906E7">
        <w:rPr>
          <w:lang w:val="ru-RU"/>
        </w:rPr>
        <w:t xml:space="preserve">Черт их знает, как их зовут, но они </w:t>
      </w:r>
      <w:r w:rsidRPr="000906E7">
        <w:rPr>
          <w:highlight w:val="yellow"/>
          <w:lang w:val="ru-RU"/>
        </w:rPr>
        <w:t xml:space="preserve">первые </w:t>
      </w:r>
      <w:r w:rsidRPr="000906E7">
        <w:rPr>
          <w:lang w:val="ru-RU"/>
        </w:rPr>
        <w:t xml:space="preserve">почему-то появляются в Москве. И эти </w:t>
      </w:r>
      <w:r w:rsidRPr="000906E7">
        <w:rPr>
          <w:highlight w:val="yellow"/>
          <w:lang w:val="ru-RU"/>
        </w:rPr>
        <w:t xml:space="preserve">цветы </w:t>
      </w:r>
      <w:r w:rsidRPr="000906E7">
        <w:rPr>
          <w:lang w:val="ru-RU"/>
        </w:rPr>
        <w:t xml:space="preserve">очень отчетливо выделялись на </w:t>
      </w:r>
      <w:r w:rsidRPr="000906E7">
        <w:rPr>
          <w:highlight w:val="yellow"/>
          <w:lang w:val="ru-RU"/>
        </w:rPr>
        <w:t xml:space="preserve">черном </w:t>
      </w:r>
      <w:r w:rsidRPr="000906E7">
        <w:rPr>
          <w:lang w:val="ru-RU"/>
        </w:rPr>
        <w:t xml:space="preserve">ее весеннем пальто. Она несла </w:t>
      </w:r>
      <w:r w:rsidRPr="000906E7">
        <w:rPr>
          <w:highlight w:val="yellow"/>
          <w:lang w:val="ru-RU"/>
        </w:rPr>
        <w:t xml:space="preserve">желтые цветы! </w:t>
      </w:r>
      <w:r w:rsidRPr="000906E7">
        <w:rPr>
          <w:lang w:val="ru-RU"/>
        </w:rPr>
        <w:t xml:space="preserve">Нехороший </w:t>
      </w:r>
      <w:r w:rsidRPr="000906E7">
        <w:rPr>
          <w:highlight w:val="yellow"/>
          <w:lang w:val="ru-RU"/>
        </w:rPr>
        <w:t xml:space="preserve">цвет. </w:t>
      </w:r>
      <w:r w:rsidRPr="000906E7">
        <w:rPr>
          <w:lang w:val="ru-RU"/>
        </w:rPr>
        <w:t>Она повер</w:t>
      </w:r>
      <w:r w:rsidRPr="000906E7">
        <w:rPr>
          <w:lang w:val="ru-RU"/>
        </w:rPr>
        <w:t xml:space="preserve">нула с Тверской в переулок и тут </w:t>
      </w:r>
      <w:r w:rsidRPr="000906E7">
        <w:rPr>
          <w:lang w:val="ru-RU"/>
        </w:rPr>
        <w:lastRenderedPageBreak/>
        <w:t xml:space="preserve">обернулась. Ну, Тверскую вы знаете? По Тверской шли </w:t>
      </w:r>
      <w:r w:rsidRPr="000906E7">
        <w:rPr>
          <w:highlight w:val="yellow"/>
          <w:lang w:val="ru-RU"/>
        </w:rPr>
        <w:t xml:space="preserve">тысячи людей, </w:t>
      </w:r>
      <w:r w:rsidRPr="000906E7">
        <w:rPr>
          <w:lang w:val="ru-RU"/>
        </w:rPr>
        <w:t xml:space="preserve">но я вам ручаюсь, что увидела она меня </w:t>
      </w:r>
      <w:r w:rsidRPr="000906E7">
        <w:rPr>
          <w:highlight w:val="yellow"/>
          <w:lang w:val="ru-RU"/>
        </w:rPr>
        <w:t xml:space="preserve">одного </w:t>
      </w:r>
      <w:r w:rsidRPr="000906E7">
        <w:rPr>
          <w:lang w:val="ru-RU"/>
        </w:rPr>
        <w:t xml:space="preserve">и поглядела не то что тревожно, а даже как будто болезненно. И меня поразила не столько ее </w:t>
      </w:r>
      <w:r w:rsidRPr="000906E7">
        <w:rPr>
          <w:highlight w:val="yellow"/>
          <w:lang w:val="ru-RU"/>
        </w:rPr>
        <w:t xml:space="preserve">красота, </w:t>
      </w:r>
      <w:r w:rsidRPr="000906E7">
        <w:rPr>
          <w:lang w:val="ru-RU"/>
        </w:rPr>
        <w:t>сколько нео</w:t>
      </w:r>
      <w:r w:rsidRPr="000906E7">
        <w:rPr>
          <w:lang w:val="ru-RU"/>
        </w:rPr>
        <w:t xml:space="preserve">быкновенное, никем не виданное одиночество в </w:t>
      </w:r>
      <w:r w:rsidRPr="000906E7">
        <w:rPr>
          <w:highlight w:val="yellow"/>
          <w:lang w:val="ru-RU"/>
        </w:rPr>
        <w:t xml:space="preserve">глазах! </w:t>
      </w:r>
    </w:p>
    <w:p w:rsidR="006F607E" w:rsidRPr="000906E7" w:rsidRDefault="000906E7">
      <w:pPr>
        <w:rPr>
          <w:lang w:val="ru-RU"/>
        </w:rPr>
      </w:pPr>
      <w:r w:rsidRPr="000906E7">
        <w:rPr>
          <w:lang w:val="ru-RU"/>
        </w:rPr>
        <w:t xml:space="preserve">Повинуясь этому </w:t>
      </w:r>
      <w:r w:rsidRPr="000906E7">
        <w:rPr>
          <w:highlight w:val="yellow"/>
          <w:lang w:val="ru-RU"/>
        </w:rPr>
        <w:t xml:space="preserve">желтому знаку, </w:t>
      </w:r>
      <w:r w:rsidRPr="000906E7">
        <w:rPr>
          <w:lang w:val="ru-RU"/>
        </w:rPr>
        <w:t xml:space="preserve">я тоже свернул в переулок и пошел по ее следам. Мы шли по кривому, скучному переулку безмолвно, я по </w:t>
      </w:r>
      <w:r w:rsidRPr="000906E7">
        <w:rPr>
          <w:highlight w:val="yellow"/>
          <w:lang w:val="ru-RU"/>
        </w:rPr>
        <w:t xml:space="preserve">одной стороне, </w:t>
      </w:r>
      <w:r w:rsidRPr="000906E7">
        <w:rPr>
          <w:lang w:val="ru-RU"/>
        </w:rPr>
        <w:t>а она по другой. И не было, вообразите, в переулке ни д</w:t>
      </w:r>
      <w:r w:rsidRPr="000906E7">
        <w:rPr>
          <w:lang w:val="ru-RU"/>
        </w:rPr>
        <w:t xml:space="preserve">уши. Я мучился, потому что мне показалось, что с нею необходимо говорить, и тревожился, что я не вымолвлю ни </w:t>
      </w:r>
      <w:r w:rsidRPr="000906E7">
        <w:rPr>
          <w:highlight w:val="yellow"/>
          <w:lang w:val="ru-RU"/>
        </w:rPr>
        <w:t xml:space="preserve">одного слова, </w:t>
      </w:r>
      <w:r w:rsidRPr="000906E7">
        <w:rPr>
          <w:lang w:val="ru-RU"/>
        </w:rPr>
        <w:t xml:space="preserve">а она уйдет, и я никогда ее более не увижу... </w:t>
      </w:r>
    </w:p>
    <w:p w:rsidR="006F607E" w:rsidRPr="000906E7" w:rsidRDefault="000906E7">
      <w:pPr>
        <w:rPr>
          <w:lang w:val="ru-RU"/>
        </w:rPr>
      </w:pPr>
      <w:r w:rsidRPr="000906E7">
        <w:rPr>
          <w:lang w:val="ru-RU"/>
        </w:rPr>
        <w:t xml:space="preserve">И, вообразите, внезапно заговорила она: </w:t>
      </w:r>
    </w:p>
    <w:p w:rsidR="006F607E" w:rsidRPr="000906E7" w:rsidRDefault="000906E7">
      <w:pPr>
        <w:rPr>
          <w:lang w:val="ru-RU"/>
        </w:rPr>
      </w:pPr>
      <w:r w:rsidRPr="000906E7">
        <w:rPr>
          <w:lang w:val="ru-RU"/>
        </w:rPr>
        <w:t xml:space="preserve">– Нравятся ли вам мои </w:t>
      </w:r>
      <w:r w:rsidRPr="000906E7">
        <w:rPr>
          <w:highlight w:val="yellow"/>
          <w:lang w:val="ru-RU"/>
        </w:rPr>
        <w:t xml:space="preserve">цветы? </w:t>
      </w:r>
    </w:p>
    <w:p w:rsidR="006F607E" w:rsidRPr="000906E7" w:rsidRDefault="000906E7">
      <w:pPr>
        <w:rPr>
          <w:lang w:val="ru-RU"/>
        </w:rPr>
      </w:pPr>
      <w:r w:rsidRPr="000906E7">
        <w:rPr>
          <w:lang w:val="ru-RU"/>
        </w:rPr>
        <w:t>Я отчетливо пом</w:t>
      </w:r>
      <w:r w:rsidRPr="000906E7">
        <w:rPr>
          <w:lang w:val="ru-RU"/>
        </w:rPr>
        <w:t xml:space="preserve">ню, как прозвучал ее голос, </w:t>
      </w:r>
      <w:r w:rsidRPr="000906E7">
        <w:rPr>
          <w:highlight w:val="yellow"/>
          <w:lang w:val="ru-RU"/>
        </w:rPr>
        <w:t xml:space="preserve">низкий </w:t>
      </w:r>
      <w:r w:rsidRPr="000906E7">
        <w:rPr>
          <w:lang w:val="ru-RU"/>
        </w:rPr>
        <w:t xml:space="preserve">довольно-таки, но со срывами, и, как это ни глупо, показалось, что эхо ударило в переулке и отразилось от </w:t>
      </w:r>
      <w:r w:rsidRPr="000906E7">
        <w:rPr>
          <w:highlight w:val="yellow"/>
          <w:lang w:val="ru-RU"/>
        </w:rPr>
        <w:t xml:space="preserve">желтой </w:t>
      </w:r>
      <w:r w:rsidRPr="000906E7">
        <w:rPr>
          <w:lang w:val="ru-RU"/>
        </w:rPr>
        <w:t xml:space="preserve">грязной </w:t>
      </w:r>
      <w:r w:rsidRPr="000906E7">
        <w:rPr>
          <w:highlight w:val="yellow"/>
          <w:lang w:val="ru-RU"/>
        </w:rPr>
        <w:t xml:space="preserve">стены. </w:t>
      </w:r>
      <w:r w:rsidRPr="000906E7">
        <w:rPr>
          <w:lang w:val="ru-RU"/>
        </w:rPr>
        <w:t xml:space="preserve">Я быстро перешел на ее </w:t>
      </w:r>
      <w:r w:rsidRPr="000906E7">
        <w:rPr>
          <w:highlight w:val="yellow"/>
          <w:lang w:val="ru-RU"/>
        </w:rPr>
        <w:t xml:space="preserve">сторону </w:t>
      </w:r>
      <w:r w:rsidRPr="000906E7">
        <w:rPr>
          <w:lang w:val="ru-RU"/>
        </w:rPr>
        <w:t xml:space="preserve">и, подходя к ней, ответил: </w:t>
      </w:r>
    </w:p>
    <w:p w:rsidR="006F607E" w:rsidRPr="000906E7" w:rsidRDefault="000906E7">
      <w:pPr>
        <w:rPr>
          <w:lang w:val="ru-RU"/>
        </w:rPr>
      </w:pPr>
      <w:r w:rsidRPr="000906E7">
        <w:rPr>
          <w:lang w:val="ru-RU"/>
        </w:rPr>
        <w:t xml:space="preserve">– Нет. </w:t>
      </w:r>
    </w:p>
    <w:p w:rsidR="006F607E" w:rsidRPr="000906E7" w:rsidRDefault="000906E7">
      <w:pPr>
        <w:rPr>
          <w:lang w:val="ru-RU"/>
        </w:rPr>
      </w:pPr>
      <w:r w:rsidRPr="000906E7">
        <w:rPr>
          <w:lang w:val="ru-RU"/>
        </w:rPr>
        <w:lastRenderedPageBreak/>
        <w:t xml:space="preserve">Она поглядела на меня </w:t>
      </w:r>
      <w:r w:rsidRPr="000906E7">
        <w:rPr>
          <w:lang w:val="ru-RU"/>
        </w:rPr>
        <w:t xml:space="preserve">удивленно, а я вдруг, и совершенно неожиданно, понял, что я всю </w:t>
      </w:r>
      <w:r w:rsidRPr="000906E7">
        <w:rPr>
          <w:highlight w:val="yellow"/>
          <w:lang w:val="ru-RU"/>
        </w:rPr>
        <w:t xml:space="preserve">жизнь </w:t>
      </w:r>
      <w:r w:rsidRPr="000906E7">
        <w:rPr>
          <w:lang w:val="ru-RU"/>
        </w:rPr>
        <w:t xml:space="preserve">любил именно эту </w:t>
      </w:r>
      <w:r w:rsidRPr="000906E7">
        <w:rPr>
          <w:highlight w:val="yellow"/>
          <w:lang w:val="ru-RU"/>
        </w:rPr>
        <w:t xml:space="preserve">женщину! </w:t>
      </w:r>
      <w:r w:rsidRPr="000906E7">
        <w:rPr>
          <w:lang w:val="ru-RU"/>
        </w:rPr>
        <w:t xml:space="preserve">Вот так штука, а? Вы, конечно, скажете, сумасшедший? </w:t>
      </w:r>
    </w:p>
    <w:p w:rsidR="006F607E" w:rsidRPr="000906E7" w:rsidRDefault="000906E7">
      <w:pPr>
        <w:rPr>
          <w:lang w:val="ru-RU"/>
        </w:rPr>
      </w:pPr>
      <w:r w:rsidRPr="000906E7">
        <w:rPr>
          <w:lang w:val="ru-RU"/>
        </w:rPr>
        <w:t xml:space="preserve">– Ничего я не говорю, – воскликнул Иван и добавил: – Умоляю, дальше! </w:t>
      </w:r>
    </w:p>
    <w:p w:rsidR="006F607E" w:rsidRPr="000906E7" w:rsidRDefault="000906E7">
      <w:pPr>
        <w:rPr>
          <w:lang w:val="ru-RU"/>
        </w:rPr>
      </w:pPr>
      <w:r w:rsidRPr="000906E7">
        <w:rPr>
          <w:lang w:val="ru-RU"/>
        </w:rPr>
        <w:t xml:space="preserve">И гость продолжал: </w:t>
      </w:r>
    </w:p>
    <w:p w:rsidR="006F607E" w:rsidRPr="000906E7" w:rsidRDefault="000906E7">
      <w:pPr>
        <w:rPr>
          <w:lang w:val="ru-RU"/>
        </w:rPr>
      </w:pPr>
      <w:r w:rsidRPr="000906E7">
        <w:rPr>
          <w:lang w:val="ru-RU"/>
        </w:rPr>
        <w:t xml:space="preserve">– Да, она </w:t>
      </w:r>
      <w:r w:rsidRPr="000906E7">
        <w:rPr>
          <w:lang w:val="ru-RU"/>
        </w:rPr>
        <w:t xml:space="preserve">поглядела на меня удивленно, а затем, поглядев, спросила так: </w:t>
      </w:r>
    </w:p>
    <w:p w:rsidR="006F607E" w:rsidRPr="000906E7" w:rsidRDefault="000906E7">
      <w:pPr>
        <w:rPr>
          <w:lang w:val="ru-RU"/>
        </w:rPr>
      </w:pPr>
      <w:r w:rsidRPr="000906E7">
        <w:rPr>
          <w:lang w:val="ru-RU"/>
        </w:rPr>
        <w:t xml:space="preserve">– Вы вообще не любите </w:t>
      </w:r>
      <w:r w:rsidRPr="000906E7">
        <w:rPr>
          <w:highlight w:val="yellow"/>
          <w:lang w:val="ru-RU"/>
        </w:rPr>
        <w:t xml:space="preserve">цветов? </w:t>
      </w:r>
    </w:p>
    <w:p w:rsidR="006F607E" w:rsidRPr="000906E7" w:rsidRDefault="000906E7">
      <w:pPr>
        <w:rPr>
          <w:lang w:val="ru-RU"/>
        </w:rPr>
      </w:pPr>
      <w:r w:rsidRPr="000906E7">
        <w:rPr>
          <w:lang w:val="ru-RU"/>
        </w:rPr>
        <w:t xml:space="preserve">В голосе ее была, как мне показалось, враждебность. Я шел с нею </w:t>
      </w:r>
      <w:r w:rsidRPr="000906E7">
        <w:rPr>
          <w:highlight w:val="yellow"/>
          <w:lang w:val="ru-RU"/>
        </w:rPr>
        <w:t xml:space="preserve">рядом, </w:t>
      </w:r>
      <w:r w:rsidRPr="000906E7">
        <w:rPr>
          <w:lang w:val="ru-RU"/>
        </w:rPr>
        <w:t xml:space="preserve">стараясь идти в </w:t>
      </w:r>
      <w:r w:rsidRPr="000906E7">
        <w:rPr>
          <w:highlight w:val="yellow"/>
          <w:lang w:val="ru-RU"/>
        </w:rPr>
        <w:t xml:space="preserve">ногу, </w:t>
      </w:r>
      <w:r w:rsidRPr="000906E7">
        <w:rPr>
          <w:lang w:val="ru-RU"/>
        </w:rPr>
        <w:t xml:space="preserve">и, к удивлению моему, совершенно не чувствовал себя стесненным. </w:t>
      </w:r>
    </w:p>
    <w:p w:rsidR="006F607E" w:rsidRPr="000906E7" w:rsidRDefault="000906E7">
      <w:pPr>
        <w:rPr>
          <w:lang w:val="ru-RU"/>
        </w:rPr>
      </w:pPr>
      <w:r w:rsidRPr="000906E7">
        <w:rPr>
          <w:lang w:val="ru-RU"/>
        </w:rPr>
        <w:t>– Не</w:t>
      </w:r>
      <w:r w:rsidRPr="000906E7">
        <w:rPr>
          <w:lang w:val="ru-RU"/>
        </w:rPr>
        <w:t xml:space="preserve">т, я люблю </w:t>
      </w:r>
      <w:r w:rsidRPr="000906E7">
        <w:rPr>
          <w:highlight w:val="yellow"/>
          <w:lang w:val="ru-RU"/>
        </w:rPr>
        <w:t xml:space="preserve">цветы, </w:t>
      </w:r>
      <w:r w:rsidRPr="000906E7">
        <w:rPr>
          <w:lang w:val="ru-RU"/>
        </w:rPr>
        <w:t xml:space="preserve">только не такие, – сказал я. </w:t>
      </w:r>
    </w:p>
    <w:p w:rsidR="006F607E" w:rsidRPr="000906E7" w:rsidRDefault="000906E7">
      <w:pPr>
        <w:rPr>
          <w:lang w:val="ru-RU"/>
        </w:rPr>
      </w:pPr>
      <w:r w:rsidRPr="000906E7">
        <w:rPr>
          <w:lang w:val="ru-RU"/>
        </w:rPr>
        <w:t xml:space="preserve">– А какие? </w:t>
      </w:r>
    </w:p>
    <w:p w:rsidR="006F607E" w:rsidRPr="000906E7" w:rsidRDefault="000906E7">
      <w:pPr>
        <w:rPr>
          <w:lang w:val="ru-RU"/>
        </w:rPr>
      </w:pPr>
      <w:r w:rsidRPr="000906E7">
        <w:rPr>
          <w:lang w:val="ru-RU"/>
        </w:rPr>
        <w:t xml:space="preserve">– Я </w:t>
      </w:r>
      <w:r w:rsidRPr="000906E7">
        <w:rPr>
          <w:highlight w:val="yellow"/>
          <w:lang w:val="ru-RU"/>
        </w:rPr>
        <w:t xml:space="preserve">розы </w:t>
      </w:r>
      <w:r w:rsidRPr="000906E7">
        <w:rPr>
          <w:lang w:val="ru-RU"/>
        </w:rPr>
        <w:t xml:space="preserve">люблю. </w:t>
      </w:r>
    </w:p>
    <w:p w:rsidR="006F607E" w:rsidRPr="000906E7" w:rsidRDefault="000906E7">
      <w:pPr>
        <w:rPr>
          <w:lang w:val="ru-RU"/>
        </w:rPr>
      </w:pPr>
      <w:r w:rsidRPr="000906E7">
        <w:rPr>
          <w:lang w:val="ru-RU"/>
        </w:rPr>
        <w:t xml:space="preserve">Тут я пожалел о том, что это сказал, потому что она виновато улыбнулась и бросила свои </w:t>
      </w:r>
      <w:r w:rsidRPr="000906E7">
        <w:rPr>
          <w:highlight w:val="yellow"/>
          <w:lang w:val="ru-RU"/>
        </w:rPr>
        <w:t xml:space="preserve">цветы </w:t>
      </w:r>
      <w:r w:rsidRPr="000906E7">
        <w:rPr>
          <w:lang w:val="ru-RU"/>
        </w:rPr>
        <w:t>в канаву. Растерявшись немного, я все-таки поднял их и подал ей, но она, усмехнувшись,</w:t>
      </w:r>
      <w:r w:rsidRPr="000906E7">
        <w:rPr>
          <w:lang w:val="ru-RU"/>
        </w:rPr>
        <w:t xml:space="preserve"> оттолкнула </w:t>
      </w:r>
      <w:r w:rsidRPr="000906E7">
        <w:rPr>
          <w:highlight w:val="yellow"/>
          <w:lang w:val="ru-RU"/>
        </w:rPr>
        <w:t xml:space="preserve">цветы, </w:t>
      </w:r>
      <w:r w:rsidRPr="000906E7">
        <w:rPr>
          <w:lang w:val="ru-RU"/>
        </w:rPr>
        <w:t xml:space="preserve">и я понес их в </w:t>
      </w:r>
      <w:r w:rsidRPr="000906E7">
        <w:rPr>
          <w:highlight w:val="yellow"/>
          <w:lang w:val="ru-RU"/>
        </w:rPr>
        <w:t xml:space="preserve">руках. </w:t>
      </w:r>
    </w:p>
    <w:p w:rsidR="006F607E" w:rsidRPr="000906E7" w:rsidRDefault="000906E7">
      <w:pPr>
        <w:rPr>
          <w:lang w:val="ru-RU"/>
        </w:rPr>
      </w:pPr>
      <w:r w:rsidRPr="000906E7">
        <w:rPr>
          <w:lang w:val="ru-RU"/>
        </w:rPr>
        <w:lastRenderedPageBreak/>
        <w:t xml:space="preserve">Так шли молча некоторое </w:t>
      </w:r>
      <w:r w:rsidRPr="000906E7">
        <w:rPr>
          <w:highlight w:val="yellow"/>
          <w:lang w:val="ru-RU"/>
        </w:rPr>
        <w:t xml:space="preserve">время, </w:t>
      </w:r>
      <w:r w:rsidRPr="000906E7">
        <w:rPr>
          <w:lang w:val="ru-RU"/>
        </w:rPr>
        <w:t xml:space="preserve">пока она не вынула у меня из рук </w:t>
      </w:r>
      <w:r w:rsidRPr="000906E7">
        <w:rPr>
          <w:highlight w:val="yellow"/>
          <w:lang w:val="ru-RU"/>
        </w:rPr>
        <w:t xml:space="preserve">цветы, </w:t>
      </w:r>
      <w:r w:rsidRPr="000906E7">
        <w:rPr>
          <w:lang w:val="ru-RU"/>
        </w:rPr>
        <w:t xml:space="preserve">не бросила их на мостовую, затем продела свою </w:t>
      </w:r>
      <w:r w:rsidRPr="000906E7">
        <w:rPr>
          <w:highlight w:val="yellow"/>
          <w:lang w:val="ru-RU"/>
        </w:rPr>
        <w:t xml:space="preserve">руку </w:t>
      </w:r>
      <w:r w:rsidRPr="000906E7">
        <w:rPr>
          <w:lang w:val="ru-RU"/>
        </w:rPr>
        <w:t xml:space="preserve">в </w:t>
      </w:r>
      <w:r w:rsidRPr="000906E7">
        <w:rPr>
          <w:highlight w:val="yellow"/>
          <w:lang w:val="ru-RU"/>
        </w:rPr>
        <w:t xml:space="preserve">черной перчатке </w:t>
      </w:r>
      <w:r w:rsidRPr="000906E7">
        <w:rPr>
          <w:lang w:val="ru-RU"/>
        </w:rPr>
        <w:t xml:space="preserve">с раструбом в мою, и мы пошли </w:t>
      </w:r>
      <w:r w:rsidRPr="000906E7">
        <w:rPr>
          <w:highlight w:val="yellow"/>
          <w:lang w:val="ru-RU"/>
        </w:rPr>
        <w:t xml:space="preserve">рядом. </w:t>
      </w:r>
    </w:p>
    <w:p w:rsidR="006F607E" w:rsidRPr="000906E7" w:rsidRDefault="000906E7">
      <w:pPr>
        <w:rPr>
          <w:lang w:val="ru-RU"/>
        </w:rPr>
      </w:pPr>
      <w:r w:rsidRPr="000906E7">
        <w:rPr>
          <w:lang w:val="ru-RU"/>
        </w:rPr>
        <w:t>– Дальше, – сказал Иван, – и не проп</w:t>
      </w:r>
      <w:r w:rsidRPr="000906E7">
        <w:rPr>
          <w:lang w:val="ru-RU"/>
        </w:rPr>
        <w:t xml:space="preserve">ускайте, пожалуйста, ничего. </w:t>
      </w:r>
    </w:p>
    <w:p w:rsidR="006F607E" w:rsidRPr="000906E7" w:rsidRDefault="000906E7">
      <w:pPr>
        <w:rPr>
          <w:lang w:val="ru-RU"/>
        </w:rPr>
      </w:pPr>
      <w:r w:rsidRPr="000906E7">
        <w:rPr>
          <w:lang w:val="ru-RU"/>
        </w:rPr>
        <w:t xml:space="preserve">– Дальше? – переспросил гость, – что же, дальше вы могли бы и сами угадать. – Он вдруг вытер неожиданную </w:t>
      </w:r>
      <w:r w:rsidRPr="000906E7">
        <w:rPr>
          <w:highlight w:val="yellow"/>
          <w:lang w:val="ru-RU"/>
        </w:rPr>
        <w:t xml:space="preserve">слезу правым </w:t>
      </w:r>
      <w:r w:rsidRPr="000906E7">
        <w:rPr>
          <w:lang w:val="ru-RU"/>
        </w:rPr>
        <w:t xml:space="preserve">рукавом и продолжал: – </w:t>
      </w:r>
      <w:r w:rsidRPr="000906E7">
        <w:rPr>
          <w:highlight w:val="yellow"/>
          <w:lang w:val="ru-RU"/>
        </w:rPr>
        <w:t xml:space="preserve">Любовь </w:t>
      </w:r>
      <w:r w:rsidRPr="000906E7">
        <w:rPr>
          <w:lang w:val="ru-RU"/>
        </w:rPr>
        <w:t xml:space="preserve">выскочила перед нами, как из-под </w:t>
      </w:r>
      <w:r w:rsidRPr="000906E7">
        <w:rPr>
          <w:highlight w:val="yellow"/>
          <w:lang w:val="ru-RU"/>
        </w:rPr>
        <w:t xml:space="preserve">земли </w:t>
      </w:r>
      <w:r w:rsidRPr="000906E7">
        <w:rPr>
          <w:lang w:val="ru-RU"/>
        </w:rPr>
        <w:t>выскакивает убийца в переулке, и порази</w:t>
      </w:r>
      <w:r w:rsidRPr="000906E7">
        <w:rPr>
          <w:lang w:val="ru-RU"/>
        </w:rPr>
        <w:t xml:space="preserve">ла нас сразу обоих! </w:t>
      </w:r>
    </w:p>
    <w:p w:rsidR="006F607E" w:rsidRPr="000906E7" w:rsidRDefault="000906E7">
      <w:pPr>
        <w:rPr>
          <w:lang w:val="ru-RU"/>
        </w:rPr>
      </w:pPr>
      <w:r w:rsidRPr="000906E7">
        <w:rPr>
          <w:lang w:val="ru-RU"/>
        </w:rPr>
        <w:t xml:space="preserve">Так поражает </w:t>
      </w:r>
      <w:r w:rsidRPr="000906E7">
        <w:rPr>
          <w:highlight w:val="yellow"/>
          <w:lang w:val="ru-RU"/>
        </w:rPr>
        <w:t xml:space="preserve">молния, </w:t>
      </w:r>
      <w:r w:rsidRPr="000906E7">
        <w:rPr>
          <w:lang w:val="ru-RU"/>
        </w:rPr>
        <w:t xml:space="preserve">так поражает </w:t>
      </w:r>
      <w:r w:rsidRPr="000906E7">
        <w:rPr>
          <w:highlight w:val="yellow"/>
          <w:lang w:val="ru-RU"/>
        </w:rPr>
        <w:t xml:space="preserve">финский </w:t>
      </w:r>
      <w:r w:rsidRPr="000906E7">
        <w:rPr>
          <w:lang w:val="ru-RU"/>
        </w:rPr>
        <w:t xml:space="preserve">нож! </w:t>
      </w:r>
    </w:p>
    <w:p w:rsidR="006F607E" w:rsidRPr="000906E7" w:rsidRDefault="000906E7">
      <w:pPr>
        <w:rPr>
          <w:lang w:val="ru-RU"/>
        </w:rPr>
      </w:pPr>
      <w:r w:rsidRPr="000906E7">
        <w:rPr>
          <w:lang w:val="ru-RU"/>
        </w:rPr>
        <w:t xml:space="preserve">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w:t>
      </w:r>
      <w:r w:rsidRPr="000906E7">
        <w:rPr>
          <w:highlight w:val="yellow"/>
          <w:lang w:val="ru-RU"/>
        </w:rPr>
        <w:t xml:space="preserve">человеком, </w:t>
      </w:r>
      <w:r w:rsidRPr="000906E7">
        <w:rPr>
          <w:lang w:val="ru-RU"/>
        </w:rPr>
        <w:t xml:space="preserve">и я там </w:t>
      </w:r>
      <w:r w:rsidRPr="000906E7">
        <w:rPr>
          <w:lang w:val="ru-RU"/>
        </w:rPr>
        <w:t xml:space="preserve">тогда... с этой, как ее... </w:t>
      </w:r>
    </w:p>
    <w:p w:rsidR="006F607E" w:rsidRPr="000906E7" w:rsidRDefault="000906E7">
      <w:pPr>
        <w:rPr>
          <w:lang w:val="ru-RU"/>
        </w:rPr>
      </w:pPr>
      <w:r w:rsidRPr="000906E7">
        <w:rPr>
          <w:lang w:val="ru-RU"/>
        </w:rPr>
        <w:t xml:space="preserve">– С кем? – спросил Бездомный. </w:t>
      </w:r>
    </w:p>
    <w:p w:rsidR="006F607E" w:rsidRPr="000906E7" w:rsidRDefault="000906E7">
      <w:pPr>
        <w:rPr>
          <w:lang w:val="ru-RU"/>
        </w:rPr>
      </w:pPr>
      <w:r w:rsidRPr="000906E7">
        <w:rPr>
          <w:lang w:val="ru-RU"/>
        </w:rPr>
        <w:t xml:space="preserve">– С этой... ну... этой, ну... – ответил гость и защелкал </w:t>
      </w:r>
      <w:r w:rsidRPr="000906E7">
        <w:rPr>
          <w:highlight w:val="yellow"/>
          <w:lang w:val="ru-RU"/>
        </w:rPr>
        <w:t xml:space="preserve">пальцами. </w:t>
      </w:r>
    </w:p>
    <w:p w:rsidR="006F607E" w:rsidRPr="000906E7" w:rsidRDefault="000906E7">
      <w:pPr>
        <w:rPr>
          <w:lang w:val="ru-RU"/>
        </w:rPr>
      </w:pPr>
      <w:r w:rsidRPr="000906E7">
        <w:rPr>
          <w:lang w:val="ru-RU"/>
        </w:rPr>
        <w:t xml:space="preserve">– Вы были женаты? </w:t>
      </w:r>
    </w:p>
    <w:p w:rsidR="006F607E" w:rsidRPr="000906E7" w:rsidRDefault="000906E7">
      <w:pPr>
        <w:rPr>
          <w:lang w:val="ru-RU"/>
        </w:rPr>
      </w:pPr>
      <w:r w:rsidRPr="000906E7">
        <w:rPr>
          <w:lang w:val="ru-RU"/>
        </w:rPr>
        <w:lastRenderedPageBreak/>
        <w:t>– Ну да, вот же я и щелкаю... на этой... Вареньке, Манечке... нет, Вареньке... еще платье полосатое... музей..</w:t>
      </w:r>
      <w:r w:rsidRPr="000906E7">
        <w:rPr>
          <w:lang w:val="ru-RU"/>
        </w:rPr>
        <w:t xml:space="preserve">. впрочем, я не помню. </w:t>
      </w:r>
    </w:p>
    <w:p w:rsidR="006F607E" w:rsidRPr="000906E7" w:rsidRDefault="000906E7">
      <w:pPr>
        <w:rPr>
          <w:lang w:val="ru-RU"/>
        </w:rPr>
      </w:pPr>
      <w:r w:rsidRPr="000906E7">
        <w:rPr>
          <w:lang w:val="ru-RU"/>
        </w:rPr>
        <w:t xml:space="preserve">Так вот она говорила, что с </w:t>
      </w:r>
      <w:r w:rsidRPr="000906E7">
        <w:rPr>
          <w:highlight w:val="yellow"/>
          <w:lang w:val="ru-RU"/>
        </w:rPr>
        <w:t xml:space="preserve">желтыми цветами </w:t>
      </w:r>
      <w:r w:rsidRPr="000906E7">
        <w:rPr>
          <w:lang w:val="ru-RU"/>
        </w:rPr>
        <w:t xml:space="preserve">в </w:t>
      </w:r>
      <w:r w:rsidRPr="000906E7">
        <w:rPr>
          <w:highlight w:val="yellow"/>
          <w:lang w:val="ru-RU"/>
        </w:rPr>
        <w:t xml:space="preserve">руках </w:t>
      </w:r>
      <w:r w:rsidRPr="000906E7">
        <w:rPr>
          <w:lang w:val="ru-RU"/>
        </w:rPr>
        <w:t xml:space="preserve">она вышла в тот </w:t>
      </w:r>
      <w:r w:rsidRPr="000906E7">
        <w:rPr>
          <w:highlight w:val="yellow"/>
          <w:lang w:val="ru-RU"/>
        </w:rPr>
        <w:t xml:space="preserve">день, </w:t>
      </w:r>
      <w:r w:rsidRPr="000906E7">
        <w:rPr>
          <w:lang w:val="ru-RU"/>
        </w:rPr>
        <w:t xml:space="preserve">чтобы я наконец ее нашел, и что если бы этого не произошло, она отравилась бы, потому что </w:t>
      </w:r>
      <w:r w:rsidRPr="000906E7">
        <w:rPr>
          <w:highlight w:val="yellow"/>
          <w:lang w:val="ru-RU"/>
        </w:rPr>
        <w:t xml:space="preserve">жизнь </w:t>
      </w:r>
      <w:r w:rsidRPr="000906E7">
        <w:rPr>
          <w:lang w:val="ru-RU"/>
        </w:rPr>
        <w:t xml:space="preserve">ее пуста. </w:t>
      </w:r>
    </w:p>
    <w:p w:rsidR="006F607E" w:rsidRPr="000906E7" w:rsidRDefault="000906E7">
      <w:pPr>
        <w:rPr>
          <w:lang w:val="ru-RU"/>
        </w:rPr>
      </w:pPr>
      <w:r w:rsidRPr="000906E7">
        <w:rPr>
          <w:lang w:val="ru-RU"/>
        </w:rPr>
        <w:t xml:space="preserve">Да, </w:t>
      </w:r>
      <w:r w:rsidRPr="000906E7">
        <w:rPr>
          <w:highlight w:val="yellow"/>
          <w:lang w:val="ru-RU"/>
        </w:rPr>
        <w:t xml:space="preserve">любовь </w:t>
      </w:r>
      <w:r w:rsidRPr="000906E7">
        <w:rPr>
          <w:lang w:val="ru-RU"/>
        </w:rPr>
        <w:t>поразила нас мгновенно. Я это знал в тот</w:t>
      </w:r>
      <w:r w:rsidRPr="000906E7">
        <w:rPr>
          <w:lang w:val="ru-RU"/>
        </w:rPr>
        <w:t xml:space="preserve"> же </w:t>
      </w:r>
      <w:r w:rsidRPr="000906E7">
        <w:rPr>
          <w:highlight w:val="yellow"/>
          <w:lang w:val="ru-RU"/>
        </w:rPr>
        <w:t xml:space="preserve">день </w:t>
      </w:r>
      <w:r w:rsidRPr="000906E7">
        <w:rPr>
          <w:lang w:val="ru-RU"/>
        </w:rPr>
        <w:t xml:space="preserve">уже, через час, когда мы оказались, не замечая </w:t>
      </w:r>
      <w:r w:rsidRPr="000906E7">
        <w:rPr>
          <w:highlight w:val="yellow"/>
          <w:lang w:val="ru-RU"/>
        </w:rPr>
        <w:t xml:space="preserve">города, </w:t>
      </w:r>
      <w:r w:rsidRPr="000906E7">
        <w:rPr>
          <w:lang w:val="ru-RU"/>
        </w:rPr>
        <w:t xml:space="preserve">у кремлевской </w:t>
      </w:r>
      <w:r w:rsidRPr="000906E7">
        <w:rPr>
          <w:highlight w:val="yellow"/>
          <w:lang w:val="ru-RU"/>
        </w:rPr>
        <w:t xml:space="preserve">стены </w:t>
      </w:r>
      <w:r w:rsidRPr="000906E7">
        <w:rPr>
          <w:lang w:val="ru-RU"/>
        </w:rPr>
        <w:t xml:space="preserve">на набережной. </w:t>
      </w:r>
    </w:p>
    <w:p w:rsidR="006F607E" w:rsidRPr="000906E7" w:rsidRDefault="000906E7">
      <w:pPr>
        <w:rPr>
          <w:lang w:val="ru-RU"/>
        </w:rPr>
      </w:pPr>
      <w:r w:rsidRPr="000906E7">
        <w:rPr>
          <w:lang w:val="ru-RU"/>
        </w:rPr>
        <w:t xml:space="preserve">Мы разговаривали так, как будто расстались вчера, как будто знали друг друга много лет. На другой </w:t>
      </w:r>
      <w:r w:rsidRPr="000906E7">
        <w:rPr>
          <w:highlight w:val="yellow"/>
          <w:lang w:val="ru-RU"/>
        </w:rPr>
        <w:t xml:space="preserve">день </w:t>
      </w:r>
      <w:r w:rsidRPr="000906E7">
        <w:rPr>
          <w:lang w:val="ru-RU"/>
        </w:rPr>
        <w:t xml:space="preserve">мы сговорились встретиться там же, на Москве-реке, и </w:t>
      </w:r>
      <w:r w:rsidRPr="000906E7">
        <w:rPr>
          <w:lang w:val="ru-RU"/>
        </w:rPr>
        <w:t xml:space="preserve">встретились. </w:t>
      </w:r>
      <w:r w:rsidRPr="000906E7">
        <w:rPr>
          <w:highlight w:val="yellow"/>
          <w:lang w:val="ru-RU"/>
        </w:rPr>
        <w:t xml:space="preserve">Майское солнце </w:t>
      </w:r>
      <w:r w:rsidRPr="000906E7">
        <w:rPr>
          <w:lang w:val="ru-RU"/>
        </w:rPr>
        <w:t xml:space="preserve">светило нам. И скоро, скоро стала эта </w:t>
      </w:r>
      <w:r w:rsidRPr="000906E7">
        <w:rPr>
          <w:highlight w:val="yellow"/>
          <w:lang w:val="ru-RU"/>
        </w:rPr>
        <w:t xml:space="preserve">женщина </w:t>
      </w:r>
      <w:r w:rsidRPr="000906E7">
        <w:rPr>
          <w:lang w:val="ru-RU"/>
        </w:rPr>
        <w:t xml:space="preserve">моею тайною </w:t>
      </w:r>
      <w:r w:rsidRPr="000906E7">
        <w:rPr>
          <w:highlight w:val="yellow"/>
          <w:lang w:val="ru-RU"/>
        </w:rPr>
        <w:t xml:space="preserve">женой. </w:t>
      </w:r>
    </w:p>
    <w:p w:rsidR="006F607E" w:rsidRPr="000906E7" w:rsidRDefault="000906E7">
      <w:pPr>
        <w:rPr>
          <w:lang w:val="ru-RU"/>
        </w:rPr>
      </w:pPr>
      <w:r w:rsidRPr="000906E7">
        <w:rPr>
          <w:lang w:val="ru-RU"/>
        </w:rPr>
        <w:t xml:space="preserve">Она приходила ко мне каждый </w:t>
      </w:r>
      <w:r w:rsidRPr="000906E7">
        <w:rPr>
          <w:highlight w:val="yellow"/>
          <w:lang w:val="ru-RU"/>
        </w:rPr>
        <w:t xml:space="preserve">день, </w:t>
      </w:r>
      <w:r w:rsidRPr="000906E7">
        <w:rPr>
          <w:lang w:val="ru-RU"/>
        </w:rPr>
        <w:t xml:space="preserve">а ждать ее я начинал с утра. Ожидание это выражалось в том, что я переставлял на </w:t>
      </w:r>
      <w:r w:rsidRPr="000906E7">
        <w:rPr>
          <w:highlight w:val="yellow"/>
          <w:lang w:val="ru-RU"/>
        </w:rPr>
        <w:t xml:space="preserve">столе предметы. </w:t>
      </w:r>
      <w:r w:rsidRPr="000906E7">
        <w:rPr>
          <w:lang w:val="ru-RU"/>
        </w:rPr>
        <w:t xml:space="preserve">За </w:t>
      </w:r>
      <w:r w:rsidRPr="000906E7">
        <w:rPr>
          <w:highlight w:val="yellow"/>
          <w:lang w:val="ru-RU"/>
        </w:rPr>
        <w:t xml:space="preserve">десять </w:t>
      </w:r>
      <w:r w:rsidRPr="000906E7">
        <w:rPr>
          <w:lang w:val="ru-RU"/>
        </w:rPr>
        <w:t xml:space="preserve">минут я садился к </w:t>
      </w:r>
      <w:r w:rsidRPr="000906E7">
        <w:rPr>
          <w:lang w:val="ru-RU"/>
        </w:rPr>
        <w:t xml:space="preserve">оконцу и начинал прислушиваться, не стукнет ли ветхая калитка. И как курьезно: до </w:t>
      </w:r>
      <w:r w:rsidRPr="000906E7">
        <w:rPr>
          <w:highlight w:val="yellow"/>
          <w:lang w:val="ru-RU"/>
        </w:rPr>
        <w:t xml:space="preserve">встречи </w:t>
      </w:r>
      <w:r w:rsidRPr="000906E7">
        <w:rPr>
          <w:lang w:val="ru-RU"/>
        </w:rPr>
        <w:t xml:space="preserve">моей с нею в наш дворик мало кто приходил, просто сказать, никто не приходил, а теперь мне казалось, что весь </w:t>
      </w:r>
      <w:r w:rsidRPr="000906E7">
        <w:rPr>
          <w:highlight w:val="yellow"/>
          <w:lang w:val="ru-RU"/>
        </w:rPr>
        <w:t xml:space="preserve">город </w:t>
      </w:r>
      <w:r w:rsidRPr="000906E7">
        <w:rPr>
          <w:lang w:val="ru-RU"/>
        </w:rPr>
        <w:t xml:space="preserve">устремился в него. Стукнет калитка, стукнет </w:t>
      </w:r>
      <w:r w:rsidRPr="000906E7">
        <w:rPr>
          <w:highlight w:val="yellow"/>
          <w:lang w:val="ru-RU"/>
        </w:rPr>
        <w:t>сердце</w:t>
      </w:r>
      <w:r w:rsidRPr="000906E7">
        <w:rPr>
          <w:highlight w:val="yellow"/>
          <w:lang w:val="ru-RU"/>
        </w:rPr>
        <w:t xml:space="preserve">, </w:t>
      </w:r>
      <w:r w:rsidRPr="000906E7">
        <w:rPr>
          <w:lang w:val="ru-RU"/>
        </w:rPr>
        <w:t xml:space="preserve">и, вообразите, на </w:t>
      </w:r>
      <w:r w:rsidRPr="000906E7">
        <w:rPr>
          <w:highlight w:val="yellow"/>
          <w:lang w:val="ru-RU"/>
        </w:rPr>
        <w:t xml:space="preserve">уровне </w:t>
      </w:r>
      <w:r w:rsidRPr="000906E7">
        <w:rPr>
          <w:lang w:val="ru-RU"/>
        </w:rPr>
        <w:t xml:space="preserve">моего </w:t>
      </w:r>
      <w:r w:rsidRPr="000906E7">
        <w:rPr>
          <w:highlight w:val="yellow"/>
          <w:lang w:val="ru-RU"/>
        </w:rPr>
        <w:lastRenderedPageBreak/>
        <w:t xml:space="preserve">лица </w:t>
      </w:r>
      <w:r w:rsidRPr="000906E7">
        <w:rPr>
          <w:lang w:val="ru-RU"/>
        </w:rPr>
        <w:t xml:space="preserve">за оконцем обязательно чьи-нибудь грязные сапоги. Точильщик. Ну, кому нужен точильщик в нашем </w:t>
      </w:r>
      <w:r w:rsidRPr="000906E7">
        <w:rPr>
          <w:highlight w:val="yellow"/>
          <w:lang w:val="ru-RU"/>
        </w:rPr>
        <w:t xml:space="preserve">доме? </w:t>
      </w:r>
      <w:r w:rsidRPr="000906E7">
        <w:rPr>
          <w:lang w:val="ru-RU"/>
        </w:rPr>
        <w:t xml:space="preserve">Что точить? Какие ножи? </w:t>
      </w:r>
    </w:p>
    <w:p w:rsidR="006F607E" w:rsidRPr="000906E7" w:rsidRDefault="000906E7">
      <w:pPr>
        <w:rPr>
          <w:lang w:val="ru-RU"/>
        </w:rPr>
      </w:pPr>
      <w:r w:rsidRPr="000906E7">
        <w:rPr>
          <w:lang w:val="ru-RU"/>
        </w:rPr>
        <w:t xml:space="preserve">Она входила в калитку один раз, а биений </w:t>
      </w:r>
      <w:r w:rsidRPr="000906E7">
        <w:rPr>
          <w:highlight w:val="yellow"/>
          <w:lang w:val="ru-RU"/>
        </w:rPr>
        <w:t xml:space="preserve">сердца </w:t>
      </w:r>
      <w:r w:rsidRPr="000906E7">
        <w:rPr>
          <w:lang w:val="ru-RU"/>
        </w:rPr>
        <w:t xml:space="preserve">до этого я испытывал не менее </w:t>
      </w:r>
      <w:r w:rsidRPr="000906E7">
        <w:rPr>
          <w:highlight w:val="yellow"/>
          <w:lang w:val="ru-RU"/>
        </w:rPr>
        <w:t xml:space="preserve">десяти. </w:t>
      </w:r>
      <w:r w:rsidRPr="000906E7">
        <w:rPr>
          <w:lang w:val="ru-RU"/>
        </w:rPr>
        <w:t>Я не лг</w:t>
      </w:r>
      <w:r w:rsidRPr="000906E7">
        <w:rPr>
          <w:lang w:val="ru-RU"/>
        </w:rPr>
        <w:t xml:space="preserve">у. А потом, когда приходил ее час и </w:t>
      </w:r>
      <w:r w:rsidRPr="000906E7">
        <w:rPr>
          <w:highlight w:val="yellow"/>
          <w:lang w:val="ru-RU"/>
        </w:rPr>
        <w:t xml:space="preserve">стрелка </w:t>
      </w:r>
      <w:r w:rsidRPr="000906E7">
        <w:rPr>
          <w:lang w:val="ru-RU"/>
        </w:rPr>
        <w:t xml:space="preserve">показывала </w:t>
      </w:r>
      <w:r w:rsidRPr="000906E7">
        <w:rPr>
          <w:highlight w:val="yellow"/>
          <w:lang w:val="ru-RU"/>
        </w:rPr>
        <w:t xml:space="preserve">полдень, </w:t>
      </w:r>
      <w:r w:rsidRPr="000906E7">
        <w:rPr>
          <w:lang w:val="ru-RU"/>
        </w:rPr>
        <w:t xml:space="preserve">оно даже и не переставало стучать до тех пор, пока без стука, почти совсем бесшумно, не равнялись с </w:t>
      </w:r>
      <w:r w:rsidRPr="000906E7">
        <w:rPr>
          <w:highlight w:val="yellow"/>
          <w:lang w:val="ru-RU"/>
        </w:rPr>
        <w:t xml:space="preserve">окном туфли </w:t>
      </w:r>
      <w:r w:rsidRPr="000906E7">
        <w:rPr>
          <w:lang w:val="ru-RU"/>
        </w:rPr>
        <w:t xml:space="preserve">с </w:t>
      </w:r>
      <w:r w:rsidRPr="000906E7">
        <w:rPr>
          <w:highlight w:val="yellow"/>
          <w:lang w:val="ru-RU"/>
        </w:rPr>
        <w:t xml:space="preserve">черными </w:t>
      </w:r>
      <w:r w:rsidRPr="000906E7">
        <w:rPr>
          <w:lang w:val="ru-RU"/>
        </w:rPr>
        <w:t xml:space="preserve">замшевыми накладками-бантами, стянутыми стальными </w:t>
      </w:r>
      <w:r w:rsidRPr="000906E7">
        <w:rPr>
          <w:highlight w:val="yellow"/>
          <w:lang w:val="ru-RU"/>
        </w:rPr>
        <w:t xml:space="preserve">пряжками. </w:t>
      </w:r>
    </w:p>
    <w:p w:rsidR="006F607E" w:rsidRPr="000906E7" w:rsidRDefault="000906E7">
      <w:pPr>
        <w:rPr>
          <w:lang w:val="ru-RU"/>
        </w:rPr>
      </w:pPr>
      <w:r w:rsidRPr="000906E7">
        <w:rPr>
          <w:lang w:val="ru-RU"/>
        </w:rPr>
        <w:t>Иногда он</w:t>
      </w:r>
      <w:r w:rsidRPr="000906E7">
        <w:rPr>
          <w:lang w:val="ru-RU"/>
        </w:rPr>
        <w:t xml:space="preserve">а шалила и, задержавшись у второго оконца, постукивала носком в </w:t>
      </w:r>
      <w:r w:rsidRPr="000906E7">
        <w:rPr>
          <w:highlight w:val="yellow"/>
          <w:lang w:val="ru-RU"/>
        </w:rPr>
        <w:t xml:space="preserve">стекло. </w:t>
      </w:r>
      <w:r w:rsidRPr="000906E7">
        <w:rPr>
          <w:lang w:val="ru-RU"/>
        </w:rPr>
        <w:t xml:space="preserve">Я в ту же секунду оказывался у этого </w:t>
      </w:r>
      <w:r w:rsidRPr="000906E7">
        <w:rPr>
          <w:highlight w:val="yellow"/>
          <w:lang w:val="ru-RU"/>
        </w:rPr>
        <w:t xml:space="preserve">окна, </w:t>
      </w:r>
      <w:r w:rsidRPr="000906E7">
        <w:rPr>
          <w:lang w:val="ru-RU"/>
        </w:rPr>
        <w:t xml:space="preserve">но исчезала </w:t>
      </w:r>
      <w:r w:rsidRPr="000906E7">
        <w:rPr>
          <w:highlight w:val="yellow"/>
          <w:lang w:val="ru-RU"/>
        </w:rPr>
        <w:t xml:space="preserve">туфля, черный </w:t>
      </w:r>
      <w:r w:rsidRPr="000906E7">
        <w:rPr>
          <w:lang w:val="ru-RU"/>
        </w:rPr>
        <w:t xml:space="preserve">шелк, заслоняющий </w:t>
      </w:r>
      <w:r w:rsidRPr="000906E7">
        <w:rPr>
          <w:highlight w:val="yellow"/>
          <w:lang w:val="ru-RU"/>
        </w:rPr>
        <w:t xml:space="preserve">свет, </w:t>
      </w:r>
      <w:r w:rsidRPr="000906E7">
        <w:rPr>
          <w:lang w:val="ru-RU"/>
        </w:rPr>
        <w:t xml:space="preserve">исчезал, – я шел ей открывать. </w:t>
      </w:r>
    </w:p>
    <w:p w:rsidR="006F607E" w:rsidRPr="000906E7" w:rsidRDefault="000906E7">
      <w:pPr>
        <w:rPr>
          <w:lang w:val="ru-RU"/>
        </w:rPr>
      </w:pPr>
      <w:r w:rsidRPr="000906E7">
        <w:rPr>
          <w:lang w:val="ru-RU"/>
        </w:rPr>
        <w:t xml:space="preserve">Никто не знал о нашей </w:t>
      </w:r>
      <w:r w:rsidRPr="000906E7">
        <w:rPr>
          <w:highlight w:val="yellow"/>
          <w:lang w:val="ru-RU"/>
        </w:rPr>
        <w:t xml:space="preserve">связи, </w:t>
      </w:r>
      <w:r w:rsidRPr="000906E7">
        <w:rPr>
          <w:lang w:val="ru-RU"/>
        </w:rPr>
        <w:t>за это я вам ручаюсь, хотя так</w:t>
      </w:r>
      <w:r w:rsidRPr="000906E7">
        <w:rPr>
          <w:lang w:val="ru-RU"/>
        </w:rPr>
        <w:t xml:space="preserve">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w:t>
      </w:r>
      <w:r w:rsidRPr="000906E7">
        <w:rPr>
          <w:highlight w:val="yellow"/>
          <w:lang w:val="ru-RU"/>
        </w:rPr>
        <w:t xml:space="preserve">женщина, </w:t>
      </w:r>
      <w:r w:rsidRPr="000906E7">
        <w:rPr>
          <w:lang w:val="ru-RU"/>
        </w:rPr>
        <w:t xml:space="preserve">но имени ее не знали. </w:t>
      </w:r>
    </w:p>
    <w:p w:rsidR="006F607E" w:rsidRPr="000906E7" w:rsidRDefault="000906E7">
      <w:pPr>
        <w:rPr>
          <w:lang w:val="ru-RU"/>
        </w:rPr>
      </w:pPr>
      <w:r w:rsidRPr="000906E7">
        <w:rPr>
          <w:lang w:val="ru-RU"/>
        </w:rPr>
        <w:t>– А кто она такая? – спросил Иван, в высшей степени заинт</w:t>
      </w:r>
      <w:r w:rsidRPr="000906E7">
        <w:rPr>
          <w:lang w:val="ru-RU"/>
        </w:rPr>
        <w:t xml:space="preserve">ересованный любовной </w:t>
      </w:r>
      <w:r w:rsidRPr="000906E7">
        <w:rPr>
          <w:highlight w:val="yellow"/>
          <w:lang w:val="ru-RU"/>
        </w:rPr>
        <w:t xml:space="preserve">историей. </w:t>
      </w:r>
    </w:p>
    <w:p w:rsidR="006F607E" w:rsidRPr="000906E7" w:rsidRDefault="000906E7">
      <w:pPr>
        <w:rPr>
          <w:lang w:val="ru-RU"/>
        </w:rPr>
      </w:pPr>
      <w:r w:rsidRPr="000906E7">
        <w:rPr>
          <w:lang w:val="ru-RU"/>
        </w:rPr>
        <w:lastRenderedPageBreak/>
        <w:t xml:space="preserve">Гость сделал </w:t>
      </w:r>
      <w:r w:rsidRPr="000906E7">
        <w:rPr>
          <w:highlight w:val="yellow"/>
          <w:lang w:val="ru-RU"/>
        </w:rPr>
        <w:t xml:space="preserve">жест, </w:t>
      </w:r>
      <w:r w:rsidRPr="000906E7">
        <w:rPr>
          <w:lang w:val="ru-RU"/>
        </w:rPr>
        <w:t xml:space="preserve">означавший, что он никогда и никому этого не скажет, и продолжал свой рассказ. </w:t>
      </w:r>
    </w:p>
    <w:p w:rsidR="006F607E" w:rsidRPr="000906E7" w:rsidRDefault="000906E7">
      <w:pPr>
        <w:rPr>
          <w:lang w:val="ru-RU"/>
        </w:rPr>
      </w:pPr>
      <w:r w:rsidRPr="000906E7">
        <w:rPr>
          <w:lang w:val="ru-RU"/>
        </w:rPr>
        <w:t xml:space="preserve">Ивану стало известным, что </w:t>
      </w:r>
      <w:r w:rsidRPr="000906E7">
        <w:rPr>
          <w:highlight w:val="yellow"/>
          <w:lang w:val="ru-RU"/>
        </w:rPr>
        <w:t xml:space="preserve">мастер </w:t>
      </w:r>
      <w:r w:rsidRPr="000906E7">
        <w:rPr>
          <w:lang w:val="ru-RU"/>
        </w:rPr>
        <w:t xml:space="preserve">и </w:t>
      </w:r>
      <w:r w:rsidRPr="000906E7">
        <w:rPr>
          <w:highlight w:val="yellow"/>
          <w:lang w:val="ru-RU"/>
        </w:rPr>
        <w:t xml:space="preserve">незнакомка </w:t>
      </w:r>
      <w:r w:rsidRPr="000906E7">
        <w:rPr>
          <w:lang w:val="ru-RU"/>
        </w:rPr>
        <w:t xml:space="preserve">полюбили друг друга так крепко, что стали совершенно неразлучны. Иван </w:t>
      </w:r>
      <w:r w:rsidRPr="000906E7">
        <w:rPr>
          <w:lang w:val="ru-RU"/>
        </w:rPr>
        <w:t xml:space="preserve">представлял себе ясно уже и две </w:t>
      </w:r>
      <w:r w:rsidRPr="000906E7">
        <w:rPr>
          <w:highlight w:val="yellow"/>
          <w:lang w:val="ru-RU"/>
        </w:rPr>
        <w:t xml:space="preserve">комнаты </w:t>
      </w:r>
      <w:r w:rsidRPr="000906E7">
        <w:rPr>
          <w:lang w:val="ru-RU"/>
        </w:rPr>
        <w:t xml:space="preserve">в подвале особнячка, в которых были всегда </w:t>
      </w:r>
      <w:r w:rsidRPr="000906E7">
        <w:rPr>
          <w:highlight w:val="yellow"/>
          <w:lang w:val="ru-RU"/>
        </w:rPr>
        <w:t xml:space="preserve">сумерки из-за </w:t>
      </w:r>
      <w:r w:rsidRPr="000906E7">
        <w:rPr>
          <w:lang w:val="ru-RU"/>
        </w:rPr>
        <w:t xml:space="preserve">сирени и забора. </w:t>
      </w:r>
      <w:r w:rsidRPr="000906E7">
        <w:rPr>
          <w:highlight w:val="yellow"/>
          <w:lang w:val="ru-RU"/>
        </w:rPr>
        <w:t xml:space="preserve">Красную </w:t>
      </w:r>
      <w:r w:rsidRPr="000906E7">
        <w:rPr>
          <w:lang w:val="ru-RU"/>
        </w:rPr>
        <w:t xml:space="preserve">потертую мебель, бюро, на нем </w:t>
      </w:r>
      <w:r w:rsidRPr="000906E7">
        <w:rPr>
          <w:highlight w:val="yellow"/>
          <w:lang w:val="ru-RU"/>
        </w:rPr>
        <w:t xml:space="preserve">часы, </w:t>
      </w:r>
      <w:r w:rsidRPr="000906E7">
        <w:rPr>
          <w:lang w:val="ru-RU"/>
        </w:rPr>
        <w:t xml:space="preserve">звеневшие каждые полчаса, и </w:t>
      </w:r>
      <w:r w:rsidRPr="000906E7">
        <w:rPr>
          <w:highlight w:val="yellow"/>
          <w:lang w:val="ru-RU"/>
        </w:rPr>
        <w:t xml:space="preserve">книги, книги </w:t>
      </w:r>
      <w:r w:rsidRPr="000906E7">
        <w:rPr>
          <w:lang w:val="ru-RU"/>
        </w:rPr>
        <w:t xml:space="preserve">от крашеного пола до закопченного потолка, и печку. </w:t>
      </w:r>
    </w:p>
    <w:p w:rsidR="006F607E" w:rsidRPr="000906E7" w:rsidRDefault="000906E7">
      <w:pPr>
        <w:rPr>
          <w:lang w:val="ru-RU"/>
        </w:rPr>
      </w:pPr>
      <w:r w:rsidRPr="000906E7">
        <w:rPr>
          <w:lang w:val="ru-RU"/>
        </w:rPr>
        <w:t>Иван</w:t>
      </w:r>
      <w:r w:rsidRPr="000906E7">
        <w:rPr>
          <w:lang w:val="ru-RU"/>
        </w:rPr>
        <w:t xml:space="preserve"> узнал, что гость его и тайная </w:t>
      </w:r>
      <w:r w:rsidRPr="000906E7">
        <w:rPr>
          <w:highlight w:val="yellow"/>
          <w:lang w:val="ru-RU"/>
        </w:rPr>
        <w:t xml:space="preserve">жена </w:t>
      </w:r>
      <w:r w:rsidRPr="000906E7">
        <w:rPr>
          <w:lang w:val="ru-RU"/>
        </w:rPr>
        <w:t xml:space="preserve">уже в </w:t>
      </w:r>
      <w:r w:rsidRPr="000906E7">
        <w:rPr>
          <w:highlight w:val="yellow"/>
          <w:lang w:val="ru-RU"/>
        </w:rPr>
        <w:t xml:space="preserve">первые </w:t>
      </w:r>
      <w:r w:rsidRPr="000906E7">
        <w:rPr>
          <w:lang w:val="ru-RU"/>
        </w:rPr>
        <w:t xml:space="preserve">дни своей </w:t>
      </w:r>
      <w:r w:rsidRPr="000906E7">
        <w:rPr>
          <w:highlight w:val="yellow"/>
          <w:lang w:val="ru-RU"/>
        </w:rPr>
        <w:t xml:space="preserve">связи </w:t>
      </w:r>
      <w:r w:rsidRPr="000906E7">
        <w:rPr>
          <w:lang w:val="ru-RU"/>
        </w:rPr>
        <w:t xml:space="preserve">пришли к заключению, что столкнула их на </w:t>
      </w:r>
      <w:r w:rsidRPr="000906E7">
        <w:rPr>
          <w:highlight w:val="yellow"/>
          <w:lang w:val="ru-RU"/>
        </w:rPr>
        <w:t xml:space="preserve">углу </w:t>
      </w:r>
      <w:r w:rsidRPr="000906E7">
        <w:rPr>
          <w:lang w:val="ru-RU"/>
        </w:rPr>
        <w:t xml:space="preserve">Тверской и переулка сама </w:t>
      </w:r>
      <w:r w:rsidRPr="000906E7">
        <w:rPr>
          <w:highlight w:val="yellow"/>
          <w:lang w:val="ru-RU"/>
        </w:rPr>
        <w:t xml:space="preserve">судьба </w:t>
      </w:r>
      <w:r w:rsidRPr="000906E7">
        <w:rPr>
          <w:lang w:val="ru-RU"/>
        </w:rPr>
        <w:t xml:space="preserve">и что созданы они друг для друга навек. </w:t>
      </w:r>
    </w:p>
    <w:p w:rsidR="006F607E" w:rsidRPr="000906E7" w:rsidRDefault="000906E7">
      <w:pPr>
        <w:rPr>
          <w:lang w:val="ru-RU"/>
        </w:rPr>
      </w:pPr>
      <w:r w:rsidRPr="000906E7">
        <w:rPr>
          <w:lang w:val="ru-RU"/>
        </w:rPr>
        <w:t xml:space="preserve">Иван узнал из рассказа гостя, как проводили </w:t>
      </w:r>
      <w:r w:rsidRPr="000906E7">
        <w:rPr>
          <w:highlight w:val="yellow"/>
          <w:lang w:val="ru-RU"/>
        </w:rPr>
        <w:t xml:space="preserve">день </w:t>
      </w:r>
      <w:r w:rsidRPr="000906E7">
        <w:rPr>
          <w:lang w:val="ru-RU"/>
        </w:rPr>
        <w:t>возлюбленные. Она прихо</w:t>
      </w:r>
      <w:r w:rsidRPr="000906E7">
        <w:rPr>
          <w:lang w:val="ru-RU"/>
        </w:rPr>
        <w:t xml:space="preserve">дила, и </w:t>
      </w:r>
      <w:r w:rsidRPr="000906E7">
        <w:rPr>
          <w:highlight w:val="yellow"/>
          <w:lang w:val="ru-RU"/>
        </w:rPr>
        <w:t xml:space="preserve">первым </w:t>
      </w:r>
      <w:r w:rsidRPr="000906E7">
        <w:rPr>
          <w:lang w:val="ru-RU"/>
        </w:rPr>
        <w:t xml:space="preserve">долгом надевала </w:t>
      </w:r>
      <w:r w:rsidRPr="000906E7">
        <w:rPr>
          <w:highlight w:val="yellow"/>
          <w:lang w:val="ru-RU"/>
        </w:rPr>
        <w:t xml:space="preserve">фартук, </w:t>
      </w:r>
      <w:r w:rsidRPr="000906E7">
        <w:rPr>
          <w:lang w:val="ru-RU"/>
        </w:rPr>
        <w:t xml:space="preserve">и в узкой передней, где находилась та самая </w:t>
      </w:r>
      <w:r w:rsidRPr="000906E7">
        <w:rPr>
          <w:highlight w:val="yellow"/>
          <w:lang w:val="ru-RU"/>
        </w:rPr>
        <w:t xml:space="preserve">раковина, </w:t>
      </w:r>
      <w:r w:rsidRPr="000906E7">
        <w:rPr>
          <w:lang w:val="ru-RU"/>
        </w:rPr>
        <w:t xml:space="preserve">которой гордился почему-то бедный больной, на деревянном </w:t>
      </w:r>
      <w:r w:rsidRPr="000906E7">
        <w:rPr>
          <w:highlight w:val="yellow"/>
          <w:lang w:val="ru-RU"/>
        </w:rPr>
        <w:t xml:space="preserve">столе </w:t>
      </w:r>
      <w:r w:rsidRPr="000906E7">
        <w:rPr>
          <w:lang w:val="ru-RU"/>
        </w:rPr>
        <w:t xml:space="preserve">зажигала керосинку, и готовила завтрак, и накрывала его в </w:t>
      </w:r>
      <w:r w:rsidRPr="000906E7">
        <w:rPr>
          <w:highlight w:val="yellow"/>
          <w:lang w:val="ru-RU"/>
        </w:rPr>
        <w:t xml:space="preserve">первой комнате </w:t>
      </w:r>
      <w:r w:rsidRPr="000906E7">
        <w:rPr>
          <w:lang w:val="ru-RU"/>
        </w:rPr>
        <w:t xml:space="preserve">на овальном </w:t>
      </w:r>
      <w:r w:rsidRPr="000906E7">
        <w:rPr>
          <w:highlight w:val="yellow"/>
          <w:lang w:val="ru-RU"/>
        </w:rPr>
        <w:t xml:space="preserve">столе. </w:t>
      </w:r>
      <w:r w:rsidRPr="000906E7">
        <w:rPr>
          <w:lang w:val="ru-RU"/>
        </w:rPr>
        <w:t xml:space="preserve">Когда </w:t>
      </w:r>
      <w:r w:rsidRPr="000906E7">
        <w:rPr>
          <w:lang w:val="ru-RU"/>
        </w:rPr>
        <w:t xml:space="preserve">шли </w:t>
      </w:r>
      <w:r w:rsidRPr="000906E7">
        <w:rPr>
          <w:highlight w:val="yellow"/>
          <w:lang w:val="ru-RU"/>
        </w:rPr>
        <w:t xml:space="preserve">майские грозы </w:t>
      </w:r>
      <w:r w:rsidRPr="000906E7">
        <w:rPr>
          <w:lang w:val="ru-RU"/>
        </w:rPr>
        <w:t xml:space="preserve">и мимо подслеповатых </w:t>
      </w:r>
      <w:r w:rsidRPr="000906E7">
        <w:rPr>
          <w:highlight w:val="yellow"/>
          <w:lang w:val="ru-RU"/>
        </w:rPr>
        <w:t xml:space="preserve">окон </w:t>
      </w:r>
      <w:r w:rsidRPr="000906E7">
        <w:rPr>
          <w:lang w:val="ru-RU"/>
        </w:rPr>
        <w:t xml:space="preserve">шумно катилась в подворотню </w:t>
      </w:r>
      <w:r w:rsidRPr="000906E7">
        <w:rPr>
          <w:highlight w:val="yellow"/>
          <w:lang w:val="ru-RU"/>
        </w:rPr>
        <w:t xml:space="preserve">вода, </w:t>
      </w:r>
      <w:r w:rsidRPr="000906E7">
        <w:rPr>
          <w:lang w:val="ru-RU"/>
        </w:rPr>
        <w:t xml:space="preserve">угрожая </w:t>
      </w:r>
      <w:r w:rsidRPr="000906E7">
        <w:rPr>
          <w:lang w:val="ru-RU"/>
        </w:rPr>
        <w:lastRenderedPageBreak/>
        <w:t xml:space="preserve">залить последний приют, </w:t>
      </w:r>
      <w:r w:rsidRPr="000906E7">
        <w:rPr>
          <w:highlight w:val="yellow"/>
          <w:lang w:val="ru-RU"/>
        </w:rPr>
        <w:t xml:space="preserve">влюбленные </w:t>
      </w:r>
      <w:r w:rsidRPr="000906E7">
        <w:rPr>
          <w:lang w:val="ru-RU"/>
        </w:rPr>
        <w:t xml:space="preserve">растапливали печку и </w:t>
      </w:r>
      <w:r w:rsidRPr="000906E7">
        <w:rPr>
          <w:highlight w:val="yellow"/>
          <w:lang w:val="ru-RU"/>
        </w:rPr>
        <w:t xml:space="preserve">пекли </w:t>
      </w:r>
      <w:r w:rsidRPr="000906E7">
        <w:rPr>
          <w:lang w:val="ru-RU"/>
        </w:rPr>
        <w:t xml:space="preserve">в ней картофель. От картофеля валил пар, </w:t>
      </w:r>
      <w:r w:rsidRPr="000906E7">
        <w:rPr>
          <w:highlight w:val="yellow"/>
          <w:lang w:val="ru-RU"/>
        </w:rPr>
        <w:t xml:space="preserve">черная </w:t>
      </w:r>
      <w:r w:rsidRPr="000906E7">
        <w:rPr>
          <w:lang w:val="ru-RU"/>
        </w:rPr>
        <w:t xml:space="preserve">картофельная шелуха пачкала </w:t>
      </w:r>
      <w:r w:rsidRPr="000906E7">
        <w:rPr>
          <w:highlight w:val="yellow"/>
          <w:lang w:val="ru-RU"/>
        </w:rPr>
        <w:t xml:space="preserve">пальцы. </w:t>
      </w:r>
      <w:r w:rsidRPr="000906E7">
        <w:rPr>
          <w:lang w:val="ru-RU"/>
        </w:rPr>
        <w:t>В подвальчике слышался с</w:t>
      </w:r>
      <w:r w:rsidRPr="000906E7">
        <w:rPr>
          <w:lang w:val="ru-RU"/>
        </w:rPr>
        <w:t xml:space="preserve">мех, </w:t>
      </w:r>
      <w:r w:rsidRPr="000906E7">
        <w:rPr>
          <w:highlight w:val="yellow"/>
          <w:lang w:val="ru-RU"/>
        </w:rPr>
        <w:t xml:space="preserve">деревья </w:t>
      </w:r>
      <w:r w:rsidRPr="000906E7">
        <w:rPr>
          <w:lang w:val="ru-RU"/>
        </w:rPr>
        <w:t xml:space="preserve">в саду сбрасывали с себя после </w:t>
      </w:r>
      <w:r w:rsidRPr="000906E7">
        <w:rPr>
          <w:highlight w:val="yellow"/>
          <w:lang w:val="ru-RU"/>
        </w:rPr>
        <w:t xml:space="preserve">дождя </w:t>
      </w:r>
      <w:r w:rsidRPr="000906E7">
        <w:rPr>
          <w:lang w:val="ru-RU"/>
        </w:rPr>
        <w:t xml:space="preserve">обломанные веточки, белые </w:t>
      </w:r>
      <w:r w:rsidRPr="000906E7">
        <w:rPr>
          <w:highlight w:val="yellow"/>
          <w:lang w:val="ru-RU"/>
        </w:rPr>
        <w:t xml:space="preserve">кисти. </w:t>
      </w:r>
      <w:r w:rsidRPr="000906E7">
        <w:rPr>
          <w:lang w:val="ru-RU"/>
        </w:rPr>
        <w:t xml:space="preserve">Когда кончились </w:t>
      </w:r>
      <w:r w:rsidRPr="000906E7">
        <w:rPr>
          <w:highlight w:val="yellow"/>
          <w:lang w:val="ru-RU"/>
        </w:rPr>
        <w:t xml:space="preserve">грозы </w:t>
      </w:r>
      <w:r w:rsidRPr="000906E7">
        <w:rPr>
          <w:lang w:val="ru-RU"/>
        </w:rPr>
        <w:t xml:space="preserve">и пришло душное </w:t>
      </w:r>
      <w:r w:rsidRPr="000906E7">
        <w:rPr>
          <w:highlight w:val="yellow"/>
          <w:lang w:val="ru-RU"/>
        </w:rPr>
        <w:t xml:space="preserve">лето, </w:t>
      </w:r>
      <w:r w:rsidRPr="000906E7">
        <w:rPr>
          <w:lang w:val="ru-RU"/>
        </w:rPr>
        <w:t xml:space="preserve">в </w:t>
      </w:r>
      <w:r w:rsidRPr="000906E7">
        <w:rPr>
          <w:highlight w:val="yellow"/>
          <w:lang w:val="ru-RU"/>
        </w:rPr>
        <w:t xml:space="preserve">вазе </w:t>
      </w:r>
      <w:r w:rsidRPr="000906E7">
        <w:rPr>
          <w:lang w:val="ru-RU"/>
        </w:rPr>
        <w:t xml:space="preserve">появились долгожданные и обоими </w:t>
      </w:r>
      <w:r w:rsidRPr="000906E7">
        <w:rPr>
          <w:highlight w:val="yellow"/>
          <w:lang w:val="ru-RU"/>
        </w:rPr>
        <w:t xml:space="preserve">любимые розы. </w:t>
      </w:r>
    </w:p>
    <w:p w:rsidR="006F607E" w:rsidRPr="000906E7" w:rsidRDefault="000906E7">
      <w:pPr>
        <w:rPr>
          <w:lang w:val="ru-RU"/>
        </w:rPr>
      </w:pPr>
      <w:r w:rsidRPr="000906E7">
        <w:rPr>
          <w:lang w:val="ru-RU"/>
        </w:rPr>
        <w:t xml:space="preserve">Тот, кто называл себя </w:t>
      </w:r>
      <w:r w:rsidRPr="000906E7">
        <w:rPr>
          <w:highlight w:val="yellow"/>
          <w:lang w:val="ru-RU"/>
        </w:rPr>
        <w:t xml:space="preserve">мастером, </w:t>
      </w:r>
      <w:r w:rsidRPr="000906E7">
        <w:rPr>
          <w:lang w:val="ru-RU"/>
        </w:rPr>
        <w:t xml:space="preserve">работал, а она, запустив в </w:t>
      </w:r>
      <w:r w:rsidRPr="000906E7">
        <w:rPr>
          <w:highlight w:val="yellow"/>
          <w:lang w:val="ru-RU"/>
        </w:rPr>
        <w:t xml:space="preserve">волосы </w:t>
      </w:r>
      <w:r w:rsidRPr="000906E7">
        <w:rPr>
          <w:lang w:val="ru-RU"/>
        </w:rPr>
        <w:t xml:space="preserve">тонкие с </w:t>
      </w:r>
      <w:r w:rsidRPr="000906E7">
        <w:rPr>
          <w:lang w:val="ru-RU"/>
        </w:rPr>
        <w:t xml:space="preserve">остро отточенными ногтями </w:t>
      </w:r>
      <w:r w:rsidRPr="000906E7">
        <w:rPr>
          <w:highlight w:val="yellow"/>
          <w:lang w:val="ru-RU"/>
        </w:rPr>
        <w:t xml:space="preserve">пальцы, </w:t>
      </w:r>
      <w:r w:rsidRPr="000906E7">
        <w:rPr>
          <w:lang w:val="ru-RU"/>
        </w:rPr>
        <w:t xml:space="preserve">перечитывала написанное, а перечитав, шила вот эту самую шапочку. Иногда она сидела на корточках у нижних полок или стояла на </w:t>
      </w:r>
      <w:r w:rsidRPr="000906E7">
        <w:rPr>
          <w:highlight w:val="yellow"/>
          <w:lang w:val="ru-RU"/>
        </w:rPr>
        <w:t xml:space="preserve">стуле </w:t>
      </w:r>
      <w:r w:rsidRPr="000906E7">
        <w:rPr>
          <w:lang w:val="ru-RU"/>
        </w:rPr>
        <w:t xml:space="preserve">у </w:t>
      </w:r>
      <w:r w:rsidRPr="000906E7">
        <w:rPr>
          <w:highlight w:val="yellow"/>
          <w:lang w:val="ru-RU"/>
        </w:rPr>
        <w:t xml:space="preserve">верхних </w:t>
      </w:r>
      <w:r w:rsidRPr="000906E7">
        <w:rPr>
          <w:lang w:val="ru-RU"/>
        </w:rPr>
        <w:t xml:space="preserve">и тряпкой вытирала сотни пыльных корешков. Она сулила </w:t>
      </w:r>
      <w:r w:rsidRPr="000906E7">
        <w:rPr>
          <w:highlight w:val="yellow"/>
          <w:lang w:val="ru-RU"/>
        </w:rPr>
        <w:t xml:space="preserve">славу, </w:t>
      </w:r>
      <w:r w:rsidRPr="000906E7">
        <w:rPr>
          <w:lang w:val="ru-RU"/>
        </w:rPr>
        <w:t>она подгоняла его и</w:t>
      </w:r>
      <w:r w:rsidRPr="000906E7">
        <w:rPr>
          <w:lang w:val="ru-RU"/>
        </w:rPr>
        <w:t xml:space="preserve"> вот тут-то стала называть </w:t>
      </w:r>
      <w:r w:rsidRPr="000906E7">
        <w:rPr>
          <w:highlight w:val="yellow"/>
          <w:lang w:val="ru-RU"/>
        </w:rPr>
        <w:t xml:space="preserve">мастером. </w:t>
      </w:r>
      <w:r w:rsidRPr="000906E7">
        <w:rPr>
          <w:lang w:val="ru-RU"/>
        </w:rPr>
        <w:t xml:space="preserve">Она дожидалась этих обещанных уже последних </w:t>
      </w:r>
      <w:r w:rsidRPr="000906E7">
        <w:rPr>
          <w:highlight w:val="yellow"/>
          <w:lang w:val="ru-RU"/>
        </w:rPr>
        <w:t xml:space="preserve">слов </w:t>
      </w:r>
      <w:r w:rsidRPr="000906E7">
        <w:rPr>
          <w:lang w:val="ru-RU"/>
        </w:rPr>
        <w:t xml:space="preserve">о </w:t>
      </w:r>
      <w:r w:rsidRPr="000906E7">
        <w:rPr>
          <w:highlight w:val="yellow"/>
          <w:lang w:val="ru-RU"/>
        </w:rPr>
        <w:t xml:space="preserve">пятом </w:t>
      </w:r>
      <w:r w:rsidRPr="000906E7">
        <w:rPr>
          <w:lang w:val="ru-RU"/>
        </w:rPr>
        <w:t xml:space="preserve">прокураторе </w:t>
      </w:r>
      <w:r w:rsidRPr="000906E7">
        <w:rPr>
          <w:highlight w:val="yellow"/>
          <w:lang w:val="ru-RU"/>
        </w:rPr>
        <w:t xml:space="preserve">Иудеи, </w:t>
      </w:r>
      <w:r w:rsidRPr="000906E7">
        <w:rPr>
          <w:lang w:val="ru-RU"/>
        </w:rPr>
        <w:t xml:space="preserve">нараспев и громко повторяла </w:t>
      </w:r>
      <w:r w:rsidRPr="000906E7">
        <w:rPr>
          <w:highlight w:val="yellow"/>
          <w:lang w:val="ru-RU"/>
        </w:rPr>
        <w:t xml:space="preserve">отдельные </w:t>
      </w:r>
      <w:r w:rsidRPr="000906E7">
        <w:rPr>
          <w:lang w:val="ru-RU"/>
        </w:rPr>
        <w:t xml:space="preserve">фразы, которые ей нравились, и говорила, что в этом романе ее </w:t>
      </w:r>
      <w:r w:rsidRPr="000906E7">
        <w:rPr>
          <w:highlight w:val="yellow"/>
          <w:lang w:val="ru-RU"/>
        </w:rPr>
        <w:t xml:space="preserve">жизнь. </w:t>
      </w:r>
    </w:p>
    <w:p w:rsidR="006F607E" w:rsidRPr="000906E7" w:rsidRDefault="000906E7">
      <w:pPr>
        <w:rPr>
          <w:lang w:val="ru-RU"/>
        </w:rPr>
      </w:pPr>
      <w:r w:rsidRPr="000906E7">
        <w:rPr>
          <w:lang w:val="ru-RU"/>
        </w:rPr>
        <w:t xml:space="preserve">Он был дописан в </w:t>
      </w:r>
      <w:r w:rsidRPr="000906E7">
        <w:rPr>
          <w:highlight w:val="yellow"/>
          <w:lang w:val="ru-RU"/>
        </w:rPr>
        <w:t xml:space="preserve">августе месяце, </w:t>
      </w:r>
      <w:r w:rsidRPr="000906E7">
        <w:rPr>
          <w:lang w:val="ru-RU"/>
        </w:rPr>
        <w:t>бы</w:t>
      </w:r>
      <w:r w:rsidRPr="000906E7">
        <w:rPr>
          <w:lang w:val="ru-RU"/>
        </w:rPr>
        <w:t xml:space="preserve">л отдан какой-то безвестной машинистке, и та перепечатала его в </w:t>
      </w:r>
      <w:r w:rsidRPr="000906E7">
        <w:rPr>
          <w:highlight w:val="yellow"/>
          <w:lang w:val="ru-RU"/>
        </w:rPr>
        <w:t xml:space="preserve">пяти </w:t>
      </w:r>
      <w:r w:rsidRPr="000906E7">
        <w:rPr>
          <w:lang w:val="ru-RU"/>
        </w:rPr>
        <w:t xml:space="preserve">экземплярах. И, наконец, настал час, когда пришлось покинуть тайный приют и выйти в </w:t>
      </w:r>
      <w:r w:rsidRPr="000906E7">
        <w:rPr>
          <w:highlight w:val="yellow"/>
          <w:lang w:val="ru-RU"/>
        </w:rPr>
        <w:t xml:space="preserve">жизнь. </w:t>
      </w:r>
    </w:p>
    <w:p w:rsidR="006F607E" w:rsidRPr="000906E7" w:rsidRDefault="000906E7">
      <w:pPr>
        <w:rPr>
          <w:lang w:val="ru-RU"/>
        </w:rPr>
      </w:pPr>
      <w:r w:rsidRPr="000906E7">
        <w:rPr>
          <w:lang w:val="ru-RU"/>
        </w:rPr>
        <w:lastRenderedPageBreak/>
        <w:t xml:space="preserve">– И я вышел в </w:t>
      </w:r>
      <w:r w:rsidRPr="000906E7">
        <w:rPr>
          <w:highlight w:val="yellow"/>
          <w:lang w:val="ru-RU"/>
        </w:rPr>
        <w:t xml:space="preserve">жизнь, </w:t>
      </w:r>
      <w:r w:rsidRPr="000906E7">
        <w:rPr>
          <w:lang w:val="ru-RU"/>
        </w:rPr>
        <w:t xml:space="preserve">держа его в </w:t>
      </w:r>
      <w:r w:rsidRPr="000906E7">
        <w:rPr>
          <w:highlight w:val="yellow"/>
          <w:lang w:val="ru-RU"/>
        </w:rPr>
        <w:t xml:space="preserve">руках, </w:t>
      </w:r>
      <w:r w:rsidRPr="000906E7">
        <w:rPr>
          <w:lang w:val="ru-RU"/>
        </w:rPr>
        <w:t xml:space="preserve">и тогда моя </w:t>
      </w:r>
      <w:r w:rsidRPr="000906E7">
        <w:rPr>
          <w:highlight w:val="yellow"/>
          <w:lang w:val="ru-RU"/>
        </w:rPr>
        <w:t xml:space="preserve">жизнь </w:t>
      </w:r>
      <w:r w:rsidRPr="000906E7">
        <w:rPr>
          <w:lang w:val="ru-RU"/>
        </w:rPr>
        <w:t xml:space="preserve">кончилась, – прошептал </w:t>
      </w:r>
      <w:r w:rsidRPr="000906E7">
        <w:rPr>
          <w:highlight w:val="yellow"/>
          <w:lang w:val="ru-RU"/>
        </w:rPr>
        <w:t xml:space="preserve">мастер </w:t>
      </w:r>
      <w:r w:rsidRPr="000906E7">
        <w:rPr>
          <w:lang w:val="ru-RU"/>
        </w:rPr>
        <w:t>и поник</w:t>
      </w:r>
      <w:r w:rsidRPr="000906E7">
        <w:rPr>
          <w:lang w:val="ru-RU"/>
        </w:rPr>
        <w:t xml:space="preserve"> </w:t>
      </w:r>
      <w:r w:rsidRPr="000906E7">
        <w:rPr>
          <w:highlight w:val="yellow"/>
          <w:lang w:val="ru-RU"/>
        </w:rPr>
        <w:t xml:space="preserve">головой, </w:t>
      </w:r>
      <w:r w:rsidRPr="000906E7">
        <w:rPr>
          <w:lang w:val="ru-RU"/>
        </w:rPr>
        <w:t xml:space="preserve">и долго качалась печальная </w:t>
      </w:r>
      <w:r w:rsidRPr="000906E7">
        <w:rPr>
          <w:highlight w:val="yellow"/>
          <w:lang w:val="ru-RU"/>
        </w:rPr>
        <w:t xml:space="preserve">черная </w:t>
      </w:r>
      <w:r w:rsidRPr="000906E7">
        <w:rPr>
          <w:lang w:val="ru-RU"/>
        </w:rPr>
        <w:t xml:space="preserve">шапочка с </w:t>
      </w:r>
      <w:r w:rsidRPr="000906E7">
        <w:rPr>
          <w:highlight w:val="yellow"/>
          <w:lang w:val="ru-RU"/>
        </w:rPr>
        <w:t xml:space="preserve">желтой буквой </w:t>
      </w:r>
      <w:r w:rsidRPr="000906E7">
        <w:rPr>
          <w:lang w:val="ru-RU"/>
        </w:rPr>
        <w:t xml:space="preserve">«М». Он повел дальше свой рассказ, но тот стал несколько бессвязен. Можно было понять только </w:t>
      </w:r>
      <w:r w:rsidRPr="000906E7">
        <w:rPr>
          <w:highlight w:val="yellow"/>
          <w:lang w:val="ru-RU"/>
        </w:rPr>
        <w:t xml:space="preserve">одно, </w:t>
      </w:r>
      <w:r w:rsidRPr="000906E7">
        <w:rPr>
          <w:lang w:val="ru-RU"/>
        </w:rPr>
        <w:t xml:space="preserve">что тогда с гостем Ивана случилась какая-то </w:t>
      </w:r>
      <w:r w:rsidRPr="000906E7">
        <w:rPr>
          <w:highlight w:val="yellow"/>
          <w:lang w:val="ru-RU"/>
        </w:rPr>
        <w:t xml:space="preserve">катастрофа. </w:t>
      </w:r>
    </w:p>
    <w:p w:rsidR="006F607E" w:rsidRPr="000906E7" w:rsidRDefault="000906E7">
      <w:pPr>
        <w:rPr>
          <w:lang w:val="ru-RU"/>
        </w:rPr>
      </w:pPr>
      <w:r w:rsidRPr="000906E7">
        <w:rPr>
          <w:lang w:val="ru-RU"/>
        </w:rPr>
        <w:t xml:space="preserve">– Я впервые попал в мир </w:t>
      </w:r>
      <w:r w:rsidRPr="000906E7">
        <w:rPr>
          <w:highlight w:val="yellow"/>
          <w:lang w:val="ru-RU"/>
        </w:rPr>
        <w:t>литерату</w:t>
      </w:r>
      <w:r w:rsidRPr="000906E7">
        <w:rPr>
          <w:highlight w:val="yellow"/>
          <w:lang w:val="ru-RU"/>
        </w:rPr>
        <w:t xml:space="preserve">ры, </w:t>
      </w:r>
      <w:r w:rsidRPr="000906E7">
        <w:rPr>
          <w:lang w:val="ru-RU"/>
        </w:rPr>
        <w:t xml:space="preserve">но теперь, когда уже все кончилось и </w:t>
      </w:r>
      <w:r w:rsidRPr="000906E7">
        <w:rPr>
          <w:highlight w:val="yellow"/>
          <w:lang w:val="ru-RU"/>
        </w:rPr>
        <w:t xml:space="preserve">гибель </w:t>
      </w:r>
      <w:r w:rsidRPr="000906E7">
        <w:rPr>
          <w:lang w:val="ru-RU"/>
        </w:rPr>
        <w:t xml:space="preserve">моя налицо, вспоминаю о нем с ужасом! – торжественно прошептал </w:t>
      </w:r>
      <w:r w:rsidRPr="000906E7">
        <w:rPr>
          <w:highlight w:val="yellow"/>
          <w:lang w:val="ru-RU"/>
        </w:rPr>
        <w:t xml:space="preserve">мастер </w:t>
      </w:r>
      <w:r w:rsidRPr="000906E7">
        <w:rPr>
          <w:lang w:val="ru-RU"/>
        </w:rPr>
        <w:t xml:space="preserve">и поднял </w:t>
      </w:r>
      <w:r w:rsidRPr="000906E7">
        <w:rPr>
          <w:highlight w:val="yellow"/>
          <w:lang w:val="ru-RU"/>
        </w:rPr>
        <w:t xml:space="preserve">руку. </w:t>
      </w:r>
      <w:r w:rsidRPr="000906E7">
        <w:rPr>
          <w:lang w:val="ru-RU"/>
        </w:rPr>
        <w:t xml:space="preserve">– Да, он чрезвычайно поразил меня, ах, как поразил! </w:t>
      </w:r>
    </w:p>
    <w:p w:rsidR="006F607E" w:rsidRPr="000906E7" w:rsidRDefault="000906E7">
      <w:pPr>
        <w:rPr>
          <w:lang w:val="ru-RU"/>
        </w:rPr>
      </w:pPr>
      <w:r w:rsidRPr="000906E7">
        <w:rPr>
          <w:lang w:val="ru-RU"/>
        </w:rPr>
        <w:t>– Кто? – чуть слышно шепнул Иван, опасаясь перебивать взволнованного р</w:t>
      </w:r>
      <w:r w:rsidRPr="000906E7">
        <w:rPr>
          <w:lang w:val="ru-RU"/>
        </w:rPr>
        <w:t xml:space="preserve">ассказчика. </w:t>
      </w:r>
    </w:p>
    <w:p w:rsidR="006F607E" w:rsidRPr="000906E7" w:rsidRDefault="000906E7">
      <w:pPr>
        <w:rPr>
          <w:lang w:val="ru-RU"/>
        </w:rPr>
      </w:pPr>
      <w:r w:rsidRPr="000906E7">
        <w:rPr>
          <w:lang w:val="ru-RU"/>
        </w:rPr>
        <w:t xml:space="preserve">– Да редактор, я же говорю, редактор. Да, так он прочитал. Он смотрел на меня так, как будто у меня щека была раздута флюсом, как-то косился в </w:t>
      </w:r>
      <w:r w:rsidRPr="000906E7">
        <w:rPr>
          <w:highlight w:val="yellow"/>
          <w:lang w:val="ru-RU"/>
        </w:rPr>
        <w:t xml:space="preserve">угол </w:t>
      </w:r>
      <w:r w:rsidRPr="000906E7">
        <w:rPr>
          <w:lang w:val="ru-RU"/>
        </w:rPr>
        <w:t>и даже сконфуженно хихикнул. Он без нужды мял манускрипт и крякал. Вопросы, которые он мне зада</w:t>
      </w:r>
      <w:r w:rsidRPr="000906E7">
        <w:rPr>
          <w:lang w:val="ru-RU"/>
        </w:rPr>
        <w:t xml:space="preserve">вал, показались мне сумасшедшими. Не говоря ничего по </w:t>
      </w:r>
      <w:r w:rsidRPr="000906E7">
        <w:rPr>
          <w:highlight w:val="yellow"/>
          <w:lang w:val="ru-RU"/>
        </w:rPr>
        <w:t xml:space="preserve">существу </w:t>
      </w:r>
      <w:r w:rsidRPr="000906E7">
        <w:rPr>
          <w:lang w:val="ru-RU"/>
        </w:rPr>
        <w:t xml:space="preserve">романа, он спрашивал меня о том, кто я таков и откуда я взялся, давно ли пишу и почему обо мне ничего не было слышно раньше, и даже задал, с моей </w:t>
      </w:r>
      <w:r w:rsidRPr="000906E7">
        <w:rPr>
          <w:highlight w:val="yellow"/>
          <w:lang w:val="ru-RU"/>
        </w:rPr>
        <w:t xml:space="preserve">точки </w:t>
      </w:r>
      <w:r w:rsidRPr="000906E7">
        <w:rPr>
          <w:lang w:val="ru-RU"/>
        </w:rPr>
        <w:t xml:space="preserve">зрения, совсем идиотский вопрос: кто это </w:t>
      </w:r>
      <w:r w:rsidRPr="000906E7">
        <w:rPr>
          <w:lang w:val="ru-RU"/>
        </w:rPr>
        <w:t xml:space="preserve">меня </w:t>
      </w:r>
      <w:r w:rsidRPr="000906E7">
        <w:rPr>
          <w:lang w:val="ru-RU"/>
        </w:rPr>
        <w:lastRenderedPageBreak/>
        <w:t xml:space="preserve">надоумил сочинить роман на такую странную тему? </w:t>
      </w:r>
    </w:p>
    <w:p w:rsidR="006F607E" w:rsidRPr="000906E7" w:rsidRDefault="000906E7">
      <w:pPr>
        <w:rPr>
          <w:lang w:val="ru-RU"/>
        </w:rPr>
      </w:pPr>
      <w:r w:rsidRPr="000906E7">
        <w:rPr>
          <w:lang w:val="ru-RU"/>
        </w:rPr>
        <w:t xml:space="preserve">Наконец, он мне надоел, и я спросил его напрямик, будет ли он печатать роман или не будет. </w:t>
      </w:r>
    </w:p>
    <w:p w:rsidR="006F607E" w:rsidRPr="000906E7" w:rsidRDefault="000906E7">
      <w:pPr>
        <w:rPr>
          <w:lang w:val="ru-RU"/>
        </w:rPr>
      </w:pPr>
      <w:r w:rsidRPr="000906E7">
        <w:rPr>
          <w:lang w:val="ru-RU"/>
        </w:rPr>
        <w:t>Тут он засуетился, начал что-то мямлить и заявил, что самолично решить этот вопрос он не может, что с моим про</w:t>
      </w:r>
      <w:r w:rsidRPr="000906E7">
        <w:rPr>
          <w:lang w:val="ru-RU"/>
        </w:rPr>
        <w:t xml:space="preserve">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w:t>
      </w:r>
      <w:r w:rsidRPr="000906E7">
        <w:rPr>
          <w:highlight w:val="yellow"/>
          <w:lang w:val="ru-RU"/>
        </w:rPr>
        <w:t xml:space="preserve">недели. </w:t>
      </w:r>
    </w:p>
    <w:p w:rsidR="006F607E" w:rsidRPr="000906E7" w:rsidRDefault="000906E7">
      <w:pPr>
        <w:rPr>
          <w:lang w:val="ru-RU"/>
        </w:rPr>
      </w:pPr>
      <w:r w:rsidRPr="000906E7">
        <w:rPr>
          <w:lang w:val="ru-RU"/>
        </w:rPr>
        <w:t xml:space="preserve">Я пришел через две </w:t>
      </w:r>
      <w:r w:rsidRPr="000906E7">
        <w:rPr>
          <w:highlight w:val="yellow"/>
          <w:lang w:val="ru-RU"/>
        </w:rPr>
        <w:t xml:space="preserve">недели </w:t>
      </w:r>
      <w:r w:rsidRPr="000906E7">
        <w:rPr>
          <w:lang w:val="ru-RU"/>
        </w:rPr>
        <w:t>и был принят какой-то девицей со скошенными к носу от пос</w:t>
      </w:r>
      <w:r w:rsidRPr="000906E7">
        <w:rPr>
          <w:lang w:val="ru-RU"/>
        </w:rPr>
        <w:t xml:space="preserve">тоянного вранья </w:t>
      </w:r>
      <w:r w:rsidRPr="000906E7">
        <w:rPr>
          <w:highlight w:val="yellow"/>
          <w:lang w:val="ru-RU"/>
        </w:rPr>
        <w:t xml:space="preserve">глазами. </w:t>
      </w:r>
    </w:p>
    <w:p w:rsidR="006F607E" w:rsidRPr="000906E7" w:rsidRDefault="000906E7">
      <w:pPr>
        <w:rPr>
          <w:lang w:val="ru-RU"/>
        </w:rPr>
      </w:pPr>
      <w:r w:rsidRPr="000906E7">
        <w:rPr>
          <w:lang w:val="ru-RU"/>
        </w:rPr>
        <w:t xml:space="preserve">– Это Лапшенникова, секретарь редакции, – усмехнувшись, сказал Иван, хорошо знающий тот мир, который так гневно описывал его гость. </w:t>
      </w:r>
    </w:p>
    <w:p w:rsidR="006F607E" w:rsidRPr="000906E7" w:rsidRDefault="000906E7">
      <w:pPr>
        <w:rPr>
          <w:lang w:val="ru-RU"/>
        </w:rPr>
      </w:pPr>
      <w:r w:rsidRPr="000906E7">
        <w:rPr>
          <w:lang w:val="ru-RU"/>
        </w:rPr>
        <w:t>– Может быть, – отрезал тот, – так вот, от нее я получил свой роман, уже порядочно засаленный и р</w:t>
      </w:r>
      <w:r w:rsidRPr="000906E7">
        <w:rPr>
          <w:lang w:val="ru-RU"/>
        </w:rPr>
        <w:t xml:space="preserve">астрепанный. Стараясь не попадать своими </w:t>
      </w:r>
      <w:r w:rsidRPr="000906E7">
        <w:rPr>
          <w:highlight w:val="yellow"/>
          <w:lang w:val="ru-RU"/>
        </w:rPr>
        <w:t xml:space="preserve">глазами </w:t>
      </w:r>
      <w:r w:rsidRPr="000906E7">
        <w:rPr>
          <w:lang w:val="ru-RU"/>
        </w:rPr>
        <w:t xml:space="preserve">в мои, Лапшенникова сообщила мне, что редакция обеспечена материалами на два </w:t>
      </w:r>
      <w:r w:rsidRPr="000906E7">
        <w:rPr>
          <w:highlight w:val="yellow"/>
          <w:lang w:val="ru-RU"/>
        </w:rPr>
        <w:t xml:space="preserve">года </w:t>
      </w:r>
      <w:r w:rsidRPr="000906E7">
        <w:rPr>
          <w:lang w:val="ru-RU"/>
        </w:rPr>
        <w:t xml:space="preserve">вперед и что поэтому вопрос о напечатании моего романа, как она выразилась, отпадает. </w:t>
      </w:r>
    </w:p>
    <w:p w:rsidR="006F607E" w:rsidRPr="000906E7" w:rsidRDefault="000906E7">
      <w:pPr>
        <w:rPr>
          <w:lang w:val="ru-RU"/>
        </w:rPr>
      </w:pPr>
      <w:r w:rsidRPr="000906E7">
        <w:rPr>
          <w:lang w:val="ru-RU"/>
        </w:rPr>
        <w:lastRenderedPageBreak/>
        <w:t xml:space="preserve">– Что я помню после этого? – бормотал </w:t>
      </w:r>
      <w:r w:rsidRPr="000906E7">
        <w:rPr>
          <w:highlight w:val="yellow"/>
          <w:lang w:val="ru-RU"/>
        </w:rPr>
        <w:t xml:space="preserve">мастер, </w:t>
      </w:r>
      <w:r w:rsidRPr="000906E7">
        <w:rPr>
          <w:lang w:val="ru-RU"/>
        </w:rPr>
        <w:t xml:space="preserve">потирая висок, – да, осыпавшиеся </w:t>
      </w:r>
      <w:r w:rsidRPr="000906E7">
        <w:rPr>
          <w:highlight w:val="yellow"/>
          <w:lang w:val="ru-RU"/>
        </w:rPr>
        <w:t xml:space="preserve">красные </w:t>
      </w:r>
      <w:r w:rsidRPr="000906E7">
        <w:rPr>
          <w:lang w:val="ru-RU"/>
        </w:rPr>
        <w:t xml:space="preserve">лепестки на титульном </w:t>
      </w:r>
      <w:r w:rsidRPr="000906E7">
        <w:rPr>
          <w:highlight w:val="yellow"/>
          <w:lang w:val="ru-RU"/>
        </w:rPr>
        <w:t xml:space="preserve">листе </w:t>
      </w:r>
      <w:r w:rsidRPr="000906E7">
        <w:rPr>
          <w:lang w:val="ru-RU"/>
        </w:rPr>
        <w:t xml:space="preserve">и еще </w:t>
      </w:r>
      <w:r w:rsidRPr="000906E7">
        <w:rPr>
          <w:highlight w:val="yellow"/>
          <w:lang w:val="ru-RU"/>
        </w:rPr>
        <w:t xml:space="preserve">глаза </w:t>
      </w:r>
      <w:r w:rsidRPr="000906E7">
        <w:rPr>
          <w:lang w:val="ru-RU"/>
        </w:rPr>
        <w:t xml:space="preserve">моей подруги. Да, эти </w:t>
      </w:r>
      <w:r w:rsidRPr="000906E7">
        <w:rPr>
          <w:highlight w:val="yellow"/>
          <w:lang w:val="ru-RU"/>
        </w:rPr>
        <w:t xml:space="preserve">глаза </w:t>
      </w:r>
      <w:r w:rsidRPr="000906E7">
        <w:rPr>
          <w:lang w:val="ru-RU"/>
        </w:rPr>
        <w:t xml:space="preserve">я помню. </w:t>
      </w:r>
    </w:p>
    <w:p w:rsidR="006F607E" w:rsidRPr="000906E7" w:rsidRDefault="000906E7">
      <w:pPr>
        <w:rPr>
          <w:lang w:val="ru-RU"/>
        </w:rPr>
      </w:pPr>
      <w:r w:rsidRPr="000906E7">
        <w:rPr>
          <w:lang w:val="ru-RU"/>
        </w:rPr>
        <w:t xml:space="preserve">Рассказ Иванова гостя становился все путанее, все более наполнялся какими-то недомолвками. Он говорил что-то про </w:t>
      </w:r>
      <w:r w:rsidRPr="000906E7">
        <w:rPr>
          <w:highlight w:val="yellow"/>
          <w:lang w:val="ru-RU"/>
        </w:rPr>
        <w:t xml:space="preserve">косой дождь, </w:t>
      </w:r>
      <w:r w:rsidRPr="000906E7">
        <w:rPr>
          <w:lang w:val="ru-RU"/>
        </w:rPr>
        <w:t>и о</w:t>
      </w:r>
      <w:r w:rsidRPr="000906E7">
        <w:rPr>
          <w:lang w:val="ru-RU"/>
        </w:rPr>
        <w:t xml:space="preserve">тчаяние в подвальном приюте, о том, что ходил куда-то еще. Шепотом вскрикивал, что он ее, которая толкала его на </w:t>
      </w:r>
      <w:r w:rsidRPr="000906E7">
        <w:rPr>
          <w:highlight w:val="yellow"/>
          <w:lang w:val="ru-RU"/>
        </w:rPr>
        <w:t xml:space="preserve">борьбу, </w:t>
      </w:r>
      <w:r w:rsidRPr="000906E7">
        <w:rPr>
          <w:lang w:val="ru-RU"/>
        </w:rPr>
        <w:t xml:space="preserve">ничуть не винит, о нет, не винит! </w:t>
      </w:r>
    </w:p>
    <w:p w:rsidR="006F607E" w:rsidRPr="000906E7" w:rsidRDefault="000906E7">
      <w:pPr>
        <w:rPr>
          <w:lang w:val="ru-RU"/>
        </w:rPr>
      </w:pPr>
      <w:r w:rsidRPr="000906E7">
        <w:rPr>
          <w:lang w:val="ru-RU"/>
        </w:rPr>
        <w:t xml:space="preserve">– Помню, помню этот проклятый вкладной </w:t>
      </w:r>
      <w:r w:rsidRPr="000906E7">
        <w:rPr>
          <w:highlight w:val="yellow"/>
          <w:lang w:val="ru-RU"/>
        </w:rPr>
        <w:t xml:space="preserve">лист </w:t>
      </w:r>
      <w:r w:rsidRPr="000906E7">
        <w:rPr>
          <w:lang w:val="ru-RU"/>
        </w:rPr>
        <w:t xml:space="preserve">в газету, – бормотал гость, рисуя двумя </w:t>
      </w:r>
      <w:r w:rsidRPr="000906E7">
        <w:rPr>
          <w:highlight w:val="yellow"/>
          <w:lang w:val="ru-RU"/>
        </w:rPr>
        <w:t xml:space="preserve">пальцами </w:t>
      </w:r>
      <w:r w:rsidRPr="000906E7">
        <w:rPr>
          <w:lang w:val="ru-RU"/>
        </w:rPr>
        <w:t xml:space="preserve">рук в </w:t>
      </w:r>
      <w:r w:rsidRPr="000906E7">
        <w:rPr>
          <w:highlight w:val="yellow"/>
          <w:lang w:val="ru-RU"/>
        </w:rPr>
        <w:t>в</w:t>
      </w:r>
      <w:r w:rsidRPr="000906E7">
        <w:rPr>
          <w:highlight w:val="yellow"/>
          <w:lang w:val="ru-RU"/>
        </w:rPr>
        <w:t xml:space="preserve">оздухе </w:t>
      </w:r>
      <w:r w:rsidRPr="000906E7">
        <w:rPr>
          <w:lang w:val="ru-RU"/>
        </w:rPr>
        <w:t xml:space="preserve">газетный </w:t>
      </w:r>
      <w:r w:rsidRPr="000906E7">
        <w:rPr>
          <w:highlight w:val="yellow"/>
          <w:lang w:val="ru-RU"/>
        </w:rPr>
        <w:t xml:space="preserve">лист, </w:t>
      </w:r>
      <w:r w:rsidRPr="000906E7">
        <w:rPr>
          <w:lang w:val="ru-RU"/>
        </w:rPr>
        <w:t xml:space="preserve">и Иван догадался из дальнейших путаных фраз, что какой-то другой редактор напечатал </w:t>
      </w:r>
      <w:r w:rsidRPr="000906E7">
        <w:rPr>
          <w:highlight w:val="yellow"/>
          <w:lang w:val="ru-RU"/>
        </w:rPr>
        <w:t xml:space="preserve">большой </w:t>
      </w:r>
      <w:r w:rsidRPr="000906E7">
        <w:rPr>
          <w:lang w:val="ru-RU"/>
        </w:rPr>
        <w:t xml:space="preserve">отрывок из романа того, кто называл себя </w:t>
      </w:r>
      <w:r w:rsidRPr="000906E7">
        <w:rPr>
          <w:highlight w:val="yellow"/>
          <w:lang w:val="ru-RU"/>
        </w:rPr>
        <w:t xml:space="preserve">мастером. </w:t>
      </w:r>
    </w:p>
    <w:p w:rsidR="006F607E" w:rsidRPr="000906E7" w:rsidRDefault="000906E7">
      <w:pPr>
        <w:rPr>
          <w:lang w:val="ru-RU"/>
        </w:rPr>
      </w:pPr>
      <w:r w:rsidRPr="000906E7">
        <w:rPr>
          <w:lang w:val="ru-RU"/>
        </w:rPr>
        <w:t xml:space="preserve">По </w:t>
      </w:r>
      <w:r w:rsidRPr="000906E7">
        <w:rPr>
          <w:highlight w:val="yellow"/>
          <w:lang w:val="ru-RU"/>
        </w:rPr>
        <w:t xml:space="preserve">словам </w:t>
      </w:r>
      <w:r w:rsidRPr="000906E7">
        <w:rPr>
          <w:lang w:val="ru-RU"/>
        </w:rPr>
        <w:t xml:space="preserve">его, прошло не более двух </w:t>
      </w:r>
      <w:r w:rsidRPr="000906E7">
        <w:rPr>
          <w:highlight w:val="yellow"/>
          <w:lang w:val="ru-RU"/>
        </w:rPr>
        <w:t xml:space="preserve">дней, </w:t>
      </w:r>
      <w:r w:rsidRPr="000906E7">
        <w:rPr>
          <w:lang w:val="ru-RU"/>
        </w:rPr>
        <w:t>как в другой газете появилась статья критика Ари</w:t>
      </w:r>
      <w:r w:rsidRPr="000906E7">
        <w:rPr>
          <w:lang w:val="ru-RU"/>
        </w:rPr>
        <w:t xml:space="preserve">мана, которая называлась «Враг под </w:t>
      </w:r>
      <w:r w:rsidRPr="000906E7">
        <w:rPr>
          <w:highlight w:val="yellow"/>
          <w:lang w:val="ru-RU"/>
        </w:rPr>
        <w:t xml:space="preserve">крылом </w:t>
      </w:r>
      <w:r w:rsidRPr="000906E7">
        <w:rPr>
          <w:lang w:val="ru-RU"/>
        </w:rPr>
        <w:t xml:space="preserve">редактора», в которой говорилось, что Иванов гость, пользуясь беспечностью и </w:t>
      </w:r>
      <w:r w:rsidRPr="000906E7">
        <w:rPr>
          <w:highlight w:val="yellow"/>
          <w:lang w:val="ru-RU"/>
        </w:rPr>
        <w:t xml:space="preserve">невежеством </w:t>
      </w:r>
      <w:r w:rsidRPr="000906E7">
        <w:rPr>
          <w:lang w:val="ru-RU"/>
        </w:rPr>
        <w:t xml:space="preserve">редактора, сделал попытку протащить в </w:t>
      </w:r>
      <w:r w:rsidRPr="000906E7">
        <w:rPr>
          <w:highlight w:val="yellow"/>
          <w:lang w:val="ru-RU"/>
        </w:rPr>
        <w:t xml:space="preserve">печать </w:t>
      </w:r>
      <w:r w:rsidRPr="000906E7">
        <w:rPr>
          <w:lang w:val="ru-RU"/>
        </w:rPr>
        <w:t xml:space="preserve">апологию Иисуса Христа. </w:t>
      </w:r>
    </w:p>
    <w:p w:rsidR="006F607E" w:rsidRPr="000906E7" w:rsidRDefault="000906E7">
      <w:pPr>
        <w:rPr>
          <w:lang w:val="ru-RU"/>
        </w:rPr>
      </w:pPr>
      <w:r w:rsidRPr="000906E7">
        <w:rPr>
          <w:lang w:val="ru-RU"/>
        </w:rPr>
        <w:t>– А, помню, помню! – вскричал Иван. – Но я забыл, как в</w:t>
      </w:r>
      <w:r w:rsidRPr="000906E7">
        <w:rPr>
          <w:lang w:val="ru-RU"/>
        </w:rPr>
        <w:t xml:space="preserve">аша фамилия! </w:t>
      </w:r>
    </w:p>
    <w:p w:rsidR="006F607E" w:rsidRPr="000906E7" w:rsidRDefault="000906E7">
      <w:pPr>
        <w:rPr>
          <w:lang w:val="ru-RU"/>
        </w:rPr>
      </w:pPr>
      <w:r w:rsidRPr="000906E7">
        <w:rPr>
          <w:lang w:val="ru-RU"/>
        </w:rPr>
        <w:lastRenderedPageBreak/>
        <w:t xml:space="preserve">– Оставим, повторяю, мою фамилию, ее нет больше, – ответил гость. – Дело не в ней. Через </w:t>
      </w:r>
      <w:r w:rsidRPr="000906E7">
        <w:rPr>
          <w:highlight w:val="yellow"/>
          <w:lang w:val="ru-RU"/>
        </w:rPr>
        <w:t xml:space="preserve">день </w:t>
      </w:r>
      <w:r w:rsidRPr="000906E7">
        <w:rPr>
          <w:lang w:val="ru-RU"/>
        </w:rPr>
        <w:t xml:space="preserve">в другой газете за подписью Мстислава Лавровича обнаружилась другая статья, где автор ее предполагал ударить, и крепко ударить, по Пилатчине и тому </w:t>
      </w:r>
      <w:r w:rsidRPr="000906E7">
        <w:rPr>
          <w:lang w:val="ru-RU"/>
        </w:rPr>
        <w:t xml:space="preserve">богомазу, который вздумал протащить (опять это проклятое </w:t>
      </w:r>
      <w:r w:rsidRPr="000906E7">
        <w:rPr>
          <w:highlight w:val="yellow"/>
          <w:lang w:val="ru-RU"/>
        </w:rPr>
        <w:t xml:space="preserve">слово!) </w:t>
      </w:r>
      <w:r w:rsidRPr="000906E7">
        <w:rPr>
          <w:lang w:val="ru-RU"/>
        </w:rPr>
        <w:t xml:space="preserve">ее в </w:t>
      </w:r>
      <w:r w:rsidRPr="000906E7">
        <w:rPr>
          <w:highlight w:val="yellow"/>
          <w:lang w:val="ru-RU"/>
        </w:rPr>
        <w:t xml:space="preserve">печать. </w:t>
      </w:r>
    </w:p>
    <w:p w:rsidR="006F607E" w:rsidRPr="000906E7" w:rsidRDefault="000906E7">
      <w:pPr>
        <w:rPr>
          <w:lang w:val="ru-RU"/>
        </w:rPr>
      </w:pPr>
      <w:r w:rsidRPr="000906E7">
        <w:rPr>
          <w:lang w:val="ru-RU"/>
        </w:rPr>
        <w:t xml:space="preserve">Остолбенев от этого </w:t>
      </w:r>
      <w:r w:rsidRPr="000906E7">
        <w:rPr>
          <w:highlight w:val="yellow"/>
          <w:lang w:val="ru-RU"/>
        </w:rPr>
        <w:t xml:space="preserve">слова </w:t>
      </w:r>
      <w:r w:rsidRPr="000906E7">
        <w:rPr>
          <w:lang w:val="ru-RU"/>
        </w:rPr>
        <w:t xml:space="preserve">«Пилатчина», я развернул </w:t>
      </w:r>
      <w:r w:rsidRPr="000906E7">
        <w:rPr>
          <w:highlight w:val="yellow"/>
          <w:lang w:val="ru-RU"/>
        </w:rPr>
        <w:t xml:space="preserve">третью </w:t>
      </w:r>
      <w:r w:rsidRPr="000906E7">
        <w:rPr>
          <w:lang w:val="ru-RU"/>
        </w:rPr>
        <w:t xml:space="preserve">газету. Здесь было две статьи: </w:t>
      </w:r>
      <w:r w:rsidRPr="000906E7">
        <w:rPr>
          <w:highlight w:val="yellow"/>
          <w:lang w:val="ru-RU"/>
        </w:rPr>
        <w:t xml:space="preserve">одна </w:t>
      </w:r>
      <w:r w:rsidRPr="000906E7">
        <w:rPr>
          <w:lang w:val="ru-RU"/>
        </w:rPr>
        <w:t xml:space="preserve">– Латунского, а другая – подписанная </w:t>
      </w:r>
      <w:r w:rsidRPr="000906E7">
        <w:rPr>
          <w:highlight w:val="yellow"/>
          <w:lang w:val="ru-RU"/>
        </w:rPr>
        <w:t xml:space="preserve">буквами </w:t>
      </w:r>
      <w:r w:rsidRPr="000906E7">
        <w:rPr>
          <w:lang w:val="ru-RU"/>
        </w:rPr>
        <w:t xml:space="preserve">«Н. Э.». Уверяю вас, что произведения </w:t>
      </w:r>
      <w:r w:rsidRPr="000906E7">
        <w:rPr>
          <w:lang w:val="ru-RU"/>
        </w:rPr>
        <w:t xml:space="preserve">Аримана и Лавровича могли считаться шуткою по сравнению с написанным Латунским. Достаточно вам сказать, что называлась статья Латунского «Воинствующий старообрядец». Я так увлекся чтением статей о себе, что не заметил, как она </w:t>
      </w:r>
      <w:r w:rsidRPr="000906E7">
        <w:rPr>
          <w:highlight w:val="yellow"/>
          <w:lang w:val="ru-RU"/>
        </w:rPr>
        <w:t xml:space="preserve">(дверь </w:t>
      </w:r>
      <w:r w:rsidRPr="000906E7">
        <w:rPr>
          <w:lang w:val="ru-RU"/>
        </w:rPr>
        <w:t>я забыл закрыть) предс</w:t>
      </w:r>
      <w:r w:rsidRPr="000906E7">
        <w:rPr>
          <w:lang w:val="ru-RU"/>
        </w:rPr>
        <w:t xml:space="preserve">тала предо мною с мокрым зонтиком в </w:t>
      </w:r>
      <w:r w:rsidRPr="000906E7">
        <w:rPr>
          <w:highlight w:val="yellow"/>
          <w:lang w:val="ru-RU"/>
        </w:rPr>
        <w:t xml:space="preserve">руках </w:t>
      </w:r>
      <w:r w:rsidRPr="000906E7">
        <w:rPr>
          <w:lang w:val="ru-RU"/>
        </w:rPr>
        <w:t xml:space="preserve">и мокрыми же газетами. </w:t>
      </w:r>
      <w:r w:rsidRPr="000906E7">
        <w:rPr>
          <w:highlight w:val="yellow"/>
          <w:lang w:val="ru-RU"/>
        </w:rPr>
        <w:t xml:space="preserve">Глаза </w:t>
      </w:r>
      <w:r w:rsidRPr="000906E7">
        <w:rPr>
          <w:lang w:val="ru-RU"/>
        </w:rPr>
        <w:t xml:space="preserve">ее источали </w:t>
      </w:r>
      <w:r w:rsidRPr="000906E7">
        <w:rPr>
          <w:highlight w:val="yellow"/>
          <w:lang w:val="ru-RU"/>
        </w:rPr>
        <w:t xml:space="preserve">огонь, руки </w:t>
      </w:r>
      <w:r w:rsidRPr="000906E7">
        <w:rPr>
          <w:lang w:val="ru-RU"/>
        </w:rPr>
        <w:t xml:space="preserve">дрожали и были холодны. Сперва она бросилась меня целовать, затем, хриплым голосом и стуча </w:t>
      </w:r>
      <w:r w:rsidRPr="000906E7">
        <w:rPr>
          <w:highlight w:val="yellow"/>
          <w:lang w:val="ru-RU"/>
        </w:rPr>
        <w:t xml:space="preserve">рукою </w:t>
      </w:r>
      <w:r w:rsidRPr="000906E7">
        <w:rPr>
          <w:lang w:val="ru-RU"/>
        </w:rPr>
        <w:t xml:space="preserve">по </w:t>
      </w:r>
      <w:r w:rsidRPr="000906E7">
        <w:rPr>
          <w:highlight w:val="yellow"/>
          <w:lang w:val="ru-RU"/>
        </w:rPr>
        <w:t xml:space="preserve">столу, </w:t>
      </w:r>
      <w:r w:rsidRPr="000906E7">
        <w:rPr>
          <w:lang w:val="ru-RU"/>
        </w:rPr>
        <w:t xml:space="preserve">сказала, что она отравит Латунского. </w:t>
      </w:r>
    </w:p>
    <w:p w:rsidR="006F607E" w:rsidRPr="000906E7" w:rsidRDefault="000906E7">
      <w:pPr>
        <w:rPr>
          <w:lang w:val="ru-RU"/>
        </w:rPr>
      </w:pPr>
      <w:r w:rsidRPr="000906E7">
        <w:rPr>
          <w:lang w:val="ru-RU"/>
        </w:rPr>
        <w:t>Иван как-то скон</w:t>
      </w:r>
      <w:r w:rsidRPr="000906E7">
        <w:rPr>
          <w:lang w:val="ru-RU"/>
        </w:rPr>
        <w:t xml:space="preserve">фуженно покряхтел, но ничего не сказал. </w:t>
      </w:r>
    </w:p>
    <w:p w:rsidR="006F607E" w:rsidRPr="000906E7" w:rsidRDefault="000906E7">
      <w:pPr>
        <w:rPr>
          <w:lang w:val="ru-RU"/>
        </w:rPr>
      </w:pPr>
      <w:r w:rsidRPr="000906E7">
        <w:rPr>
          <w:lang w:val="ru-RU"/>
        </w:rPr>
        <w:t xml:space="preserve">– Настали совершенно безрадостные дни. Роман был написан, больше делать было </w:t>
      </w:r>
      <w:r w:rsidRPr="000906E7">
        <w:rPr>
          <w:lang w:val="ru-RU"/>
        </w:rPr>
        <w:lastRenderedPageBreak/>
        <w:t xml:space="preserve">нечего, и мы оба жили тем, что сидели на коврике на </w:t>
      </w:r>
      <w:r w:rsidRPr="000906E7">
        <w:rPr>
          <w:highlight w:val="yellow"/>
          <w:lang w:val="ru-RU"/>
        </w:rPr>
        <w:t xml:space="preserve">полу </w:t>
      </w:r>
      <w:r w:rsidRPr="000906E7">
        <w:rPr>
          <w:lang w:val="ru-RU"/>
        </w:rPr>
        <w:t xml:space="preserve">у печки и смотрели на </w:t>
      </w:r>
      <w:r w:rsidRPr="000906E7">
        <w:rPr>
          <w:highlight w:val="yellow"/>
          <w:lang w:val="ru-RU"/>
        </w:rPr>
        <w:t xml:space="preserve">огонь. </w:t>
      </w:r>
      <w:r w:rsidRPr="000906E7">
        <w:rPr>
          <w:lang w:val="ru-RU"/>
        </w:rPr>
        <w:t xml:space="preserve">Впрочем, теперь мы больше расставались, чем раньше. </w:t>
      </w:r>
      <w:r w:rsidRPr="000906E7">
        <w:rPr>
          <w:lang w:val="ru-RU"/>
        </w:rPr>
        <w:t xml:space="preserve">Она стала уходить гулять. А со мной случилась оригинальность, как нередко бывало в моей </w:t>
      </w:r>
      <w:r w:rsidRPr="000906E7">
        <w:rPr>
          <w:highlight w:val="yellow"/>
          <w:lang w:val="ru-RU"/>
        </w:rPr>
        <w:t xml:space="preserve">жизни... </w:t>
      </w:r>
      <w:r w:rsidRPr="000906E7">
        <w:rPr>
          <w:lang w:val="ru-RU"/>
        </w:rPr>
        <w:t xml:space="preserve">У меня неожиданно завелся друг. Да, да, представьте себе, я в общем не склонен сходиться с </w:t>
      </w:r>
      <w:r w:rsidRPr="000906E7">
        <w:rPr>
          <w:highlight w:val="yellow"/>
          <w:lang w:val="ru-RU"/>
        </w:rPr>
        <w:t xml:space="preserve">людьми, </w:t>
      </w:r>
      <w:r w:rsidRPr="000906E7">
        <w:rPr>
          <w:lang w:val="ru-RU"/>
        </w:rPr>
        <w:t xml:space="preserve">обладаю чертовой странностью: схожусь с </w:t>
      </w:r>
      <w:r w:rsidRPr="000906E7">
        <w:rPr>
          <w:highlight w:val="yellow"/>
          <w:lang w:val="ru-RU"/>
        </w:rPr>
        <w:t xml:space="preserve">людьми </w:t>
      </w:r>
      <w:r w:rsidRPr="000906E7">
        <w:rPr>
          <w:lang w:val="ru-RU"/>
        </w:rPr>
        <w:t>туго, недовер</w:t>
      </w:r>
      <w:r w:rsidRPr="000906E7">
        <w:rPr>
          <w:lang w:val="ru-RU"/>
        </w:rPr>
        <w:t xml:space="preserve">чив, подозрителен. И – представьте себе, при этом обязательно ко мне проникает в </w:t>
      </w:r>
      <w:r w:rsidRPr="000906E7">
        <w:rPr>
          <w:highlight w:val="yellow"/>
          <w:lang w:val="ru-RU"/>
        </w:rPr>
        <w:t xml:space="preserve">душу </w:t>
      </w:r>
      <w:r w:rsidRPr="000906E7">
        <w:rPr>
          <w:lang w:val="ru-RU"/>
        </w:rPr>
        <w:t xml:space="preserve">кто-нибудь непредвиденный, неожиданный и внешне-то черт знает на что похожий, и он-то мне больше всех и понравится. </w:t>
      </w:r>
    </w:p>
    <w:p w:rsidR="006F607E" w:rsidRPr="000906E7" w:rsidRDefault="000906E7">
      <w:pPr>
        <w:rPr>
          <w:lang w:val="ru-RU"/>
        </w:rPr>
      </w:pPr>
      <w:r w:rsidRPr="000906E7">
        <w:rPr>
          <w:lang w:val="ru-RU"/>
        </w:rPr>
        <w:t xml:space="preserve">Так вот в то проклятое </w:t>
      </w:r>
      <w:r w:rsidRPr="000906E7">
        <w:rPr>
          <w:highlight w:val="yellow"/>
          <w:lang w:val="ru-RU"/>
        </w:rPr>
        <w:t xml:space="preserve">время </w:t>
      </w:r>
      <w:r w:rsidRPr="000906E7">
        <w:rPr>
          <w:lang w:val="ru-RU"/>
        </w:rPr>
        <w:t>открылась калиточка наше</w:t>
      </w:r>
      <w:r w:rsidRPr="000906E7">
        <w:rPr>
          <w:lang w:val="ru-RU"/>
        </w:rPr>
        <w:t xml:space="preserve">го садика, денек еще, помню, был такой приятный, осенний. Ее не было </w:t>
      </w:r>
      <w:r w:rsidRPr="000906E7">
        <w:rPr>
          <w:highlight w:val="yellow"/>
          <w:lang w:val="ru-RU"/>
        </w:rPr>
        <w:t xml:space="preserve">дома. </w:t>
      </w:r>
      <w:r w:rsidRPr="000906E7">
        <w:rPr>
          <w:lang w:val="ru-RU"/>
        </w:rPr>
        <w:t xml:space="preserve">И в калиточку вошел </w:t>
      </w:r>
      <w:r w:rsidRPr="000906E7">
        <w:rPr>
          <w:highlight w:val="yellow"/>
          <w:lang w:val="ru-RU"/>
        </w:rPr>
        <w:t xml:space="preserve">человек. </w:t>
      </w:r>
      <w:r w:rsidRPr="000906E7">
        <w:rPr>
          <w:lang w:val="ru-RU"/>
        </w:rPr>
        <w:t>Он прошел в дом по какому-то делу к моему застройщику, потом сошел в садик и как-то очень быстро свел со мной знакомство. Отрекомендовался он мне журнал</w:t>
      </w:r>
      <w:r w:rsidRPr="000906E7">
        <w:rPr>
          <w:lang w:val="ru-RU"/>
        </w:rPr>
        <w:t xml:space="preserve">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w:t>
      </w:r>
      <w:r w:rsidRPr="000906E7">
        <w:rPr>
          <w:highlight w:val="yellow"/>
          <w:lang w:val="ru-RU"/>
        </w:rPr>
        <w:t xml:space="preserve">рядом </w:t>
      </w:r>
      <w:r w:rsidRPr="000906E7">
        <w:rPr>
          <w:lang w:val="ru-RU"/>
        </w:rPr>
        <w:t>со мной примерно в такой же квартирке, но что ему тесно там, и прочее. К с</w:t>
      </w:r>
      <w:r w:rsidRPr="000906E7">
        <w:rPr>
          <w:lang w:val="ru-RU"/>
        </w:rPr>
        <w:t xml:space="preserve">ебе как-то не звал. </w:t>
      </w:r>
      <w:r w:rsidRPr="000906E7">
        <w:rPr>
          <w:highlight w:val="yellow"/>
          <w:lang w:val="ru-RU"/>
        </w:rPr>
        <w:t xml:space="preserve">Жене </w:t>
      </w:r>
      <w:r w:rsidRPr="000906E7">
        <w:rPr>
          <w:lang w:val="ru-RU"/>
        </w:rPr>
        <w:t xml:space="preserve">моей он не </w:t>
      </w:r>
      <w:r w:rsidRPr="000906E7">
        <w:rPr>
          <w:lang w:val="ru-RU"/>
        </w:rPr>
        <w:lastRenderedPageBreak/>
        <w:t xml:space="preserve">понравился до чрезвычайности. Но я заступился за него. Она сказала: </w:t>
      </w:r>
    </w:p>
    <w:p w:rsidR="006F607E" w:rsidRPr="000906E7" w:rsidRDefault="000906E7">
      <w:pPr>
        <w:rPr>
          <w:lang w:val="ru-RU"/>
        </w:rPr>
      </w:pPr>
      <w:r w:rsidRPr="000906E7">
        <w:rPr>
          <w:lang w:val="ru-RU"/>
        </w:rPr>
        <w:t xml:space="preserve">– Делай, как хочешь, но говорю тебе, что этот </w:t>
      </w:r>
      <w:r w:rsidRPr="000906E7">
        <w:rPr>
          <w:highlight w:val="yellow"/>
          <w:lang w:val="ru-RU"/>
        </w:rPr>
        <w:t xml:space="preserve">человек </w:t>
      </w:r>
      <w:r w:rsidRPr="000906E7">
        <w:rPr>
          <w:lang w:val="ru-RU"/>
        </w:rPr>
        <w:t xml:space="preserve">производит на меня впечатление отталкивающее. </w:t>
      </w:r>
    </w:p>
    <w:p w:rsidR="006F607E" w:rsidRPr="000906E7" w:rsidRDefault="000906E7">
      <w:pPr>
        <w:rPr>
          <w:lang w:val="ru-RU"/>
        </w:rPr>
      </w:pPr>
      <w:r w:rsidRPr="000906E7">
        <w:rPr>
          <w:lang w:val="ru-RU"/>
        </w:rPr>
        <w:t>Я рассмеялся. Да, но чем, собственно говоря, он ме</w:t>
      </w:r>
      <w:r w:rsidRPr="000906E7">
        <w:rPr>
          <w:lang w:val="ru-RU"/>
        </w:rPr>
        <w:t xml:space="preserve">ня привлек? Дело в том, что вообще </w:t>
      </w:r>
      <w:r w:rsidRPr="000906E7">
        <w:rPr>
          <w:highlight w:val="yellow"/>
          <w:lang w:val="ru-RU"/>
        </w:rPr>
        <w:t xml:space="preserve">человек </w:t>
      </w:r>
      <w:r w:rsidRPr="000906E7">
        <w:rPr>
          <w:lang w:val="ru-RU"/>
        </w:rPr>
        <w:t xml:space="preserve">без сюрприза внутри, в своем </w:t>
      </w:r>
      <w:r w:rsidRPr="000906E7">
        <w:rPr>
          <w:highlight w:val="yellow"/>
          <w:lang w:val="ru-RU"/>
        </w:rPr>
        <w:t xml:space="preserve">ящике, </w:t>
      </w:r>
      <w:r w:rsidRPr="000906E7">
        <w:rPr>
          <w:lang w:val="ru-RU"/>
        </w:rPr>
        <w:t xml:space="preserve">неинтересен. Такой сюрприз в своем </w:t>
      </w:r>
      <w:r w:rsidRPr="000906E7">
        <w:rPr>
          <w:highlight w:val="yellow"/>
          <w:lang w:val="ru-RU"/>
        </w:rPr>
        <w:t xml:space="preserve">ящике </w:t>
      </w:r>
      <w:r w:rsidRPr="000906E7">
        <w:rPr>
          <w:lang w:val="ru-RU"/>
        </w:rPr>
        <w:t>Алоизий (да, я забыл сказать, что моего нового знакомого звали Алоизий Могарыч) – имел. Именно, нигде до того я не встречал и уверен, чт</w:t>
      </w:r>
      <w:r w:rsidRPr="000906E7">
        <w:rPr>
          <w:lang w:val="ru-RU"/>
        </w:rPr>
        <w:t xml:space="preserve">о нигде не </w:t>
      </w:r>
      <w:r w:rsidRPr="000906E7">
        <w:rPr>
          <w:highlight w:val="yellow"/>
          <w:lang w:val="ru-RU"/>
        </w:rPr>
        <w:t xml:space="preserve">встречу человека </w:t>
      </w:r>
      <w:r w:rsidRPr="000906E7">
        <w:rPr>
          <w:lang w:val="ru-RU"/>
        </w:rPr>
        <w:t xml:space="preserve">такого ума, каким обладал Алоизий. Если я не понимал смысла какой-нибудь заметки в газете, Алоизий объяснял мне ее буквально в </w:t>
      </w:r>
      <w:r w:rsidRPr="000906E7">
        <w:rPr>
          <w:highlight w:val="yellow"/>
          <w:lang w:val="ru-RU"/>
        </w:rPr>
        <w:t xml:space="preserve">одну </w:t>
      </w:r>
      <w:r w:rsidRPr="000906E7">
        <w:rPr>
          <w:lang w:val="ru-RU"/>
        </w:rPr>
        <w:t>минуту, причем видно было, что объяснение это ему не стоило ровно ничего. То же самое с жизненны</w:t>
      </w:r>
      <w:r w:rsidRPr="000906E7">
        <w:rPr>
          <w:lang w:val="ru-RU"/>
        </w:rPr>
        <w:t xml:space="preserve">ми явлениями и вопросами. Но этого было мало. Покорил меня Алоизий своею </w:t>
      </w:r>
      <w:r w:rsidRPr="000906E7">
        <w:rPr>
          <w:highlight w:val="yellow"/>
          <w:lang w:val="ru-RU"/>
        </w:rPr>
        <w:t xml:space="preserve">страстью </w:t>
      </w:r>
      <w:r w:rsidRPr="000906E7">
        <w:rPr>
          <w:lang w:val="ru-RU"/>
        </w:rPr>
        <w:t xml:space="preserve">к </w:t>
      </w:r>
      <w:r w:rsidRPr="000906E7">
        <w:rPr>
          <w:highlight w:val="yellow"/>
          <w:lang w:val="ru-RU"/>
        </w:rPr>
        <w:t xml:space="preserve">литературе. </w:t>
      </w:r>
      <w:r w:rsidRPr="000906E7">
        <w:rPr>
          <w:lang w:val="ru-RU"/>
        </w:rPr>
        <w:t>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w:t>
      </w:r>
      <w:r w:rsidRPr="000906E7">
        <w:rPr>
          <w:lang w:val="ru-RU"/>
        </w:rPr>
        <w:t xml:space="preserve">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w:t>
      </w:r>
      <w:r w:rsidRPr="000906E7">
        <w:rPr>
          <w:lang w:val="ru-RU"/>
        </w:rPr>
        <w:lastRenderedPageBreak/>
        <w:t>безошибочно, почему мой роман не мог быть напечатан. Он п</w:t>
      </w:r>
      <w:r w:rsidRPr="000906E7">
        <w:rPr>
          <w:lang w:val="ru-RU"/>
        </w:rPr>
        <w:t xml:space="preserve">рямо говорил: глава такая-то идти не может... </w:t>
      </w:r>
    </w:p>
    <w:p w:rsidR="006F607E" w:rsidRPr="000906E7" w:rsidRDefault="000906E7">
      <w:pPr>
        <w:rPr>
          <w:lang w:val="ru-RU"/>
        </w:rPr>
      </w:pPr>
      <w:r w:rsidRPr="000906E7">
        <w:rPr>
          <w:lang w:val="ru-RU"/>
        </w:rPr>
        <w:t xml:space="preserve">Статьи не прекращались. Над </w:t>
      </w:r>
      <w:r w:rsidRPr="000906E7">
        <w:rPr>
          <w:highlight w:val="yellow"/>
          <w:lang w:val="ru-RU"/>
        </w:rPr>
        <w:t xml:space="preserve">первыми </w:t>
      </w:r>
      <w:r w:rsidRPr="000906E7">
        <w:rPr>
          <w:lang w:val="ru-RU"/>
        </w:rPr>
        <w:t>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w:t>
      </w:r>
      <w:r w:rsidRPr="000906E7">
        <w:rPr>
          <w:lang w:val="ru-RU"/>
        </w:rPr>
        <w:t>вовалось буквально в каждой строчке этих статей, несмотря на их грозный и уверенный тон. Мне все казалось, – и я не мог от этого отделаться, – что авторы этих статей говорят не то, что они хотят сказать, и что их ярость вызывается именно этим. А затем, пре</w:t>
      </w:r>
      <w:r w:rsidRPr="000906E7">
        <w:rPr>
          <w:lang w:val="ru-RU"/>
        </w:rPr>
        <w:t xml:space="preserve">дставьте себе, наступила </w:t>
      </w:r>
      <w:r w:rsidRPr="000906E7">
        <w:rPr>
          <w:highlight w:val="yellow"/>
          <w:lang w:val="ru-RU"/>
        </w:rPr>
        <w:t xml:space="preserve">третья </w:t>
      </w:r>
      <w:r w:rsidRPr="000906E7">
        <w:rPr>
          <w:lang w:val="ru-RU"/>
        </w:rPr>
        <w:t xml:space="preserve">стадия – </w:t>
      </w:r>
      <w:r w:rsidRPr="000906E7">
        <w:rPr>
          <w:highlight w:val="yellow"/>
          <w:lang w:val="ru-RU"/>
        </w:rPr>
        <w:t xml:space="preserve">страха. </w:t>
      </w:r>
      <w:r w:rsidRPr="000906E7">
        <w:rPr>
          <w:lang w:val="ru-RU"/>
        </w:rPr>
        <w:t xml:space="preserve">Нет, не </w:t>
      </w:r>
      <w:r w:rsidRPr="000906E7">
        <w:rPr>
          <w:highlight w:val="yellow"/>
          <w:lang w:val="ru-RU"/>
        </w:rPr>
        <w:t xml:space="preserve">страха </w:t>
      </w:r>
      <w:r w:rsidRPr="000906E7">
        <w:rPr>
          <w:lang w:val="ru-RU"/>
        </w:rPr>
        <w:t xml:space="preserve">этих статей, поймите, а </w:t>
      </w:r>
      <w:r w:rsidRPr="000906E7">
        <w:rPr>
          <w:highlight w:val="yellow"/>
          <w:lang w:val="ru-RU"/>
        </w:rPr>
        <w:t xml:space="preserve">страха </w:t>
      </w:r>
      <w:r w:rsidRPr="000906E7">
        <w:rPr>
          <w:lang w:val="ru-RU"/>
        </w:rPr>
        <w:t xml:space="preserve">перед другими, совершенно не относящимися к ним или к роману вещами. Так, например, я стал бояться темноты. </w:t>
      </w:r>
      <w:r w:rsidRPr="000906E7">
        <w:rPr>
          <w:highlight w:val="yellow"/>
          <w:lang w:val="ru-RU"/>
        </w:rPr>
        <w:t xml:space="preserve">Словом, </w:t>
      </w:r>
      <w:r w:rsidRPr="000906E7">
        <w:rPr>
          <w:lang w:val="ru-RU"/>
        </w:rPr>
        <w:t>наступила стадия психического заболевания. Ст</w:t>
      </w:r>
      <w:r w:rsidRPr="000906E7">
        <w:rPr>
          <w:lang w:val="ru-RU"/>
        </w:rPr>
        <w:t xml:space="preserve">оило мне перед сном потушить лампу в маленькой </w:t>
      </w:r>
      <w:r w:rsidRPr="000906E7">
        <w:rPr>
          <w:highlight w:val="yellow"/>
          <w:lang w:val="ru-RU"/>
        </w:rPr>
        <w:t xml:space="preserve">комнате, </w:t>
      </w:r>
      <w:r w:rsidRPr="000906E7">
        <w:rPr>
          <w:lang w:val="ru-RU"/>
        </w:rPr>
        <w:t xml:space="preserve">как мне казалось, что через оконце, хотя оно и было закрыто, влезает какой-то спрут с очень длинными и холодными щупальцами. И спать мне пришлось с </w:t>
      </w:r>
      <w:r w:rsidRPr="000906E7">
        <w:rPr>
          <w:highlight w:val="yellow"/>
          <w:lang w:val="ru-RU"/>
        </w:rPr>
        <w:t xml:space="preserve">огнем. </w:t>
      </w:r>
    </w:p>
    <w:p w:rsidR="006F607E" w:rsidRPr="000906E7" w:rsidRDefault="000906E7">
      <w:pPr>
        <w:rPr>
          <w:lang w:val="ru-RU"/>
        </w:rPr>
      </w:pPr>
      <w:r w:rsidRPr="000906E7">
        <w:rPr>
          <w:lang w:val="ru-RU"/>
        </w:rPr>
        <w:t>Моя возлюбленная очень изменилась (про спрут</w:t>
      </w:r>
      <w:r w:rsidRPr="000906E7">
        <w:rPr>
          <w:lang w:val="ru-RU"/>
        </w:rPr>
        <w:t xml:space="preserve">а я ей, конечно, не говорил. Но она видела, что со мной творится что-то неладное), </w:t>
      </w:r>
      <w:r w:rsidRPr="000906E7">
        <w:rPr>
          <w:lang w:val="ru-RU"/>
        </w:rPr>
        <w:lastRenderedPageBreak/>
        <w:t>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w:t>
      </w:r>
      <w:r w:rsidRPr="000906E7">
        <w:rPr>
          <w:lang w:val="ru-RU"/>
        </w:rPr>
        <w:t xml:space="preserve">а юг к </w:t>
      </w:r>
      <w:r w:rsidRPr="000906E7">
        <w:rPr>
          <w:highlight w:val="yellow"/>
          <w:lang w:val="ru-RU"/>
        </w:rPr>
        <w:t xml:space="preserve">Черному морю, </w:t>
      </w:r>
      <w:r w:rsidRPr="000906E7">
        <w:rPr>
          <w:lang w:val="ru-RU"/>
        </w:rPr>
        <w:t xml:space="preserve">истратив на эту поездку все оставшиеся от ста </w:t>
      </w:r>
      <w:r w:rsidRPr="000906E7">
        <w:rPr>
          <w:highlight w:val="yellow"/>
          <w:lang w:val="ru-RU"/>
        </w:rPr>
        <w:t xml:space="preserve">тысяч деньги. </w:t>
      </w:r>
    </w:p>
    <w:p w:rsidR="006F607E" w:rsidRPr="000906E7" w:rsidRDefault="000906E7">
      <w:pPr>
        <w:rPr>
          <w:lang w:val="ru-RU"/>
        </w:rPr>
      </w:pPr>
      <w:r w:rsidRPr="000906E7">
        <w:rPr>
          <w:lang w:val="ru-RU"/>
        </w:rPr>
        <w:t xml:space="preserve">Она была очень настойчива, а я, чтобы не спорить (что-то подсказывало мне, что не придется уехать к </w:t>
      </w:r>
      <w:r w:rsidRPr="000906E7">
        <w:rPr>
          <w:highlight w:val="yellow"/>
          <w:lang w:val="ru-RU"/>
        </w:rPr>
        <w:t xml:space="preserve">Черному морю), </w:t>
      </w:r>
      <w:r w:rsidRPr="000906E7">
        <w:rPr>
          <w:lang w:val="ru-RU"/>
        </w:rPr>
        <w:t xml:space="preserve">обещал ей это сделать на </w:t>
      </w:r>
      <w:r w:rsidRPr="000906E7">
        <w:rPr>
          <w:highlight w:val="yellow"/>
          <w:lang w:val="ru-RU"/>
        </w:rPr>
        <w:t xml:space="preserve">днях. </w:t>
      </w:r>
      <w:r w:rsidRPr="000906E7">
        <w:rPr>
          <w:lang w:val="ru-RU"/>
        </w:rPr>
        <w:t>Но она сказала, что она сама</w:t>
      </w:r>
      <w:r w:rsidRPr="000906E7">
        <w:rPr>
          <w:lang w:val="ru-RU"/>
        </w:rPr>
        <w:t xml:space="preserve"> возьмет мне билет. Тогда я вынул все свои </w:t>
      </w:r>
      <w:r w:rsidRPr="000906E7">
        <w:rPr>
          <w:highlight w:val="yellow"/>
          <w:lang w:val="ru-RU"/>
        </w:rPr>
        <w:t xml:space="preserve">деньги, </w:t>
      </w:r>
      <w:r w:rsidRPr="000906E7">
        <w:rPr>
          <w:lang w:val="ru-RU"/>
        </w:rPr>
        <w:t xml:space="preserve">то есть около </w:t>
      </w:r>
      <w:r w:rsidRPr="000906E7">
        <w:rPr>
          <w:highlight w:val="yellow"/>
          <w:lang w:val="ru-RU"/>
        </w:rPr>
        <w:t xml:space="preserve">десяти тысяч </w:t>
      </w:r>
      <w:r w:rsidRPr="000906E7">
        <w:rPr>
          <w:lang w:val="ru-RU"/>
        </w:rPr>
        <w:t xml:space="preserve">рублей, и отдал ей. </w:t>
      </w:r>
    </w:p>
    <w:p w:rsidR="006F607E" w:rsidRPr="000906E7" w:rsidRDefault="000906E7">
      <w:pPr>
        <w:rPr>
          <w:lang w:val="ru-RU"/>
        </w:rPr>
      </w:pPr>
      <w:r w:rsidRPr="000906E7">
        <w:rPr>
          <w:lang w:val="ru-RU"/>
        </w:rPr>
        <w:t xml:space="preserve">– Зачем так много? – удивилась она. </w:t>
      </w:r>
    </w:p>
    <w:p w:rsidR="006F607E" w:rsidRPr="000906E7" w:rsidRDefault="000906E7">
      <w:pPr>
        <w:rPr>
          <w:lang w:val="ru-RU"/>
        </w:rPr>
      </w:pPr>
      <w:r w:rsidRPr="000906E7">
        <w:rPr>
          <w:lang w:val="ru-RU"/>
        </w:rPr>
        <w:t xml:space="preserve">Я сказал что-то вроде того, что боюсь воров и прошу ее поберечь </w:t>
      </w:r>
      <w:r w:rsidRPr="000906E7">
        <w:rPr>
          <w:highlight w:val="yellow"/>
          <w:lang w:val="ru-RU"/>
        </w:rPr>
        <w:t xml:space="preserve">деньги </w:t>
      </w:r>
      <w:r w:rsidRPr="000906E7">
        <w:rPr>
          <w:lang w:val="ru-RU"/>
        </w:rPr>
        <w:t xml:space="preserve">до моего отъезда. Она взяла их, уложила в </w:t>
      </w:r>
      <w:r w:rsidRPr="000906E7">
        <w:rPr>
          <w:lang w:val="ru-RU"/>
        </w:rPr>
        <w:t xml:space="preserve">сумочку, стала целовать меня и говорить, что ей легче было бы умереть, чем покидать меня в таком состоянии </w:t>
      </w:r>
      <w:r w:rsidRPr="000906E7">
        <w:rPr>
          <w:highlight w:val="yellow"/>
          <w:lang w:val="ru-RU"/>
        </w:rPr>
        <w:t xml:space="preserve">одного, </w:t>
      </w:r>
      <w:r w:rsidRPr="000906E7">
        <w:rPr>
          <w:lang w:val="ru-RU"/>
        </w:rPr>
        <w:t xml:space="preserve">но что ее ждут, что она покоряется необходимости, что придет завтра. Она умоляла меня не бояться ничего. </w:t>
      </w:r>
    </w:p>
    <w:p w:rsidR="006F607E" w:rsidRPr="000906E7" w:rsidRDefault="000906E7">
      <w:pPr>
        <w:rPr>
          <w:lang w:val="ru-RU"/>
        </w:rPr>
      </w:pPr>
      <w:r w:rsidRPr="000906E7">
        <w:rPr>
          <w:lang w:val="ru-RU"/>
        </w:rPr>
        <w:t xml:space="preserve">Это было в </w:t>
      </w:r>
      <w:r w:rsidRPr="000906E7">
        <w:rPr>
          <w:highlight w:val="yellow"/>
          <w:lang w:val="ru-RU"/>
        </w:rPr>
        <w:t xml:space="preserve">сумерки, </w:t>
      </w:r>
      <w:r w:rsidRPr="000906E7">
        <w:rPr>
          <w:lang w:val="ru-RU"/>
        </w:rPr>
        <w:t xml:space="preserve">в </w:t>
      </w:r>
      <w:r w:rsidRPr="000906E7">
        <w:rPr>
          <w:highlight w:val="yellow"/>
          <w:lang w:val="ru-RU"/>
        </w:rPr>
        <w:t>половине октя</w:t>
      </w:r>
      <w:r w:rsidRPr="000906E7">
        <w:rPr>
          <w:highlight w:val="yellow"/>
          <w:lang w:val="ru-RU"/>
        </w:rPr>
        <w:t xml:space="preserve">бря. </w:t>
      </w:r>
      <w:r w:rsidRPr="000906E7">
        <w:rPr>
          <w:lang w:val="ru-RU"/>
        </w:rPr>
        <w:t xml:space="preserve">И она ушла. Я лег на </w:t>
      </w:r>
      <w:r w:rsidRPr="000906E7">
        <w:rPr>
          <w:highlight w:val="yellow"/>
          <w:lang w:val="ru-RU"/>
        </w:rPr>
        <w:t xml:space="preserve">диван </w:t>
      </w:r>
      <w:r w:rsidRPr="000906E7">
        <w:rPr>
          <w:lang w:val="ru-RU"/>
        </w:rPr>
        <w:t xml:space="preserve">и заснул, не зажигая лампы. Проснулся я от ощущения, что спрут здесь. Шаря в темноте, я еле сумел зажечь лампу. Карманные </w:t>
      </w:r>
      <w:r w:rsidRPr="000906E7">
        <w:rPr>
          <w:highlight w:val="yellow"/>
          <w:lang w:val="ru-RU"/>
        </w:rPr>
        <w:t xml:space="preserve">часы </w:t>
      </w:r>
      <w:r w:rsidRPr="000906E7">
        <w:rPr>
          <w:lang w:val="ru-RU"/>
        </w:rPr>
        <w:t xml:space="preserve">показывали два часа </w:t>
      </w:r>
      <w:r w:rsidRPr="000906E7">
        <w:rPr>
          <w:highlight w:val="yellow"/>
          <w:lang w:val="ru-RU"/>
        </w:rPr>
        <w:lastRenderedPageBreak/>
        <w:t xml:space="preserve">ночи. </w:t>
      </w:r>
      <w:r w:rsidRPr="000906E7">
        <w:rPr>
          <w:lang w:val="ru-RU"/>
        </w:rPr>
        <w:t>Я лег заболевающим, а проснулся больным. Мне вдруг показалось, что осен</w:t>
      </w:r>
      <w:r w:rsidRPr="000906E7">
        <w:rPr>
          <w:lang w:val="ru-RU"/>
        </w:rPr>
        <w:t xml:space="preserve">няя </w:t>
      </w:r>
      <w:r w:rsidRPr="000906E7">
        <w:rPr>
          <w:highlight w:val="yellow"/>
          <w:lang w:val="ru-RU"/>
        </w:rPr>
        <w:t xml:space="preserve">тьма </w:t>
      </w:r>
      <w:r w:rsidRPr="000906E7">
        <w:rPr>
          <w:lang w:val="ru-RU"/>
        </w:rPr>
        <w:t xml:space="preserve">выдавит </w:t>
      </w:r>
      <w:r w:rsidRPr="000906E7">
        <w:rPr>
          <w:highlight w:val="yellow"/>
          <w:lang w:val="ru-RU"/>
        </w:rPr>
        <w:t xml:space="preserve">стекла, </w:t>
      </w:r>
      <w:r w:rsidRPr="000906E7">
        <w:rPr>
          <w:lang w:val="ru-RU"/>
        </w:rPr>
        <w:t xml:space="preserve">вольется в </w:t>
      </w:r>
      <w:r w:rsidRPr="000906E7">
        <w:rPr>
          <w:highlight w:val="yellow"/>
          <w:lang w:val="ru-RU"/>
        </w:rPr>
        <w:t xml:space="preserve">комнату </w:t>
      </w:r>
      <w:r w:rsidRPr="000906E7">
        <w:rPr>
          <w:lang w:val="ru-RU"/>
        </w:rPr>
        <w:t xml:space="preserve">и я захлебнусь в ней, как в </w:t>
      </w:r>
      <w:r w:rsidRPr="000906E7">
        <w:rPr>
          <w:highlight w:val="yellow"/>
          <w:lang w:val="ru-RU"/>
        </w:rPr>
        <w:t xml:space="preserve">чернилах. </w:t>
      </w:r>
      <w:r w:rsidRPr="000906E7">
        <w:rPr>
          <w:lang w:val="ru-RU"/>
        </w:rPr>
        <w:t xml:space="preserve">Я стал </w:t>
      </w:r>
      <w:r w:rsidRPr="000906E7">
        <w:rPr>
          <w:highlight w:val="yellow"/>
          <w:lang w:val="ru-RU"/>
        </w:rPr>
        <w:t xml:space="preserve">человеком, </w:t>
      </w:r>
      <w:r w:rsidRPr="000906E7">
        <w:rPr>
          <w:lang w:val="ru-RU"/>
        </w:rPr>
        <w:t xml:space="preserve">который уже не владеет собой. Я вскрикнул, и у меня явилась мысль </w:t>
      </w:r>
      <w:r w:rsidRPr="000906E7">
        <w:rPr>
          <w:highlight w:val="yellow"/>
          <w:lang w:val="ru-RU"/>
        </w:rPr>
        <w:t xml:space="preserve">бежать </w:t>
      </w:r>
      <w:r w:rsidRPr="000906E7">
        <w:rPr>
          <w:lang w:val="ru-RU"/>
        </w:rPr>
        <w:t xml:space="preserve">к кому-то, хотя бы к моему застройщику наверх. Я </w:t>
      </w:r>
      <w:r w:rsidRPr="000906E7">
        <w:rPr>
          <w:highlight w:val="yellow"/>
          <w:lang w:val="ru-RU"/>
        </w:rPr>
        <w:t xml:space="preserve">боролся </w:t>
      </w:r>
      <w:r w:rsidRPr="000906E7">
        <w:rPr>
          <w:lang w:val="ru-RU"/>
        </w:rPr>
        <w:t xml:space="preserve">с собой как </w:t>
      </w:r>
      <w:r w:rsidRPr="000906E7">
        <w:rPr>
          <w:highlight w:val="yellow"/>
          <w:lang w:val="ru-RU"/>
        </w:rPr>
        <w:t xml:space="preserve">безумный. </w:t>
      </w:r>
      <w:r w:rsidRPr="000906E7">
        <w:rPr>
          <w:lang w:val="ru-RU"/>
        </w:rPr>
        <w:t xml:space="preserve">У </w:t>
      </w:r>
      <w:r w:rsidRPr="000906E7">
        <w:rPr>
          <w:lang w:val="ru-RU"/>
        </w:rPr>
        <w:t xml:space="preserve">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w:t>
      </w:r>
      <w:r w:rsidRPr="000906E7">
        <w:rPr>
          <w:highlight w:val="yellow"/>
          <w:lang w:val="ru-RU"/>
        </w:rPr>
        <w:t xml:space="preserve">свет, </w:t>
      </w:r>
      <w:r w:rsidRPr="000906E7">
        <w:rPr>
          <w:lang w:val="ru-RU"/>
        </w:rPr>
        <w:t xml:space="preserve">нашел </w:t>
      </w:r>
      <w:r w:rsidRPr="000906E7">
        <w:rPr>
          <w:highlight w:val="yellow"/>
          <w:lang w:val="ru-RU"/>
        </w:rPr>
        <w:t xml:space="preserve">бутылку белого вина, </w:t>
      </w:r>
      <w:r w:rsidRPr="000906E7">
        <w:rPr>
          <w:lang w:val="ru-RU"/>
        </w:rPr>
        <w:t xml:space="preserve">откупорил ее и стал пить прямо из горлышка. От этого </w:t>
      </w:r>
      <w:r w:rsidRPr="000906E7">
        <w:rPr>
          <w:highlight w:val="yellow"/>
          <w:lang w:val="ru-RU"/>
        </w:rPr>
        <w:t>стр</w:t>
      </w:r>
      <w:r w:rsidRPr="000906E7">
        <w:rPr>
          <w:highlight w:val="yellow"/>
          <w:lang w:val="ru-RU"/>
        </w:rPr>
        <w:t xml:space="preserve">ах </w:t>
      </w:r>
      <w:r w:rsidRPr="000906E7">
        <w:rPr>
          <w:lang w:val="ru-RU"/>
        </w:rPr>
        <w:t xml:space="preserve">притупился несколько-настолько, по крайней </w:t>
      </w:r>
      <w:r w:rsidRPr="000906E7">
        <w:rPr>
          <w:highlight w:val="yellow"/>
          <w:lang w:val="ru-RU"/>
        </w:rPr>
        <w:t xml:space="preserve">мере, </w:t>
      </w:r>
      <w:r w:rsidRPr="000906E7">
        <w:rPr>
          <w:lang w:val="ru-RU"/>
        </w:rPr>
        <w:t xml:space="preserve">что я не побежал к застройщику и вернулся к печке. Я открыл дверцу, так что жар начал обжигать мне </w:t>
      </w:r>
      <w:r w:rsidRPr="000906E7">
        <w:rPr>
          <w:highlight w:val="yellow"/>
          <w:lang w:val="ru-RU"/>
        </w:rPr>
        <w:t xml:space="preserve">лицо </w:t>
      </w:r>
      <w:r w:rsidRPr="000906E7">
        <w:rPr>
          <w:lang w:val="ru-RU"/>
        </w:rPr>
        <w:t xml:space="preserve">и </w:t>
      </w:r>
      <w:r w:rsidRPr="000906E7">
        <w:rPr>
          <w:highlight w:val="yellow"/>
          <w:lang w:val="ru-RU"/>
        </w:rPr>
        <w:t xml:space="preserve">руки, </w:t>
      </w:r>
      <w:r w:rsidRPr="000906E7">
        <w:rPr>
          <w:lang w:val="ru-RU"/>
        </w:rPr>
        <w:t xml:space="preserve">и шептал: </w:t>
      </w:r>
    </w:p>
    <w:p w:rsidR="006F607E" w:rsidRPr="000906E7" w:rsidRDefault="000906E7">
      <w:pPr>
        <w:rPr>
          <w:lang w:val="ru-RU"/>
        </w:rPr>
      </w:pPr>
      <w:r w:rsidRPr="000906E7">
        <w:rPr>
          <w:lang w:val="ru-RU"/>
        </w:rPr>
        <w:t xml:space="preserve">– Догадайся, что со мною случилась беда. Приди, приди, приди! </w:t>
      </w:r>
    </w:p>
    <w:p w:rsidR="006F607E" w:rsidRPr="000906E7" w:rsidRDefault="000906E7">
      <w:pPr>
        <w:rPr>
          <w:lang w:val="ru-RU"/>
        </w:rPr>
      </w:pPr>
      <w:r w:rsidRPr="000906E7">
        <w:rPr>
          <w:lang w:val="ru-RU"/>
        </w:rPr>
        <w:t>Но никто не шел. В</w:t>
      </w:r>
      <w:r w:rsidRPr="000906E7">
        <w:rPr>
          <w:lang w:val="ru-RU"/>
        </w:rPr>
        <w:t xml:space="preserve"> печке ревел </w:t>
      </w:r>
      <w:r w:rsidRPr="000906E7">
        <w:rPr>
          <w:highlight w:val="yellow"/>
          <w:lang w:val="ru-RU"/>
        </w:rPr>
        <w:t xml:space="preserve">огонь, </w:t>
      </w:r>
      <w:r w:rsidRPr="000906E7">
        <w:rPr>
          <w:lang w:val="ru-RU"/>
        </w:rPr>
        <w:t xml:space="preserve">в </w:t>
      </w:r>
      <w:r w:rsidRPr="000906E7">
        <w:rPr>
          <w:highlight w:val="yellow"/>
          <w:lang w:val="ru-RU"/>
        </w:rPr>
        <w:t xml:space="preserve">окна </w:t>
      </w:r>
      <w:r w:rsidRPr="000906E7">
        <w:rPr>
          <w:lang w:val="ru-RU"/>
        </w:rPr>
        <w:t xml:space="preserve">хлестал </w:t>
      </w:r>
      <w:r w:rsidRPr="000906E7">
        <w:rPr>
          <w:highlight w:val="yellow"/>
          <w:lang w:val="ru-RU"/>
        </w:rPr>
        <w:t xml:space="preserve">дождь. </w:t>
      </w:r>
      <w:r w:rsidRPr="000906E7">
        <w:rPr>
          <w:lang w:val="ru-RU"/>
        </w:rPr>
        <w:t xml:space="preserve">Тогда случилось последнее. Я вынул из </w:t>
      </w:r>
      <w:r w:rsidRPr="000906E7">
        <w:rPr>
          <w:highlight w:val="yellow"/>
          <w:lang w:val="ru-RU"/>
        </w:rPr>
        <w:t xml:space="preserve">ящика стола </w:t>
      </w:r>
      <w:r w:rsidRPr="000906E7">
        <w:rPr>
          <w:lang w:val="ru-RU"/>
        </w:rPr>
        <w:t xml:space="preserve">тяжелые списки романа и черновые тетради и начал их жечь. Это страшно трудно делать, потому что исписанная </w:t>
      </w:r>
      <w:r w:rsidRPr="000906E7">
        <w:rPr>
          <w:highlight w:val="yellow"/>
          <w:lang w:val="ru-RU"/>
        </w:rPr>
        <w:t xml:space="preserve">бумага горит </w:t>
      </w:r>
      <w:r w:rsidRPr="000906E7">
        <w:rPr>
          <w:lang w:val="ru-RU"/>
        </w:rPr>
        <w:t>неохотно. Ломая ногти, я раздирал тетради, с</w:t>
      </w:r>
      <w:r w:rsidRPr="000906E7">
        <w:rPr>
          <w:lang w:val="ru-RU"/>
        </w:rPr>
        <w:t xml:space="preserve">тоймя вкладывал их между поленьями и кочергой трепал </w:t>
      </w:r>
      <w:r w:rsidRPr="000906E7">
        <w:rPr>
          <w:highlight w:val="yellow"/>
          <w:lang w:val="ru-RU"/>
        </w:rPr>
        <w:t xml:space="preserve">листы. Пепел </w:t>
      </w:r>
      <w:r w:rsidRPr="000906E7">
        <w:rPr>
          <w:lang w:val="ru-RU"/>
        </w:rPr>
        <w:t xml:space="preserve">по </w:t>
      </w:r>
      <w:r w:rsidRPr="000906E7">
        <w:rPr>
          <w:highlight w:val="yellow"/>
          <w:lang w:val="ru-RU"/>
        </w:rPr>
        <w:t xml:space="preserve">временам </w:t>
      </w:r>
      <w:r w:rsidRPr="000906E7">
        <w:rPr>
          <w:lang w:val="ru-RU"/>
        </w:rPr>
        <w:t xml:space="preserve">одолевал меня, </w:t>
      </w:r>
      <w:r w:rsidRPr="000906E7">
        <w:rPr>
          <w:highlight w:val="yellow"/>
          <w:lang w:val="ru-RU"/>
        </w:rPr>
        <w:t xml:space="preserve">душил </w:t>
      </w:r>
      <w:r w:rsidRPr="000906E7">
        <w:rPr>
          <w:highlight w:val="yellow"/>
          <w:lang w:val="ru-RU"/>
        </w:rPr>
        <w:lastRenderedPageBreak/>
        <w:t xml:space="preserve">пламя, </w:t>
      </w:r>
      <w:r w:rsidRPr="000906E7">
        <w:rPr>
          <w:lang w:val="ru-RU"/>
        </w:rPr>
        <w:t xml:space="preserve">но я </w:t>
      </w:r>
      <w:r w:rsidRPr="000906E7">
        <w:rPr>
          <w:highlight w:val="yellow"/>
          <w:lang w:val="ru-RU"/>
        </w:rPr>
        <w:t xml:space="preserve">боролся </w:t>
      </w:r>
      <w:r w:rsidRPr="000906E7">
        <w:rPr>
          <w:lang w:val="ru-RU"/>
        </w:rPr>
        <w:t xml:space="preserve">с ним, и роман, упорно сопротивляясь, все же погибал. Знакомые </w:t>
      </w:r>
      <w:r w:rsidRPr="000906E7">
        <w:rPr>
          <w:highlight w:val="yellow"/>
          <w:lang w:val="ru-RU"/>
        </w:rPr>
        <w:t xml:space="preserve">слова </w:t>
      </w:r>
      <w:r w:rsidRPr="000906E7">
        <w:rPr>
          <w:lang w:val="ru-RU"/>
        </w:rPr>
        <w:t xml:space="preserve">мелькали передо мной, желтизна неудержимо поднималась снизу </w:t>
      </w:r>
      <w:r w:rsidRPr="000906E7">
        <w:rPr>
          <w:highlight w:val="yellow"/>
          <w:lang w:val="ru-RU"/>
        </w:rPr>
        <w:t xml:space="preserve">вверх </w:t>
      </w:r>
      <w:r w:rsidRPr="000906E7">
        <w:rPr>
          <w:lang w:val="ru-RU"/>
        </w:rPr>
        <w:t>по</w:t>
      </w:r>
      <w:r w:rsidRPr="000906E7">
        <w:rPr>
          <w:lang w:val="ru-RU"/>
        </w:rPr>
        <w:t xml:space="preserve"> страницам, но </w:t>
      </w:r>
      <w:r w:rsidRPr="000906E7">
        <w:rPr>
          <w:highlight w:val="yellow"/>
          <w:lang w:val="ru-RU"/>
        </w:rPr>
        <w:t xml:space="preserve">слова </w:t>
      </w:r>
      <w:r w:rsidRPr="000906E7">
        <w:rPr>
          <w:lang w:val="ru-RU"/>
        </w:rPr>
        <w:t xml:space="preserve">все-таки проступали и на ней. Они пропадали лишь тогда, когда </w:t>
      </w:r>
      <w:r w:rsidRPr="000906E7">
        <w:rPr>
          <w:highlight w:val="yellow"/>
          <w:lang w:val="ru-RU"/>
        </w:rPr>
        <w:t xml:space="preserve">бумага </w:t>
      </w:r>
      <w:r w:rsidRPr="000906E7">
        <w:rPr>
          <w:lang w:val="ru-RU"/>
        </w:rPr>
        <w:t xml:space="preserve">чернела и я кочергой яростно добивал их. </w:t>
      </w:r>
    </w:p>
    <w:p w:rsidR="006F607E" w:rsidRPr="000906E7" w:rsidRDefault="000906E7">
      <w:pPr>
        <w:rPr>
          <w:lang w:val="ru-RU"/>
        </w:rPr>
      </w:pPr>
      <w:r w:rsidRPr="000906E7">
        <w:rPr>
          <w:lang w:val="ru-RU"/>
        </w:rPr>
        <w:t xml:space="preserve">В это </w:t>
      </w:r>
      <w:r w:rsidRPr="000906E7">
        <w:rPr>
          <w:highlight w:val="yellow"/>
          <w:lang w:val="ru-RU"/>
        </w:rPr>
        <w:t xml:space="preserve">время </w:t>
      </w:r>
      <w:r w:rsidRPr="000906E7">
        <w:rPr>
          <w:lang w:val="ru-RU"/>
        </w:rPr>
        <w:t xml:space="preserve">в </w:t>
      </w:r>
      <w:r w:rsidRPr="000906E7">
        <w:rPr>
          <w:highlight w:val="yellow"/>
          <w:lang w:val="ru-RU"/>
        </w:rPr>
        <w:t xml:space="preserve">окно </w:t>
      </w:r>
      <w:r w:rsidRPr="000906E7">
        <w:rPr>
          <w:lang w:val="ru-RU"/>
        </w:rPr>
        <w:t xml:space="preserve">кто-то стал царапаться тихо. </w:t>
      </w:r>
      <w:r w:rsidRPr="000906E7">
        <w:rPr>
          <w:highlight w:val="yellow"/>
          <w:lang w:val="ru-RU"/>
        </w:rPr>
        <w:t xml:space="preserve">Сердце </w:t>
      </w:r>
      <w:r w:rsidRPr="000906E7">
        <w:rPr>
          <w:lang w:val="ru-RU"/>
        </w:rPr>
        <w:t xml:space="preserve">мое прыгнуло, и я, погрузив последнюю тетрадь в </w:t>
      </w:r>
      <w:r w:rsidRPr="000906E7">
        <w:rPr>
          <w:highlight w:val="yellow"/>
          <w:lang w:val="ru-RU"/>
        </w:rPr>
        <w:t xml:space="preserve">огонь, </w:t>
      </w:r>
      <w:r w:rsidRPr="000906E7">
        <w:rPr>
          <w:lang w:val="ru-RU"/>
        </w:rPr>
        <w:t>бросился отвор</w:t>
      </w:r>
      <w:r w:rsidRPr="000906E7">
        <w:rPr>
          <w:lang w:val="ru-RU"/>
        </w:rPr>
        <w:t xml:space="preserve">ять. Кирпичные ступеньки вели из подвала к </w:t>
      </w:r>
      <w:r w:rsidRPr="000906E7">
        <w:rPr>
          <w:highlight w:val="yellow"/>
          <w:lang w:val="ru-RU"/>
        </w:rPr>
        <w:t xml:space="preserve">двери </w:t>
      </w:r>
      <w:r w:rsidRPr="000906E7">
        <w:rPr>
          <w:lang w:val="ru-RU"/>
        </w:rPr>
        <w:t xml:space="preserve">на двор. Спотыкаясь, я подбежал к ней и тихо спросил: </w:t>
      </w:r>
    </w:p>
    <w:p w:rsidR="006F607E" w:rsidRPr="000906E7" w:rsidRDefault="000906E7">
      <w:pPr>
        <w:rPr>
          <w:lang w:val="ru-RU"/>
        </w:rPr>
      </w:pPr>
      <w:r w:rsidRPr="000906E7">
        <w:rPr>
          <w:lang w:val="ru-RU"/>
        </w:rPr>
        <w:t xml:space="preserve">– Кто там? </w:t>
      </w:r>
    </w:p>
    <w:p w:rsidR="006F607E" w:rsidRPr="000906E7" w:rsidRDefault="000906E7">
      <w:pPr>
        <w:rPr>
          <w:lang w:val="ru-RU"/>
        </w:rPr>
      </w:pPr>
      <w:r w:rsidRPr="000906E7">
        <w:rPr>
          <w:lang w:val="ru-RU"/>
        </w:rPr>
        <w:t xml:space="preserve">И голос, ее голос, ответил мне: </w:t>
      </w:r>
    </w:p>
    <w:p w:rsidR="006F607E" w:rsidRPr="000906E7" w:rsidRDefault="000906E7">
      <w:pPr>
        <w:rPr>
          <w:lang w:val="ru-RU"/>
        </w:rPr>
      </w:pPr>
      <w:r w:rsidRPr="000906E7">
        <w:rPr>
          <w:lang w:val="ru-RU"/>
        </w:rPr>
        <w:t xml:space="preserve">– Это я. </w:t>
      </w:r>
    </w:p>
    <w:p w:rsidR="006F607E" w:rsidRPr="000906E7" w:rsidRDefault="000906E7">
      <w:pPr>
        <w:rPr>
          <w:lang w:val="ru-RU"/>
        </w:rPr>
      </w:pPr>
      <w:r w:rsidRPr="000906E7">
        <w:rPr>
          <w:lang w:val="ru-RU"/>
        </w:rPr>
        <w:t xml:space="preserve">Не помня как, я совладал с </w:t>
      </w:r>
      <w:r w:rsidRPr="000906E7">
        <w:rPr>
          <w:highlight w:val="yellow"/>
          <w:lang w:val="ru-RU"/>
        </w:rPr>
        <w:t xml:space="preserve">цепью </w:t>
      </w:r>
      <w:r w:rsidRPr="000906E7">
        <w:rPr>
          <w:lang w:val="ru-RU"/>
        </w:rPr>
        <w:t xml:space="preserve">и </w:t>
      </w:r>
      <w:r w:rsidRPr="000906E7">
        <w:rPr>
          <w:highlight w:val="yellow"/>
          <w:lang w:val="ru-RU"/>
        </w:rPr>
        <w:t xml:space="preserve">ключом. </w:t>
      </w:r>
      <w:r w:rsidRPr="000906E7">
        <w:rPr>
          <w:lang w:val="ru-RU"/>
        </w:rPr>
        <w:t>Лишь только она шагнула внутрь, она припала ко мне, вс</w:t>
      </w:r>
      <w:r w:rsidRPr="000906E7">
        <w:rPr>
          <w:lang w:val="ru-RU"/>
        </w:rPr>
        <w:t xml:space="preserve">я мокрая, с мокрыми щеками и развившимися </w:t>
      </w:r>
      <w:r w:rsidRPr="000906E7">
        <w:rPr>
          <w:highlight w:val="yellow"/>
          <w:lang w:val="ru-RU"/>
        </w:rPr>
        <w:t xml:space="preserve">волосами, </w:t>
      </w:r>
      <w:r w:rsidRPr="000906E7">
        <w:rPr>
          <w:lang w:val="ru-RU"/>
        </w:rPr>
        <w:t xml:space="preserve">дрожащая. Я мог произнести только </w:t>
      </w:r>
      <w:r w:rsidRPr="000906E7">
        <w:rPr>
          <w:highlight w:val="yellow"/>
          <w:lang w:val="ru-RU"/>
        </w:rPr>
        <w:t xml:space="preserve">слово: </w:t>
      </w:r>
    </w:p>
    <w:p w:rsidR="006F607E" w:rsidRPr="000906E7" w:rsidRDefault="000906E7">
      <w:pPr>
        <w:rPr>
          <w:lang w:val="ru-RU"/>
        </w:rPr>
      </w:pPr>
      <w:r w:rsidRPr="000906E7">
        <w:rPr>
          <w:lang w:val="ru-RU"/>
        </w:rPr>
        <w:t xml:space="preserve">– Ты... ты? – и голос мой прервался, и мы побежали вниз. Она освободилась в передней от пальто, и мы быстро вошли в </w:t>
      </w:r>
      <w:r w:rsidRPr="000906E7">
        <w:rPr>
          <w:highlight w:val="yellow"/>
          <w:lang w:val="ru-RU"/>
        </w:rPr>
        <w:t xml:space="preserve">первую комнату. </w:t>
      </w:r>
      <w:r w:rsidRPr="000906E7">
        <w:rPr>
          <w:lang w:val="ru-RU"/>
        </w:rPr>
        <w:t xml:space="preserve">Тихо вскрикнув, она голыми </w:t>
      </w:r>
      <w:r w:rsidRPr="000906E7">
        <w:rPr>
          <w:highlight w:val="yellow"/>
          <w:lang w:val="ru-RU"/>
        </w:rPr>
        <w:t>рук</w:t>
      </w:r>
      <w:r w:rsidRPr="000906E7">
        <w:rPr>
          <w:highlight w:val="yellow"/>
          <w:lang w:val="ru-RU"/>
        </w:rPr>
        <w:t xml:space="preserve">ами </w:t>
      </w:r>
      <w:r w:rsidRPr="000906E7">
        <w:rPr>
          <w:lang w:val="ru-RU"/>
        </w:rPr>
        <w:t xml:space="preserve">выбросила из печки на пол последнее, что там </w:t>
      </w:r>
      <w:r w:rsidRPr="000906E7">
        <w:rPr>
          <w:lang w:val="ru-RU"/>
        </w:rPr>
        <w:lastRenderedPageBreak/>
        <w:t xml:space="preserve">оставалось, пачку, которая занялась снизу. Дым наполнил </w:t>
      </w:r>
      <w:r w:rsidRPr="000906E7">
        <w:rPr>
          <w:highlight w:val="yellow"/>
          <w:lang w:val="ru-RU"/>
        </w:rPr>
        <w:t xml:space="preserve">комнату </w:t>
      </w:r>
      <w:r w:rsidRPr="000906E7">
        <w:rPr>
          <w:lang w:val="ru-RU"/>
        </w:rPr>
        <w:t xml:space="preserve">сейчас же. Я </w:t>
      </w:r>
      <w:r w:rsidRPr="000906E7">
        <w:rPr>
          <w:highlight w:val="yellow"/>
          <w:lang w:val="ru-RU"/>
        </w:rPr>
        <w:t xml:space="preserve">ногами </w:t>
      </w:r>
      <w:r w:rsidRPr="000906E7">
        <w:rPr>
          <w:lang w:val="ru-RU"/>
        </w:rPr>
        <w:t xml:space="preserve">затоптал </w:t>
      </w:r>
      <w:r w:rsidRPr="000906E7">
        <w:rPr>
          <w:highlight w:val="yellow"/>
          <w:lang w:val="ru-RU"/>
        </w:rPr>
        <w:t xml:space="preserve">огонь, </w:t>
      </w:r>
      <w:r w:rsidRPr="000906E7">
        <w:rPr>
          <w:lang w:val="ru-RU"/>
        </w:rPr>
        <w:t xml:space="preserve">а она повалилась на </w:t>
      </w:r>
      <w:r w:rsidRPr="000906E7">
        <w:rPr>
          <w:highlight w:val="yellow"/>
          <w:lang w:val="ru-RU"/>
        </w:rPr>
        <w:t xml:space="preserve">диван </w:t>
      </w:r>
      <w:r w:rsidRPr="000906E7">
        <w:rPr>
          <w:lang w:val="ru-RU"/>
        </w:rPr>
        <w:t xml:space="preserve">и заплакала неудержимо и судорожно. </w:t>
      </w:r>
    </w:p>
    <w:p w:rsidR="006F607E" w:rsidRPr="000906E7" w:rsidRDefault="000906E7">
      <w:pPr>
        <w:rPr>
          <w:lang w:val="ru-RU"/>
        </w:rPr>
      </w:pPr>
      <w:r w:rsidRPr="000906E7">
        <w:rPr>
          <w:lang w:val="ru-RU"/>
        </w:rPr>
        <w:t xml:space="preserve">Когда она утихла, я сказал: </w:t>
      </w:r>
    </w:p>
    <w:p w:rsidR="006F607E" w:rsidRPr="000906E7" w:rsidRDefault="000906E7">
      <w:pPr>
        <w:rPr>
          <w:lang w:val="ru-RU"/>
        </w:rPr>
      </w:pPr>
      <w:r w:rsidRPr="000906E7">
        <w:rPr>
          <w:lang w:val="ru-RU"/>
        </w:rPr>
        <w:t xml:space="preserve">– Я </w:t>
      </w:r>
      <w:r w:rsidRPr="000906E7">
        <w:rPr>
          <w:lang w:val="ru-RU"/>
        </w:rPr>
        <w:t xml:space="preserve">возненавидел этот роман, и я боюсь. Я болен. Мне страшно. </w:t>
      </w:r>
    </w:p>
    <w:p w:rsidR="006F607E" w:rsidRPr="000906E7" w:rsidRDefault="000906E7">
      <w:pPr>
        <w:rPr>
          <w:lang w:val="ru-RU"/>
        </w:rPr>
      </w:pPr>
      <w:r w:rsidRPr="000906E7">
        <w:rPr>
          <w:lang w:val="ru-RU"/>
        </w:rPr>
        <w:t xml:space="preserve">Она поднялась и заговорила: </w:t>
      </w:r>
    </w:p>
    <w:p w:rsidR="006F607E" w:rsidRPr="000906E7" w:rsidRDefault="000906E7">
      <w:pPr>
        <w:rPr>
          <w:lang w:val="ru-RU"/>
        </w:rPr>
      </w:pPr>
      <w:r w:rsidRPr="000906E7">
        <w:rPr>
          <w:lang w:val="ru-RU"/>
        </w:rPr>
        <w:t xml:space="preserve">– </w:t>
      </w:r>
      <w:r w:rsidRPr="000906E7">
        <w:rPr>
          <w:highlight w:val="yellow"/>
          <w:lang w:val="ru-RU"/>
        </w:rPr>
        <w:t xml:space="preserve">Боже, </w:t>
      </w:r>
      <w:r w:rsidRPr="000906E7">
        <w:rPr>
          <w:lang w:val="ru-RU"/>
        </w:rPr>
        <w:t xml:space="preserve">как ты болен. За что это, за что? Но я тебя спасу, я тебя спасу. Что же это такое? </w:t>
      </w:r>
    </w:p>
    <w:p w:rsidR="006F607E" w:rsidRPr="000906E7" w:rsidRDefault="000906E7">
      <w:pPr>
        <w:rPr>
          <w:lang w:val="ru-RU"/>
        </w:rPr>
      </w:pPr>
      <w:r w:rsidRPr="000906E7">
        <w:rPr>
          <w:lang w:val="ru-RU"/>
        </w:rPr>
        <w:t xml:space="preserve">Я видел ее вспухшие от дыму и плача </w:t>
      </w:r>
      <w:r w:rsidRPr="000906E7">
        <w:rPr>
          <w:highlight w:val="yellow"/>
          <w:lang w:val="ru-RU"/>
        </w:rPr>
        <w:t xml:space="preserve">глаза, </w:t>
      </w:r>
      <w:r w:rsidRPr="000906E7">
        <w:rPr>
          <w:lang w:val="ru-RU"/>
        </w:rPr>
        <w:t xml:space="preserve">чувствовал, как холодные </w:t>
      </w:r>
      <w:r w:rsidRPr="000906E7">
        <w:rPr>
          <w:highlight w:val="yellow"/>
          <w:lang w:val="ru-RU"/>
        </w:rPr>
        <w:t xml:space="preserve">руки </w:t>
      </w:r>
      <w:r w:rsidRPr="000906E7">
        <w:rPr>
          <w:lang w:val="ru-RU"/>
        </w:rPr>
        <w:t>гла</w:t>
      </w:r>
      <w:r w:rsidRPr="000906E7">
        <w:rPr>
          <w:lang w:val="ru-RU"/>
        </w:rPr>
        <w:t xml:space="preserve">дят мне лоб. </w:t>
      </w:r>
    </w:p>
    <w:p w:rsidR="006F607E" w:rsidRPr="000906E7" w:rsidRDefault="000906E7">
      <w:pPr>
        <w:rPr>
          <w:lang w:val="ru-RU"/>
        </w:rPr>
      </w:pPr>
      <w:r w:rsidRPr="000906E7">
        <w:rPr>
          <w:lang w:val="ru-RU"/>
        </w:rPr>
        <w:t xml:space="preserve">– Я тебя вылечу, вылечу, – бормотала она, впиваясь мне в плечи, – ты восстановишь его. Зачем, зачем я не оставила у себя один экземпляр! </w:t>
      </w:r>
    </w:p>
    <w:p w:rsidR="006F607E" w:rsidRPr="000906E7" w:rsidRDefault="000906E7">
      <w:pPr>
        <w:rPr>
          <w:lang w:val="ru-RU"/>
        </w:rPr>
      </w:pPr>
      <w:r w:rsidRPr="000906E7">
        <w:rPr>
          <w:lang w:val="ru-RU"/>
        </w:rPr>
        <w:t>Она оскалилась от ярости, что-то еще говорила невнятно. Затем, сжав губы, она принялась собирать и распр</w:t>
      </w:r>
      <w:r w:rsidRPr="000906E7">
        <w:rPr>
          <w:lang w:val="ru-RU"/>
        </w:rPr>
        <w:t xml:space="preserve">авлять обгоревшие </w:t>
      </w:r>
      <w:r w:rsidRPr="000906E7">
        <w:rPr>
          <w:highlight w:val="yellow"/>
          <w:lang w:val="ru-RU"/>
        </w:rPr>
        <w:t xml:space="preserve">листы. </w:t>
      </w:r>
      <w:r w:rsidRPr="000906E7">
        <w:rPr>
          <w:lang w:val="ru-RU"/>
        </w:rPr>
        <w:t xml:space="preserve">Это была какая-то глава из </w:t>
      </w:r>
      <w:r w:rsidRPr="000906E7">
        <w:rPr>
          <w:highlight w:val="yellow"/>
          <w:lang w:val="ru-RU"/>
        </w:rPr>
        <w:t xml:space="preserve">середины </w:t>
      </w:r>
      <w:r w:rsidRPr="000906E7">
        <w:rPr>
          <w:lang w:val="ru-RU"/>
        </w:rPr>
        <w:t xml:space="preserve">романа, не помню какая. Она аккуратно сложила обгоревшие листки, завернула их в </w:t>
      </w:r>
      <w:r w:rsidRPr="000906E7">
        <w:rPr>
          <w:highlight w:val="yellow"/>
          <w:lang w:val="ru-RU"/>
        </w:rPr>
        <w:t xml:space="preserve">бумагу, </w:t>
      </w:r>
      <w:r w:rsidRPr="000906E7">
        <w:rPr>
          <w:lang w:val="ru-RU"/>
        </w:rPr>
        <w:t xml:space="preserve">перевязала </w:t>
      </w:r>
      <w:r w:rsidRPr="000906E7">
        <w:rPr>
          <w:highlight w:val="yellow"/>
          <w:lang w:val="ru-RU"/>
        </w:rPr>
        <w:t xml:space="preserve">лентой. </w:t>
      </w:r>
      <w:r w:rsidRPr="000906E7">
        <w:rPr>
          <w:lang w:val="ru-RU"/>
        </w:rPr>
        <w:t xml:space="preserve">Все ее действия показывали, что она полна решимости и что </w:t>
      </w:r>
      <w:r w:rsidRPr="000906E7">
        <w:rPr>
          <w:lang w:val="ru-RU"/>
        </w:rPr>
        <w:lastRenderedPageBreak/>
        <w:t>она овладела собой. Она потреб</w:t>
      </w:r>
      <w:r w:rsidRPr="000906E7">
        <w:rPr>
          <w:lang w:val="ru-RU"/>
        </w:rPr>
        <w:t xml:space="preserve">овала </w:t>
      </w:r>
      <w:r w:rsidRPr="000906E7">
        <w:rPr>
          <w:highlight w:val="yellow"/>
          <w:lang w:val="ru-RU"/>
        </w:rPr>
        <w:t xml:space="preserve">вина </w:t>
      </w:r>
      <w:r w:rsidRPr="000906E7">
        <w:rPr>
          <w:lang w:val="ru-RU"/>
        </w:rPr>
        <w:t xml:space="preserve">и, выпив, заговорила спокойнее. </w:t>
      </w:r>
    </w:p>
    <w:p w:rsidR="006F607E" w:rsidRPr="000906E7" w:rsidRDefault="000906E7">
      <w:pPr>
        <w:rPr>
          <w:lang w:val="ru-RU"/>
        </w:rPr>
      </w:pPr>
      <w:r w:rsidRPr="000906E7">
        <w:rPr>
          <w:lang w:val="ru-RU"/>
        </w:rPr>
        <w:t xml:space="preserve">– Вот как приходится платить за </w:t>
      </w:r>
      <w:r w:rsidRPr="000906E7">
        <w:rPr>
          <w:highlight w:val="yellow"/>
          <w:lang w:val="ru-RU"/>
        </w:rPr>
        <w:t xml:space="preserve">ложь, </w:t>
      </w:r>
      <w:r w:rsidRPr="000906E7">
        <w:rPr>
          <w:lang w:val="ru-RU"/>
        </w:rPr>
        <w:t xml:space="preserve">– говорила она, – и больше я не хочу лгать. Я осталась бы у тебя и сейчас, но мне не хочется это делать таким </w:t>
      </w:r>
      <w:r w:rsidRPr="000906E7">
        <w:rPr>
          <w:highlight w:val="yellow"/>
          <w:lang w:val="ru-RU"/>
        </w:rPr>
        <w:t xml:space="preserve">образом. </w:t>
      </w:r>
      <w:r w:rsidRPr="000906E7">
        <w:rPr>
          <w:lang w:val="ru-RU"/>
        </w:rPr>
        <w:t>Я не хочу, чтобы у него навсегда осталось в памяти, что</w:t>
      </w:r>
      <w:r w:rsidRPr="000906E7">
        <w:rPr>
          <w:lang w:val="ru-RU"/>
        </w:rPr>
        <w:t xml:space="preserve">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w:t>
      </w:r>
      <w:r w:rsidRPr="000906E7">
        <w:rPr>
          <w:lang w:val="ru-RU"/>
        </w:rPr>
        <w:t xml:space="preserve">того? </w:t>
      </w:r>
    </w:p>
    <w:p w:rsidR="006F607E" w:rsidRPr="000906E7" w:rsidRDefault="000906E7">
      <w:pPr>
        <w:rPr>
          <w:lang w:val="ru-RU"/>
        </w:rPr>
      </w:pPr>
      <w:r w:rsidRPr="000906E7">
        <w:rPr>
          <w:lang w:val="ru-RU"/>
        </w:rPr>
        <w:t xml:space="preserve">– Бедная моя, бедная, – сказал я ей, – я не допущу, чтобы ты это сделала. Со мною будет нехорошо, и я не хочу, чтобы ты погибала вместе со мной. </w:t>
      </w:r>
    </w:p>
    <w:p w:rsidR="006F607E" w:rsidRPr="000906E7" w:rsidRDefault="000906E7">
      <w:pPr>
        <w:rPr>
          <w:lang w:val="ru-RU"/>
        </w:rPr>
      </w:pPr>
      <w:r w:rsidRPr="000906E7">
        <w:rPr>
          <w:lang w:val="ru-RU"/>
        </w:rPr>
        <w:t xml:space="preserve">– Только эта причина? – спросила она и приблизила свои </w:t>
      </w:r>
      <w:r w:rsidRPr="000906E7">
        <w:rPr>
          <w:highlight w:val="yellow"/>
          <w:lang w:val="ru-RU"/>
        </w:rPr>
        <w:t xml:space="preserve">глаза </w:t>
      </w:r>
      <w:r w:rsidRPr="000906E7">
        <w:rPr>
          <w:lang w:val="ru-RU"/>
        </w:rPr>
        <w:t xml:space="preserve">к моим. </w:t>
      </w:r>
    </w:p>
    <w:p w:rsidR="006F607E" w:rsidRPr="000906E7" w:rsidRDefault="000906E7">
      <w:pPr>
        <w:rPr>
          <w:lang w:val="ru-RU"/>
        </w:rPr>
      </w:pPr>
      <w:r w:rsidRPr="000906E7">
        <w:rPr>
          <w:lang w:val="ru-RU"/>
        </w:rPr>
        <w:t xml:space="preserve">– Только эта. </w:t>
      </w:r>
    </w:p>
    <w:p w:rsidR="006F607E" w:rsidRPr="000906E7" w:rsidRDefault="000906E7">
      <w:pPr>
        <w:rPr>
          <w:lang w:val="ru-RU"/>
        </w:rPr>
      </w:pPr>
      <w:r w:rsidRPr="000906E7">
        <w:rPr>
          <w:lang w:val="ru-RU"/>
        </w:rPr>
        <w:t>Она страшно оживил</w:t>
      </w:r>
      <w:r w:rsidRPr="000906E7">
        <w:rPr>
          <w:lang w:val="ru-RU"/>
        </w:rPr>
        <w:t xml:space="preserve">ась, припала ко мне, обвивая мою шею, и сказала: </w:t>
      </w:r>
    </w:p>
    <w:p w:rsidR="006F607E" w:rsidRPr="000906E7" w:rsidRDefault="000906E7">
      <w:pPr>
        <w:rPr>
          <w:lang w:val="ru-RU"/>
        </w:rPr>
      </w:pPr>
      <w:r w:rsidRPr="000906E7">
        <w:rPr>
          <w:lang w:val="ru-RU"/>
        </w:rPr>
        <w:t xml:space="preserve">– Я погибаю вместе с тобою. Утром я буду у тебя. </w:t>
      </w:r>
    </w:p>
    <w:p w:rsidR="006F607E" w:rsidRPr="000906E7" w:rsidRDefault="000906E7">
      <w:pPr>
        <w:rPr>
          <w:lang w:val="ru-RU"/>
        </w:rPr>
      </w:pPr>
      <w:r w:rsidRPr="000906E7">
        <w:rPr>
          <w:lang w:val="ru-RU"/>
        </w:rPr>
        <w:lastRenderedPageBreak/>
        <w:t xml:space="preserve">И вот, последнее, что я помню в моей </w:t>
      </w:r>
      <w:r w:rsidRPr="000906E7">
        <w:rPr>
          <w:highlight w:val="yellow"/>
          <w:lang w:val="ru-RU"/>
        </w:rPr>
        <w:t xml:space="preserve">жизни, </w:t>
      </w:r>
      <w:r w:rsidRPr="000906E7">
        <w:rPr>
          <w:lang w:val="ru-RU"/>
        </w:rPr>
        <w:t xml:space="preserve">это – полоску </w:t>
      </w:r>
      <w:r w:rsidRPr="000906E7">
        <w:rPr>
          <w:highlight w:val="yellow"/>
          <w:lang w:val="ru-RU"/>
        </w:rPr>
        <w:t xml:space="preserve">света </w:t>
      </w:r>
      <w:r w:rsidRPr="000906E7">
        <w:rPr>
          <w:lang w:val="ru-RU"/>
        </w:rPr>
        <w:t xml:space="preserve">из моей передней, и в этой полосе </w:t>
      </w:r>
      <w:r w:rsidRPr="000906E7">
        <w:rPr>
          <w:highlight w:val="yellow"/>
          <w:lang w:val="ru-RU"/>
        </w:rPr>
        <w:t xml:space="preserve">света </w:t>
      </w:r>
      <w:r w:rsidRPr="000906E7">
        <w:rPr>
          <w:lang w:val="ru-RU"/>
        </w:rPr>
        <w:t xml:space="preserve">развившуюся прядь, ее </w:t>
      </w:r>
      <w:r w:rsidRPr="000906E7">
        <w:rPr>
          <w:highlight w:val="yellow"/>
          <w:lang w:val="ru-RU"/>
        </w:rPr>
        <w:t xml:space="preserve">берет </w:t>
      </w:r>
      <w:r w:rsidRPr="000906E7">
        <w:rPr>
          <w:lang w:val="ru-RU"/>
        </w:rPr>
        <w:t xml:space="preserve">и ее полные решимости </w:t>
      </w:r>
      <w:r w:rsidRPr="000906E7">
        <w:rPr>
          <w:highlight w:val="yellow"/>
          <w:lang w:val="ru-RU"/>
        </w:rPr>
        <w:t>гл</w:t>
      </w:r>
      <w:r w:rsidRPr="000906E7">
        <w:rPr>
          <w:highlight w:val="yellow"/>
          <w:lang w:val="ru-RU"/>
        </w:rPr>
        <w:t xml:space="preserve">аза. </w:t>
      </w:r>
      <w:r w:rsidRPr="000906E7">
        <w:rPr>
          <w:lang w:val="ru-RU"/>
        </w:rPr>
        <w:t xml:space="preserve">Еще помню </w:t>
      </w:r>
      <w:r w:rsidRPr="000906E7">
        <w:rPr>
          <w:highlight w:val="yellow"/>
          <w:lang w:val="ru-RU"/>
        </w:rPr>
        <w:t xml:space="preserve">черный </w:t>
      </w:r>
      <w:r w:rsidRPr="000906E7">
        <w:rPr>
          <w:lang w:val="ru-RU"/>
        </w:rPr>
        <w:t xml:space="preserve">силуэт на </w:t>
      </w:r>
      <w:r w:rsidRPr="000906E7">
        <w:rPr>
          <w:highlight w:val="yellow"/>
          <w:lang w:val="ru-RU"/>
        </w:rPr>
        <w:t xml:space="preserve">пороге </w:t>
      </w:r>
      <w:r w:rsidRPr="000906E7">
        <w:rPr>
          <w:lang w:val="ru-RU"/>
        </w:rPr>
        <w:t xml:space="preserve">наружной </w:t>
      </w:r>
      <w:r w:rsidRPr="000906E7">
        <w:rPr>
          <w:highlight w:val="yellow"/>
          <w:lang w:val="ru-RU"/>
        </w:rPr>
        <w:t xml:space="preserve">двери </w:t>
      </w:r>
      <w:r w:rsidRPr="000906E7">
        <w:rPr>
          <w:lang w:val="ru-RU"/>
        </w:rPr>
        <w:t xml:space="preserve">и </w:t>
      </w:r>
      <w:r w:rsidRPr="000906E7">
        <w:rPr>
          <w:highlight w:val="yellow"/>
          <w:lang w:val="ru-RU"/>
        </w:rPr>
        <w:t xml:space="preserve">белый </w:t>
      </w:r>
      <w:r w:rsidRPr="000906E7">
        <w:rPr>
          <w:lang w:val="ru-RU"/>
        </w:rPr>
        <w:t xml:space="preserve">сверток. </w:t>
      </w:r>
    </w:p>
    <w:p w:rsidR="006F607E" w:rsidRPr="000906E7" w:rsidRDefault="000906E7">
      <w:pPr>
        <w:rPr>
          <w:lang w:val="ru-RU"/>
        </w:rPr>
      </w:pPr>
      <w:r w:rsidRPr="000906E7">
        <w:rPr>
          <w:lang w:val="ru-RU"/>
        </w:rPr>
        <w:t xml:space="preserve">– Я проводил бы тебя, но я уже не в </w:t>
      </w:r>
      <w:r w:rsidRPr="000906E7">
        <w:rPr>
          <w:highlight w:val="yellow"/>
          <w:lang w:val="ru-RU"/>
        </w:rPr>
        <w:t xml:space="preserve">силах </w:t>
      </w:r>
      <w:r w:rsidRPr="000906E7">
        <w:rPr>
          <w:lang w:val="ru-RU"/>
        </w:rPr>
        <w:t xml:space="preserve">идти один обратно, я боюсь. </w:t>
      </w:r>
    </w:p>
    <w:p w:rsidR="006F607E" w:rsidRPr="000906E7" w:rsidRDefault="000906E7">
      <w:pPr>
        <w:rPr>
          <w:lang w:val="ru-RU"/>
        </w:rPr>
      </w:pPr>
      <w:r w:rsidRPr="000906E7">
        <w:rPr>
          <w:lang w:val="ru-RU"/>
        </w:rPr>
        <w:t xml:space="preserve">– Не бойся. Потерпи несколько </w:t>
      </w:r>
      <w:r w:rsidRPr="000906E7">
        <w:rPr>
          <w:highlight w:val="yellow"/>
          <w:lang w:val="ru-RU"/>
        </w:rPr>
        <w:t xml:space="preserve">часов. </w:t>
      </w:r>
      <w:r w:rsidRPr="000906E7">
        <w:rPr>
          <w:lang w:val="ru-RU"/>
        </w:rPr>
        <w:t xml:space="preserve">Завтра утром я буду у тебя. – Это и были ее последние </w:t>
      </w:r>
      <w:r w:rsidRPr="000906E7">
        <w:rPr>
          <w:highlight w:val="yellow"/>
          <w:lang w:val="ru-RU"/>
        </w:rPr>
        <w:t xml:space="preserve">слова </w:t>
      </w:r>
      <w:r w:rsidRPr="000906E7">
        <w:rPr>
          <w:lang w:val="ru-RU"/>
        </w:rPr>
        <w:t xml:space="preserve">в моей </w:t>
      </w:r>
      <w:r w:rsidRPr="000906E7">
        <w:rPr>
          <w:highlight w:val="yellow"/>
          <w:lang w:val="ru-RU"/>
        </w:rPr>
        <w:t xml:space="preserve">жизни. </w:t>
      </w:r>
    </w:p>
    <w:p w:rsidR="006F607E" w:rsidRPr="000906E7" w:rsidRDefault="000906E7">
      <w:pPr>
        <w:rPr>
          <w:lang w:val="ru-RU"/>
        </w:rPr>
      </w:pPr>
      <w:r w:rsidRPr="000906E7">
        <w:rPr>
          <w:lang w:val="ru-RU"/>
        </w:rPr>
        <w:t>–</w:t>
      </w:r>
      <w:r w:rsidRPr="000906E7">
        <w:rPr>
          <w:lang w:val="ru-RU"/>
        </w:rPr>
        <w:t xml:space="preserve"> Тсс! – вдруг сам себя прервал больной и поднял </w:t>
      </w:r>
      <w:r w:rsidRPr="000906E7">
        <w:rPr>
          <w:highlight w:val="yellow"/>
          <w:lang w:val="ru-RU"/>
        </w:rPr>
        <w:t xml:space="preserve">палец, </w:t>
      </w:r>
      <w:r w:rsidRPr="000906E7">
        <w:rPr>
          <w:lang w:val="ru-RU"/>
        </w:rPr>
        <w:t xml:space="preserve">– беспокойная сегодня </w:t>
      </w:r>
      <w:r w:rsidRPr="000906E7">
        <w:rPr>
          <w:highlight w:val="yellow"/>
          <w:lang w:val="ru-RU"/>
        </w:rPr>
        <w:t xml:space="preserve">лунная ночь. </w:t>
      </w:r>
    </w:p>
    <w:p w:rsidR="006F607E" w:rsidRPr="000906E7" w:rsidRDefault="000906E7">
      <w:pPr>
        <w:rPr>
          <w:lang w:val="ru-RU"/>
        </w:rPr>
      </w:pPr>
      <w:r w:rsidRPr="000906E7">
        <w:rPr>
          <w:lang w:val="ru-RU"/>
        </w:rPr>
        <w:t xml:space="preserve">Он скрылся на балконе. Иван слышал, как проехали колесики по коридору, кто-то всхлипнул или вскрикнул слабо. </w:t>
      </w:r>
    </w:p>
    <w:p w:rsidR="006F607E" w:rsidRPr="000906E7" w:rsidRDefault="000906E7">
      <w:pPr>
        <w:rPr>
          <w:lang w:val="ru-RU"/>
        </w:rPr>
      </w:pPr>
      <w:r w:rsidRPr="000906E7">
        <w:rPr>
          <w:lang w:val="ru-RU"/>
        </w:rPr>
        <w:t xml:space="preserve">Когда все затихло, гость вернулся и сообщил, что 120-я </w:t>
      </w:r>
      <w:r w:rsidRPr="000906E7">
        <w:rPr>
          <w:highlight w:val="yellow"/>
          <w:lang w:val="ru-RU"/>
        </w:rPr>
        <w:t xml:space="preserve">комната </w:t>
      </w:r>
      <w:r w:rsidRPr="000906E7">
        <w:rPr>
          <w:lang w:val="ru-RU"/>
        </w:rPr>
        <w:t xml:space="preserve">получила жильца. Привезли кого-то, который просит вернуть ему </w:t>
      </w:r>
      <w:r w:rsidRPr="000906E7">
        <w:rPr>
          <w:highlight w:val="yellow"/>
          <w:lang w:val="ru-RU"/>
        </w:rPr>
        <w:t xml:space="preserve">голову. </w:t>
      </w:r>
      <w:r w:rsidRPr="000906E7">
        <w:rPr>
          <w:lang w:val="ru-RU"/>
        </w:rPr>
        <w:t>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w:t>
      </w:r>
      <w:r w:rsidRPr="000906E7">
        <w:rPr>
          <w:lang w:val="ru-RU"/>
        </w:rPr>
        <w:t xml:space="preserve">е, и гость начал говорить Ивану на ухо так тихо, что то, что он рассказал, </w:t>
      </w:r>
      <w:r w:rsidRPr="000906E7">
        <w:rPr>
          <w:lang w:val="ru-RU"/>
        </w:rPr>
        <w:lastRenderedPageBreak/>
        <w:t xml:space="preserve">стало известно </w:t>
      </w:r>
      <w:r w:rsidRPr="000906E7">
        <w:rPr>
          <w:highlight w:val="yellow"/>
          <w:lang w:val="ru-RU"/>
        </w:rPr>
        <w:t xml:space="preserve">одному поэту </w:t>
      </w:r>
      <w:r w:rsidRPr="000906E7">
        <w:rPr>
          <w:lang w:val="ru-RU"/>
        </w:rPr>
        <w:t xml:space="preserve">только, за исключением </w:t>
      </w:r>
      <w:r w:rsidRPr="000906E7">
        <w:rPr>
          <w:highlight w:val="yellow"/>
          <w:lang w:val="ru-RU"/>
        </w:rPr>
        <w:t xml:space="preserve">первой </w:t>
      </w:r>
      <w:r w:rsidRPr="000906E7">
        <w:rPr>
          <w:lang w:val="ru-RU"/>
        </w:rPr>
        <w:t xml:space="preserve">фразы: </w:t>
      </w:r>
    </w:p>
    <w:p w:rsidR="006F607E" w:rsidRPr="000906E7" w:rsidRDefault="000906E7">
      <w:pPr>
        <w:rPr>
          <w:lang w:val="ru-RU"/>
        </w:rPr>
      </w:pPr>
      <w:r w:rsidRPr="000906E7">
        <w:rPr>
          <w:lang w:val="ru-RU"/>
        </w:rPr>
        <w:t xml:space="preserve">– Через </w:t>
      </w:r>
      <w:r w:rsidRPr="000906E7">
        <w:rPr>
          <w:highlight w:val="yellow"/>
          <w:lang w:val="ru-RU"/>
        </w:rPr>
        <w:t xml:space="preserve">четверть </w:t>
      </w:r>
      <w:r w:rsidRPr="000906E7">
        <w:rPr>
          <w:lang w:val="ru-RU"/>
        </w:rPr>
        <w:t xml:space="preserve">часа после того, как она покинула меня, ко мне в </w:t>
      </w:r>
      <w:r w:rsidRPr="000906E7">
        <w:rPr>
          <w:highlight w:val="yellow"/>
          <w:lang w:val="ru-RU"/>
        </w:rPr>
        <w:t xml:space="preserve">окна </w:t>
      </w:r>
      <w:r w:rsidRPr="000906E7">
        <w:rPr>
          <w:lang w:val="ru-RU"/>
        </w:rPr>
        <w:t xml:space="preserve">постучали. </w:t>
      </w:r>
    </w:p>
    <w:p w:rsidR="006F607E" w:rsidRPr="000906E7" w:rsidRDefault="000906E7">
      <w:pPr>
        <w:rPr>
          <w:lang w:val="ru-RU"/>
        </w:rPr>
      </w:pPr>
      <w:r w:rsidRPr="000906E7">
        <w:rPr>
          <w:lang w:val="ru-RU"/>
        </w:rPr>
        <w:t xml:space="preserve">То, о чем рассказывал больной </w:t>
      </w:r>
      <w:r w:rsidRPr="000906E7">
        <w:rPr>
          <w:lang w:val="ru-RU"/>
        </w:rPr>
        <w:t xml:space="preserve">на ухо, по-видимому, очень волновало его. Судороги то и дело проходили по его </w:t>
      </w:r>
      <w:r w:rsidRPr="000906E7">
        <w:rPr>
          <w:highlight w:val="yellow"/>
          <w:lang w:val="ru-RU"/>
        </w:rPr>
        <w:t xml:space="preserve">лицу. </w:t>
      </w:r>
      <w:r w:rsidRPr="000906E7">
        <w:rPr>
          <w:lang w:val="ru-RU"/>
        </w:rPr>
        <w:t xml:space="preserve">В </w:t>
      </w:r>
      <w:r w:rsidRPr="000906E7">
        <w:rPr>
          <w:highlight w:val="yellow"/>
          <w:lang w:val="ru-RU"/>
        </w:rPr>
        <w:t xml:space="preserve">глазах </w:t>
      </w:r>
      <w:r w:rsidRPr="000906E7">
        <w:rPr>
          <w:lang w:val="ru-RU"/>
        </w:rPr>
        <w:t xml:space="preserve">его плавал и метался </w:t>
      </w:r>
      <w:r w:rsidRPr="000906E7">
        <w:rPr>
          <w:highlight w:val="yellow"/>
          <w:lang w:val="ru-RU"/>
        </w:rPr>
        <w:t xml:space="preserve">страх </w:t>
      </w:r>
      <w:r w:rsidRPr="000906E7">
        <w:rPr>
          <w:lang w:val="ru-RU"/>
        </w:rPr>
        <w:t xml:space="preserve">и ярость. Рассказчик указывал </w:t>
      </w:r>
      <w:r w:rsidRPr="000906E7">
        <w:rPr>
          <w:highlight w:val="yellow"/>
          <w:lang w:val="ru-RU"/>
        </w:rPr>
        <w:t xml:space="preserve">рукою </w:t>
      </w:r>
      <w:r w:rsidRPr="000906E7">
        <w:rPr>
          <w:lang w:val="ru-RU"/>
        </w:rPr>
        <w:t xml:space="preserve">куда-то в </w:t>
      </w:r>
      <w:r w:rsidRPr="000906E7">
        <w:rPr>
          <w:highlight w:val="yellow"/>
          <w:lang w:val="ru-RU"/>
        </w:rPr>
        <w:t xml:space="preserve">сторону луны, </w:t>
      </w:r>
      <w:r w:rsidRPr="000906E7">
        <w:rPr>
          <w:lang w:val="ru-RU"/>
        </w:rPr>
        <w:t>которая давно уже ушла с балкона. Лишь тогда, когда перестали доноситься вся</w:t>
      </w:r>
      <w:r w:rsidRPr="000906E7">
        <w:rPr>
          <w:lang w:val="ru-RU"/>
        </w:rPr>
        <w:t xml:space="preserve">кие звуки извне, гость отодвинулся от Ивана и заговорил погромче. </w:t>
      </w:r>
    </w:p>
    <w:p w:rsidR="006F607E" w:rsidRPr="000906E7" w:rsidRDefault="000906E7">
      <w:pPr>
        <w:rPr>
          <w:lang w:val="ru-RU"/>
        </w:rPr>
      </w:pPr>
      <w:r w:rsidRPr="000906E7">
        <w:rPr>
          <w:lang w:val="ru-RU"/>
        </w:rPr>
        <w:t xml:space="preserve">– Да, так вот, в </w:t>
      </w:r>
      <w:r w:rsidRPr="000906E7">
        <w:rPr>
          <w:highlight w:val="yellow"/>
          <w:lang w:val="ru-RU"/>
        </w:rPr>
        <w:t xml:space="preserve">половине января, </w:t>
      </w:r>
      <w:r w:rsidRPr="000906E7">
        <w:rPr>
          <w:lang w:val="ru-RU"/>
        </w:rPr>
        <w:t xml:space="preserve">ночью, в том же самом пальто, но с оборванными </w:t>
      </w:r>
      <w:r w:rsidRPr="000906E7">
        <w:rPr>
          <w:highlight w:val="yellow"/>
          <w:lang w:val="ru-RU"/>
        </w:rPr>
        <w:t xml:space="preserve">пуговицами, </w:t>
      </w:r>
      <w:r w:rsidRPr="000906E7">
        <w:rPr>
          <w:lang w:val="ru-RU"/>
        </w:rPr>
        <w:t xml:space="preserve">я жался от холода в моем дворике. Сзади меня были сугробы, скрывшие </w:t>
      </w:r>
      <w:r w:rsidRPr="000906E7">
        <w:rPr>
          <w:highlight w:val="yellow"/>
          <w:lang w:val="ru-RU"/>
        </w:rPr>
        <w:t xml:space="preserve">кусты </w:t>
      </w:r>
      <w:r w:rsidRPr="000906E7">
        <w:rPr>
          <w:lang w:val="ru-RU"/>
        </w:rPr>
        <w:t>сирени, а впереди меня</w:t>
      </w:r>
      <w:r w:rsidRPr="000906E7">
        <w:rPr>
          <w:lang w:val="ru-RU"/>
        </w:rPr>
        <w:t xml:space="preserve"> и внизу – слабенько освещенные, закрытые шторами мои оконца, я припал к первому из них и прислушался – в </w:t>
      </w:r>
      <w:r w:rsidRPr="000906E7">
        <w:rPr>
          <w:highlight w:val="yellow"/>
          <w:lang w:val="ru-RU"/>
        </w:rPr>
        <w:t xml:space="preserve">комнатах </w:t>
      </w:r>
      <w:r w:rsidRPr="000906E7">
        <w:rPr>
          <w:lang w:val="ru-RU"/>
        </w:rPr>
        <w:t xml:space="preserve">моих </w:t>
      </w:r>
      <w:r w:rsidRPr="000906E7">
        <w:rPr>
          <w:highlight w:val="yellow"/>
          <w:lang w:val="ru-RU"/>
        </w:rPr>
        <w:t xml:space="preserve">играл </w:t>
      </w:r>
      <w:r w:rsidRPr="000906E7">
        <w:rPr>
          <w:lang w:val="ru-RU"/>
        </w:rPr>
        <w:t xml:space="preserve">патефон. Это все, что я расслышал. Но разглядеть ничего не мог. Постояв немного, я вышел за калитку в переулок. В нем </w:t>
      </w:r>
      <w:r w:rsidRPr="000906E7">
        <w:rPr>
          <w:highlight w:val="yellow"/>
          <w:lang w:val="ru-RU"/>
        </w:rPr>
        <w:t xml:space="preserve">играла </w:t>
      </w:r>
      <w:r w:rsidRPr="000906E7">
        <w:rPr>
          <w:lang w:val="ru-RU"/>
        </w:rPr>
        <w:t>метел</w:t>
      </w:r>
      <w:r w:rsidRPr="000906E7">
        <w:rPr>
          <w:lang w:val="ru-RU"/>
        </w:rPr>
        <w:t xml:space="preserve">ь. Метнувшаяся мне под </w:t>
      </w:r>
      <w:r w:rsidRPr="000906E7">
        <w:rPr>
          <w:highlight w:val="yellow"/>
          <w:lang w:val="ru-RU"/>
        </w:rPr>
        <w:t xml:space="preserve">ноги собака </w:t>
      </w:r>
      <w:r w:rsidRPr="000906E7">
        <w:rPr>
          <w:lang w:val="ru-RU"/>
        </w:rPr>
        <w:t xml:space="preserve">испугала меня, и я перебежал от нее на другую </w:t>
      </w:r>
      <w:r w:rsidRPr="000906E7">
        <w:rPr>
          <w:highlight w:val="yellow"/>
          <w:lang w:val="ru-RU"/>
        </w:rPr>
        <w:t xml:space="preserve">сторону. </w:t>
      </w:r>
      <w:r w:rsidRPr="000906E7">
        <w:rPr>
          <w:lang w:val="ru-RU"/>
        </w:rPr>
        <w:t xml:space="preserve">Холод и </w:t>
      </w:r>
      <w:r w:rsidRPr="000906E7">
        <w:rPr>
          <w:highlight w:val="yellow"/>
          <w:lang w:val="ru-RU"/>
        </w:rPr>
        <w:t xml:space="preserve">страх, </w:t>
      </w:r>
      <w:r w:rsidRPr="000906E7">
        <w:rPr>
          <w:lang w:val="ru-RU"/>
        </w:rPr>
        <w:t xml:space="preserve">ставший моим постоянным спутником, доводили меня до исступления. Идти мне было </w:t>
      </w:r>
      <w:r w:rsidRPr="000906E7">
        <w:rPr>
          <w:lang w:val="ru-RU"/>
        </w:rPr>
        <w:lastRenderedPageBreak/>
        <w:t>некуда, и проще всего, конечно, было бы броситься под трамвай на той ули</w:t>
      </w:r>
      <w:r w:rsidRPr="000906E7">
        <w:rPr>
          <w:lang w:val="ru-RU"/>
        </w:rPr>
        <w:t xml:space="preserve">це, в которую выходил мой переулок. Издали я видел эти наполненные </w:t>
      </w:r>
      <w:r w:rsidRPr="000906E7">
        <w:rPr>
          <w:highlight w:val="yellow"/>
          <w:lang w:val="ru-RU"/>
        </w:rPr>
        <w:t xml:space="preserve">светом, </w:t>
      </w:r>
      <w:r w:rsidRPr="000906E7">
        <w:rPr>
          <w:lang w:val="ru-RU"/>
        </w:rPr>
        <w:t xml:space="preserve">обледеневшие </w:t>
      </w:r>
      <w:r w:rsidRPr="000906E7">
        <w:rPr>
          <w:highlight w:val="yellow"/>
          <w:lang w:val="ru-RU"/>
        </w:rPr>
        <w:t xml:space="preserve">ящики </w:t>
      </w:r>
      <w:r w:rsidRPr="000906E7">
        <w:rPr>
          <w:lang w:val="ru-RU"/>
        </w:rPr>
        <w:t xml:space="preserve">и слышал их омерзительный скрежет на морозе. Но, дорогой мой сосед, вся штука заключалась в том, что </w:t>
      </w:r>
      <w:r w:rsidRPr="000906E7">
        <w:rPr>
          <w:highlight w:val="yellow"/>
          <w:lang w:val="ru-RU"/>
        </w:rPr>
        <w:t xml:space="preserve">страх </w:t>
      </w:r>
      <w:r w:rsidRPr="000906E7">
        <w:rPr>
          <w:lang w:val="ru-RU"/>
        </w:rPr>
        <w:t xml:space="preserve">владел каждой клеточкой моего </w:t>
      </w:r>
      <w:r w:rsidRPr="000906E7">
        <w:rPr>
          <w:highlight w:val="yellow"/>
          <w:lang w:val="ru-RU"/>
        </w:rPr>
        <w:t xml:space="preserve">тела. </w:t>
      </w:r>
      <w:r w:rsidRPr="000906E7">
        <w:rPr>
          <w:lang w:val="ru-RU"/>
        </w:rPr>
        <w:t>И так же точно, как</w:t>
      </w:r>
      <w:r w:rsidRPr="000906E7">
        <w:rPr>
          <w:lang w:val="ru-RU"/>
        </w:rPr>
        <w:t xml:space="preserve"> </w:t>
      </w:r>
      <w:r w:rsidRPr="000906E7">
        <w:rPr>
          <w:highlight w:val="yellow"/>
          <w:lang w:val="ru-RU"/>
        </w:rPr>
        <w:t xml:space="preserve">собаки, </w:t>
      </w:r>
      <w:r w:rsidRPr="000906E7">
        <w:rPr>
          <w:lang w:val="ru-RU"/>
        </w:rPr>
        <w:t xml:space="preserve">я боялся и трамвая. Да, хуже моей </w:t>
      </w:r>
      <w:r w:rsidRPr="000906E7">
        <w:rPr>
          <w:highlight w:val="yellow"/>
          <w:lang w:val="ru-RU"/>
        </w:rPr>
        <w:t xml:space="preserve">болезни </w:t>
      </w:r>
      <w:r w:rsidRPr="000906E7">
        <w:rPr>
          <w:lang w:val="ru-RU"/>
        </w:rPr>
        <w:t xml:space="preserve">в этом </w:t>
      </w:r>
      <w:r w:rsidRPr="000906E7">
        <w:rPr>
          <w:highlight w:val="yellow"/>
          <w:lang w:val="ru-RU"/>
        </w:rPr>
        <w:t xml:space="preserve">здании </w:t>
      </w:r>
      <w:r w:rsidRPr="000906E7">
        <w:rPr>
          <w:lang w:val="ru-RU"/>
        </w:rPr>
        <w:t xml:space="preserve">нет, уверяю вас. </w:t>
      </w:r>
    </w:p>
    <w:p w:rsidR="006F607E" w:rsidRPr="000906E7" w:rsidRDefault="000906E7">
      <w:pPr>
        <w:rPr>
          <w:lang w:val="ru-RU"/>
        </w:rPr>
      </w:pPr>
      <w:r w:rsidRPr="000906E7">
        <w:rPr>
          <w:lang w:val="ru-RU"/>
        </w:rPr>
        <w:t xml:space="preserve">– Но вы же могли дать знать ей, – сказал Иван, сочувствуя бедному больному, – кроме того, ведь у нее же ваши </w:t>
      </w:r>
      <w:r w:rsidRPr="000906E7">
        <w:rPr>
          <w:highlight w:val="yellow"/>
          <w:lang w:val="ru-RU"/>
        </w:rPr>
        <w:t xml:space="preserve">деньги? </w:t>
      </w:r>
      <w:r w:rsidRPr="000906E7">
        <w:rPr>
          <w:lang w:val="ru-RU"/>
        </w:rPr>
        <w:t xml:space="preserve">Ведь она их, конечно, сохранила? </w:t>
      </w:r>
    </w:p>
    <w:p w:rsidR="006F607E" w:rsidRPr="000906E7" w:rsidRDefault="000906E7">
      <w:pPr>
        <w:rPr>
          <w:lang w:val="ru-RU"/>
        </w:rPr>
      </w:pPr>
      <w:r w:rsidRPr="000906E7">
        <w:rPr>
          <w:lang w:val="ru-RU"/>
        </w:rPr>
        <w:t>– Не сомневайтесь в эт</w:t>
      </w:r>
      <w:r w:rsidRPr="000906E7">
        <w:rPr>
          <w:lang w:val="ru-RU"/>
        </w:rPr>
        <w:t xml:space="preserve">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w:t>
      </w:r>
      <w:r w:rsidRPr="000906E7">
        <w:rPr>
          <w:highlight w:val="yellow"/>
          <w:lang w:val="ru-RU"/>
        </w:rPr>
        <w:t>ть</w:t>
      </w:r>
      <w:r w:rsidRPr="000906E7">
        <w:rPr>
          <w:highlight w:val="yellow"/>
          <w:lang w:val="ru-RU"/>
        </w:rPr>
        <w:t xml:space="preserve">му ночи, </w:t>
      </w:r>
      <w:r w:rsidRPr="000906E7">
        <w:rPr>
          <w:lang w:val="ru-RU"/>
        </w:rPr>
        <w:t xml:space="preserve">– легло бы письмо из сумасшедшего </w:t>
      </w:r>
      <w:r w:rsidRPr="000906E7">
        <w:rPr>
          <w:highlight w:val="yellow"/>
          <w:lang w:val="ru-RU"/>
        </w:rPr>
        <w:t xml:space="preserve">дома. </w:t>
      </w:r>
      <w:r w:rsidRPr="000906E7">
        <w:rPr>
          <w:lang w:val="ru-RU"/>
        </w:rPr>
        <w:t xml:space="preserve">Разве можно посылать письма, имея такой адрес? Душевнобольной? Вы шутите, мой друг! Нет, сделать ее несчастной? На это я не способен. </w:t>
      </w:r>
    </w:p>
    <w:p w:rsidR="006F607E" w:rsidRPr="000906E7" w:rsidRDefault="000906E7">
      <w:pPr>
        <w:rPr>
          <w:lang w:val="ru-RU"/>
        </w:rPr>
      </w:pPr>
      <w:r w:rsidRPr="000906E7">
        <w:rPr>
          <w:lang w:val="ru-RU"/>
        </w:rPr>
        <w:t>Иван не сумел возразить на это, но молчаливый Иван сочувствовал гостю, с</w:t>
      </w:r>
      <w:r w:rsidRPr="000906E7">
        <w:rPr>
          <w:lang w:val="ru-RU"/>
        </w:rPr>
        <w:t xml:space="preserve">острадал ему. А тот кивал от муки своих </w:t>
      </w:r>
      <w:r w:rsidRPr="000906E7">
        <w:rPr>
          <w:lang w:val="ru-RU"/>
        </w:rPr>
        <w:lastRenderedPageBreak/>
        <w:t xml:space="preserve">воспоминаний </w:t>
      </w:r>
      <w:r w:rsidRPr="000906E7">
        <w:rPr>
          <w:highlight w:val="yellow"/>
          <w:lang w:val="ru-RU"/>
        </w:rPr>
        <w:t xml:space="preserve">головою </w:t>
      </w:r>
      <w:r w:rsidRPr="000906E7">
        <w:rPr>
          <w:lang w:val="ru-RU"/>
        </w:rPr>
        <w:t xml:space="preserve">в </w:t>
      </w:r>
      <w:r w:rsidRPr="000906E7">
        <w:rPr>
          <w:highlight w:val="yellow"/>
          <w:lang w:val="ru-RU"/>
        </w:rPr>
        <w:t xml:space="preserve">черной </w:t>
      </w:r>
      <w:r w:rsidRPr="000906E7">
        <w:rPr>
          <w:lang w:val="ru-RU"/>
        </w:rPr>
        <w:t xml:space="preserve">шапочке и говорил так: </w:t>
      </w:r>
    </w:p>
    <w:p w:rsidR="006F607E" w:rsidRPr="000906E7" w:rsidRDefault="000906E7">
      <w:pPr>
        <w:rPr>
          <w:lang w:val="ru-RU"/>
        </w:rPr>
      </w:pPr>
      <w:r w:rsidRPr="000906E7">
        <w:rPr>
          <w:lang w:val="ru-RU"/>
        </w:rPr>
        <w:t xml:space="preserve">– Бедная </w:t>
      </w:r>
      <w:r w:rsidRPr="000906E7">
        <w:rPr>
          <w:highlight w:val="yellow"/>
          <w:lang w:val="ru-RU"/>
        </w:rPr>
        <w:t xml:space="preserve">женщина. </w:t>
      </w:r>
      <w:r w:rsidRPr="000906E7">
        <w:rPr>
          <w:lang w:val="ru-RU"/>
        </w:rPr>
        <w:t xml:space="preserve">Впрочем, у меня есть </w:t>
      </w:r>
      <w:r w:rsidRPr="000906E7">
        <w:rPr>
          <w:highlight w:val="yellow"/>
          <w:lang w:val="ru-RU"/>
        </w:rPr>
        <w:t xml:space="preserve">надежда, </w:t>
      </w:r>
      <w:r w:rsidRPr="000906E7">
        <w:rPr>
          <w:lang w:val="ru-RU"/>
        </w:rPr>
        <w:t xml:space="preserve">что она забыла меня! </w:t>
      </w:r>
    </w:p>
    <w:p w:rsidR="006F607E" w:rsidRPr="000906E7" w:rsidRDefault="000906E7">
      <w:pPr>
        <w:rPr>
          <w:lang w:val="ru-RU"/>
        </w:rPr>
      </w:pPr>
      <w:r w:rsidRPr="000906E7">
        <w:rPr>
          <w:lang w:val="ru-RU"/>
        </w:rPr>
        <w:t xml:space="preserve">– Но вы можете выздороветь... – робко сказал Иван. </w:t>
      </w:r>
    </w:p>
    <w:p w:rsidR="006F607E" w:rsidRPr="000906E7" w:rsidRDefault="000906E7">
      <w:pPr>
        <w:rPr>
          <w:lang w:val="ru-RU"/>
        </w:rPr>
      </w:pPr>
      <w:r w:rsidRPr="000906E7">
        <w:rPr>
          <w:lang w:val="ru-RU"/>
        </w:rPr>
        <w:t>– Я неизлечим, – спокойно ответил гость,</w:t>
      </w:r>
      <w:r w:rsidRPr="000906E7">
        <w:rPr>
          <w:lang w:val="ru-RU"/>
        </w:rPr>
        <w:t xml:space="preserve"> – когда Стравинский говорит, что вернет меня к </w:t>
      </w:r>
      <w:r w:rsidRPr="000906E7">
        <w:rPr>
          <w:highlight w:val="yellow"/>
          <w:lang w:val="ru-RU"/>
        </w:rPr>
        <w:t xml:space="preserve">жизни, </w:t>
      </w:r>
      <w:r w:rsidRPr="000906E7">
        <w:rPr>
          <w:lang w:val="ru-RU"/>
        </w:rPr>
        <w:t>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w:t>
      </w:r>
      <w:r w:rsidRPr="000906E7">
        <w:rPr>
          <w:lang w:val="ru-RU"/>
        </w:rPr>
        <w:t xml:space="preserve">крылась, и через весь </w:t>
      </w:r>
      <w:r w:rsidRPr="000906E7">
        <w:rPr>
          <w:highlight w:val="yellow"/>
          <w:lang w:val="ru-RU"/>
        </w:rPr>
        <w:t xml:space="preserve">город </w:t>
      </w:r>
      <w:r w:rsidRPr="000906E7">
        <w:rPr>
          <w:lang w:val="ru-RU"/>
        </w:rPr>
        <w:t xml:space="preserve">пешком пошел в нее. Безумие! За </w:t>
      </w:r>
      <w:r w:rsidRPr="000906E7">
        <w:rPr>
          <w:highlight w:val="yellow"/>
          <w:lang w:val="ru-RU"/>
        </w:rPr>
        <w:t xml:space="preserve">городом </w:t>
      </w:r>
      <w:r w:rsidRPr="000906E7">
        <w:rPr>
          <w:lang w:val="ru-RU"/>
        </w:rPr>
        <w:t xml:space="preserve">я, наверно, замерз бы, но меня спасла случайность. Что-то сломалось в грузовике, я подошел к шоферу, это было километрах в </w:t>
      </w:r>
      <w:r w:rsidRPr="000906E7">
        <w:rPr>
          <w:highlight w:val="yellow"/>
          <w:lang w:val="ru-RU"/>
        </w:rPr>
        <w:t xml:space="preserve">четырех </w:t>
      </w:r>
      <w:r w:rsidRPr="000906E7">
        <w:rPr>
          <w:lang w:val="ru-RU"/>
        </w:rPr>
        <w:t>за заставой, и, к моему удивлению, он сжалился надо мной.</w:t>
      </w:r>
      <w:r w:rsidRPr="000906E7">
        <w:rPr>
          <w:lang w:val="ru-RU"/>
        </w:rPr>
        <w:t xml:space="preserve"> Машина шла сюда. И он повез меня. Я отделался тем, что отморозил </w:t>
      </w:r>
      <w:r w:rsidRPr="000906E7">
        <w:rPr>
          <w:highlight w:val="yellow"/>
          <w:lang w:val="ru-RU"/>
        </w:rPr>
        <w:t xml:space="preserve">пальцы </w:t>
      </w:r>
      <w:r w:rsidRPr="000906E7">
        <w:rPr>
          <w:lang w:val="ru-RU"/>
        </w:rPr>
        <w:t xml:space="preserve">на </w:t>
      </w:r>
      <w:r w:rsidRPr="000906E7">
        <w:rPr>
          <w:highlight w:val="yellow"/>
          <w:lang w:val="ru-RU"/>
        </w:rPr>
        <w:t xml:space="preserve">левой ноге. </w:t>
      </w:r>
      <w:r w:rsidRPr="000906E7">
        <w:rPr>
          <w:lang w:val="ru-RU"/>
        </w:rPr>
        <w:t xml:space="preserve">Но это вылечили. И вот </w:t>
      </w:r>
      <w:r w:rsidRPr="000906E7">
        <w:rPr>
          <w:highlight w:val="yellow"/>
          <w:lang w:val="ru-RU"/>
        </w:rPr>
        <w:t xml:space="preserve">четвертый месяц </w:t>
      </w:r>
      <w:r w:rsidRPr="000906E7">
        <w:rPr>
          <w:lang w:val="ru-RU"/>
        </w:rPr>
        <w:t xml:space="preserve">я здесь. И, знаете ли, нахожу, что здесь очень и очень неплохо. Не надо задаваться </w:t>
      </w:r>
      <w:r w:rsidRPr="000906E7">
        <w:rPr>
          <w:highlight w:val="yellow"/>
          <w:lang w:val="ru-RU"/>
        </w:rPr>
        <w:t xml:space="preserve">большими </w:t>
      </w:r>
      <w:r w:rsidRPr="000906E7">
        <w:rPr>
          <w:lang w:val="ru-RU"/>
        </w:rPr>
        <w:t>планами, дорогой сосед, право! Я вот,</w:t>
      </w:r>
      <w:r w:rsidRPr="000906E7">
        <w:rPr>
          <w:lang w:val="ru-RU"/>
        </w:rPr>
        <w:t xml:space="preserve"> например, хотел объехать весь земной шар. Ну, что же, оказывается, это не суждено. Я вижу только незначительный кусок этого шара. </w:t>
      </w:r>
      <w:r w:rsidRPr="000906E7">
        <w:rPr>
          <w:lang w:val="ru-RU"/>
        </w:rPr>
        <w:lastRenderedPageBreak/>
        <w:t xml:space="preserve">Думаю, что это не самое лучшее, что есть на нем, но, повторяю, это не так уж худо. Вот </w:t>
      </w:r>
      <w:r w:rsidRPr="000906E7">
        <w:rPr>
          <w:highlight w:val="yellow"/>
          <w:lang w:val="ru-RU"/>
        </w:rPr>
        <w:t xml:space="preserve">лето </w:t>
      </w:r>
      <w:r w:rsidRPr="000906E7">
        <w:rPr>
          <w:lang w:val="ru-RU"/>
        </w:rPr>
        <w:t xml:space="preserve">идет к нам, на балконе завьется </w:t>
      </w:r>
      <w:r w:rsidRPr="000906E7">
        <w:rPr>
          <w:highlight w:val="yellow"/>
          <w:lang w:val="ru-RU"/>
        </w:rPr>
        <w:t>п</w:t>
      </w:r>
      <w:r w:rsidRPr="000906E7">
        <w:rPr>
          <w:highlight w:val="yellow"/>
          <w:lang w:val="ru-RU"/>
        </w:rPr>
        <w:t xml:space="preserve">лющ, </w:t>
      </w:r>
      <w:r w:rsidRPr="000906E7">
        <w:rPr>
          <w:lang w:val="ru-RU"/>
        </w:rPr>
        <w:t xml:space="preserve">как обещает Прасковья Федоровна. </w:t>
      </w:r>
      <w:r w:rsidRPr="000906E7">
        <w:rPr>
          <w:highlight w:val="yellow"/>
          <w:lang w:val="ru-RU"/>
        </w:rPr>
        <w:t xml:space="preserve">Ключи </w:t>
      </w:r>
      <w:r w:rsidRPr="000906E7">
        <w:rPr>
          <w:lang w:val="ru-RU"/>
        </w:rPr>
        <w:t xml:space="preserve">расширили мои возможности. По </w:t>
      </w:r>
      <w:r w:rsidRPr="000906E7">
        <w:rPr>
          <w:highlight w:val="yellow"/>
          <w:lang w:val="ru-RU"/>
        </w:rPr>
        <w:t xml:space="preserve">ночам </w:t>
      </w:r>
      <w:r w:rsidRPr="000906E7">
        <w:rPr>
          <w:lang w:val="ru-RU"/>
        </w:rPr>
        <w:t xml:space="preserve">будет </w:t>
      </w:r>
      <w:r w:rsidRPr="000906E7">
        <w:rPr>
          <w:highlight w:val="yellow"/>
          <w:lang w:val="ru-RU"/>
        </w:rPr>
        <w:t xml:space="preserve">луна. </w:t>
      </w:r>
      <w:r w:rsidRPr="000906E7">
        <w:rPr>
          <w:lang w:val="ru-RU"/>
        </w:rPr>
        <w:t xml:space="preserve">Ах, она ушла! Свежеет. </w:t>
      </w:r>
      <w:r w:rsidRPr="000906E7">
        <w:rPr>
          <w:highlight w:val="yellow"/>
          <w:lang w:val="ru-RU"/>
        </w:rPr>
        <w:t xml:space="preserve">Ночь </w:t>
      </w:r>
      <w:r w:rsidRPr="000906E7">
        <w:rPr>
          <w:lang w:val="ru-RU"/>
        </w:rPr>
        <w:t xml:space="preserve">валится за </w:t>
      </w:r>
      <w:r w:rsidRPr="000906E7">
        <w:rPr>
          <w:highlight w:val="yellow"/>
          <w:lang w:val="ru-RU"/>
        </w:rPr>
        <w:t xml:space="preserve">полночь. </w:t>
      </w:r>
      <w:r w:rsidRPr="000906E7">
        <w:rPr>
          <w:lang w:val="ru-RU"/>
        </w:rPr>
        <w:t xml:space="preserve">Мне пора. </w:t>
      </w:r>
    </w:p>
    <w:p w:rsidR="006F607E" w:rsidRPr="000906E7" w:rsidRDefault="000906E7">
      <w:pPr>
        <w:rPr>
          <w:lang w:val="ru-RU"/>
        </w:rPr>
      </w:pPr>
      <w:r w:rsidRPr="000906E7">
        <w:rPr>
          <w:lang w:val="ru-RU"/>
        </w:rPr>
        <w:t xml:space="preserve">– Скажите мне, а что было дальше с Иешуа и Пилатом, – попросил Иван, – умоляю, я хочу знать. </w:t>
      </w:r>
    </w:p>
    <w:p w:rsidR="006F607E" w:rsidRPr="000906E7" w:rsidRDefault="000906E7">
      <w:pPr>
        <w:rPr>
          <w:lang w:val="ru-RU"/>
        </w:rPr>
      </w:pPr>
      <w:r w:rsidRPr="000906E7">
        <w:rPr>
          <w:lang w:val="ru-RU"/>
        </w:rPr>
        <w:t xml:space="preserve">– Ах нет, </w:t>
      </w:r>
      <w:r w:rsidRPr="000906E7">
        <w:rPr>
          <w:lang w:val="ru-RU"/>
        </w:rPr>
        <w:t xml:space="preserve">нет, – болезненно дернувшись, ответил гость, – я вспомнить не могу без дрожи мой роман. А ваш знакомый с Патриарших прудов сделал бы это лучше меня. Спасибо за </w:t>
      </w:r>
      <w:r w:rsidRPr="000906E7">
        <w:rPr>
          <w:highlight w:val="yellow"/>
          <w:lang w:val="ru-RU"/>
        </w:rPr>
        <w:t xml:space="preserve">беседу. </w:t>
      </w:r>
      <w:r w:rsidRPr="000906E7">
        <w:rPr>
          <w:lang w:val="ru-RU"/>
        </w:rPr>
        <w:t xml:space="preserve">До свидания. </w:t>
      </w:r>
    </w:p>
    <w:p w:rsidR="006F607E" w:rsidRPr="000906E7" w:rsidRDefault="000906E7">
      <w:pPr>
        <w:rPr>
          <w:lang w:val="ru-RU"/>
        </w:rPr>
      </w:pPr>
      <w:r w:rsidRPr="000906E7">
        <w:rPr>
          <w:lang w:val="ru-RU"/>
        </w:rPr>
        <w:t xml:space="preserve">И раньше чем Иван опомнился, закрылась </w:t>
      </w:r>
      <w:r w:rsidRPr="000906E7">
        <w:rPr>
          <w:highlight w:val="yellow"/>
          <w:lang w:val="ru-RU"/>
        </w:rPr>
        <w:t xml:space="preserve">решетка </w:t>
      </w:r>
      <w:r w:rsidRPr="000906E7">
        <w:rPr>
          <w:lang w:val="ru-RU"/>
        </w:rPr>
        <w:t>с тихим звоном, и гость скр</w:t>
      </w:r>
      <w:r w:rsidRPr="000906E7">
        <w:rPr>
          <w:lang w:val="ru-RU"/>
        </w:rPr>
        <w:t xml:space="preserve">ылся. </w:t>
      </w:r>
    </w:p>
    <w:p w:rsidR="006F607E" w:rsidRPr="000906E7" w:rsidRDefault="000906E7">
      <w:pPr>
        <w:rPr>
          <w:lang w:val="ru-RU"/>
        </w:rPr>
      </w:pPr>
      <w:r w:rsidRPr="000906E7">
        <w:rPr>
          <w:lang w:val="ru-RU"/>
        </w:rPr>
        <w:t xml:space="preserve">Глава 14 </w:t>
      </w:r>
    </w:p>
    <w:p w:rsidR="006F607E" w:rsidRPr="000906E7" w:rsidRDefault="000906E7">
      <w:pPr>
        <w:rPr>
          <w:lang w:val="ru-RU"/>
        </w:rPr>
      </w:pPr>
      <w:r w:rsidRPr="000906E7">
        <w:rPr>
          <w:highlight w:val="yellow"/>
          <w:lang w:val="ru-RU"/>
        </w:rPr>
        <w:t xml:space="preserve">Слава петуху! </w:t>
      </w:r>
    </w:p>
    <w:p w:rsidR="006F607E" w:rsidRPr="000906E7" w:rsidRDefault="000906E7">
      <w:pPr>
        <w:rPr>
          <w:lang w:val="ru-RU"/>
        </w:rPr>
      </w:pPr>
      <w:r w:rsidRPr="000906E7">
        <w:rPr>
          <w:lang w:val="ru-RU"/>
        </w:rPr>
        <w:t xml:space="preserve">Не выдержали нервы, как говорится, и Римский не дождался окончания составления протокола и </w:t>
      </w:r>
      <w:r w:rsidRPr="000906E7">
        <w:rPr>
          <w:highlight w:val="yellow"/>
          <w:lang w:val="ru-RU"/>
        </w:rPr>
        <w:t xml:space="preserve">бежал </w:t>
      </w:r>
      <w:r w:rsidRPr="000906E7">
        <w:rPr>
          <w:lang w:val="ru-RU"/>
        </w:rPr>
        <w:t xml:space="preserve">в свой кабинет. Он сидел за </w:t>
      </w:r>
      <w:r w:rsidRPr="000906E7">
        <w:rPr>
          <w:highlight w:val="yellow"/>
          <w:lang w:val="ru-RU"/>
        </w:rPr>
        <w:t xml:space="preserve">столом </w:t>
      </w:r>
      <w:r w:rsidRPr="000906E7">
        <w:rPr>
          <w:lang w:val="ru-RU"/>
        </w:rPr>
        <w:t xml:space="preserve">и воспаленными </w:t>
      </w:r>
      <w:r w:rsidRPr="000906E7">
        <w:rPr>
          <w:highlight w:val="yellow"/>
          <w:lang w:val="ru-RU"/>
        </w:rPr>
        <w:t xml:space="preserve">глазами </w:t>
      </w:r>
      <w:r w:rsidRPr="000906E7">
        <w:rPr>
          <w:lang w:val="ru-RU"/>
        </w:rPr>
        <w:t xml:space="preserve">глядел на лежащие перед ним </w:t>
      </w:r>
      <w:r w:rsidRPr="000906E7">
        <w:rPr>
          <w:highlight w:val="yellow"/>
          <w:lang w:val="ru-RU"/>
        </w:rPr>
        <w:t xml:space="preserve">магические </w:t>
      </w:r>
      <w:r w:rsidRPr="000906E7">
        <w:rPr>
          <w:lang w:val="ru-RU"/>
        </w:rPr>
        <w:t>червонцы. Ум финдиректора захо</w:t>
      </w:r>
      <w:r w:rsidRPr="000906E7">
        <w:rPr>
          <w:lang w:val="ru-RU"/>
        </w:rPr>
        <w:t xml:space="preserve">дил за разум. Снаружи несся ровный гул. Публика </w:t>
      </w:r>
      <w:r w:rsidRPr="000906E7">
        <w:rPr>
          <w:highlight w:val="yellow"/>
          <w:lang w:val="ru-RU"/>
        </w:rPr>
        <w:t xml:space="preserve">потоками </w:t>
      </w:r>
      <w:r w:rsidRPr="000906E7">
        <w:rPr>
          <w:lang w:val="ru-RU"/>
        </w:rPr>
        <w:t xml:space="preserve">выливалась из </w:t>
      </w:r>
      <w:r w:rsidRPr="000906E7">
        <w:rPr>
          <w:highlight w:val="yellow"/>
          <w:lang w:val="ru-RU"/>
        </w:rPr>
        <w:lastRenderedPageBreak/>
        <w:t xml:space="preserve">здания </w:t>
      </w:r>
      <w:r w:rsidRPr="000906E7">
        <w:rPr>
          <w:lang w:val="ru-RU"/>
        </w:rPr>
        <w:t xml:space="preserve">Варьете на улицу. До чрезвычайно обострившегося </w:t>
      </w:r>
      <w:r w:rsidRPr="000906E7">
        <w:rPr>
          <w:highlight w:val="yellow"/>
          <w:lang w:val="ru-RU"/>
        </w:rPr>
        <w:t xml:space="preserve">слуха </w:t>
      </w:r>
      <w:r w:rsidRPr="000906E7">
        <w:rPr>
          <w:lang w:val="ru-RU"/>
        </w:rPr>
        <w:t>финдиректора вдруг донеслась отчетливая милицейская трель. Сама по себе она уж никогда не сулит ничего приятного. А когда он</w:t>
      </w:r>
      <w:r w:rsidRPr="000906E7">
        <w:rPr>
          <w:lang w:val="ru-RU"/>
        </w:rPr>
        <w:t xml:space="preserve">а повторилась и к ней на </w:t>
      </w:r>
      <w:r w:rsidRPr="000906E7">
        <w:rPr>
          <w:highlight w:val="yellow"/>
          <w:lang w:val="ru-RU"/>
        </w:rPr>
        <w:t xml:space="preserve">помощь </w:t>
      </w:r>
      <w:r w:rsidRPr="000906E7">
        <w:rPr>
          <w:lang w:val="ru-RU"/>
        </w:rPr>
        <w:t>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w:t>
      </w:r>
      <w:r w:rsidRPr="000906E7">
        <w:rPr>
          <w:lang w:val="ru-RU"/>
        </w:rPr>
        <w:t xml:space="preserve"> как бы ни хотелось отмахнуться от него, находится в теснейшей </w:t>
      </w:r>
      <w:r w:rsidRPr="000906E7">
        <w:rPr>
          <w:highlight w:val="yellow"/>
          <w:lang w:val="ru-RU"/>
        </w:rPr>
        <w:t xml:space="preserve">связи </w:t>
      </w:r>
      <w:r w:rsidRPr="000906E7">
        <w:rPr>
          <w:lang w:val="ru-RU"/>
        </w:rPr>
        <w:t xml:space="preserve">с отвратительным сеансом, произведенным </w:t>
      </w:r>
      <w:r w:rsidRPr="000906E7">
        <w:rPr>
          <w:highlight w:val="yellow"/>
          <w:lang w:val="ru-RU"/>
        </w:rPr>
        <w:t xml:space="preserve">черным </w:t>
      </w:r>
      <w:r w:rsidRPr="000906E7">
        <w:rPr>
          <w:lang w:val="ru-RU"/>
        </w:rPr>
        <w:t xml:space="preserve">магом и его помощниками. Чуткий финдиректор нисколько не ошибся. </w:t>
      </w:r>
    </w:p>
    <w:p w:rsidR="006F607E" w:rsidRPr="000906E7" w:rsidRDefault="000906E7">
      <w:pPr>
        <w:rPr>
          <w:lang w:val="ru-RU"/>
        </w:rPr>
      </w:pPr>
      <w:r w:rsidRPr="000906E7">
        <w:rPr>
          <w:lang w:val="ru-RU"/>
        </w:rPr>
        <w:t xml:space="preserve">Лишь только он глянул в </w:t>
      </w:r>
      <w:r w:rsidRPr="000906E7">
        <w:rPr>
          <w:highlight w:val="yellow"/>
          <w:lang w:val="ru-RU"/>
        </w:rPr>
        <w:t xml:space="preserve">окно, </w:t>
      </w:r>
      <w:r w:rsidRPr="000906E7">
        <w:rPr>
          <w:lang w:val="ru-RU"/>
        </w:rPr>
        <w:t xml:space="preserve">выходящее на Садовую, </w:t>
      </w:r>
      <w:r w:rsidRPr="000906E7">
        <w:rPr>
          <w:highlight w:val="yellow"/>
          <w:lang w:val="ru-RU"/>
        </w:rPr>
        <w:t xml:space="preserve">лицо </w:t>
      </w:r>
      <w:r w:rsidRPr="000906E7">
        <w:rPr>
          <w:lang w:val="ru-RU"/>
        </w:rPr>
        <w:t>его перекосилось,</w:t>
      </w:r>
      <w:r w:rsidRPr="000906E7">
        <w:rPr>
          <w:lang w:val="ru-RU"/>
        </w:rPr>
        <w:t xml:space="preserve"> и он не прошептал, а прошипел: </w:t>
      </w:r>
    </w:p>
    <w:p w:rsidR="006F607E" w:rsidRPr="000906E7" w:rsidRDefault="000906E7">
      <w:pPr>
        <w:rPr>
          <w:lang w:val="ru-RU"/>
        </w:rPr>
      </w:pPr>
      <w:r w:rsidRPr="000906E7">
        <w:rPr>
          <w:lang w:val="ru-RU"/>
        </w:rPr>
        <w:t xml:space="preserve">– Я так и знал! </w:t>
      </w:r>
    </w:p>
    <w:p w:rsidR="006F607E" w:rsidRPr="000906E7" w:rsidRDefault="000906E7">
      <w:pPr>
        <w:rPr>
          <w:lang w:val="ru-RU"/>
        </w:rPr>
      </w:pPr>
      <w:r w:rsidRPr="000906E7">
        <w:rPr>
          <w:lang w:val="ru-RU"/>
        </w:rPr>
        <w:t xml:space="preserve">В ярком </w:t>
      </w:r>
      <w:r w:rsidRPr="000906E7">
        <w:rPr>
          <w:highlight w:val="yellow"/>
          <w:lang w:val="ru-RU"/>
        </w:rPr>
        <w:t xml:space="preserve">свете </w:t>
      </w:r>
      <w:r w:rsidRPr="000906E7">
        <w:rPr>
          <w:lang w:val="ru-RU"/>
        </w:rPr>
        <w:t xml:space="preserve">сильнейших уличных фонарей он увидел на тротуаре внизу под собой </w:t>
      </w:r>
      <w:r w:rsidRPr="000906E7">
        <w:rPr>
          <w:highlight w:val="yellow"/>
          <w:lang w:val="ru-RU"/>
        </w:rPr>
        <w:t xml:space="preserve">даму </w:t>
      </w:r>
      <w:r w:rsidRPr="000906E7">
        <w:rPr>
          <w:lang w:val="ru-RU"/>
        </w:rPr>
        <w:t xml:space="preserve">в </w:t>
      </w:r>
      <w:r w:rsidRPr="000906E7">
        <w:rPr>
          <w:highlight w:val="yellow"/>
          <w:lang w:val="ru-RU"/>
        </w:rPr>
        <w:t xml:space="preserve">одной </w:t>
      </w:r>
      <w:r w:rsidRPr="000906E7">
        <w:rPr>
          <w:lang w:val="ru-RU"/>
        </w:rPr>
        <w:t xml:space="preserve">сорочке и панталонах </w:t>
      </w:r>
      <w:r w:rsidRPr="000906E7">
        <w:rPr>
          <w:highlight w:val="yellow"/>
          <w:lang w:val="ru-RU"/>
        </w:rPr>
        <w:t xml:space="preserve">фиолетового </w:t>
      </w:r>
      <w:r w:rsidRPr="000906E7">
        <w:rPr>
          <w:lang w:val="ru-RU"/>
        </w:rPr>
        <w:t xml:space="preserve">цвета. На </w:t>
      </w:r>
      <w:r w:rsidRPr="000906E7">
        <w:rPr>
          <w:highlight w:val="yellow"/>
          <w:lang w:val="ru-RU"/>
        </w:rPr>
        <w:t xml:space="preserve">голове </w:t>
      </w:r>
      <w:r w:rsidRPr="000906E7">
        <w:rPr>
          <w:lang w:val="ru-RU"/>
        </w:rPr>
        <w:t xml:space="preserve">у </w:t>
      </w:r>
      <w:r w:rsidRPr="000906E7">
        <w:rPr>
          <w:highlight w:val="yellow"/>
          <w:lang w:val="ru-RU"/>
        </w:rPr>
        <w:t xml:space="preserve">дамы, </w:t>
      </w:r>
      <w:r w:rsidRPr="000906E7">
        <w:rPr>
          <w:lang w:val="ru-RU"/>
        </w:rPr>
        <w:t xml:space="preserve">правда, была шляпка, а в </w:t>
      </w:r>
      <w:r w:rsidRPr="000906E7">
        <w:rPr>
          <w:highlight w:val="yellow"/>
          <w:lang w:val="ru-RU"/>
        </w:rPr>
        <w:t xml:space="preserve">руках </w:t>
      </w:r>
      <w:r w:rsidRPr="000906E7">
        <w:rPr>
          <w:lang w:val="ru-RU"/>
        </w:rPr>
        <w:t xml:space="preserve">зонтик. </w:t>
      </w:r>
    </w:p>
    <w:p w:rsidR="006F607E" w:rsidRPr="000906E7" w:rsidRDefault="000906E7">
      <w:pPr>
        <w:rPr>
          <w:lang w:val="ru-RU"/>
        </w:rPr>
      </w:pPr>
      <w:r w:rsidRPr="000906E7">
        <w:rPr>
          <w:highlight w:val="yellow"/>
          <w:lang w:val="ru-RU"/>
        </w:rPr>
        <w:t xml:space="preserve">Вокруг </w:t>
      </w:r>
      <w:r w:rsidRPr="000906E7">
        <w:rPr>
          <w:lang w:val="ru-RU"/>
        </w:rPr>
        <w:t xml:space="preserve">этой </w:t>
      </w:r>
      <w:r w:rsidRPr="000906E7">
        <w:rPr>
          <w:highlight w:val="yellow"/>
          <w:lang w:val="ru-RU"/>
        </w:rPr>
        <w:t>дамы</w:t>
      </w:r>
      <w:r w:rsidRPr="000906E7">
        <w:rPr>
          <w:highlight w:val="yellow"/>
          <w:lang w:val="ru-RU"/>
        </w:rPr>
        <w:t xml:space="preserve">, </w:t>
      </w:r>
      <w:r w:rsidRPr="000906E7">
        <w:rPr>
          <w:lang w:val="ru-RU"/>
        </w:rPr>
        <w:t xml:space="preserve">находящейся в состоянии полного смятения, то приседающей, то </w:t>
      </w:r>
      <w:r w:rsidRPr="000906E7">
        <w:rPr>
          <w:lang w:val="ru-RU"/>
        </w:rPr>
        <w:lastRenderedPageBreak/>
        <w:t xml:space="preserve">порывающейся </w:t>
      </w:r>
      <w:r w:rsidRPr="000906E7">
        <w:rPr>
          <w:highlight w:val="yellow"/>
          <w:lang w:val="ru-RU"/>
        </w:rPr>
        <w:t xml:space="preserve">бежать </w:t>
      </w:r>
      <w:r w:rsidRPr="000906E7">
        <w:rPr>
          <w:lang w:val="ru-RU"/>
        </w:rPr>
        <w:t xml:space="preserve">куда-то, волновалась толпа, издавая тот самый хохот, от которого у финдиректора проходил по спине мороз. Возле </w:t>
      </w:r>
      <w:r w:rsidRPr="000906E7">
        <w:rPr>
          <w:highlight w:val="yellow"/>
          <w:lang w:val="ru-RU"/>
        </w:rPr>
        <w:t xml:space="preserve">дамы </w:t>
      </w:r>
      <w:r w:rsidRPr="000906E7">
        <w:rPr>
          <w:lang w:val="ru-RU"/>
        </w:rPr>
        <w:t>метался какой-то гражданин, сдирающий с себя летнее пальт</w:t>
      </w:r>
      <w:r w:rsidRPr="000906E7">
        <w:rPr>
          <w:lang w:val="ru-RU"/>
        </w:rPr>
        <w:t xml:space="preserve">о и от волнения никак не справляющийся с рукавом, в котором застряла </w:t>
      </w:r>
      <w:r w:rsidRPr="000906E7">
        <w:rPr>
          <w:highlight w:val="yellow"/>
          <w:lang w:val="ru-RU"/>
        </w:rPr>
        <w:t xml:space="preserve">рука. </w:t>
      </w:r>
    </w:p>
    <w:p w:rsidR="006F607E" w:rsidRPr="000906E7" w:rsidRDefault="000906E7">
      <w:pPr>
        <w:rPr>
          <w:lang w:val="ru-RU"/>
        </w:rPr>
      </w:pPr>
      <w:r w:rsidRPr="000906E7">
        <w:rPr>
          <w:lang w:val="ru-RU"/>
        </w:rPr>
        <w:t xml:space="preserve">Крики и ревущий хохот донеслись и из другого </w:t>
      </w:r>
      <w:r w:rsidRPr="000906E7">
        <w:rPr>
          <w:highlight w:val="yellow"/>
          <w:lang w:val="ru-RU"/>
        </w:rPr>
        <w:t xml:space="preserve">места </w:t>
      </w:r>
      <w:r w:rsidRPr="000906E7">
        <w:rPr>
          <w:lang w:val="ru-RU"/>
        </w:rPr>
        <w:t xml:space="preserve">– именно от </w:t>
      </w:r>
      <w:r w:rsidRPr="000906E7">
        <w:rPr>
          <w:highlight w:val="yellow"/>
          <w:lang w:val="ru-RU"/>
        </w:rPr>
        <w:t xml:space="preserve">левого </w:t>
      </w:r>
      <w:r w:rsidRPr="000906E7">
        <w:rPr>
          <w:lang w:val="ru-RU"/>
        </w:rPr>
        <w:t xml:space="preserve">подъезда, и, повернув туда </w:t>
      </w:r>
      <w:r w:rsidRPr="000906E7">
        <w:rPr>
          <w:highlight w:val="yellow"/>
          <w:lang w:val="ru-RU"/>
        </w:rPr>
        <w:t xml:space="preserve">голову, </w:t>
      </w:r>
      <w:r w:rsidRPr="000906E7">
        <w:rPr>
          <w:lang w:val="ru-RU"/>
        </w:rPr>
        <w:t xml:space="preserve">Григорий Данилович увидал вторую </w:t>
      </w:r>
      <w:r w:rsidRPr="000906E7">
        <w:rPr>
          <w:highlight w:val="yellow"/>
          <w:lang w:val="ru-RU"/>
        </w:rPr>
        <w:t xml:space="preserve">даму, </w:t>
      </w:r>
      <w:r w:rsidRPr="000906E7">
        <w:rPr>
          <w:lang w:val="ru-RU"/>
        </w:rPr>
        <w:t xml:space="preserve">в </w:t>
      </w:r>
      <w:r w:rsidRPr="000906E7">
        <w:rPr>
          <w:highlight w:val="yellow"/>
          <w:lang w:val="ru-RU"/>
        </w:rPr>
        <w:t xml:space="preserve">розовом </w:t>
      </w:r>
      <w:r w:rsidRPr="000906E7">
        <w:rPr>
          <w:lang w:val="ru-RU"/>
        </w:rPr>
        <w:t>белье. Та прыгнула с мосто</w:t>
      </w:r>
      <w:r w:rsidRPr="000906E7">
        <w:rPr>
          <w:lang w:val="ru-RU"/>
        </w:rPr>
        <w:t xml:space="preserve">вой на тротуар, стремясь скрыться в подъезде, но вытекавшая публика преграждала ей </w:t>
      </w:r>
      <w:r w:rsidRPr="000906E7">
        <w:rPr>
          <w:highlight w:val="yellow"/>
          <w:lang w:val="ru-RU"/>
        </w:rPr>
        <w:t xml:space="preserve">путь, </w:t>
      </w:r>
      <w:r w:rsidRPr="000906E7">
        <w:rPr>
          <w:lang w:val="ru-RU"/>
        </w:rPr>
        <w:t xml:space="preserve">и бедная </w:t>
      </w:r>
      <w:r w:rsidRPr="000906E7">
        <w:rPr>
          <w:highlight w:val="yellow"/>
          <w:lang w:val="ru-RU"/>
        </w:rPr>
        <w:t xml:space="preserve">жертва </w:t>
      </w:r>
      <w:r w:rsidRPr="000906E7">
        <w:rPr>
          <w:lang w:val="ru-RU"/>
        </w:rPr>
        <w:t xml:space="preserve">своего легкомыслия и </w:t>
      </w:r>
      <w:r w:rsidRPr="000906E7">
        <w:rPr>
          <w:highlight w:val="yellow"/>
          <w:lang w:val="ru-RU"/>
        </w:rPr>
        <w:t xml:space="preserve">страсти </w:t>
      </w:r>
      <w:r w:rsidRPr="000906E7">
        <w:rPr>
          <w:lang w:val="ru-RU"/>
        </w:rPr>
        <w:t xml:space="preserve">к нарядам, обманутая фирмой проклятого Фагота, мечтала только об </w:t>
      </w:r>
      <w:r w:rsidRPr="000906E7">
        <w:rPr>
          <w:highlight w:val="yellow"/>
          <w:lang w:val="ru-RU"/>
        </w:rPr>
        <w:t xml:space="preserve">одном </w:t>
      </w:r>
      <w:r w:rsidRPr="000906E7">
        <w:rPr>
          <w:lang w:val="ru-RU"/>
        </w:rPr>
        <w:t xml:space="preserve">– провалиться сквозь </w:t>
      </w:r>
      <w:r w:rsidRPr="000906E7">
        <w:rPr>
          <w:highlight w:val="yellow"/>
          <w:lang w:val="ru-RU"/>
        </w:rPr>
        <w:t xml:space="preserve">землю. </w:t>
      </w:r>
      <w:r w:rsidRPr="000906E7">
        <w:rPr>
          <w:lang w:val="ru-RU"/>
        </w:rPr>
        <w:t xml:space="preserve">Милиционер устремлялся </w:t>
      </w:r>
      <w:r w:rsidRPr="000906E7">
        <w:rPr>
          <w:lang w:val="ru-RU"/>
        </w:rPr>
        <w:t xml:space="preserve">к несчастной, буравя </w:t>
      </w:r>
      <w:r w:rsidRPr="000906E7">
        <w:rPr>
          <w:highlight w:val="yellow"/>
          <w:lang w:val="ru-RU"/>
        </w:rPr>
        <w:t xml:space="preserve">воздух </w:t>
      </w:r>
      <w:r w:rsidRPr="000906E7">
        <w:rPr>
          <w:lang w:val="ru-RU"/>
        </w:rPr>
        <w:t xml:space="preserve">свистом, а за милиционером поспешали какие-то развеселые молодые </w:t>
      </w:r>
      <w:r w:rsidRPr="000906E7">
        <w:rPr>
          <w:highlight w:val="yellow"/>
          <w:lang w:val="ru-RU"/>
        </w:rPr>
        <w:t xml:space="preserve">люди </w:t>
      </w:r>
      <w:r w:rsidRPr="000906E7">
        <w:rPr>
          <w:lang w:val="ru-RU"/>
        </w:rPr>
        <w:t xml:space="preserve">в кепках. Они-то и испускали этот самый хохот и улюлюканье. </w:t>
      </w:r>
    </w:p>
    <w:p w:rsidR="006F607E" w:rsidRPr="000906E7" w:rsidRDefault="000906E7">
      <w:pPr>
        <w:rPr>
          <w:lang w:val="ru-RU"/>
        </w:rPr>
      </w:pPr>
      <w:r w:rsidRPr="000906E7">
        <w:rPr>
          <w:lang w:val="ru-RU"/>
        </w:rPr>
        <w:t xml:space="preserve">Усатый худой лихач подлетел к </w:t>
      </w:r>
      <w:r w:rsidRPr="000906E7">
        <w:rPr>
          <w:highlight w:val="yellow"/>
          <w:lang w:val="ru-RU"/>
        </w:rPr>
        <w:t xml:space="preserve">первой </w:t>
      </w:r>
      <w:r w:rsidRPr="000906E7">
        <w:rPr>
          <w:lang w:val="ru-RU"/>
        </w:rPr>
        <w:t xml:space="preserve">раздетой и с размаху осадил костлявую разбитую лошадь. </w:t>
      </w:r>
      <w:r w:rsidRPr="000906E7">
        <w:rPr>
          <w:highlight w:val="yellow"/>
          <w:lang w:val="ru-RU"/>
        </w:rPr>
        <w:t xml:space="preserve">Лицо </w:t>
      </w:r>
      <w:r w:rsidRPr="000906E7">
        <w:rPr>
          <w:lang w:val="ru-RU"/>
        </w:rPr>
        <w:t xml:space="preserve">усача радостно ухмылялось. </w:t>
      </w:r>
    </w:p>
    <w:p w:rsidR="006F607E" w:rsidRPr="000906E7" w:rsidRDefault="000906E7">
      <w:pPr>
        <w:rPr>
          <w:lang w:val="ru-RU"/>
        </w:rPr>
      </w:pPr>
      <w:r w:rsidRPr="000906E7">
        <w:rPr>
          <w:lang w:val="ru-RU"/>
        </w:rPr>
        <w:t xml:space="preserve">Римский стукнул себя </w:t>
      </w:r>
      <w:r w:rsidRPr="000906E7">
        <w:rPr>
          <w:highlight w:val="yellow"/>
          <w:lang w:val="ru-RU"/>
        </w:rPr>
        <w:t xml:space="preserve">кулаком </w:t>
      </w:r>
      <w:r w:rsidRPr="000906E7">
        <w:rPr>
          <w:lang w:val="ru-RU"/>
        </w:rPr>
        <w:t xml:space="preserve">по </w:t>
      </w:r>
      <w:r w:rsidRPr="000906E7">
        <w:rPr>
          <w:highlight w:val="yellow"/>
          <w:lang w:val="ru-RU"/>
        </w:rPr>
        <w:t xml:space="preserve">голове, </w:t>
      </w:r>
      <w:r w:rsidRPr="000906E7">
        <w:rPr>
          <w:lang w:val="ru-RU"/>
        </w:rPr>
        <w:t xml:space="preserve">плюнул и отскочил от </w:t>
      </w:r>
      <w:r w:rsidRPr="000906E7">
        <w:rPr>
          <w:highlight w:val="yellow"/>
          <w:lang w:val="ru-RU"/>
        </w:rPr>
        <w:t xml:space="preserve">окна. </w:t>
      </w:r>
    </w:p>
    <w:p w:rsidR="006F607E" w:rsidRPr="000906E7" w:rsidRDefault="000906E7">
      <w:pPr>
        <w:rPr>
          <w:lang w:val="ru-RU"/>
        </w:rPr>
      </w:pPr>
      <w:r w:rsidRPr="000906E7">
        <w:rPr>
          <w:lang w:val="ru-RU"/>
        </w:rPr>
        <w:lastRenderedPageBreak/>
        <w:t xml:space="preserve">Он посидел некоторое </w:t>
      </w:r>
      <w:r w:rsidRPr="000906E7">
        <w:rPr>
          <w:highlight w:val="yellow"/>
          <w:lang w:val="ru-RU"/>
        </w:rPr>
        <w:t xml:space="preserve">время </w:t>
      </w:r>
      <w:r w:rsidRPr="000906E7">
        <w:rPr>
          <w:lang w:val="ru-RU"/>
        </w:rPr>
        <w:t xml:space="preserve">у </w:t>
      </w:r>
      <w:r w:rsidRPr="000906E7">
        <w:rPr>
          <w:highlight w:val="yellow"/>
          <w:lang w:val="ru-RU"/>
        </w:rPr>
        <w:t xml:space="preserve">стола, </w:t>
      </w:r>
      <w:r w:rsidRPr="000906E7">
        <w:rPr>
          <w:lang w:val="ru-RU"/>
        </w:rPr>
        <w:t xml:space="preserve">прислушиваясь к улице. Свист в разных </w:t>
      </w:r>
      <w:r w:rsidRPr="000906E7">
        <w:rPr>
          <w:highlight w:val="yellow"/>
          <w:lang w:val="ru-RU"/>
        </w:rPr>
        <w:t xml:space="preserve">точках </w:t>
      </w:r>
      <w:r w:rsidRPr="000906E7">
        <w:rPr>
          <w:lang w:val="ru-RU"/>
        </w:rPr>
        <w:t xml:space="preserve">достиг высшей </w:t>
      </w:r>
      <w:r w:rsidRPr="000906E7">
        <w:rPr>
          <w:highlight w:val="yellow"/>
          <w:lang w:val="ru-RU"/>
        </w:rPr>
        <w:t xml:space="preserve">силы, </w:t>
      </w:r>
      <w:r w:rsidRPr="000906E7">
        <w:rPr>
          <w:lang w:val="ru-RU"/>
        </w:rPr>
        <w:t>а потом стал спадать. Скандал, к удивлению Римского, ликвид</w:t>
      </w:r>
      <w:r w:rsidRPr="000906E7">
        <w:rPr>
          <w:lang w:val="ru-RU"/>
        </w:rPr>
        <w:t xml:space="preserve">ировался как-то неожиданно быстро. </w:t>
      </w:r>
    </w:p>
    <w:p w:rsidR="006F607E" w:rsidRPr="000906E7" w:rsidRDefault="000906E7">
      <w:pPr>
        <w:rPr>
          <w:lang w:val="ru-RU"/>
        </w:rPr>
      </w:pPr>
      <w:r w:rsidRPr="000906E7">
        <w:rPr>
          <w:lang w:val="ru-RU"/>
        </w:rPr>
        <w:t xml:space="preserve">Настала пора действовать, приходилось пить горькую </w:t>
      </w:r>
      <w:r w:rsidRPr="000906E7">
        <w:rPr>
          <w:highlight w:val="yellow"/>
          <w:lang w:val="ru-RU"/>
        </w:rPr>
        <w:t xml:space="preserve">чашу </w:t>
      </w:r>
      <w:r w:rsidRPr="000906E7">
        <w:rPr>
          <w:lang w:val="ru-RU"/>
        </w:rPr>
        <w:t xml:space="preserve">ответственности. Аппараты были исправлены во </w:t>
      </w:r>
      <w:r w:rsidRPr="000906E7">
        <w:rPr>
          <w:highlight w:val="yellow"/>
          <w:lang w:val="ru-RU"/>
        </w:rPr>
        <w:t xml:space="preserve">время </w:t>
      </w:r>
      <w:r w:rsidRPr="000906E7">
        <w:rPr>
          <w:lang w:val="ru-RU"/>
        </w:rPr>
        <w:t xml:space="preserve">третьего отделения, надо было звонить, сообщить о происшедшем, просить </w:t>
      </w:r>
      <w:r w:rsidRPr="000906E7">
        <w:rPr>
          <w:highlight w:val="yellow"/>
          <w:lang w:val="ru-RU"/>
        </w:rPr>
        <w:t xml:space="preserve">помощи, </w:t>
      </w:r>
      <w:r w:rsidRPr="000906E7">
        <w:rPr>
          <w:lang w:val="ru-RU"/>
        </w:rPr>
        <w:t>отвираться, валить все на Лиходеев</w:t>
      </w:r>
      <w:r w:rsidRPr="000906E7">
        <w:rPr>
          <w:lang w:val="ru-RU"/>
        </w:rPr>
        <w:t xml:space="preserve">а, выгораживать самого себя и так далее. Тьфу ты </w:t>
      </w:r>
      <w:r w:rsidRPr="000906E7">
        <w:rPr>
          <w:highlight w:val="yellow"/>
          <w:lang w:val="ru-RU"/>
        </w:rPr>
        <w:t xml:space="preserve">дьявол! </w:t>
      </w:r>
      <w:r w:rsidRPr="000906E7">
        <w:rPr>
          <w:lang w:val="ru-RU"/>
        </w:rPr>
        <w:t xml:space="preserve">Два раза расстроенный директор клал </w:t>
      </w:r>
      <w:r w:rsidRPr="000906E7">
        <w:rPr>
          <w:highlight w:val="yellow"/>
          <w:lang w:val="ru-RU"/>
        </w:rPr>
        <w:t xml:space="preserve">руку </w:t>
      </w:r>
      <w:r w:rsidRPr="000906E7">
        <w:rPr>
          <w:lang w:val="ru-RU"/>
        </w:rPr>
        <w:t xml:space="preserve">на </w:t>
      </w:r>
      <w:r w:rsidRPr="000906E7">
        <w:rPr>
          <w:highlight w:val="yellow"/>
          <w:lang w:val="ru-RU"/>
        </w:rPr>
        <w:t xml:space="preserve">трубку </w:t>
      </w:r>
      <w:r w:rsidRPr="000906E7">
        <w:rPr>
          <w:lang w:val="ru-RU"/>
        </w:rPr>
        <w:t xml:space="preserve">и дважды ее снимал. И вдруг в </w:t>
      </w:r>
      <w:r w:rsidRPr="000906E7">
        <w:rPr>
          <w:highlight w:val="yellow"/>
          <w:lang w:val="ru-RU"/>
        </w:rPr>
        <w:t xml:space="preserve">мертвой </w:t>
      </w:r>
      <w:r w:rsidRPr="000906E7">
        <w:rPr>
          <w:lang w:val="ru-RU"/>
        </w:rPr>
        <w:t xml:space="preserve">тишине кабинета сам аппарат разразился звоном прямо в </w:t>
      </w:r>
      <w:r w:rsidRPr="000906E7">
        <w:rPr>
          <w:highlight w:val="yellow"/>
          <w:lang w:val="ru-RU"/>
        </w:rPr>
        <w:t xml:space="preserve">лицо </w:t>
      </w:r>
      <w:r w:rsidRPr="000906E7">
        <w:rPr>
          <w:lang w:val="ru-RU"/>
        </w:rPr>
        <w:t xml:space="preserve">финдиректора, и тот вздрогнул и похолодел. «Однако </w:t>
      </w:r>
      <w:r w:rsidRPr="000906E7">
        <w:rPr>
          <w:lang w:val="ru-RU"/>
        </w:rPr>
        <w:t xml:space="preserve">у меня здорово расстроились нервы», – подумал он и поднял </w:t>
      </w:r>
      <w:r w:rsidRPr="000906E7">
        <w:rPr>
          <w:highlight w:val="yellow"/>
          <w:lang w:val="ru-RU"/>
        </w:rPr>
        <w:t xml:space="preserve">трубку. </w:t>
      </w:r>
      <w:r w:rsidRPr="000906E7">
        <w:rPr>
          <w:lang w:val="ru-RU"/>
        </w:rPr>
        <w:t xml:space="preserve">Тотчас же отшатнулся от нее и стал </w:t>
      </w:r>
      <w:r w:rsidRPr="000906E7">
        <w:rPr>
          <w:highlight w:val="yellow"/>
          <w:lang w:val="ru-RU"/>
        </w:rPr>
        <w:t xml:space="preserve">белее бумаги. </w:t>
      </w:r>
      <w:r w:rsidRPr="000906E7">
        <w:rPr>
          <w:lang w:val="ru-RU"/>
        </w:rPr>
        <w:t xml:space="preserve">Тихий, в то же </w:t>
      </w:r>
      <w:r w:rsidRPr="000906E7">
        <w:rPr>
          <w:highlight w:val="yellow"/>
          <w:lang w:val="ru-RU"/>
        </w:rPr>
        <w:t xml:space="preserve">время </w:t>
      </w:r>
      <w:r w:rsidRPr="000906E7">
        <w:rPr>
          <w:lang w:val="ru-RU"/>
        </w:rPr>
        <w:t xml:space="preserve">вкрадчивый и развратный женский голос шепнул в </w:t>
      </w:r>
      <w:r w:rsidRPr="000906E7">
        <w:rPr>
          <w:highlight w:val="yellow"/>
          <w:lang w:val="ru-RU"/>
        </w:rPr>
        <w:t xml:space="preserve">трубку: </w:t>
      </w:r>
    </w:p>
    <w:p w:rsidR="006F607E" w:rsidRPr="000906E7" w:rsidRDefault="000906E7">
      <w:pPr>
        <w:rPr>
          <w:lang w:val="ru-RU"/>
        </w:rPr>
      </w:pPr>
      <w:r w:rsidRPr="000906E7">
        <w:rPr>
          <w:lang w:val="ru-RU"/>
        </w:rPr>
        <w:t xml:space="preserve">– Не звони, Римский, никуда, худо будет. </w:t>
      </w:r>
    </w:p>
    <w:p w:rsidR="006F607E" w:rsidRPr="000906E7" w:rsidRDefault="000906E7">
      <w:pPr>
        <w:rPr>
          <w:lang w:val="ru-RU"/>
        </w:rPr>
      </w:pPr>
      <w:r w:rsidRPr="000906E7">
        <w:rPr>
          <w:highlight w:val="yellow"/>
          <w:lang w:val="ru-RU"/>
        </w:rPr>
        <w:t xml:space="preserve">Трубка </w:t>
      </w:r>
      <w:r w:rsidRPr="000906E7">
        <w:rPr>
          <w:lang w:val="ru-RU"/>
        </w:rPr>
        <w:t>тут же опустела</w:t>
      </w:r>
      <w:r w:rsidRPr="000906E7">
        <w:rPr>
          <w:lang w:val="ru-RU"/>
        </w:rPr>
        <w:t xml:space="preserve">. Чувствуя мурашки в спине, финдиректор положил </w:t>
      </w:r>
      <w:r w:rsidRPr="000906E7">
        <w:rPr>
          <w:highlight w:val="yellow"/>
          <w:lang w:val="ru-RU"/>
        </w:rPr>
        <w:t xml:space="preserve">трубку </w:t>
      </w:r>
      <w:r w:rsidRPr="000906E7">
        <w:rPr>
          <w:lang w:val="ru-RU"/>
        </w:rPr>
        <w:t xml:space="preserve">и оглянулся почему-то на </w:t>
      </w:r>
      <w:r w:rsidRPr="000906E7">
        <w:rPr>
          <w:highlight w:val="yellow"/>
          <w:lang w:val="ru-RU"/>
        </w:rPr>
        <w:t xml:space="preserve">окно </w:t>
      </w:r>
      <w:r w:rsidRPr="000906E7">
        <w:rPr>
          <w:lang w:val="ru-RU"/>
        </w:rPr>
        <w:t xml:space="preserve">за своей спиной. Сквозь редкие и еще слабо покрытые зеленью </w:t>
      </w:r>
      <w:r w:rsidRPr="000906E7">
        <w:rPr>
          <w:highlight w:val="yellow"/>
          <w:lang w:val="ru-RU"/>
        </w:rPr>
        <w:t xml:space="preserve">ветви клена </w:t>
      </w:r>
      <w:r w:rsidRPr="000906E7">
        <w:rPr>
          <w:lang w:val="ru-RU"/>
        </w:rPr>
        <w:t xml:space="preserve">он увидел </w:t>
      </w:r>
      <w:r w:rsidRPr="000906E7">
        <w:rPr>
          <w:highlight w:val="yellow"/>
          <w:lang w:val="ru-RU"/>
        </w:rPr>
        <w:t xml:space="preserve">луну, бегущую </w:t>
      </w:r>
      <w:r w:rsidRPr="000906E7">
        <w:rPr>
          <w:lang w:val="ru-RU"/>
        </w:rPr>
        <w:t xml:space="preserve">в </w:t>
      </w:r>
      <w:r w:rsidRPr="000906E7">
        <w:rPr>
          <w:lang w:val="ru-RU"/>
        </w:rPr>
        <w:lastRenderedPageBreak/>
        <w:t xml:space="preserve">прозрачном облачке. Почему-то приковавшись к </w:t>
      </w:r>
      <w:r w:rsidRPr="000906E7">
        <w:rPr>
          <w:highlight w:val="yellow"/>
          <w:lang w:val="ru-RU"/>
        </w:rPr>
        <w:t xml:space="preserve">ветвям, </w:t>
      </w:r>
      <w:r w:rsidRPr="000906E7">
        <w:rPr>
          <w:lang w:val="ru-RU"/>
        </w:rPr>
        <w:t>Римский смотрел на н</w:t>
      </w:r>
      <w:r w:rsidRPr="000906E7">
        <w:rPr>
          <w:lang w:val="ru-RU"/>
        </w:rPr>
        <w:t xml:space="preserve">их, и чем больше смотрел, тем сильнее и сильнее его охватывал </w:t>
      </w:r>
      <w:r w:rsidRPr="000906E7">
        <w:rPr>
          <w:highlight w:val="yellow"/>
          <w:lang w:val="ru-RU"/>
        </w:rPr>
        <w:t xml:space="preserve">страх. </w:t>
      </w:r>
    </w:p>
    <w:p w:rsidR="006F607E" w:rsidRPr="000906E7" w:rsidRDefault="000906E7">
      <w:pPr>
        <w:rPr>
          <w:lang w:val="ru-RU"/>
        </w:rPr>
      </w:pPr>
      <w:r w:rsidRPr="000906E7">
        <w:rPr>
          <w:lang w:val="ru-RU"/>
        </w:rPr>
        <w:t xml:space="preserve">Сделав над собою усилие, финдиректор отвернулся наконец от </w:t>
      </w:r>
      <w:r w:rsidRPr="000906E7">
        <w:rPr>
          <w:highlight w:val="yellow"/>
          <w:lang w:val="ru-RU"/>
        </w:rPr>
        <w:t xml:space="preserve">лунного окна </w:t>
      </w:r>
      <w:r w:rsidRPr="000906E7">
        <w:rPr>
          <w:lang w:val="ru-RU"/>
        </w:rPr>
        <w:t xml:space="preserve">и поднялся. Никакого разговора о том, чтобы звонить, больше и быть не могло, и теперь финдиректор думал только об </w:t>
      </w:r>
      <w:r w:rsidRPr="000906E7">
        <w:rPr>
          <w:highlight w:val="yellow"/>
          <w:lang w:val="ru-RU"/>
        </w:rPr>
        <w:t xml:space="preserve">одном </w:t>
      </w:r>
      <w:r w:rsidRPr="000906E7">
        <w:rPr>
          <w:lang w:val="ru-RU"/>
        </w:rPr>
        <w:t xml:space="preserve">– как бы ему поскорее уйти из </w:t>
      </w:r>
      <w:r w:rsidRPr="000906E7">
        <w:rPr>
          <w:highlight w:val="yellow"/>
          <w:lang w:val="ru-RU"/>
        </w:rPr>
        <w:t xml:space="preserve">театра. </w:t>
      </w:r>
    </w:p>
    <w:p w:rsidR="006F607E" w:rsidRPr="000906E7" w:rsidRDefault="000906E7">
      <w:pPr>
        <w:rPr>
          <w:lang w:val="ru-RU"/>
        </w:rPr>
      </w:pPr>
      <w:r w:rsidRPr="000906E7">
        <w:rPr>
          <w:lang w:val="ru-RU"/>
        </w:rPr>
        <w:t xml:space="preserve">Он прислушался: </w:t>
      </w:r>
      <w:r w:rsidRPr="000906E7">
        <w:rPr>
          <w:highlight w:val="yellow"/>
          <w:lang w:val="ru-RU"/>
        </w:rPr>
        <w:t xml:space="preserve">здание театра </w:t>
      </w:r>
      <w:r w:rsidRPr="000906E7">
        <w:rPr>
          <w:lang w:val="ru-RU"/>
        </w:rPr>
        <w:t xml:space="preserve">молчало. Римский понял, что он давно один во всем втором этаже, и детский неодолимый </w:t>
      </w:r>
      <w:r w:rsidRPr="000906E7">
        <w:rPr>
          <w:highlight w:val="yellow"/>
          <w:lang w:val="ru-RU"/>
        </w:rPr>
        <w:t xml:space="preserve">страх </w:t>
      </w:r>
      <w:r w:rsidRPr="000906E7">
        <w:rPr>
          <w:lang w:val="ru-RU"/>
        </w:rPr>
        <w:t>овладел им при этой мысли. Он без содрогания не мог подумать о том, что ему придется сейча</w:t>
      </w:r>
      <w:r w:rsidRPr="000906E7">
        <w:rPr>
          <w:lang w:val="ru-RU"/>
        </w:rPr>
        <w:t xml:space="preserve">с идти </w:t>
      </w:r>
      <w:r w:rsidRPr="000906E7">
        <w:rPr>
          <w:highlight w:val="yellow"/>
          <w:lang w:val="ru-RU"/>
        </w:rPr>
        <w:t xml:space="preserve">одному </w:t>
      </w:r>
      <w:r w:rsidRPr="000906E7">
        <w:rPr>
          <w:lang w:val="ru-RU"/>
        </w:rPr>
        <w:t xml:space="preserve">по пустым коридорам и спускаться по </w:t>
      </w:r>
      <w:r w:rsidRPr="000906E7">
        <w:rPr>
          <w:highlight w:val="yellow"/>
          <w:lang w:val="ru-RU"/>
        </w:rPr>
        <w:t xml:space="preserve">лестнице. </w:t>
      </w:r>
      <w:r w:rsidRPr="000906E7">
        <w:rPr>
          <w:lang w:val="ru-RU"/>
        </w:rPr>
        <w:t xml:space="preserve">Он лихорадочно схватил со </w:t>
      </w:r>
      <w:r w:rsidRPr="000906E7">
        <w:rPr>
          <w:highlight w:val="yellow"/>
          <w:lang w:val="ru-RU"/>
        </w:rPr>
        <w:t xml:space="preserve">стола </w:t>
      </w:r>
      <w:r w:rsidRPr="000906E7">
        <w:rPr>
          <w:lang w:val="ru-RU"/>
        </w:rPr>
        <w:t xml:space="preserve">гипнотизерские червонцы, спрятал их в портфель и кашлянул, чтобы хоть чуточку подбодрить себя. Кашель вышел хрипловатым, слабым. </w:t>
      </w:r>
    </w:p>
    <w:p w:rsidR="006F607E" w:rsidRPr="000906E7" w:rsidRDefault="000906E7">
      <w:pPr>
        <w:rPr>
          <w:lang w:val="ru-RU"/>
        </w:rPr>
      </w:pPr>
      <w:r w:rsidRPr="000906E7">
        <w:rPr>
          <w:lang w:val="ru-RU"/>
        </w:rPr>
        <w:t xml:space="preserve">И здесь ему показалось, что </w:t>
      </w:r>
      <w:r w:rsidRPr="000906E7">
        <w:rPr>
          <w:lang w:val="ru-RU"/>
        </w:rPr>
        <w:t xml:space="preserve">из-под </w:t>
      </w:r>
      <w:r w:rsidRPr="000906E7">
        <w:rPr>
          <w:highlight w:val="yellow"/>
          <w:lang w:val="ru-RU"/>
        </w:rPr>
        <w:t xml:space="preserve">двери </w:t>
      </w:r>
      <w:r w:rsidRPr="000906E7">
        <w:rPr>
          <w:lang w:val="ru-RU"/>
        </w:rPr>
        <w:t xml:space="preserve">кабинета потянуло вдруг гниловатой сыростью. Дрожь прошла по спине финдиректора. А тут еще ударили неожиданно </w:t>
      </w:r>
      <w:r w:rsidRPr="000906E7">
        <w:rPr>
          <w:highlight w:val="yellow"/>
          <w:lang w:val="ru-RU"/>
        </w:rPr>
        <w:t xml:space="preserve">часы </w:t>
      </w:r>
      <w:r w:rsidRPr="000906E7">
        <w:rPr>
          <w:lang w:val="ru-RU"/>
        </w:rPr>
        <w:t xml:space="preserve">и стали </w:t>
      </w:r>
      <w:r w:rsidRPr="000906E7">
        <w:rPr>
          <w:highlight w:val="yellow"/>
          <w:lang w:val="ru-RU"/>
        </w:rPr>
        <w:t xml:space="preserve">бить полночь. </w:t>
      </w:r>
      <w:r w:rsidRPr="000906E7">
        <w:rPr>
          <w:lang w:val="ru-RU"/>
        </w:rPr>
        <w:t xml:space="preserve">И даже бой вызвал дрожь в финдиректоре. Но окончательно его </w:t>
      </w:r>
      <w:r w:rsidRPr="000906E7">
        <w:rPr>
          <w:highlight w:val="yellow"/>
          <w:lang w:val="ru-RU"/>
        </w:rPr>
        <w:t xml:space="preserve">сердце </w:t>
      </w:r>
      <w:r w:rsidRPr="000906E7">
        <w:rPr>
          <w:lang w:val="ru-RU"/>
        </w:rPr>
        <w:t xml:space="preserve">упало, когда он услышал, что в </w:t>
      </w:r>
      <w:r w:rsidRPr="000906E7">
        <w:rPr>
          <w:highlight w:val="yellow"/>
          <w:lang w:val="ru-RU"/>
        </w:rPr>
        <w:t xml:space="preserve">замке </w:t>
      </w:r>
      <w:r w:rsidRPr="000906E7">
        <w:rPr>
          <w:highlight w:val="yellow"/>
          <w:lang w:val="ru-RU"/>
        </w:rPr>
        <w:lastRenderedPageBreak/>
        <w:t xml:space="preserve">двери </w:t>
      </w:r>
      <w:r w:rsidRPr="000906E7">
        <w:rPr>
          <w:lang w:val="ru-RU"/>
        </w:rPr>
        <w:t xml:space="preserve">тихонько поворачивается </w:t>
      </w:r>
      <w:r w:rsidRPr="000906E7">
        <w:rPr>
          <w:highlight w:val="yellow"/>
          <w:lang w:val="ru-RU"/>
        </w:rPr>
        <w:t xml:space="preserve">английский ключ. </w:t>
      </w:r>
      <w:r w:rsidRPr="000906E7">
        <w:rPr>
          <w:lang w:val="ru-RU"/>
        </w:rPr>
        <w:t xml:space="preserve">Вцепившись в портфель влажными, холодными </w:t>
      </w:r>
      <w:r w:rsidRPr="000906E7">
        <w:rPr>
          <w:highlight w:val="yellow"/>
          <w:lang w:val="ru-RU"/>
        </w:rPr>
        <w:t xml:space="preserve">руками, </w:t>
      </w:r>
      <w:r w:rsidRPr="000906E7">
        <w:rPr>
          <w:lang w:val="ru-RU"/>
        </w:rPr>
        <w:t xml:space="preserve">финдиректор чувствовал, что, если еще немного продлится этот шорох в скважине, он не выдержит и пронзительно закричит. </w:t>
      </w:r>
    </w:p>
    <w:p w:rsidR="006F607E" w:rsidRPr="000906E7" w:rsidRDefault="000906E7">
      <w:pPr>
        <w:rPr>
          <w:lang w:val="ru-RU"/>
        </w:rPr>
      </w:pPr>
      <w:r w:rsidRPr="000906E7">
        <w:rPr>
          <w:lang w:val="ru-RU"/>
        </w:rPr>
        <w:t xml:space="preserve">Наконец </w:t>
      </w:r>
      <w:r w:rsidRPr="000906E7">
        <w:rPr>
          <w:highlight w:val="yellow"/>
          <w:lang w:val="ru-RU"/>
        </w:rPr>
        <w:t xml:space="preserve">дверь </w:t>
      </w:r>
      <w:r w:rsidRPr="000906E7">
        <w:rPr>
          <w:lang w:val="ru-RU"/>
        </w:rPr>
        <w:t>уступила чьим-то усилиям,</w:t>
      </w:r>
      <w:r w:rsidRPr="000906E7">
        <w:rPr>
          <w:lang w:val="ru-RU"/>
        </w:rPr>
        <w:t xml:space="preserve"> раскрылась, и в кабинет бесшумно вошел Варенуха. Римский как стоял, так и сел в кресло, потому что </w:t>
      </w:r>
      <w:r w:rsidRPr="000906E7">
        <w:rPr>
          <w:highlight w:val="yellow"/>
          <w:lang w:val="ru-RU"/>
        </w:rPr>
        <w:t xml:space="preserve">ноги </w:t>
      </w:r>
      <w:r w:rsidRPr="000906E7">
        <w:rPr>
          <w:lang w:val="ru-RU"/>
        </w:rPr>
        <w:t xml:space="preserve">его подогнулись. Набрав </w:t>
      </w:r>
      <w:r w:rsidRPr="000906E7">
        <w:rPr>
          <w:highlight w:val="yellow"/>
          <w:lang w:val="ru-RU"/>
        </w:rPr>
        <w:t xml:space="preserve">воздуху </w:t>
      </w:r>
      <w:r w:rsidRPr="000906E7">
        <w:rPr>
          <w:lang w:val="ru-RU"/>
        </w:rPr>
        <w:t xml:space="preserve">в </w:t>
      </w:r>
      <w:r w:rsidRPr="000906E7">
        <w:rPr>
          <w:highlight w:val="yellow"/>
          <w:lang w:val="ru-RU"/>
        </w:rPr>
        <w:t xml:space="preserve">грудь, </w:t>
      </w:r>
      <w:r w:rsidRPr="000906E7">
        <w:rPr>
          <w:lang w:val="ru-RU"/>
        </w:rPr>
        <w:t xml:space="preserve">он улыбнулся как бы заискивающей улыбкой и тихо молвил: </w:t>
      </w:r>
    </w:p>
    <w:p w:rsidR="006F607E" w:rsidRPr="000906E7" w:rsidRDefault="000906E7">
      <w:pPr>
        <w:rPr>
          <w:lang w:val="ru-RU"/>
        </w:rPr>
      </w:pPr>
      <w:r w:rsidRPr="000906E7">
        <w:rPr>
          <w:lang w:val="ru-RU"/>
        </w:rPr>
        <w:t xml:space="preserve">– </w:t>
      </w:r>
      <w:r w:rsidRPr="000906E7">
        <w:rPr>
          <w:highlight w:val="yellow"/>
          <w:lang w:val="ru-RU"/>
        </w:rPr>
        <w:t xml:space="preserve">Боже, </w:t>
      </w:r>
      <w:r w:rsidRPr="000906E7">
        <w:rPr>
          <w:lang w:val="ru-RU"/>
        </w:rPr>
        <w:t xml:space="preserve">как ты меня испугал! </w:t>
      </w:r>
    </w:p>
    <w:p w:rsidR="006F607E" w:rsidRPr="000906E7" w:rsidRDefault="000906E7">
      <w:pPr>
        <w:rPr>
          <w:lang w:val="ru-RU"/>
        </w:rPr>
      </w:pPr>
      <w:r w:rsidRPr="000906E7">
        <w:rPr>
          <w:lang w:val="ru-RU"/>
        </w:rPr>
        <w:t>Да, это внезапное появл</w:t>
      </w:r>
      <w:r w:rsidRPr="000906E7">
        <w:rPr>
          <w:lang w:val="ru-RU"/>
        </w:rPr>
        <w:t xml:space="preserve">ение могло испугать кого угодно, и тем не менее в то же </w:t>
      </w:r>
      <w:r w:rsidRPr="000906E7">
        <w:rPr>
          <w:highlight w:val="yellow"/>
          <w:lang w:val="ru-RU"/>
        </w:rPr>
        <w:t xml:space="preserve">время </w:t>
      </w:r>
      <w:r w:rsidRPr="000906E7">
        <w:rPr>
          <w:lang w:val="ru-RU"/>
        </w:rPr>
        <w:t xml:space="preserve">оно являлось </w:t>
      </w:r>
      <w:r w:rsidRPr="000906E7">
        <w:rPr>
          <w:highlight w:val="yellow"/>
          <w:lang w:val="ru-RU"/>
        </w:rPr>
        <w:t xml:space="preserve">большою </w:t>
      </w:r>
      <w:r w:rsidRPr="000906E7">
        <w:rPr>
          <w:lang w:val="ru-RU"/>
        </w:rPr>
        <w:t xml:space="preserve">радостью. Высунулся хоть один кончик в этом запутанном деле. </w:t>
      </w:r>
    </w:p>
    <w:p w:rsidR="006F607E" w:rsidRPr="000906E7" w:rsidRDefault="000906E7">
      <w:pPr>
        <w:rPr>
          <w:lang w:val="ru-RU"/>
        </w:rPr>
      </w:pPr>
      <w:r w:rsidRPr="000906E7">
        <w:rPr>
          <w:lang w:val="ru-RU"/>
        </w:rPr>
        <w:t xml:space="preserve">– Ну, говори скорей! Ну! Ну! – прохрипел Римский, цепляясь за этот кончик, – что все это значит? </w:t>
      </w:r>
    </w:p>
    <w:p w:rsidR="006F607E" w:rsidRPr="000906E7" w:rsidRDefault="000906E7">
      <w:pPr>
        <w:rPr>
          <w:lang w:val="ru-RU"/>
        </w:rPr>
      </w:pPr>
      <w:r w:rsidRPr="000906E7">
        <w:rPr>
          <w:lang w:val="ru-RU"/>
        </w:rPr>
        <w:t>– Прости, пож</w:t>
      </w:r>
      <w:r w:rsidRPr="000906E7">
        <w:rPr>
          <w:lang w:val="ru-RU"/>
        </w:rPr>
        <w:t xml:space="preserve">алуйста, – глухим голосом отозвался вошедший, закрывая </w:t>
      </w:r>
      <w:r w:rsidRPr="000906E7">
        <w:rPr>
          <w:highlight w:val="yellow"/>
          <w:lang w:val="ru-RU"/>
        </w:rPr>
        <w:t xml:space="preserve">дверь, </w:t>
      </w:r>
      <w:r w:rsidRPr="000906E7">
        <w:rPr>
          <w:lang w:val="ru-RU"/>
        </w:rPr>
        <w:t xml:space="preserve">– я думал, что ты уже ушел. </w:t>
      </w:r>
    </w:p>
    <w:p w:rsidR="006F607E" w:rsidRPr="000906E7" w:rsidRDefault="000906E7">
      <w:pPr>
        <w:rPr>
          <w:lang w:val="ru-RU"/>
        </w:rPr>
      </w:pPr>
      <w:r w:rsidRPr="000906E7">
        <w:rPr>
          <w:lang w:val="ru-RU"/>
        </w:rPr>
        <w:t xml:space="preserve">И Варенуха, не снимая кепки, прошел к креслу и сел по другую </w:t>
      </w:r>
      <w:r w:rsidRPr="000906E7">
        <w:rPr>
          <w:highlight w:val="yellow"/>
          <w:lang w:val="ru-RU"/>
        </w:rPr>
        <w:t xml:space="preserve">сторону стола. </w:t>
      </w:r>
    </w:p>
    <w:p w:rsidR="006F607E" w:rsidRPr="000906E7" w:rsidRDefault="000906E7">
      <w:pPr>
        <w:rPr>
          <w:lang w:val="ru-RU"/>
        </w:rPr>
      </w:pPr>
      <w:r w:rsidRPr="000906E7">
        <w:rPr>
          <w:lang w:val="ru-RU"/>
        </w:rPr>
        <w:lastRenderedPageBreak/>
        <w:t>Надо сказать, что в ответе Варенухи обозначилась легонькая странность, которая сразу кол</w:t>
      </w:r>
      <w:r w:rsidRPr="000906E7">
        <w:rPr>
          <w:lang w:val="ru-RU"/>
        </w:rPr>
        <w:t xml:space="preserve">ьнула финдиректора, в чувствительности своей могущего поспорить с сейсмографом любой из лучших станций </w:t>
      </w:r>
      <w:r w:rsidRPr="000906E7">
        <w:rPr>
          <w:highlight w:val="yellow"/>
          <w:lang w:val="ru-RU"/>
        </w:rPr>
        <w:t xml:space="preserve">мира. </w:t>
      </w:r>
      <w:r w:rsidRPr="000906E7">
        <w:rPr>
          <w:lang w:val="ru-RU"/>
        </w:rPr>
        <w:t>Как же так? Зачем же Варенуха шел в кабинет финдиректора, ежели полагал, что его там нету? Ведь у него есть свой кабинет. Это – раз. А второе: из к</w:t>
      </w:r>
      <w:r w:rsidRPr="000906E7">
        <w:rPr>
          <w:lang w:val="ru-RU"/>
        </w:rPr>
        <w:t xml:space="preserve">акого бы </w:t>
      </w:r>
      <w:r w:rsidRPr="000906E7">
        <w:rPr>
          <w:highlight w:val="yellow"/>
          <w:lang w:val="ru-RU"/>
        </w:rPr>
        <w:t xml:space="preserve">входа </w:t>
      </w:r>
      <w:r w:rsidRPr="000906E7">
        <w:rPr>
          <w:lang w:val="ru-RU"/>
        </w:rPr>
        <w:t xml:space="preserve">Варенуха ни вошел в </w:t>
      </w:r>
      <w:r w:rsidRPr="000906E7">
        <w:rPr>
          <w:highlight w:val="yellow"/>
          <w:lang w:val="ru-RU"/>
        </w:rPr>
        <w:t xml:space="preserve">здание, </w:t>
      </w:r>
      <w:r w:rsidRPr="000906E7">
        <w:rPr>
          <w:lang w:val="ru-RU"/>
        </w:rPr>
        <w:t xml:space="preserve">он неизбежно должен был встретить </w:t>
      </w:r>
      <w:r w:rsidRPr="000906E7">
        <w:rPr>
          <w:highlight w:val="yellow"/>
          <w:lang w:val="ru-RU"/>
        </w:rPr>
        <w:t xml:space="preserve">одного </w:t>
      </w:r>
      <w:r w:rsidRPr="000906E7">
        <w:rPr>
          <w:lang w:val="ru-RU"/>
        </w:rPr>
        <w:t xml:space="preserve">из ночных дежурных, а тем всем было объявлено, что Григорий Данилович на некоторое </w:t>
      </w:r>
      <w:r w:rsidRPr="000906E7">
        <w:rPr>
          <w:highlight w:val="yellow"/>
          <w:lang w:val="ru-RU"/>
        </w:rPr>
        <w:t xml:space="preserve">время </w:t>
      </w:r>
      <w:r w:rsidRPr="000906E7">
        <w:rPr>
          <w:lang w:val="ru-RU"/>
        </w:rPr>
        <w:t xml:space="preserve">задержится в своем кабинете. </w:t>
      </w:r>
    </w:p>
    <w:p w:rsidR="006F607E" w:rsidRPr="000906E7" w:rsidRDefault="000906E7">
      <w:pPr>
        <w:rPr>
          <w:lang w:val="ru-RU"/>
        </w:rPr>
      </w:pPr>
      <w:r w:rsidRPr="000906E7">
        <w:rPr>
          <w:lang w:val="ru-RU"/>
        </w:rPr>
        <w:t>Но долго по поводу этой странности финдиректор не ста</w:t>
      </w:r>
      <w:r w:rsidRPr="000906E7">
        <w:rPr>
          <w:lang w:val="ru-RU"/>
        </w:rPr>
        <w:t xml:space="preserve">л размышлять. Не до того было. </w:t>
      </w:r>
    </w:p>
    <w:p w:rsidR="006F607E" w:rsidRPr="000906E7" w:rsidRDefault="000906E7">
      <w:pPr>
        <w:rPr>
          <w:lang w:val="ru-RU"/>
        </w:rPr>
      </w:pPr>
      <w:r w:rsidRPr="000906E7">
        <w:rPr>
          <w:lang w:val="ru-RU"/>
        </w:rPr>
        <w:t xml:space="preserve">– Почему ты не позвонил? Что означает вся эта </w:t>
      </w:r>
      <w:r w:rsidRPr="000906E7">
        <w:rPr>
          <w:highlight w:val="yellow"/>
          <w:lang w:val="ru-RU"/>
        </w:rPr>
        <w:t xml:space="preserve">петрушка </w:t>
      </w:r>
      <w:r w:rsidRPr="000906E7">
        <w:rPr>
          <w:lang w:val="ru-RU"/>
        </w:rPr>
        <w:t xml:space="preserve">с Ялтой? </w:t>
      </w:r>
    </w:p>
    <w:p w:rsidR="006F607E" w:rsidRPr="000906E7" w:rsidRDefault="000906E7">
      <w:pPr>
        <w:rPr>
          <w:lang w:val="ru-RU"/>
        </w:rPr>
      </w:pPr>
      <w:r w:rsidRPr="000906E7">
        <w:rPr>
          <w:lang w:val="ru-RU"/>
        </w:rPr>
        <w:t xml:space="preserve">– Ну, то, что я и говорил, – причмокнув, как будто его беспокоил больной зуб, ответил </w:t>
      </w:r>
      <w:r w:rsidRPr="000906E7">
        <w:rPr>
          <w:highlight w:val="yellow"/>
          <w:lang w:val="ru-RU"/>
        </w:rPr>
        <w:t xml:space="preserve">администратор, </w:t>
      </w:r>
      <w:r w:rsidRPr="000906E7">
        <w:rPr>
          <w:lang w:val="ru-RU"/>
        </w:rPr>
        <w:t xml:space="preserve">– нашли его в </w:t>
      </w:r>
      <w:r w:rsidRPr="000906E7">
        <w:rPr>
          <w:highlight w:val="yellow"/>
          <w:lang w:val="ru-RU"/>
        </w:rPr>
        <w:t xml:space="preserve">трактире </w:t>
      </w:r>
      <w:r w:rsidRPr="000906E7">
        <w:rPr>
          <w:lang w:val="ru-RU"/>
        </w:rPr>
        <w:t xml:space="preserve">в Пушкине. </w:t>
      </w:r>
    </w:p>
    <w:p w:rsidR="006F607E" w:rsidRPr="000906E7" w:rsidRDefault="000906E7">
      <w:pPr>
        <w:rPr>
          <w:lang w:val="ru-RU"/>
        </w:rPr>
      </w:pPr>
      <w:r w:rsidRPr="000906E7">
        <w:rPr>
          <w:lang w:val="ru-RU"/>
        </w:rPr>
        <w:t>– Как в Пушкине?! Это п</w:t>
      </w:r>
      <w:r w:rsidRPr="000906E7">
        <w:rPr>
          <w:lang w:val="ru-RU"/>
        </w:rPr>
        <w:t xml:space="preserve">од Москвой? А телеграмма из Ялты? </w:t>
      </w:r>
    </w:p>
    <w:p w:rsidR="006F607E" w:rsidRPr="000906E7" w:rsidRDefault="000906E7">
      <w:pPr>
        <w:rPr>
          <w:lang w:val="ru-RU"/>
        </w:rPr>
      </w:pPr>
      <w:r w:rsidRPr="000906E7">
        <w:rPr>
          <w:lang w:val="ru-RU"/>
        </w:rPr>
        <w:t xml:space="preserve">– Какая там, к черту, Ялта! </w:t>
      </w:r>
      <w:r w:rsidRPr="000906E7">
        <w:rPr>
          <w:highlight w:val="yellow"/>
          <w:lang w:val="ru-RU"/>
        </w:rPr>
        <w:t xml:space="preserve">Напоил пушкинского </w:t>
      </w:r>
      <w:r w:rsidRPr="000906E7">
        <w:rPr>
          <w:lang w:val="ru-RU"/>
        </w:rPr>
        <w:t xml:space="preserve">телеграфиста, и начали оба </w:t>
      </w:r>
      <w:r w:rsidRPr="000906E7">
        <w:rPr>
          <w:lang w:val="ru-RU"/>
        </w:rPr>
        <w:lastRenderedPageBreak/>
        <w:t xml:space="preserve">безобразничать, в том </w:t>
      </w:r>
      <w:r w:rsidRPr="000906E7">
        <w:rPr>
          <w:highlight w:val="yellow"/>
          <w:lang w:val="ru-RU"/>
        </w:rPr>
        <w:t xml:space="preserve">числе </w:t>
      </w:r>
      <w:r w:rsidRPr="000906E7">
        <w:rPr>
          <w:lang w:val="ru-RU"/>
        </w:rPr>
        <w:t xml:space="preserve">посылать телеграммы с пометкой «Ялта». </w:t>
      </w:r>
    </w:p>
    <w:p w:rsidR="006F607E" w:rsidRPr="000906E7" w:rsidRDefault="000906E7">
      <w:pPr>
        <w:rPr>
          <w:lang w:val="ru-RU"/>
        </w:rPr>
      </w:pPr>
      <w:r w:rsidRPr="000906E7">
        <w:rPr>
          <w:lang w:val="ru-RU"/>
        </w:rPr>
        <w:t xml:space="preserve">– Ага... Ага... Ну ладно, ладно... – не проговорил, а как бы пропел Римский. </w:t>
      </w:r>
      <w:r w:rsidRPr="000906E7">
        <w:rPr>
          <w:highlight w:val="yellow"/>
          <w:lang w:val="ru-RU"/>
        </w:rPr>
        <w:t>Гл</w:t>
      </w:r>
      <w:r w:rsidRPr="000906E7">
        <w:rPr>
          <w:highlight w:val="yellow"/>
          <w:lang w:val="ru-RU"/>
        </w:rPr>
        <w:t xml:space="preserve">аза </w:t>
      </w:r>
      <w:r w:rsidRPr="000906E7">
        <w:rPr>
          <w:lang w:val="ru-RU"/>
        </w:rPr>
        <w:t xml:space="preserve">его засветились желтеньким </w:t>
      </w:r>
      <w:r w:rsidRPr="000906E7">
        <w:rPr>
          <w:highlight w:val="yellow"/>
          <w:lang w:val="ru-RU"/>
        </w:rPr>
        <w:t xml:space="preserve">светом. </w:t>
      </w:r>
      <w:r w:rsidRPr="000906E7">
        <w:rPr>
          <w:lang w:val="ru-RU"/>
        </w:rPr>
        <w:t xml:space="preserve">В </w:t>
      </w:r>
      <w:r w:rsidRPr="000906E7">
        <w:rPr>
          <w:highlight w:val="yellow"/>
          <w:lang w:val="ru-RU"/>
        </w:rPr>
        <w:t xml:space="preserve">голове </w:t>
      </w:r>
      <w:r w:rsidRPr="000906E7">
        <w:rPr>
          <w:lang w:val="ru-RU"/>
        </w:rPr>
        <w:t xml:space="preserve">сложилась праздничная </w:t>
      </w:r>
      <w:r w:rsidRPr="000906E7">
        <w:rPr>
          <w:highlight w:val="yellow"/>
          <w:lang w:val="ru-RU"/>
        </w:rPr>
        <w:t xml:space="preserve">картина </w:t>
      </w:r>
      <w:r w:rsidRPr="000906E7">
        <w:rPr>
          <w:lang w:val="ru-RU"/>
        </w:rPr>
        <w:t xml:space="preserve">снятия Степы с </w:t>
      </w:r>
      <w:r w:rsidRPr="000906E7">
        <w:rPr>
          <w:highlight w:val="yellow"/>
          <w:lang w:val="ru-RU"/>
        </w:rPr>
        <w:t xml:space="preserve">работы. Освобождение! </w:t>
      </w:r>
      <w:r w:rsidRPr="000906E7">
        <w:rPr>
          <w:lang w:val="ru-RU"/>
        </w:rPr>
        <w:t xml:space="preserve">Долгожданное </w:t>
      </w:r>
      <w:r w:rsidRPr="000906E7">
        <w:rPr>
          <w:highlight w:val="yellow"/>
          <w:lang w:val="ru-RU"/>
        </w:rPr>
        <w:t xml:space="preserve">освобождение </w:t>
      </w:r>
      <w:r w:rsidRPr="000906E7">
        <w:rPr>
          <w:lang w:val="ru-RU"/>
        </w:rPr>
        <w:t xml:space="preserve">финдиректора от этого бедствия в </w:t>
      </w:r>
      <w:r w:rsidRPr="000906E7">
        <w:rPr>
          <w:highlight w:val="yellow"/>
          <w:lang w:val="ru-RU"/>
        </w:rPr>
        <w:t xml:space="preserve">лице </w:t>
      </w:r>
      <w:r w:rsidRPr="000906E7">
        <w:rPr>
          <w:lang w:val="ru-RU"/>
        </w:rPr>
        <w:t xml:space="preserve">Лиходеева! А может Степан Богданович добьется чего-нибудь и похуже снятия... </w:t>
      </w:r>
      <w:r w:rsidRPr="000906E7">
        <w:rPr>
          <w:lang w:val="ru-RU"/>
        </w:rPr>
        <w:t xml:space="preserve">– Подробности! – сказал Римский, стукнув пресс-папье по </w:t>
      </w:r>
      <w:r w:rsidRPr="000906E7">
        <w:rPr>
          <w:highlight w:val="yellow"/>
          <w:lang w:val="ru-RU"/>
        </w:rPr>
        <w:t xml:space="preserve">столу. </w:t>
      </w:r>
    </w:p>
    <w:p w:rsidR="006F607E" w:rsidRPr="000906E7" w:rsidRDefault="000906E7">
      <w:pPr>
        <w:rPr>
          <w:lang w:val="ru-RU"/>
        </w:rPr>
      </w:pPr>
      <w:r w:rsidRPr="000906E7">
        <w:rPr>
          <w:lang w:val="ru-RU"/>
        </w:rPr>
        <w:t xml:space="preserve">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w:t>
      </w:r>
      <w:r w:rsidRPr="000906E7">
        <w:rPr>
          <w:highlight w:val="yellow"/>
          <w:lang w:val="ru-RU"/>
        </w:rPr>
        <w:t xml:space="preserve">образом. </w:t>
      </w:r>
      <w:r w:rsidRPr="000906E7">
        <w:rPr>
          <w:lang w:val="ru-RU"/>
        </w:rPr>
        <w:t xml:space="preserve">Никто, конечно, и мысли не </w:t>
      </w:r>
      <w:r w:rsidRPr="000906E7">
        <w:rPr>
          <w:lang w:val="ru-RU"/>
        </w:rPr>
        <w:t xml:space="preserve">допустил о том, что Степа может быть в Ялте. Все сейчас же согласились с предположением Варенухи, что Лиходеев, конечно, в </w:t>
      </w:r>
      <w:r w:rsidRPr="000906E7">
        <w:rPr>
          <w:highlight w:val="yellow"/>
          <w:lang w:val="ru-RU"/>
        </w:rPr>
        <w:t xml:space="preserve">пушкинской </w:t>
      </w:r>
      <w:r w:rsidRPr="000906E7">
        <w:rPr>
          <w:lang w:val="ru-RU"/>
        </w:rPr>
        <w:t xml:space="preserve">«Ялте». </w:t>
      </w:r>
    </w:p>
    <w:p w:rsidR="006F607E" w:rsidRPr="000906E7" w:rsidRDefault="000906E7">
      <w:pPr>
        <w:rPr>
          <w:lang w:val="ru-RU"/>
        </w:rPr>
      </w:pPr>
      <w:r w:rsidRPr="000906E7">
        <w:rPr>
          <w:lang w:val="ru-RU"/>
        </w:rPr>
        <w:t xml:space="preserve">– Где же он сейчас? – перебил </w:t>
      </w:r>
      <w:r w:rsidRPr="000906E7">
        <w:rPr>
          <w:highlight w:val="yellow"/>
          <w:lang w:val="ru-RU"/>
        </w:rPr>
        <w:t xml:space="preserve">администратора </w:t>
      </w:r>
      <w:r w:rsidRPr="000906E7">
        <w:rPr>
          <w:lang w:val="ru-RU"/>
        </w:rPr>
        <w:t xml:space="preserve">взволнованный финдиректор. </w:t>
      </w:r>
    </w:p>
    <w:p w:rsidR="006F607E" w:rsidRPr="000906E7" w:rsidRDefault="000906E7">
      <w:pPr>
        <w:rPr>
          <w:lang w:val="ru-RU"/>
        </w:rPr>
      </w:pPr>
      <w:r w:rsidRPr="000906E7">
        <w:rPr>
          <w:lang w:val="ru-RU"/>
        </w:rPr>
        <w:t>– Ну, где ж ему быть, – ответил, криво у</w:t>
      </w:r>
      <w:r w:rsidRPr="000906E7">
        <w:rPr>
          <w:lang w:val="ru-RU"/>
        </w:rPr>
        <w:t xml:space="preserve">хмыльнувшись, </w:t>
      </w:r>
      <w:r w:rsidRPr="000906E7">
        <w:rPr>
          <w:highlight w:val="yellow"/>
          <w:lang w:val="ru-RU"/>
        </w:rPr>
        <w:t xml:space="preserve">администратор, </w:t>
      </w:r>
      <w:r w:rsidRPr="000906E7">
        <w:rPr>
          <w:lang w:val="ru-RU"/>
        </w:rPr>
        <w:t xml:space="preserve">– натурально, в вытрезвителе. </w:t>
      </w:r>
    </w:p>
    <w:p w:rsidR="006F607E" w:rsidRPr="000906E7" w:rsidRDefault="000906E7">
      <w:pPr>
        <w:rPr>
          <w:lang w:val="ru-RU"/>
        </w:rPr>
      </w:pPr>
      <w:r w:rsidRPr="000906E7">
        <w:rPr>
          <w:lang w:val="ru-RU"/>
        </w:rPr>
        <w:t xml:space="preserve">– Ну, ну! Ай, спасибо! </w:t>
      </w:r>
    </w:p>
    <w:p w:rsidR="006F607E" w:rsidRPr="000906E7" w:rsidRDefault="000906E7">
      <w:pPr>
        <w:rPr>
          <w:lang w:val="ru-RU"/>
        </w:rPr>
      </w:pPr>
      <w:r w:rsidRPr="000906E7">
        <w:rPr>
          <w:lang w:val="ru-RU"/>
        </w:rPr>
        <w:lastRenderedPageBreak/>
        <w:t xml:space="preserve">А Варенуха продолжал свое повествование. И чем больше он повествовал, тем ярче перед финдиректором разворачивалась длиннейшая </w:t>
      </w:r>
      <w:r w:rsidRPr="000906E7">
        <w:rPr>
          <w:highlight w:val="yellow"/>
          <w:lang w:val="ru-RU"/>
        </w:rPr>
        <w:t xml:space="preserve">цепь </w:t>
      </w:r>
      <w:r w:rsidRPr="000906E7">
        <w:rPr>
          <w:lang w:val="ru-RU"/>
        </w:rPr>
        <w:t xml:space="preserve">Лиходеевских хамств и безобразий, и </w:t>
      </w:r>
      <w:r w:rsidRPr="000906E7">
        <w:rPr>
          <w:lang w:val="ru-RU"/>
        </w:rPr>
        <w:t xml:space="preserve">всякое последующее звено в этой </w:t>
      </w:r>
      <w:r w:rsidRPr="000906E7">
        <w:rPr>
          <w:highlight w:val="yellow"/>
          <w:lang w:val="ru-RU"/>
        </w:rPr>
        <w:t xml:space="preserve">цепи </w:t>
      </w:r>
      <w:r w:rsidRPr="000906E7">
        <w:rPr>
          <w:lang w:val="ru-RU"/>
        </w:rPr>
        <w:t xml:space="preserve">было хуже предыдущего. Чего стоила хотя бы пьяная пляска в обнимку с телеграфистом на лужайке перед </w:t>
      </w:r>
      <w:r w:rsidRPr="000906E7">
        <w:rPr>
          <w:highlight w:val="yellow"/>
          <w:lang w:val="ru-RU"/>
        </w:rPr>
        <w:t xml:space="preserve">пушкинским </w:t>
      </w:r>
      <w:r w:rsidRPr="000906E7">
        <w:rPr>
          <w:lang w:val="ru-RU"/>
        </w:rPr>
        <w:t>телеграфом под звуки какой-то праздношатающейся гармоники! Гонка за какими-то гражданками, визжащими от ужас</w:t>
      </w:r>
      <w:r w:rsidRPr="000906E7">
        <w:rPr>
          <w:lang w:val="ru-RU"/>
        </w:rPr>
        <w:t xml:space="preserve">а! Попытка подраться с буфетчиком в самой «Ялте»! Разбрасывание </w:t>
      </w:r>
      <w:r w:rsidRPr="000906E7">
        <w:rPr>
          <w:highlight w:val="yellow"/>
          <w:lang w:val="ru-RU"/>
        </w:rPr>
        <w:t xml:space="preserve">зеленого лука </w:t>
      </w:r>
      <w:r w:rsidRPr="000906E7">
        <w:rPr>
          <w:lang w:val="ru-RU"/>
        </w:rPr>
        <w:t xml:space="preserve">по </w:t>
      </w:r>
      <w:r w:rsidRPr="000906E7">
        <w:rPr>
          <w:highlight w:val="yellow"/>
          <w:lang w:val="ru-RU"/>
        </w:rPr>
        <w:t xml:space="preserve">полу </w:t>
      </w:r>
      <w:r w:rsidRPr="000906E7">
        <w:rPr>
          <w:lang w:val="ru-RU"/>
        </w:rPr>
        <w:t xml:space="preserve">той же «Ялты». Разбитие </w:t>
      </w:r>
      <w:r w:rsidRPr="000906E7">
        <w:rPr>
          <w:highlight w:val="yellow"/>
          <w:lang w:val="ru-RU"/>
        </w:rPr>
        <w:t xml:space="preserve">восьми бутылок белого </w:t>
      </w:r>
      <w:r w:rsidRPr="000906E7">
        <w:rPr>
          <w:lang w:val="ru-RU"/>
        </w:rPr>
        <w:t>сухого «Ай-Даниля». Поломка счетчика у шофера такси, не пожелавшего подать Степе машину. Угроза арестовать граждан, пытавших</w:t>
      </w:r>
      <w:r w:rsidRPr="000906E7">
        <w:rPr>
          <w:lang w:val="ru-RU"/>
        </w:rPr>
        <w:t xml:space="preserve">ся прекратить Степины паскудства. </w:t>
      </w:r>
      <w:r w:rsidRPr="000906E7">
        <w:rPr>
          <w:highlight w:val="yellow"/>
          <w:lang w:val="ru-RU"/>
        </w:rPr>
        <w:t xml:space="preserve">Словом, </w:t>
      </w:r>
      <w:r w:rsidRPr="000906E7">
        <w:rPr>
          <w:lang w:val="ru-RU"/>
        </w:rPr>
        <w:t xml:space="preserve">темный ужас. </w:t>
      </w:r>
    </w:p>
    <w:p w:rsidR="006F607E" w:rsidRPr="000906E7" w:rsidRDefault="000906E7">
      <w:pPr>
        <w:rPr>
          <w:lang w:val="ru-RU"/>
        </w:rPr>
      </w:pPr>
      <w:r w:rsidRPr="000906E7">
        <w:rPr>
          <w:lang w:val="ru-RU"/>
        </w:rPr>
        <w:t xml:space="preserve">Степа был широко известен в театральных </w:t>
      </w:r>
      <w:r w:rsidRPr="000906E7">
        <w:rPr>
          <w:highlight w:val="yellow"/>
          <w:lang w:val="ru-RU"/>
        </w:rPr>
        <w:t xml:space="preserve">кругах </w:t>
      </w:r>
      <w:r w:rsidRPr="000906E7">
        <w:rPr>
          <w:lang w:val="ru-RU"/>
        </w:rPr>
        <w:t xml:space="preserve">Москвы, и все знали, что </w:t>
      </w:r>
      <w:r w:rsidRPr="000906E7">
        <w:rPr>
          <w:highlight w:val="yellow"/>
          <w:lang w:val="ru-RU"/>
        </w:rPr>
        <w:t xml:space="preserve">человек </w:t>
      </w:r>
      <w:r w:rsidRPr="000906E7">
        <w:rPr>
          <w:lang w:val="ru-RU"/>
        </w:rPr>
        <w:t xml:space="preserve">этот – не подарочек. Но все-таки то, что рассказывал </w:t>
      </w:r>
      <w:r w:rsidRPr="000906E7">
        <w:rPr>
          <w:highlight w:val="yellow"/>
          <w:lang w:val="ru-RU"/>
        </w:rPr>
        <w:t xml:space="preserve">администратор </w:t>
      </w:r>
      <w:r w:rsidRPr="000906E7">
        <w:rPr>
          <w:lang w:val="ru-RU"/>
        </w:rPr>
        <w:t>про него, даже и для Степы было чересчур. Да, чересчу</w:t>
      </w:r>
      <w:r w:rsidRPr="000906E7">
        <w:rPr>
          <w:lang w:val="ru-RU"/>
        </w:rPr>
        <w:t xml:space="preserve">р. Даже очень чересчур... </w:t>
      </w:r>
    </w:p>
    <w:p w:rsidR="006F607E" w:rsidRPr="000906E7" w:rsidRDefault="000906E7">
      <w:pPr>
        <w:rPr>
          <w:lang w:val="ru-RU"/>
        </w:rPr>
      </w:pPr>
      <w:r w:rsidRPr="000906E7">
        <w:rPr>
          <w:lang w:val="ru-RU"/>
        </w:rPr>
        <w:t xml:space="preserve">Колючие </w:t>
      </w:r>
      <w:r w:rsidRPr="000906E7">
        <w:rPr>
          <w:highlight w:val="yellow"/>
          <w:lang w:val="ru-RU"/>
        </w:rPr>
        <w:t xml:space="preserve">глаза </w:t>
      </w:r>
      <w:r w:rsidRPr="000906E7">
        <w:rPr>
          <w:lang w:val="ru-RU"/>
        </w:rPr>
        <w:t xml:space="preserve">Римского через </w:t>
      </w:r>
      <w:r w:rsidRPr="000906E7">
        <w:rPr>
          <w:highlight w:val="yellow"/>
          <w:lang w:val="ru-RU"/>
        </w:rPr>
        <w:t xml:space="preserve">стол </w:t>
      </w:r>
      <w:r w:rsidRPr="000906E7">
        <w:rPr>
          <w:lang w:val="ru-RU"/>
        </w:rPr>
        <w:t xml:space="preserve">врезались в </w:t>
      </w:r>
      <w:r w:rsidRPr="000906E7">
        <w:rPr>
          <w:highlight w:val="yellow"/>
          <w:lang w:val="ru-RU"/>
        </w:rPr>
        <w:t xml:space="preserve">лицо администратора, </w:t>
      </w:r>
      <w:r w:rsidRPr="000906E7">
        <w:rPr>
          <w:lang w:val="ru-RU"/>
        </w:rPr>
        <w:t xml:space="preserve">и чем дальше тот говорил, тем мрачнее становились эти </w:t>
      </w:r>
      <w:r w:rsidRPr="000906E7">
        <w:rPr>
          <w:highlight w:val="yellow"/>
          <w:lang w:val="ru-RU"/>
        </w:rPr>
        <w:t xml:space="preserve">глаза. </w:t>
      </w:r>
      <w:r w:rsidRPr="000906E7">
        <w:rPr>
          <w:lang w:val="ru-RU"/>
        </w:rPr>
        <w:t xml:space="preserve">Чем жизненнее и красочнее становились те гнусные подробности, которыми уснащал свою </w:t>
      </w:r>
      <w:r w:rsidRPr="000906E7">
        <w:rPr>
          <w:lang w:val="ru-RU"/>
        </w:rPr>
        <w:lastRenderedPageBreak/>
        <w:t xml:space="preserve">повесть </w:t>
      </w:r>
      <w:r w:rsidRPr="000906E7">
        <w:rPr>
          <w:highlight w:val="yellow"/>
          <w:lang w:val="ru-RU"/>
        </w:rPr>
        <w:t>администр</w:t>
      </w:r>
      <w:r w:rsidRPr="000906E7">
        <w:rPr>
          <w:highlight w:val="yellow"/>
          <w:lang w:val="ru-RU"/>
        </w:rPr>
        <w:t xml:space="preserve">атор... </w:t>
      </w:r>
      <w:r w:rsidRPr="000906E7">
        <w:rPr>
          <w:lang w:val="ru-RU"/>
        </w:rPr>
        <w:t>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w:t>
      </w:r>
      <w:r w:rsidRPr="000906E7">
        <w:rPr>
          <w:lang w:val="ru-RU"/>
        </w:rPr>
        <w:t xml:space="preserve">нувшийся в </w:t>
      </w:r>
      <w:r w:rsidRPr="000906E7">
        <w:rPr>
          <w:highlight w:val="yellow"/>
          <w:lang w:val="ru-RU"/>
        </w:rPr>
        <w:t xml:space="preserve">полночь администратор, </w:t>
      </w:r>
      <w:r w:rsidRPr="000906E7">
        <w:rPr>
          <w:lang w:val="ru-RU"/>
        </w:rPr>
        <w:t xml:space="preserve">все – </w:t>
      </w:r>
      <w:r w:rsidRPr="000906E7">
        <w:rPr>
          <w:highlight w:val="yellow"/>
          <w:lang w:val="ru-RU"/>
        </w:rPr>
        <w:t xml:space="preserve">ложь! Ложь </w:t>
      </w:r>
      <w:r w:rsidRPr="000906E7">
        <w:rPr>
          <w:lang w:val="ru-RU"/>
        </w:rPr>
        <w:t xml:space="preserve">от первого до последнего </w:t>
      </w:r>
      <w:r w:rsidRPr="000906E7">
        <w:rPr>
          <w:highlight w:val="yellow"/>
          <w:lang w:val="ru-RU"/>
        </w:rPr>
        <w:t xml:space="preserve">слова. </w:t>
      </w:r>
    </w:p>
    <w:p w:rsidR="006F607E" w:rsidRPr="000906E7" w:rsidRDefault="000906E7">
      <w:pPr>
        <w:rPr>
          <w:lang w:val="ru-RU"/>
        </w:rPr>
      </w:pPr>
      <w:r w:rsidRPr="000906E7">
        <w:rPr>
          <w:lang w:val="ru-RU"/>
        </w:rPr>
        <w:t xml:space="preserve">Варенуха не ездил в Пушкино, и самого Степы в Пушкине тоже не было. Не было пьяного телеграфиста, не было разбитого </w:t>
      </w:r>
      <w:r w:rsidRPr="000906E7">
        <w:rPr>
          <w:highlight w:val="yellow"/>
          <w:lang w:val="ru-RU"/>
        </w:rPr>
        <w:t xml:space="preserve">стекла </w:t>
      </w:r>
      <w:r w:rsidRPr="000906E7">
        <w:rPr>
          <w:lang w:val="ru-RU"/>
        </w:rPr>
        <w:t xml:space="preserve">в </w:t>
      </w:r>
      <w:r w:rsidRPr="000906E7">
        <w:rPr>
          <w:highlight w:val="yellow"/>
          <w:lang w:val="ru-RU"/>
        </w:rPr>
        <w:t xml:space="preserve">трактире, </w:t>
      </w:r>
      <w:r w:rsidRPr="000906E7">
        <w:rPr>
          <w:lang w:val="ru-RU"/>
        </w:rPr>
        <w:t xml:space="preserve">Степу не вязали </w:t>
      </w:r>
      <w:r w:rsidRPr="000906E7">
        <w:rPr>
          <w:highlight w:val="yellow"/>
          <w:lang w:val="ru-RU"/>
        </w:rPr>
        <w:t xml:space="preserve">веревками... </w:t>
      </w:r>
      <w:r w:rsidRPr="000906E7">
        <w:rPr>
          <w:lang w:val="ru-RU"/>
        </w:rPr>
        <w:t>– ничего</w:t>
      </w:r>
      <w:r w:rsidRPr="000906E7">
        <w:rPr>
          <w:lang w:val="ru-RU"/>
        </w:rPr>
        <w:t xml:space="preserve"> этого не было. </w:t>
      </w:r>
    </w:p>
    <w:p w:rsidR="006F607E" w:rsidRPr="000906E7" w:rsidRDefault="000906E7">
      <w:pPr>
        <w:rPr>
          <w:lang w:val="ru-RU"/>
        </w:rPr>
      </w:pPr>
      <w:r w:rsidRPr="000906E7">
        <w:rPr>
          <w:lang w:val="ru-RU"/>
        </w:rPr>
        <w:t xml:space="preserve">Лишь только финдиректор утвердился в мысли, что </w:t>
      </w:r>
      <w:r w:rsidRPr="000906E7">
        <w:rPr>
          <w:highlight w:val="yellow"/>
          <w:lang w:val="ru-RU"/>
        </w:rPr>
        <w:t xml:space="preserve">администратор </w:t>
      </w:r>
      <w:r w:rsidRPr="000906E7">
        <w:rPr>
          <w:lang w:val="ru-RU"/>
        </w:rPr>
        <w:t xml:space="preserve">ему лжет, </w:t>
      </w:r>
      <w:r w:rsidRPr="000906E7">
        <w:rPr>
          <w:highlight w:val="yellow"/>
          <w:lang w:val="ru-RU"/>
        </w:rPr>
        <w:t xml:space="preserve">страх </w:t>
      </w:r>
      <w:r w:rsidRPr="000906E7">
        <w:rPr>
          <w:lang w:val="ru-RU"/>
        </w:rPr>
        <w:t xml:space="preserve">пополз по его </w:t>
      </w:r>
      <w:r w:rsidRPr="000906E7">
        <w:rPr>
          <w:highlight w:val="yellow"/>
          <w:lang w:val="ru-RU"/>
        </w:rPr>
        <w:t xml:space="preserve">телу, </w:t>
      </w:r>
      <w:r w:rsidRPr="000906E7">
        <w:rPr>
          <w:lang w:val="ru-RU"/>
        </w:rPr>
        <w:t xml:space="preserve">начиная с ног, и дважды опять-таки почудилось финдиректору, что потянуло по </w:t>
      </w:r>
      <w:r w:rsidRPr="000906E7">
        <w:rPr>
          <w:highlight w:val="yellow"/>
          <w:lang w:val="ru-RU"/>
        </w:rPr>
        <w:t xml:space="preserve">полу </w:t>
      </w:r>
      <w:r w:rsidRPr="000906E7">
        <w:rPr>
          <w:lang w:val="ru-RU"/>
        </w:rPr>
        <w:t xml:space="preserve">гнилой малярийной сыростью. Ни на мгновение не сводя </w:t>
      </w:r>
      <w:r w:rsidRPr="000906E7">
        <w:rPr>
          <w:highlight w:val="yellow"/>
          <w:lang w:val="ru-RU"/>
        </w:rPr>
        <w:t xml:space="preserve">глаз </w:t>
      </w:r>
      <w:r w:rsidRPr="000906E7">
        <w:rPr>
          <w:lang w:val="ru-RU"/>
        </w:rPr>
        <w:t xml:space="preserve">с </w:t>
      </w:r>
      <w:r w:rsidRPr="000906E7">
        <w:rPr>
          <w:highlight w:val="yellow"/>
          <w:lang w:val="ru-RU"/>
        </w:rPr>
        <w:t xml:space="preserve">администратора, </w:t>
      </w:r>
      <w:r w:rsidRPr="000906E7">
        <w:rPr>
          <w:lang w:val="ru-RU"/>
        </w:rPr>
        <w:t xml:space="preserve">как-то странно корчившегося в кресле, все </w:t>
      </w:r>
      <w:r w:rsidRPr="000906E7">
        <w:rPr>
          <w:highlight w:val="yellow"/>
          <w:lang w:val="ru-RU"/>
        </w:rPr>
        <w:t xml:space="preserve">время </w:t>
      </w:r>
      <w:r w:rsidRPr="000906E7">
        <w:rPr>
          <w:lang w:val="ru-RU"/>
        </w:rPr>
        <w:t xml:space="preserve">стремящегося не выходить из-под голубой тени настольной лампы, как-то удивительно прикрывавшегося якобы от мешающего ему </w:t>
      </w:r>
      <w:r w:rsidRPr="000906E7">
        <w:rPr>
          <w:highlight w:val="yellow"/>
          <w:lang w:val="ru-RU"/>
        </w:rPr>
        <w:t xml:space="preserve">света </w:t>
      </w:r>
      <w:r w:rsidRPr="000906E7">
        <w:rPr>
          <w:lang w:val="ru-RU"/>
        </w:rPr>
        <w:t xml:space="preserve">лампочки газетой, – финдиректор думал только об </w:t>
      </w:r>
      <w:r w:rsidRPr="000906E7">
        <w:rPr>
          <w:highlight w:val="yellow"/>
          <w:lang w:val="ru-RU"/>
        </w:rPr>
        <w:t xml:space="preserve">одном, </w:t>
      </w:r>
      <w:r w:rsidRPr="000906E7">
        <w:rPr>
          <w:lang w:val="ru-RU"/>
        </w:rPr>
        <w:t>что же зна</w:t>
      </w:r>
      <w:r w:rsidRPr="000906E7">
        <w:rPr>
          <w:lang w:val="ru-RU"/>
        </w:rPr>
        <w:t xml:space="preserve">чит все это? Зачем так нагло лжет ему в пустынном и молчащем </w:t>
      </w:r>
      <w:r w:rsidRPr="000906E7">
        <w:rPr>
          <w:highlight w:val="yellow"/>
          <w:lang w:val="ru-RU"/>
        </w:rPr>
        <w:t xml:space="preserve">здании </w:t>
      </w:r>
      <w:r w:rsidRPr="000906E7">
        <w:rPr>
          <w:lang w:val="ru-RU"/>
        </w:rPr>
        <w:t xml:space="preserve">слишком поздно вернувшийся к нему </w:t>
      </w:r>
      <w:r w:rsidRPr="000906E7">
        <w:rPr>
          <w:highlight w:val="yellow"/>
          <w:lang w:val="ru-RU"/>
        </w:rPr>
        <w:t xml:space="preserve">администратор? </w:t>
      </w:r>
      <w:r w:rsidRPr="000906E7">
        <w:rPr>
          <w:lang w:val="ru-RU"/>
        </w:rPr>
        <w:t xml:space="preserve">И </w:t>
      </w:r>
      <w:r w:rsidRPr="000906E7">
        <w:rPr>
          <w:lang w:val="ru-RU"/>
        </w:rPr>
        <w:lastRenderedPageBreak/>
        <w:t xml:space="preserve">сознание опасности, неизвестной, но грозной опасности, начало томить </w:t>
      </w:r>
      <w:r w:rsidRPr="000906E7">
        <w:rPr>
          <w:highlight w:val="yellow"/>
          <w:lang w:val="ru-RU"/>
        </w:rPr>
        <w:t xml:space="preserve">душу </w:t>
      </w:r>
      <w:r w:rsidRPr="000906E7">
        <w:rPr>
          <w:lang w:val="ru-RU"/>
        </w:rPr>
        <w:t xml:space="preserve">финдиректора. Делая вид, что не замечает уверток </w:t>
      </w:r>
      <w:r w:rsidRPr="000906E7">
        <w:rPr>
          <w:highlight w:val="yellow"/>
          <w:lang w:val="ru-RU"/>
        </w:rPr>
        <w:t>администратора</w:t>
      </w:r>
      <w:r w:rsidRPr="000906E7">
        <w:rPr>
          <w:highlight w:val="yellow"/>
          <w:lang w:val="ru-RU"/>
        </w:rPr>
        <w:t xml:space="preserve"> </w:t>
      </w:r>
      <w:r w:rsidRPr="000906E7">
        <w:rPr>
          <w:lang w:val="ru-RU"/>
        </w:rPr>
        <w:t xml:space="preserve">и фокусов его с газетой, финдиректор рассматривал его </w:t>
      </w:r>
      <w:r w:rsidRPr="000906E7">
        <w:rPr>
          <w:highlight w:val="yellow"/>
          <w:lang w:val="ru-RU"/>
        </w:rPr>
        <w:t xml:space="preserve">лицо, </w:t>
      </w:r>
      <w:r w:rsidRPr="000906E7">
        <w:rPr>
          <w:lang w:val="ru-RU"/>
        </w:rPr>
        <w:t xml:space="preserve">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w:t>
      </w:r>
      <w:r w:rsidRPr="000906E7">
        <w:rPr>
          <w:lang w:val="ru-RU"/>
        </w:rPr>
        <w:t xml:space="preserve">было изменением во внешности и в манерах </w:t>
      </w:r>
      <w:r w:rsidRPr="000906E7">
        <w:rPr>
          <w:highlight w:val="yellow"/>
          <w:lang w:val="ru-RU"/>
        </w:rPr>
        <w:t xml:space="preserve">администратора. </w:t>
      </w:r>
    </w:p>
    <w:p w:rsidR="006F607E" w:rsidRPr="000906E7" w:rsidRDefault="000906E7">
      <w:pPr>
        <w:rPr>
          <w:lang w:val="ru-RU"/>
        </w:rPr>
      </w:pPr>
      <w:r w:rsidRPr="000906E7">
        <w:rPr>
          <w:lang w:val="ru-RU"/>
        </w:rPr>
        <w:t xml:space="preserve">Как тот ни натягивал утиный козырек кепки на </w:t>
      </w:r>
      <w:r w:rsidRPr="000906E7">
        <w:rPr>
          <w:highlight w:val="yellow"/>
          <w:lang w:val="ru-RU"/>
        </w:rPr>
        <w:t xml:space="preserve">глаза, </w:t>
      </w:r>
      <w:r w:rsidRPr="000906E7">
        <w:rPr>
          <w:lang w:val="ru-RU"/>
        </w:rPr>
        <w:t xml:space="preserve">чтобы бросить </w:t>
      </w:r>
      <w:r w:rsidRPr="000906E7">
        <w:rPr>
          <w:highlight w:val="yellow"/>
          <w:lang w:val="ru-RU"/>
        </w:rPr>
        <w:t xml:space="preserve">тень </w:t>
      </w:r>
      <w:r w:rsidRPr="000906E7">
        <w:rPr>
          <w:lang w:val="ru-RU"/>
        </w:rPr>
        <w:t xml:space="preserve">на </w:t>
      </w:r>
      <w:r w:rsidRPr="000906E7">
        <w:rPr>
          <w:highlight w:val="yellow"/>
          <w:lang w:val="ru-RU"/>
        </w:rPr>
        <w:t xml:space="preserve">лицо, </w:t>
      </w:r>
      <w:r w:rsidRPr="000906E7">
        <w:rPr>
          <w:lang w:val="ru-RU"/>
        </w:rPr>
        <w:t xml:space="preserve">как ни вертел газетным </w:t>
      </w:r>
      <w:r w:rsidRPr="000906E7">
        <w:rPr>
          <w:highlight w:val="yellow"/>
          <w:lang w:val="ru-RU"/>
        </w:rPr>
        <w:t xml:space="preserve">листом, </w:t>
      </w:r>
      <w:r w:rsidRPr="000906E7">
        <w:rPr>
          <w:lang w:val="ru-RU"/>
        </w:rPr>
        <w:t xml:space="preserve">– финдиректору удалось рассмотреть громадный синяк с </w:t>
      </w:r>
      <w:r w:rsidRPr="000906E7">
        <w:rPr>
          <w:highlight w:val="yellow"/>
          <w:lang w:val="ru-RU"/>
        </w:rPr>
        <w:t xml:space="preserve">правой стороны лица </w:t>
      </w:r>
      <w:r w:rsidRPr="000906E7">
        <w:rPr>
          <w:lang w:val="ru-RU"/>
        </w:rPr>
        <w:t>у самого носа.</w:t>
      </w:r>
      <w:r w:rsidRPr="000906E7">
        <w:rPr>
          <w:lang w:val="ru-RU"/>
        </w:rPr>
        <w:t xml:space="preserve"> Кроме того, полнокровный обычно </w:t>
      </w:r>
      <w:r w:rsidRPr="000906E7">
        <w:rPr>
          <w:highlight w:val="yellow"/>
          <w:lang w:val="ru-RU"/>
        </w:rPr>
        <w:t xml:space="preserve">администратор </w:t>
      </w:r>
      <w:r w:rsidRPr="000906E7">
        <w:rPr>
          <w:lang w:val="ru-RU"/>
        </w:rPr>
        <w:t xml:space="preserve">был теперь бледен меловой нездоровою бледностью, а на шее у него в душную </w:t>
      </w:r>
      <w:r w:rsidRPr="000906E7">
        <w:rPr>
          <w:highlight w:val="yellow"/>
          <w:lang w:val="ru-RU"/>
        </w:rPr>
        <w:t xml:space="preserve">ночь </w:t>
      </w:r>
      <w:r w:rsidRPr="000906E7">
        <w:rPr>
          <w:lang w:val="ru-RU"/>
        </w:rPr>
        <w:t xml:space="preserve">зачем-то было наверчено старенькое полосатое кашне. Если же к этому прибавить появившуюся у </w:t>
      </w:r>
      <w:r w:rsidRPr="000906E7">
        <w:rPr>
          <w:highlight w:val="yellow"/>
          <w:lang w:val="ru-RU"/>
        </w:rPr>
        <w:t xml:space="preserve">администратора </w:t>
      </w:r>
      <w:r w:rsidRPr="000906E7">
        <w:rPr>
          <w:lang w:val="ru-RU"/>
        </w:rPr>
        <w:t xml:space="preserve">за </w:t>
      </w:r>
      <w:r w:rsidRPr="000906E7">
        <w:rPr>
          <w:highlight w:val="yellow"/>
          <w:lang w:val="ru-RU"/>
        </w:rPr>
        <w:t xml:space="preserve">время </w:t>
      </w:r>
      <w:r w:rsidRPr="000906E7">
        <w:rPr>
          <w:lang w:val="ru-RU"/>
        </w:rPr>
        <w:t xml:space="preserve">его </w:t>
      </w:r>
      <w:r w:rsidRPr="000906E7">
        <w:rPr>
          <w:lang w:val="ru-RU"/>
        </w:rPr>
        <w:t xml:space="preserve">отсутствия отвратительную манеру присасывать и причмокивать, резкое изменение голоса, ставшего глухим и грубым, вороватость и трусливость в </w:t>
      </w:r>
      <w:r w:rsidRPr="000906E7">
        <w:rPr>
          <w:highlight w:val="yellow"/>
          <w:lang w:val="ru-RU"/>
        </w:rPr>
        <w:t xml:space="preserve">глазах, </w:t>
      </w:r>
      <w:r w:rsidRPr="000906E7">
        <w:rPr>
          <w:lang w:val="ru-RU"/>
        </w:rPr>
        <w:t xml:space="preserve">– можно было смело сказать, что Иван Савельевич Варенуха стал неузнаваем. </w:t>
      </w:r>
    </w:p>
    <w:p w:rsidR="006F607E" w:rsidRPr="000906E7" w:rsidRDefault="000906E7">
      <w:pPr>
        <w:rPr>
          <w:lang w:val="ru-RU"/>
        </w:rPr>
      </w:pPr>
      <w:r w:rsidRPr="000906E7">
        <w:rPr>
          <w:lang w:val="ru-RU"/>
        </w:rPr>
        <w:lastRenderedPageBreak/>
        <w:t>Что-то еще жгуче беспокоило финди</w:t>
      </w:r>
      <w:r w:rsidRPr="000906E7">
        <w:rPr>
          <w:lang w:val="ru-RU"/>
        </w:rPr>
        <w:t xml:space="preserve">ректора, но что именно, он не мог понять, как ни напрягал воспаленный </w:t>
      </w:r>
      <w:r w:rsidRPr="000906E7">
        <w:rPr>
          <w:highlight w:val="yellow"/>
          <w:lang w:val="ru-RU"/>
        </w:rPr>
        <w:t xml:space="preserve">мозг, </w:t>
      </w:r>
      <w:r w:rsidRPr="000906E7">
        <w:rPr>
          <w:lang w:val="ru-RU"/>
        </w:rPr>
        <w:t xml:space="preserve">сколько ни всматривался в Варенуху. </w:t>
      </w:r>
      <w:r w:rsidRPr="000906E7">
        <w:rPr>
          <w:highlight w:val="yellow"/>
          <w:lang w:val="ru-RU"/>
        </w:rPr>
        <w:t xml:space="preserve">Одно </w:t>
      </w:r>
      <w:r w:rsidRPr="000906E7">
        <w:rPr>
          <w:lang w:val="ru-RU"/>
        </w:rPr>
        <w:t xml:space="preserve">он мог утверждать, что было что-то невиданное, неестественное в этом </w:t>
      </w:r>
      <w:r w:rsidRPr="000906E7">
        <w:rPr>
          <w:highlight w:val="yellow"/>
          <w:lang w:val="ru-RU"/>
        </w:rPr>
        <w:t xml:space="preserve">соединении администратора </w:t>
      </w:r>
      <w:r w:rsidRPr="000906E7">
        <w:rPr>
          <w:lang w:val="ru-RU"/>
        </w:rPr>
        <w:t xml:space="preserve">с хорошо знакомым креслом. </w:t>
      </w:r>
    </w:p>
    <w:p w:rsidR="006F607E" w:rsidRPr="000906E7" w:rsidRDefault="000906E7">
      <w:pPr>
        <w:rPr>
          <w:lang w:val="ru-RU"/>
        </w:rPr>
      </w:pPr>
      <w:r w:rsidRPr="000906E7">
        <w:rPr>
          <w:lang w:val="ru-RU"/>
        </w:rPr>
        <w:t>– Ну, одолели на</w:t>
      </w:r>
      <w:r w:rsidRPr="000906E7">
        <w:rPr>
          <w:lang w:val="ru-RU"/>
        </w:rPr>
        <w:t xml:space="preserve">конец, погрузили в машину, – гудел Варенуха, выглядывая </w:t>
      </w:r>
      <w:r w:rsidRPr="000906E7">
        <w:rPr>
          <w:highlight w:val="yellow"/>
          <w:lang w:val="ru-RU"/>
        </w:rPr>
        <w:t xml:space="preserve">из-за листа </w:t>
      </w:r>
      <w:r w:rsidRPr="000906E7">
        <w:rPr>
          <w:lang w:val="ru-RU"/>
        </w:rPr>
        <w:t xml:space="preserve">и ладонью прикрывая синяк. </w:t>
      </w:r>
    </w:p>
    <w:p w:rsidR="006F607E" w:rsidRPr="000906E7" w:rsidRDefault="000906E7">
      <w:pPr>
        <w:rPr>
          <w:lang w:val="ru-RU"/>
        </w:rPr>
      </w:pPr>
      <w:r w:rsidRPr="000906E7">
        <w:rPr>
          <w:lang w:val="ru-RU"/>
        </w:rPr>
        <w:t xml:space="preserve">Римский вдруг протянул </w:t>
      </w:r>
      <w:r w:rsidRPr="000906E7">
        <w:rPr>
          <w:highlight w:val="yellow"/>
          <w:lang w:val="ru-RU"/>
        </w:rPr>
        <w:t xml:space="preserve">руку </w:t>
      </w:r>
      <w:r w:rsidRPr="000906E7">
        <w:rPr>
          <w:lang w:val="ru-RU"/>
        </w:rPr>
        <w:t xml:space="preserve">и как бы машинально ладонью, в то же </w:t>
      </w:r>
      <w:r w:rsidRPr="000906E7">
        <w:rPr>
          <w:highlight w:val="yellow"/>
          <w:lang w:val="ru-RU"/>
        </w:rPr>
        <w:t xml:space="preserve">время </w:t>
      </w:r>
      <w:r w:rsidRPr="000906E7">
        <w:rPr>
          <w:lang w:val="ru-RU"/>
        </w:rPr>
        <w:t xml:space="preserve">поигрывая </w:t>
      </w:r>
      <w:r w:rsidRPr="000906E7">
        <w:rPr>
          <w:highlight w:val="yellow"/>
          <w:lang w:val="ru-RU"/>
        </w:rPr>
        <w:t xml:space="preserve">пальцами </w:t>
      </w:r>
      <w:r w:rsidRPr="000906E7">
        <w:rPr>
          <w:lang w:val="ru-RU"/>
        </w:rPr>
        <w:t xml:space="preserve">по </w:t>
      </w:r>
      <w:r w:rsidRPr="000906E7">
        <w:rPr>
          <w:highlight w:val="yellow"/>
          <w:lang w:val="ru-RU"/>
        </w:rPr>
        <w:t xml:space="preserve">столу, </w:t>
      </w:r>
      <w:r w:rsidRPr="000906E7">
        <w:rPr>
          <w:lang w:val="ru-RU"/>
        </w:rPr>
        <w:t xml:space="preserve">нажал пуговку электрического звонка и обмер. </w:t>
      </w:r>
    </w:p>
    <w:p w:rsidR="006F607E" w:rsidRPr="000906E7" w:rsidRDefault="000906E7">
      <w:pPr>
        <w:rPr>
          <w:lang w:val="ru-RU"/>
        </w:rPr>
      </w:pPr>
      <w:r w:rsidRPr="000906E7">
        <w:rPr>
          <w:lang w:val="ru-RU"/>
        </w:rPr>
        <w:t xml:space="preserve">В пустом </w:t>
      </w:r>
      <w:r w:rsidRPr="000906E7">
        <w:rPr>
          <w:highlight w:val="yellow"/>
          <w:lang w:val="ru-RU"/>
        </w:rPr>
        <w:t>здани</w:t>
      </w:r>
      <w:r w:rsidRPr="000906E7">
        <w:rPr>
          <w:highlight w:val="yellow"/>
          <w:lang w:val="ru-RU"/>
        </w:rPr>
        <w:t xml:space="preserve">и </w:t>
      </w:r>
      <w:r w:rsidRPr="000906E7">
        <w:rPr>
          <w:lang w:val="ru-RU"/>
        </w:rPr>
        <w:t xml:space="preserve">непременно был бы слышен резкий сигнал. Но сигнала не последовало, и пуговка безжизненно погрузилась в </w:t>
      </w:r>
      <w:r w:rsidRPr="000906E7">
        <w:rPr>
          <w:highlight w:val="yellow"/>
          <w:lang w:val="ru-RU"/>
        </w:rPr>
        <w:t xml:space="preserve">доску стола. </w:t>
      </w:r>
      <w:r w:rsidRPr="000906E7">
        <w:rPr>
          <w:lang w:val="ru-RU"/>
        </w:rPr>
        <w:t xml:space="preserve">Пуговка была </w:t>
      </w:r>
      <w:r w:rsidRPr="000906E7">
        <w:rPr>
          <w:highlight w:val="yellow"/>
          <w:lang w:val="ru-RU"/>
        </w:rPr>
        <w:t xml:space="preserve">мертва, </w:t>
      </w:r>
      <w:r w:rsidRPr="000906E7">
        <w:rPr>
          <w:lang w:val="ru-RU"/>
        </w:rPr>
        <w:t xml:space="preserve">звонок испорчен. </w:t>
      </w:r>
    </w:p>
    <w:p w:rsidR="006F607E" w:rsidRPr="000906E7" w:rsidRDefault="000906E7">
      <w:pPr>
        <w:rPr>
          <w:lang w:val="ru-RU"/>
        </w:rPr>
      </w:pPr>
      <w:r w:rsidRPr="000906E7">
        <w:rPr>
          <w:lang w:val="ru-RU"/>
        </w:rPr>
        <w:t xml:space="preserve">Хитрость финдиректора не ускользнула от Варенухи, который спросил, передернувшись, причем в </w:t>
      </w:r>
      <w:r w:rsidRPr="000906E7">
        <w:rPr>
          <w:highlight w:val="yellow"/>
          <w:lang w:val="ru-RU"/>
        </w:rPr>
        <w:t xml:space="preserve">глазах </w:t>
      </w:r>
      <w:r w:rsidRPr="000906E7">
        <w:rPr>
          <w:lang w:val="ru-RU"/>
        </w:rPr>
        <w:t xml:space="preserve">его мелькнул явно злобный </w:t>
      </w:r>
      <w:r w:rsidRPr="000906E7">
        <w:rPr>
          <w:highlight w:val="yellow"/>
          <w:lang w:val="ru-RU"/>
        </w:rPr>
        <w:t xml:space="preserve">огонь: </w:t>
      </w:r>
    </w:p>
    <w:p w:rsidR="006F607E" w:rsidRPr="000906E7" w:rsidRDefault="000906E7">
      <w:pPr>
        <w:rPr>
          <w:lang w:val="ru-RU"/>
        </w:rPr>
      </w:pPr>
      <w:r w:rsidRPr="000906E7">
        <w:rPr>
          <w:lang w:val="ru-RU"/>
        </w:rPr>
        <w:t xml:space="preserve">– Ты чего звонишь? </w:t>
      </w:r>
    </w:p>
    <w:p w:rsidR="006F607E" w:rsidRPr="000906E7" w:rsidRDefault="000906E7">
      <w:pPr>
        <w:rPr>
          <w:lang w:val="ru-RU"/>
        </w:rPr>
      </w:pPr>
      <w:r w:rsidRPr="000906E7">
        <w:rPr>
          <w:lang w:val="ru-RU"/>
        </w:rPr>
        <w:t xml:space="preserve">– Машинально, – глухо ответил финдиректор, отдернул </w:t>
      </w:r>
      <w:r w:rsidRPr="000906E7">
        <w:rPr>
          <w:highlight w:val="yellow"/>
          <w:lang w:val="ru-RU"/>
        </w:rPr>
        <w:t xml:space="preserve">руку </w:t>
      </w:r>
      <w:r w:rsidRPr="000906E7">
        <w:rPr>
          <w:lang w:val="ru-RU"/>
        </w:rPr>
        <w:t xml:space="preserve">и, в свою очередь, нетвердым голосом спросил: – Что это у тебя на </w:t>
      </w:r>
      <w:r w:rsidRPr="000906E7">
        <w:rPr>
          <w:highlight w:val="yellow"/>
          <w:lang w:val="ru-RU"/>
        </w:rPr>
        <w:t xml:space="preserve">лице? </w:t>
      </w:r>
    </w:p>
    <w:p w:rsidR="006F607E" w:rsidRPr="000906E7" w:rsidRDefault="000906E7">
      <w:pPr>
        <w:rPr>
          <w:lang w:val="ru-RU"/>
        </w:rPr>
      </w:pPr>
      <w:r w:rsidRPr="000906E7">
        <w:rPr>
          <w:lang w:val="ru-RU"/>
        </w:rPr>
        <w:lastRenderedPageBreak/>
        <w:t xml:space="preserve">– Машину занесло, ударился об ручку </w:t>
      </w:r>
      <w:r w:rsidRPr="000906E7">
        <w:rPr>
          <w:highlight w:val="yellow"/>
          <w:lang w:val="ru-RU"/>
        </w:rPr>
        <w:t xml:space="preserve">двери, </w:t>
      </w:r>
      <w:r w:rsidRPr="000906E7">
        <w:rPr>
          <w:lang w:val="ru-RU"/>
        </w:rPr>
        <w:t xml:space="preserve">– ответил Варенуха, отводя </w:t>
      </w:r>
      <w:r w:rsidRPr="000906E7">
        <w:rPr>
          <w:highlight w:val="yellow"/>
          <w:lang w:val="ru-RU"/>
        </w:rPr>
        <w:t xml:space="preserve">глаза. </w:t>
      </w:r>
    </w:p>
    <w:p w:rsidR="006F607E" w:rsidRPr="000906E7" w:rsidRDefault="000906E7">
      <w:pPr>
        <w:rPr>
          <w:lang w:val="ru-RU"/>
        </w:rPr>
      </w:pPr>
      <w:r w:rsidRPr="000906E7">
        <w:rPr>
          <w:lang w:val="ru-RU"/>
        </w:rPr>
        <w:t xml:space="preserve">«Лжет!» – воскликнул мысленно финдиректор. И тут вдруг его </w:t>
      </w:r>
      <w:r w:rsidRPr="000906E7">
        <w:rPr>
          <w:highlight w:val="yellow"/>
          <w:lang w:val="ru-RU"/>
        </w:rPr>
        <w:t xml:space="preserve">глаза </w:t>
      </w:r>
      <w:r w:rsidRPr="000906E7">
        <w:rPr>
          <w:lang w:val="ru-RU"/>
        </w:rPr>
        <w:t xml:space="preserve">округлились и стали совершенно </w:t>
      </w:r>
      <w:r w:rsidRPr="000906E7">
        <w:rPr>
          <w:highlight w:val="yellow"/>
          <w:lang w:val="ru-RU"/>
        </w:rPr>
        <w:t xml:space="preserve">безумными, </w:t>
      </w:r>
      <w:r w:rsidRPr="000906E7">
        <w:rPr>
          <w:lang w:val="ru-RU"/>
        </w:rPr>
        <w:t xml:space="preserve">и он уставился в спинку кресла. </w:t>
      </w:r>
    </w:p>
    <w:p w:rsidR="006F607E" w:rsidRPr="000906E7" w:rsidRDefault="000906E7">
      <w:pPr>
        <w:rPr>
          <w:lang w:val="ru-RU"/>
        </w:rPr>
      </w:pPr>
      <w:r w:rsidRPr="000906E7">
        <w:rPr>
          <w:lang w:val="ru-RU"/>
        </w:rPr>
        <w:t xml:space="preserve">Сзади кресла, на </w:t>
      </w:r>
      <w:r w:rsidRPr="000906E7">
        <w:rPr>
          <w:highlight w:val="yellow"/>
          <w:lang w:val="ru-RU"/>
        </w:rPr>
        <w:t xml:space="preserve">полу, </w:t>
      </w:r>
      <w:r w:rsidRPr="000906E7">
        <w:rPr>
          <w:lang w:val="ru-RU"/>
        </w:rPr>
        <w:t xml:space="preserve">лежали две перекрещенные тени, </w:t>
      </w:r>
      <w:r w:rsidRPr="000906E7">
        <w:rPr>
          <w:highlight w:val="yellow"/>
          <w:lang w:val="ru-RU"/>
        </w:rPr>
        <w:t xml:space="preserve">одна </w:t>
      </w:r>
      <w:r w:rsidRPr="000906E7">
        <w:rPr>
          <w:lang w:val="ru-RU"/>
        </w:rPr>
        <w:t xml:space="preserve">погуще и </w:t>
      </w:r>
      <w:r w:rsidRPr="000906E7">
        <w:rPr>
          <w:highlight w:val="yellow"/>
          <w:lang w:val="ru-RU"/>
        </w:rPr>
        <w:t xml:space="preserve">почернее, </w:t>
      </w:r>
      <w:r w:rsidRPr="000906E7">
        <w:rPr>
          <w:lang w:val="ru-RU"/>
        </w:rPr>
        <w:t xml:space="preserve">другая слабая и </w:t>
      </w:r>
      <w:r w:rsidRPr="000906E7">
        <w:rPr>
          <w:highlight w:val="yellow"/>
          <w:lang w:val="ru-RU"/>
        </w:rPr>
        <w:t xml:space="preserve">серая. </w:t>
      </w:r>
      <w:r w:rsidRPr="000906E7">
        <w:rPr>
          <w:lang w:val="ru-RU"/>
        </w:rPr>
        <w:t>Отчетли</w:t>
      </w:r>
      <w:r w:rsidRPr="000906E7">
        <w:rPr>
          <w:lang w:val="ru-RU"/>
        </w:rPr>
        <w:t xml:space="preserve">во была видна на </w:t>
      </w:r>
      <w:r w:rsidRPr="000906E7">
        <w:rPr>
          <w:highlight w:val="yellow"/>
          <w:lang w:val="ru-RU"/>
        </w:rPr>
        <w:t xml:space="preserve">полу </w:t>
      </w:r>
      <w:r w:rsidRPr="000906E7">
        <w:rPr>
          <w:lang w:val="ru-RU"/>
        </w:rPr>
        <w:t xml:space="preserve">теневая спинка кресла и его заостренные ножки, но над спинкою на </w:t>
      </w:r>
      <w:r w:rsidRPr="000906E7">
        <w:rPr>
          <w:highlight w:val="yellow"/>
          <w:lang w:val="ru-RU"/>
        </w:rPr>
        <w:t xml:space="preserve">полу </w:t>
      </w:r>
      <w:r w:rsidRPr="000906E7">
        <w:rPr>
          <w:lang w:val="ru-RU"/>
        </w:rPr>
        <w:t xml:space="preserve">не было теневой </w:t>
      </w:r>
      <w:r w:rsidRPr="000906E7">
        <w:rPr>
          <w:highlight w:val="yellow"/>
          <w:lang w:val="ru-RU"/>
        </w:rPr>
        <w:t xml:space="preserve">головы </w:t>
      </w:r>
      <w:r w:rsidRPr="000906E7">
        <w:rPr>
          <w:lang w:val="ru-RU"/>
        </w:rPr>
        <w:t xml:space="preserve">Варенухи, равно как под ножками не было ног </w:t>
      </w:r>
      <w:r w:rsidRPr="000906E7">
        <w:rPr>
          <w:highlight w:val="yellow"/>
          <w:lang w:val="ru-RU"/>
        </w:rPr>
        <w:t xml:space="preserve">администратора. </w:t>
      </w:r>
    </w:p>
    <w:p w:rsidR="006F607E" w:rsidRPr="000906E7" w:rsidRDefault="000906E7">
      <w:pPr>
        <w:rPr>
          <w:lang w:val="ru-RU"/>
        </w:rPr>
      </w:pPr>
      <w:r w:rsidRPr="000906E7">
        <w:rPr>
          <w:lang w:val="ru-RU"/>
        </w:rPr>
        <w:t>«Он не отбрасывает тени!» – отчаянно мысленно вскричал Римский. Его ударила дрож</w:t>
      </w:r>
      <w:r w:rsidRPr="000906E7">
        <w:rPr>
          <w:lang w:val="ru-RU"/>
        </w:rPr>
        <w:t xml:space="preserve">ь. </w:t>
      </w:r>
    </w:p>
    <w:p w:rsidR="006F607E" w:rsidRPr="000906E7" w:rsidRDefault="000906E7">
      <w:pPr>
        <w:rPr>
          <w:lang w:val="ru-RU"/>
        </w:rPr>
      </w:pPr>
      <w:r w:rsidRPr="000906E7">
        <w:rPr>
          <w:lang w:val="ru-RU"/>
        </w:rPr>
        <w:t xml:space="preserve">Варенуха воровато оглянулся, следуя </w:t>
      </w:r>
      <w:r w:rsidRPr="000906E7">
        <w:rPr>
          <w:highlight w:val="yellow"/>
          <w:lang w:val="ru-RU"/>
        </w:rPr>
        <w:t xml:space="preserve">безумному </w:t>
      </w:r>
      <w:r w:rsidRPr="000906E7">
        <w:rPr>
          <w:lang w:val="ru-RU"/>
        </w:rPr>
        <w:t xml:space="preserve">взору Римского, за спинку кресла и понял, что он открыт. </w:t>
      </w:r>
    </w:p>
    <w:p w:rsidR="006F607E" w:rsidRPr="000906E7" w:rsidRDefault="000906E7">
      <w:pPr>
        <w:rPr>
          <w:lang w:val="ru-RU"/>
        </w:rPr>
      </w:pPr>
      <w:r w:rsidRPr="000906E7">
        <w:rPr>
          <w:lang w:val="ru-RU"/>
        </w:rPr>
        <w:t xml:space="preserve">Он поднялся с кресла (то же сделал и финдиректор) и отступил от </w:t>
      </w:r>
      <w:r w:rsidRPr="000906E7">
        <w:rPr>
          <w:highlight w:val="yellow"/>
          <w:lang w:val="ru-RU"/>
        </w:rPr>
        <w:t xml:space="preserve">стола </w:t>
      </w:r>
      <w:r w:rsidRPr="000906E7">
        <w:rPr>
          <w:lang w:val="ru-RU"/>
        </w:rPr>
        <w:t xml:space="preserve">на шаг, сжимая в </w:t>
      </w:r>
      <w:r w:rsidRPr="000906E7">
        <w:rPr>
          <w:highlight w:val="yellow"/>
          <w:lang w:val="ru-RU"/>
        </w:rPr>
        <w:t xml:space="preserve">руках </w:t>
      </w:r>
      <w:r w:rsidRPr="000906E7">
        <w:rPr>
          <w:lang w:val="ru-RU"/>
        </w:rPr>
        <w:t xml:space="preserve">портфель. </w:t>
      </w:r>
    </w:p>
    <w:p w:rsidR="006F607E" w:rsidRPr="000906E7" w:rsidRDefault="000906E7">
      <w:pPr>
        <w:rPr>
          <w:lang w:val="ru-RU"/>
        </w:rPr>
      </w:pPr>
      <w:r w:rsidRPr="000906E7">
        <w:rPr>
          <w:lang w:val="ru-RU"/>
        </w:rPr>
        <w:t xml:space="preserve">– Догадался, проклятый! Всегда был смышлен, </w:t>
      </w:r>
      <w:r w:rsidRPr="000906E7">
        <w:rPr>
          <w:lang w:val="ru-RU"/>
        </w:rPr>
        <w:t xml:space="preserve">– злобно ухмыльнувшись совершенно в </w:t>
      </w:r>
      <w:r w:rsidRPr="000906E7">
        <w:rPr>
          <w:highlight w:val="yellow"/>
          <w:lang w:val="ru-RU"/>
        </w:rPr>
        <w:t xml:space="preserve">лицо </w:t>
      </w:r>
      <w:r w:rsidRPr="000906E7">
        <w:rPr>
          <w:lang w:val="ru-RU"/>
        </w:rPr>
        <w:t xml:space="preserve">финдиректору, проговорил Варенуха, неожиданно отпрыгнул от кресла к </w:t>
      </w:r>
      <w:r w:rsidRPr="000906E7">
        <w:rPr>
          <w:highlight w:val="yellow"/>
          <w:lang w:val="ru-RU"/>
        </w:rPr>
        <w:t xml:space="preserve">двери </w:t>
      </w:r>
      <w:r w:rsidRPr="000906E7">
        <w:rPr>
          <w:lang w:val="ru-RU"/>
        </w:rPr>
        <w:t xml:space="preserve">и </w:t>
      </w:r>
      <w:r w:rsidRPr="000906E7">
        <w:rPr>
          <w:lang w:val="ru-RU"/>
        </w:rPr>
        <w:lastRenderedPageBreak/>
        <w:t xml:space="preserve">быстро двинул вниз пуговку </w:t>
      </w:r>
      <w:r w:rsidRPr="000906E7">
        <w:rPr>
          <w:highlight w:val="yellow"/>
          <w:lang w:val="ru-RU"/>
        </w:rPr>
        <w:t xml:space="preserve">английского замка. </w:t>
      </w:r>
      <w:r w:rsidRPr="000906E7">
        <w:rPr>
          <w:lang w:val="ru-RU"/>
        </w:rPr>
        <w:t xml:space="preserve">Финдиректор отчаянно оглянулся, отступая к </w:t>
      </w:r>
      <w:r w:rsidRPr="000906E7">
        <w:rPr>
          <w:highlight w:val="yellow"/>
          <w:lang w:val="ru-RU"/>
        </w:rPr>
        <w:t xml:space="preserve">окну, </w:t>
      </w:r>
      <w:r w:rsidRPr="000906E7">
        <w:rPr>
          <w:lang w:val="ru-RU"/>
        </w:rPr>
        <w:t xml:space="preserve">ведущему в сад, и в этом </w:t>
      </w:r>
      <w:r w:rsidRPr="000906E7">
        <w:rPr>
          <w:highlight w:val="yellow"/>
          <w:lang w:val="ru-RU"/>
        </w:rPr>
        <w:t xml:space="preserve">окне, </w:t>
      </w:r>
      <w:r w:rsidRPr="000906E7">
        <w:rPr>
          <w:lang w:val="ru-RU"/>
        </w:rPr>
        <w:t xml:space="preserve">заливаемом </w:t>
      </w:r>
      <w:r w:rsidRPr="000906E7">
        <w:rPr>
          <w:highlight w:val="yellow"/>
          <w:lang w:val="ru-RU"/>
        </w:rPr>
        <w:t xml:space="preserve">луною, </w:t>
      </w:r>
      <w:r w:rsidRPr="000906E7">
        <w:rPr>
          <w:lang w:val="ru-RU"/>
        </w:rPr>
        <w:t xml:space="preserve">увидел прильнувшее к </w:t>
      </w:r>
      <w:r w:rsidRPr="000906E7">
        <w:rPr>
          <w:highlight w:val="yellow"/>
          <w:lang w:val="ru-RU"/>
        </w:rPr>
        <w:t xml:space="preserve">стеклу лицо </w:t>
      </w:r>
      <w:r w:rsidRPr="000906E7">
        <w:rPr>
          <w:lang w:val="ru-RU"/>
        </w:rPr>
        <w:t xml:space="preserve">голой девицы и ее голую </w:t>
      </w:r>
      <w:r w:rsidRPr="000906E7">
        <w:rPr>
          <w:highlight w:val="yellow"/>
          <w:lang w:val="ru-RU"/>
        </w:rPr>
        <w:t xml:space="preserve">руку, </w:t>
      </w:r>
      <w:r w:rsidRPr="000906E7">
        <w:rPr>
          <w:lang w:val="ru-RU"/>
        </w:rPr>
        <w:t xml:space="preserve">просунувшуюся в форточку и старающуюся открыть нижнюю задвижку. </w:t>
      </w:r>
      <w:r w:rsidRPr="000906E7">
        <w:rPr>
          <w:highlight w:val="yellow"/>
          <w:lang w:val="ru-RU"/>
        </w:rPr>
        <w:t xml:space="preserve">Верхняя </w:t>
      </w:r>
      <w:r w:rsidRPr="000906E7">
        <w:rPr>
          <w:lang w:val="ru-RU"/>
        </w:rPr>
        <w:t xml:space="preserve">уже была открыта. </w:t>
      </w:r>
    </w:p>
    <w:p w:rsidR="006F607E" w:rsidRPr="000906E7" w:rsidRDefault="000906E7">
      <w:pPr>
        <w:rPr>
          <w:lang w:val="ru-RU"/>
        </w:rPr>
      </w:pPr>
      <w:r w:rsidRPr="000906E7">
        <w:rPr>
          <w:lang w:val="ru-RU"/>
        </w:rPr>
        <w:t xml:space="preserve">Римскому показалось, что </w:t>
      </w:r>
      <w:r w:rsidRPr="000906E7">
        <w:rPr>
          <w:highlight w:val="yellow"/>
          <w:lang w:val="ru-RU"/>
        </w:rPr>
        <w:t xml:space="preserve">свет </w:t>
      </w:r>
      <w:r w:rsidRPr="000906E7">
        <w:rPr>
          <w:lang w:val="ru-RU"/>
        </w:rPr>
        <w:t xml:space="preserve">в настольной лампе гаснет и что </w:t>
      </w:r>
      <w:r w:rsidRPr="000906E7">
        <w:rPr>
          <w:highlight w:val="yellow"/>
          <w:lang w:val="ru-RU"/>
        </w:rPr>
        <w:t xml:space="preserve">письменный стол </w:t>
      </w:r>
      <w:r w:rsidRPr="000906E7">
        <w:rPr>
          <w:lang w:val="ru-RU"/>
        </w:rPr>
        <w:t>наклоняется. Римс</w:t>
      </w:r>
      <w:r w:rsidRPr="000906E7">
        <w:rPr>
          <w:lang w:val="ru-RU"/>
        </w:rPr>
        <w:t xml:space="preserve">кого окатило ледяной </w:t>
      </w:r>
      <w:r w:rsidRPr="000906E7">
        <w:rPr>
          <w:highlight w:val="yellow"/>
          <w:lang w:val="ru-RU"/>
        </w:rPr>
        <w:t xml:space="preserve">волной, </w:t>
      </w:r>
      <w:r w:rsidRPr="000906E7">
        <w:rPr>
          <w:lang w:val="ru-RU"/>
        </w:rPr>
        <w:t xml:space="preserve">но, к </w:t>
      </w:r>
      <w:r w:rsidRPr="000906E7">
        <w:rPr>
          <w:highlight w:val="yellow"/>
          <w:lang w:val="ru-RU"/>
        </w:rPr>
        <w:t xml:space="preserve">счастью </w:t>
      </w:r>
      <w:r w:rsidRPr="000906E7">
        <w:rPr>
          <w:lang w:val="ru-RU"/>
        </w:rPr>
        <w:t xml:space="preserve">для себя, он превозмог себя и не упал. Остатка сил хватило на то, чтобы шепнуть, но не крикнуть: </w:t>
      </w:r>
    </w:p>
    <w:p w:rsidR="006F607E" w:rsidRPr="000906E7" w:rsidRDefault="000906E7">
      <w:pPr>
        <w:rPr>
          <w:lang w:val="ru-RU"/>
        </w:rPr>
      </w:pPr>
      <w:r w:rsidRPr="000906E7">
        <w:rPr>
          <w:lang w:val="ru-RU"/>
        </w:rPr>
        <w:t xml:space="preserve">– Помогите... </w:t>
      </w:r>
    </w:p>
    <w:p w:rsidR="006F607E" w:rsidRPr="000906E7" w:rsidRDefault="000906E7">
      <w:pPr>
        <w:rPr>
          <w:lang w:val="ru-RU"/>
        </w:rPr>
      </w:pPr>
      <w:r w:rsidRPr="000906E7">
        <w:rPr>
          <w:lang w:val="ru-RU"/>
        </w:rPr>
        <w:t xml:space="preserve">Варенуха, карауля </w:t>
      </w:r>
      <w:r w:rsidRPr="000906E7">
        <w:rPr>
          <w:highlight w:val="yellow"/>
          <w:lang w:val="ru-RU"/>
        </w:rPr>
        <w:t xml:space="preserve">дверь, </w:t>
      </w:r>
      <w:r w:rsidRPr="000906E7">
        <w:rPr>
          <w:lang w:val="ru-RU"/>
        </w:rPr>
        <w:t xml:space="preserve">подпрыгивал возле нее, подолгу застревая в </w:t>
      </w:r>
      <w:r w:rsidRPr="000906E7">
        <w:rPr>
          <w:highlight w:val="yellow"/>
          <w:lang w:val="ru-RU"/>
        </w:rPr>
        <w:t xml:space="preserve">воздухе </w:t>
      </w:r>
      <w:r w:rsidRPr="000906E7">
        <w:rPr>
          <w:lang w:val="ru-RU"/>
        </w:rPr>
        <w:t>и качаясь в нем. Скрючен</w:t>
      </w:r>
      <w:r w:rsidRPr="000906E7">
        <w:rPr>
          <w:lang w:val="ru-RU"/>
        </w:rPr>
        <w:t xml:space="preserve">ными </w:t>
      </w:r>
      <w:r w:rsidRPr="000906E7">
        <w:rPr>
          <w:highlight w:val="yellow"/>
          <w:lang w:val="ru-RU"/>
        </w:rPr>
        <w:t xml:space="preserve">пальцами </w:t>
      </w:r>
      <w:r w:rsidRPr="000906E7">
        <w:rPr>
          <w:lang w:val="ru-RU"/>
        </w:rPr>
        <w:t xml:space="preserve">он махал в </w:t>
      </w:r>
      <w:r w:rsidRPr="000906E7">
        <w:rPr>
          <w:highlight w:val="yellow"/>
          <w:lang w:val="ru-RU"/>
        </w:rPr>
        <w:t xml:space="preserve">сторону </w:t>
      </w:r>
      <w:r w:rsidRPr="000906E7">
        <w:rPr>
          <w:lang w:val="ru-RU"/>
        </w:rPr>
        <w:t xml:space="preserve">Римского, шипел и чмокал, подмигивая девице в </w:t>
      </w:r>
      <w:r w:rsidRPr="000906E7">
        <w:rPr>
          <w:highlight w:val="yellow"/>
          <w:lang w:val="ru-RU"/>
        </w:rPr>
        <w:t xml:space="preserve">окне. </w:t>
      </w:r>
    </w:p>
    <w:p w:rsidR="006F607E" w:rsidRPr="000906E7" w:rsidRDefault="000906E7">
      <w:pPr>
        <w:rPr>
          <w:lang w:val="ru-RU"/>
        </w:rPr>
      </w:pPr>
      <w:r w:rsidRPr="000906E7">
        <w:rPr>
          <w:lang w:val="ru-RU"/>
        </w:rPr>
        <w:t xml:space="preserve">Та заспешила, всунула рыжую </w:t>
      </w:r>
      <w:r w:rsidRPr="000906E7">
        <w:rPr>
          <w:highlight w:val="yellow"/>
          <w:lang w:val="ru-RU"/>
        </w:rPr>
        <w:t xml:space="preserve">голову </w:t>
      </w:r>
      <w:r w:rsidRPr="000906E7">
        <w:rPr>
          <w:lang w:val="ru-RU"/>
        </w:rPr>
        <w:t xml:space="preserve">в форточку, вытянула сколько могла </w:t>
      </w:r>
      <w:r w:rsidRPr="000906E7">
        <w:rPr>
          <w:highlight w:val="yellow"/>
          <w:lang w:val="ru-RU"/>
        </w:rPr>
        <w:t xml:space="preserve">руку, </w:t>
      </w:r>
      <w:r w:rsidRPr="000906E7">
        <w:rPr>
          <w:lang w:val="ru-RU"/>
        </w:rPr>
        <w:t xml:space="preserve">ногтями </w:t>
      </w:r>
      <w:r w:rsidRPr="000906E7">
        <w:rPr>
          <w:highlight w:val="yellow"/>
          <w:lang w:val="ru-RU"/>
        </w:rPr>
        <w:t xml:space="preserve">начала </w:t>
      </w:r>
      <w:r w:rsidRPr="000906E7">
        <w:rPr>
          <w:lang w:val="ru-RU"/>
        </w:rPr>
        <w:t xml:space="preserve">царапать нижний шпингалет и потрясать раму. </w:t>
      </w:r>
      <w:r w:rsidRPr="000906E7">
        <w:rPr>
          <w:highlight w:val="yellow"/>
          <w:lang w:val="ru-RU"/>
        </w:rPr>
        <w:t xml:space="preserve">Рука </w:t>
      </w:r>
      <w:r w:rsidRPr="000906E7">
        <w:rPr>
          <w:lang w:val="ru-RU"/>
        </w:rPr>
        <w:t>ее стала удлиняться, как резин</w:t>
      </w:r>
      <w:r w:rsidRPr="000906E7">
        <w:rPr>
          <w:lang w:val="ru-RU"/>
        </w:rPr>
        <w:t xml:space="preserve">овая, и покрылась трупной зеленью. Наконец </w:t>
      </w:r>
      <w:r w:rsidRPr="000906E7">
        <w:rPr>
          <w:highlight w:val="yellow"/>
          <w:lang w:val="ru-RU"/>
        </w:rPr>
        <w:t xml:space="preserve">зеленые пальцы мертвой </w:t>
      </w:r>
      <w:r w:rsidRPr="000906E7">
        <w:rPr>
          <w:lang w:val="ru-RU"/>
        </w:rPr>
        <w:t xml:space="preserve">обхватили головку шпингалета, повернули ее, и рама </w:t>
      </w:r>
      <w:r w:rsidRPr="000906E7">
        <w:rPr>
          <w:lang w:val="ru-RU"/>
        </w:rPr>
        <w:lastRenderedPageBreak/>
        <w:t xml:space="preserve">стала открываться. Римский слабо вскрикнул, прислонился к </w:t>
      </w:r>
      <w:r w:rsidRPr="000906E7">
        <w:rPr>
          <w:highlight w:val="yellow"/>
          <w:lang w:val="ru-RU"/>
        </w:rPr>
        <w:t xml:space="preserve">стене </w:t>
      </w:r>
      <w:r w:rsidRPr="000906E7">
        <w:rPr>
          <w:lang w:val="ru-RU"/>
        </w:rPr>
        <w:t xml:space="preserve">и портфель выставил вперед, как щит. Он понимал, что пришла его </w:t>
      </w:r>
      <w:r w:rsidRPr="000906E7">
        <w:rPr>
          <w:highlight w:val="yellow"/>
          <w:lang w:val="ru-RU"/>
        </w:rPr>
        <w:t xml:space="preserve">гибель. </w:t>
      </w:r>
    </w:p>
    <w:p w:rsidR="006F607E" w:rsidRPr="000906E7" w:rsidRDefault="000906E7">
      <w:pPr>
        <w:rPr>
          <w:lang w:val="ru-RU"/>
        </w:rPr>
      </w:pPr>
      <w:r w:rsidRPr="000906E7">
        <w:rPr>
          <w:lang w:val="ru-RU"/>
        </w:rPr>
        <w:t>Ра</w:t>
      </w:r>
      <w:r w:rsidRPr="000906E7">
        <w:rPr>
          <w:lang w:val="ru-RU"/>
        </w:rPr>
        <w:t xml:space="preserve">ма широко распахнулась, но вместо ночной свежести и </w:t>
      </w:r>
      <w:r w:rsidRPr="000906E7">
        <w:rPr>
          <w:highlight w:val="yellow"/>
          <w:lang w:val="ru-RU"/>
        </w:rPr>
        <w:t xml:space="preserve">аромата </w:t>
      </w:r>
      <w:r w:rsidRPr="000906E7">
        <w:rPr>
          <w:lang w:val="ru-RU"/>
        </w:rPr>
        <w:t xml:space="preserve">лип в </w:t>
      </w:r>
      <w:r w:rsidRPr="000906E7">
        <w:rPr>
          <w:highlight w:val="yellow"/>
          <w:lang w:val="ru-RU"/>
        </w:rPr>
        <w:t xml:space="preserve">комнату </w:t>
      </w:r>
      <w:r w:rsidRPr="000906E7">
        <w:rPr>
          <w:lang w:val="ru-RU"/>
        </w:rPr>
        <w:t xml:space="preserve">ворвался </w:t>
      </w:r>
      <w:r w:rsidRPr="000906E7">
        <w:rPr>
          <w:highlight w:val="yellow"/>
          <w:lang w:val="ru-RU"/>
        </w:rPr>
        <w:t xml:space="preserve">запах </w:t>
      </w:r>
      <w:r w:rsidRPr="000906E7">
        <w:rPr>
          <w:lang w:val="ru-RU"/>
        </w:rPr>
        <w:t xml:space="preserve">погреба. Покойница вступила на подоконник. Римский отчетливо видел </w:t>
      </w:r>
      <w:r w:rsidRPr="000906E7">
        <w:rPr>
          <w:highlight w:val="yellow"/>
          <w:lang w:val="ru-RU"/>
        </w:rPr>
        <w:t xml:space="preserve">пятна </w:t>
      </w:r>
      <w:r w:rsidRPr="000906E7">
        <w:rPr>
          <w:lang w:val="ru-RU"/>
        </w:rPr>
        <w:t xml:space="preserve">тления на ее </w:t>
      </w:r>
      <w:r w:rsidRPr="000906E7">
        <w:rPr>
          <w:highlight w:val="yellow"/>
          <w:lang w:val="ru-RU"/>
        </w:rPr>
        <w:t xml:space="preserve">груди. </w:t>
      </w:r>
    </w:p>
    <w:p w:rsidR="006F607E" w:rsidRPr="000906E7" w:rsidRDefault="000906E7">
      <w:pPr>
        <w:rPr>
          <w:lang w:val="ru-RU"/>
        </w:rPr>
      </w:pPr>
      <w:r w:rsidRPr="000906E7">
        <w:rPr>
          <w:lang w:val="ru-RU"/>
        </w:rPr>
        <w:t xml:space="preserve">И в это </w:t>
      </w:r>
      <w:r w:rsidRPr="000906E7">
        <w:rPr>
          <w:highlight w:val="yellow"/>
          <w:lang w:val="ru-RU"/>
        </w:rPr>
        <w:t xml:space="preserve">время </w:t>
      </w:r>
      <w:r w:rsidRPr="000906E7">
        <w:rPr>
          <w:lang w:val="ru-RU"/>
        </w:rPr>
        <w:t xml:space="preserve">радостный неожиданный крик </w:t>
      </w:r>
      <w:r w:rsidRPr="000906E7">
        <w:rPr>
          <w:highlight w:val="yellow"/>
          <w:lang w:val="ru-RU"/>
        </w:rPr>
        <w:t xml:space="preserve">петуха </w:t>
      </w:r>
      <w:r w:rsidRPr="000906E7">
        <w:rPr>
          <w:lang w:val="ru-RU"/>
        </w:rPr>
        <w:t xml:space="preserve">долетел из сада, из того </w:t>
      </w:r>
      <w:r w:rsidRPr="000906E7">
        <w:rPr>
          <w:highlight w:val="yellow"/>
          <w:lang w:val="ru-RU"/>
        </w:rPr>
        <w:t xml:space="preserve">низкого здания </w:t>
      </w:r>
      <w:r w:rsidRPr="000906E7">
        <w:rPr>
          <w:lang w:val="ru-RU"/>
        </w:rPr>
        <w:t xml:space="preserve">за тиром, где содержались </w:t>
      </w:r>
      <w:r w:rsidRPr="000906E7">
        <w:rPr>
          <w:highlight w:val="yellow"/>
          <w:lang w:val="ru-RU"/>
        </w:rPr>
        <w:t xml:space="preserve">птицы, </w:t>
      </w:r>
      <w:r w:rsidRPr="000906E7">
        <w:rPr>
          <w:lang w:val="ru-RU"/>
        </w:rPr>
        <w:t xml:space="preserve">участвовавшие в программах. Горластый дрессированный </w:t>
      </w:r>
      <w:r w:rsidRPr="000906E7">
        <w:rPr>
          <w:highlight w:val="yellow"/>
          <w:lang w:val="ru-RU"/>
        </w:rPr>
        <w:t xml:space="preserve">петух </w:t>
      </w:r>
      <w:r w:rsidRPr="000906E7">
        <w:rPr>
          <w:lang w:val="ru-RU"/>
        </w:rPr>
        <w:t xml:space="preserve">трубил, возвещая, что к Москве с </w:t>
      </w:r>
      <w:r w:rsidRPr="000906E7">
        <w:rPr>
          <w:highlight w:val="yellow"/>
          <w:lang w:val="ru-RU"/>
        </w:rPr>
        <w:t xml:space="preserve">востока </w:t>
      </w:r>
      <w:r w:rsidRPr="000906E7">
        <w:rPr>
          <w:lang w:val="ru-RU"/>
        </w:rPr>
        <w:t xml:space="preserve">катится </w:t>
      </w:r>
      <w:r w:rsidRPr="000906E7">
        <w:rPr>
          <w:highlight w:val="yellow"/>
          <w:lang w:val="ru-RU"/>
        </w:rPr>
        <w:t xml:space="preserve">рассвет. </w:t>
      </w:r>
    </w:p>
    <w:p w:rsidR="006F607E" w:rsidRPr="000906E7" w:rsidRDefault="000906E7">
      <w:pPr>
        <w:rPr>
          <w:lang w:val="ru-RU"/>
        </w:rPr>
      </w:pPr>
      <w:r w:rsidRPr="000906E7">
        <w:rPr>
          <w:highlight w:val="yellow"/>
          <w:lang w:val="ru-RU"/>
        </w:rPr>
        <w:t xml:space="preserve">Дикая </w:t>
      </w:r>
      <w:r w:rsidRPr="000906E7">
        <w:rPr>
          <w:lang w:val="ru-RU"/>
        </w:rPr>
        <w:t xml:space="preserve">ярость исказила </w:t>
      </w:r>
      <w:r w:rsidRPr="000906E7">
        <w:rPr>
          <w:highlight w:val="yellow"/>
          <w:lang w:val="ru-RU"/>
        </w:rPr>
        <w:t xml:space="preserve">лицо </w:t>
      </w:r>
      <w:r w:rsidRPr="000906E7">
        <w:rPr>
          <w:lang w:val="ru-RU"/>
        </w:rPr>
        <w:t xml:space="preserve">девицы, она испустила хриплое ругательство, а Варенуха у </w:t>
      </w:r>
      <w:r w:rsidRPr="000906E7">
        <w:rPr>
          <w:highlight w:val="yellow"/>
          <w:lang w:val="ru-RU"/>
        </w:rPr>
        <w:t>дверей</w:t>
      </w:r>
      <w:r w:rsidRPr="000906E7">
        <w:rPr>
          <w:highlight w:val="yellow"/>
          <w:lang w:val="ru-RU"/>
        </w:rPr>
        <w:t xml:space="preserve"> </w:t>
      </w:r>
      <w:r w:rsidRPr="000906E7">
        <w:rPr>
          <w:lang w:val="ru-RU"/>
        </w:rPr>
        <w:t xml:space="preserve">взвизгнул и обрушился из </w:t>
      </w:r>
      <w:r w:rsidRPr="000906E7">
        <w:rPr>
          <w:highlight w:val="yellow"/>
          <w:lang w:val="ru-RU"/>
        </w:rPr>
        <w:t xml:space="preserve">воздуха </w:t>
      </w:r>
      <w:r w:rsidRPr="000906E7">
        <w:rPr>
          <w:lang w:val="ru-RU"/>
        </w:rPr>
        <w:t xml:space="preserve">на пол. </w:t>
      </w:r>
    </w:p>
    <w:p w:rsidR="006F607E" w:rsidRPr="000906E7" w:rsidRDefault="000906E7">
      <w:pPr>
        <w:rPr>
          <w:lang w:val="ru-RU"/>
        </w:rPr>
      </w:pPr>
      <w:r w:rsidRPr="000906E7">
        <w:rPr>
          <w:lang w:val="ru-RU"/>
        </w:rPr>
        <w:t xml:space="preserve">Крик </w:t>
      </w:r>
      <w:r w:rsidRPr="000906E7">
        <w:rPr>
          <w:highlight w:val="yellow"/>
          <w:lang w:val="ru-RU"/>
        </w:rPr>
        <w:t xml:space="preserve">петуха </w:t>
      </w:r>
      <w:r w:rsidRPr="000906E7">
        <w:rPr>
          <w:lang w:val="ru-RU"/>
        </w:rPr>
        <w:t xml:space="preserve">повторился, девица щелкнула </w:t>
      </w:r>
      <w:r w:rsidRPr="000906E7">
        <w:rPr>
          <w:highlight w:val="yellow"/>
          <w:lang w:val="ru-RU"/>
        </w:rPr>
        <w:t xml:space="preserve">зубами, </w:t>
      </w:r>
      <w:r w:rsidRPr="000906E7">
        <w:rPr>
          <w:lang w:val="ru-RU"/>
        </w:rPr>
        <w:t xml:space="preserve">и рыжие ее </w:t>
      </w:r>
      <w:r w:rsidRPr="000906E7">
        <w:rPr>
          <w:highlight w:val="yellow"/>
          <w:lang w:val="ru-RU"/>
        </w:rPr>
        <w:t xml:space="preserve">волосы </w:t>
      </w:r>
      <w:r w:rsidRPr="000906E7">
        <w:rPr>
          <w:lang w:val="ru-RU"/>
        </w:rPr>
        <w:t xml:space="preserve">поднялись дыбом. С </w:t>
      </w:r>
      <w:r w:rsidRPr="000906E7">
        <w:rPr>
          <w:highlight w:val="yellow"/>
          <w:lang w:val="ru-RU"/>
        </w:rPr>
        <w:t xml:space="preserve">третьим </w:t>
      </w:r>
      <w:r w:rsidRPr="000906E7">
        <w:rPr>
          <w:lang w:val="ru-RU"/>
        </w:rPr>
        <w:t xml:space="preserve">криком </w:t>
      </w:r>
      <w:r w:rsidRPr="000906E7">
        <w:rPr>
          <w:highlight w:val="yellow"/>
          <w:lang w:val="ru-RU"/>
        </w:rPr>
        <w:t xml:space="preserve">петуха </w:t>
      </w:r>
      <w:r w:rsidRPr="000906E7">
        <w:rPr>
          <w:lang w:val="ru-RU"/>
        </w:rPr>
        <w:t xml:space="preserve">она повернулась и вылетела вон. И вслед за нею, подпрыгнув и вытянувшись горизонтально в </w:t>
      </w:r>
      <w:r w:rsidRPr="000906E7">
        <w:rPr>
          <w:highlight w:val="yellow"/>
          <w:lang w:val="ru-RU"/>
        </w:rPr>
        <w:t xml:space="preserve">воздухе, </w:t>
      </w:r>
      <w:r w:rsidRPr="000906E7">
        <w:rPr>
          <w:lang w:val="ru-RU"/>
        </w:rPr>
        <w:t>напомина</w:t>
      </w:r>
      <w:r w:rsidRPr="000906E7">
        <w:rPr>
          <w:lang w:val="ru-RU"/>
        </w:rPr>
        <w:t xml:space="preserve">я летящего </w:t>
      </w:r>
      <w:r w:rsidRPr="000906E7">
        <w:rPr>
          <w:highlight w:val="yellow"/>
          <w:lang w:val="ru-RU"/>
        </w:rPr>
        <w:t xml:space="preserve">купидона, </w:t>
      </w:r>
      <w:r w:rsidRPr="000906E7">
        <w:rPr>
          <w:lang w:val="ru-RU"/>
        </w:rPr>
        <w:t xml:space="preserve">выплыл медленно в </w:t>
      </w:r>
      <w:r w:rsidRPr="000906E7">
        <w:rPr>
          <w:highlight w:val="yellow"/>
          <w:lang w:val="ru-RU"/>
        </w:rPr>
        <w:t xml:space="preserve">окно </w:t>
      </w:r>
      <w:r w:rsidRPr="000906E7">
        <w:rPr>
          <w:lang w:val="ru-RU"/>
        </w:rPr>
        <w:t xml:space="preserve">через </w:t>
      </w:r>
      <w:r w:rsidRPr="000906E7">
        <w:rPr>
          <w:highlight w:val="yellow"/>
          <w:lang w:val="ru-RU"/>
        </w:rPr>
        <w:t xml:space="preserve">письменный стол </w:t>
      </w:r>
      <w:r w:rsidRPr="000906E7">
        <w:rPr>
          <w:lang w:val="ru-RU"/>
        </w:rPr>
        <w:t xml:space="preserve">Варенуха. </w:t>
      </w:r>
    </w:p>
    <w:p w:rsidR="006F607E" w:rsidRPr="000906E7" w:rsidRDefault="000906E7">
      <w:pPr>
        <w:rPr>
          <w:lang w:val="ru-RU"/>
        </w:rPr>
      </w:pPr>
      <w:r w:rsidRPr="000906E7">
        <w:rPr>
          <w:lang w:val="ru-RU"/>
        </w:rPr>
        <w:lastRenderedPageBreak/>
        <w:t xml:space="preserve">Седой как </w:t>
      </w:r>
      <w:r w:rsidRPr="000906E7">
        <w:rPr>
          <w:highlight w:val="yellow"/>
          <w:lang w:val="ru-RU"/>
        </w:rPr>
        <w:t xml:space="preserve">снег, </w:t>
      </w:r>
      <w:r w:rsidRPr="000906E7">
        <w:rPr>
          <w:lang w:val="ru-RU"/>
        </w:rPr>
        <w:t xml:space="preserve">без </w:t>
      </w:r>
      <w:r w:rsidRPr="000906E7">
        <w:rPr>
          <w:highlight w:val="yellow"/>
          <w:lang w:val="ru-RU"/>
        </w:rPr>
        <w:t xml:space="preserve">единого черного волоса </w:t>
      </w:r>
      <w:r w:rsidRPr="000906E7">
        <w:rPr>
          <w:lang w:val="ru-RU"/>
        </w:rPr>
        <w:t xml:space="preserve">старик, который недавно еще был Римским, подбежал к </w:t>
      </w:r>
      <w:r w:rsidRPr="000906E7">
        <w:rPr>
          <w:highlight w:val="yellow"/>
          <w:lang w:val="ru-RU"/>
        </w:rPr>
        <w:t xml:space="preserve">двери, </w:t>
      </w:r>
      <w:r w:rsidRPr="000906E7">
        <w:rPr>
          <w:lang w:val="ru-RU"/>
        </w:rPr>
        <w:t xml:space="preserve">отстегнул пуговку, открыл </w:t>
      </w:r>
      <w:r w:rsidRPr="000906E7">
        <w:rPr>
          <w:highlight w:val="yellow"/>
          <w:lang w:val="ru-RU"/>
        </w:rPr>
        <w:t xml:space="preserve">дверь </w:t>
      </w:r>
      <w:r w:rsidRPr="000906E7">
        <w:rPr>
          <w:lang w:val="ru-RU"/>
        </w:rPr>
        <w:t xml:space="preserve">и кинулся </w:t>
      </w:r>
      <w:r w:rsidRPr="000906E7">
        <w:rPr>
          <w:highlight w:val="yellow"/>
          <w:lang w:val="ru-RU"/>
        </w:rPr>
        <w:t xml:space="preserve">бежать </w:t>
      </w:r>
      <w:r w:rsidRPr="000906E7">
        <w:rPr>
          <w:lang w:val="ru-RU"/>
        </w:rPr>
        <w:t xml:space="preserve">по темному коридору. У </w:t>
      </w:r>
      <w:r w:rsidRPr="000906E7">
        <w:rPr>
          <w:lang w:val="ru-RU"/>
        </w:rPr>
        <w:t xml:space="preserve">поворота на </w:t>
      </w:r>
      <w:r w:rsidRPr="000906E7">
        <w:rPr>
          <w:highlight w:val="yellow"/>
          <w:lang w:val="ru-RU"/>
        </w:rPr>
        <w:t xml:space="preserve">лестницу </w:t>
      </w:r>
      <w:r w:rsidRPr="000906E7">
        <w:rPr>
          <w:lang w:val="ru-RU"/>
        </w:rPr>
        <w:t xml:space="preserve">он, стеная от </w:t>
      </w:r>
      <w:r w:rsidRPr="000906E7">
        <w:rPr>
          <w:highlight w:val="yellow"/>
          <w:lang w:val="ru-RU"/>
        </w:rPr>
        <w:t xml:space="preserve">страха, </w:t>
      </w:r>
      <w:r w:rsidRPr="000906E7">
        <w:rPr>
          <w:lang w:val="ru-RU"/>
        </w:rPr>
        <w:t xml:space="preserve">нащупал выключатель, и </w:t>
      </w:r>
      <w:r w:rsidRPr="000906E7">
        <w:rPr>
          <w:highlight w:val="yellow"/>
          <w:lang w:val="ru-RU"/>
        </w:rPr>
        <w:t xml:space="preserve">лестница </w:t>
      </w:r>
      <w:r w:rsidRPr="000906E7">
        <w:rPr>
          <w:lang w:val="ru-RU"/>
        </w:rPr>
        <w:t xml:space="preserve">осветилась. На </w:t>
      </w:r>
      <w:r w:rsidRPr="000906E7">
        <w:rPr>
          <w:highlight w:val="yellow"/>
          <w:lang w:val="ru-RU"/>
        </w:rPr>
        <w:t xml:space="preserve">лестнице </w:t>
      </w:r>
      <w:r w:rsidRPr="000906E7">
        <w:rPr>
          <w:lang w:val="ru-RU"/>
        </w:rPr>
        <w:t xml:space="preserve">трясущийся, дрожащий старик упал, потому что ему показалось, что на него сверху мягко обрушился Варенуха. </w:t>
      </w:r>
    </w:p>
    <w:p w:rsidR="006F607E" w:rsidRPr="000906E7" w:rsidRDefault="000906E7">
      <w:pPr>
        <w:rPr>
          <w:lang w:val="ru-RU"/>
        </w:rPr>
      </w:pPr>
      <w:r w:rsidRPr="000906E7">
        <w:rPr>
          <w:lang w:val="ru-RU"/>
        </w:rPr>
        <w:t xml:space="preserve">Сбежав вниз, Римский увидел дежурного, заснувшего </w:t>
      </w:r>
      <w:r w:rsidRPr="000906E7">
        <w:rPr>
          <w:lang w:val="ru-RU"/>
        </w:rPr>
        <w:t xml:space="preserve">на </w:t>
      </w:r>
      <w:r w:rsidRPr="000906E7">
        <w:rPr>
          <w:highlight w:val="yellow"/>
          <w:lang w:val="ru-RU"/>
        </w:rPr>
        <w:t xml:space="preserve">стуле </w:t>
      </w:r>
      <w:r w:rsidRPr="000906E7">
        <w:rPr>
          <w:lang w:val="ru-RU"/>
        </w:rPr>
        <w:t xml:space="preserve">у кассы в вестибюле. Римский пробрался мимо него на цыпочках и выскользнул в </w:t>
      </w:r>
      <w:r w:rsidRPr="000906E7">
        <w:rPr>
          <w:highlight w:val="yellow"/>
          <w:lang w:val="ru-RU"/>
        </w:rPr>
        <w:t xml:space="preserve">главную дверь. </w:t>
      </w:r>
      <w:r w:rsidRPr="000906E7">
        <w:rPr>
          <w:lang w:val="ru-RU"/>
        </w:rPr>
        <w:t xml:space="preserve">На улице ему стало несколько легче. Он настолько пришел в себя, что, хватаясь за </w:t>
      </w:r>
      <w:r w:rsidRPr="000906E7">
        <w:rPr>
          <w:highlight w:val="yellow"/>
          <w:lang w:val="ru-RU"/>
        </w:rPr>
        <w:t xml:space="preserve">голову, </w:t>
      </w:r>
      <w:r w:rsidRPr="000906E7">
        <w:rPr>
          <w:lang w:val="ru-RU"/>
        </w:rPr>
        <w:t xml:space="preserve">сумел сообразить, что </w:t>
      </w:r>
      <w:r w:rsidRPr="000906E7">
        <w:rPr>
          <w:highlight w:val="yellow"/>
          <w:lang w:val="ru-RU"/>
        </w:rPr>
        <w:t xml:space="preserve">шляпа </w:t>
      </w:r>
      <w:r w:rsidRPr="000906E7">
        <w:rPr>
          <w:lang w:val="ru-RU"/>
        </w:rPr>
        <w:t xml:space="preserve">его осталась в кабинете. </w:t>
      </w:r>
    </w:p>
    <w:p w:rsidR="006F607E" w:rsidRPr="000906E7" w:rsidRDefault="000906E7">
      <w:pPr>
        <w:rPr>
          <w:lang w:val="ru-RU"/>
        </w:rPr>
      </w:pPr>
      <w:r w:rsidRPr="000906E7">
        <w:rPr>
          <w:lang w:val="ru-RU"/>
        </w:rPr>
        <w:t>Само собой р</w:t>
      </w:r>
      <w:r w:rsidRPr="000906E7">
        <w:rPr>
          <w:lang w:val="ru-RU"/>
        </w:rPr>
        <w:t xml:space="preserve">азумеется, что за нею он не вернулся, а, задыхаясь, побежал через широкую улицу на </w:t>
      </w:r>
      <w:r w:rsidRPr="000906E7">
        <w:rPr>
          <w:highlight w:val="yellow"/>
          <w:lang w:val="ru-RU"/>
        </w:rPr>
        <w:t xml:space="preserve">противоположный угол </w:t>
      </w:r>
      <w:r w:rsidRPr="000906E7">
        <w:rPr>
          <w:lang w:val="ru-RU"/>
        </w:rPr>
        <w:t xml:space="preserve">у кинотеатра, возле которого маячил красноватый тусклый огонек. Через минуту он был уже возле него. Никто не успел перехватить машину. </w:t>
      </w:r>
    </w:p>
    <w:p w:rsidR="006F607E" w:rsidRPr="000906E7" w:rsidRDefault="000906E7">
      <w:pPr>
        <w:rPr>
          <w:lang w:val="ru-RU"/>
        </w:rPr>
      </w:pPr>
      <w:r w:rsidRPr="000906E7">
        <w:rPr>
          <w:lang w:val="ru-RU"/>
        </w:rPr>
        <w:t xml:space="preserve">– К курьерскому </w:t>
      </w:r>
      <w:r w:rsidRPr="000906E7">
        <w:rPr>
          <w:lang w:val="ru-RU"/>
        </w:rPr>
        <w:t xml:space="preserve">ленинградскому, дам на чай, – тяжело дыша и держась за </w:t>
      </w:r>
      <w:r w:rsidRPr="000906E7">
        <w:rPr>
          <w:highlight w:val="yellow"/>
          <w:lang w:val="ru-RU"/>
        </w:rPr>
        <w:t xml:space="preserve">сердце, </w:t>
      </w:r>
      <w:r w:rsidRPr="000906E7">
        <w:rPr>
          <w:lang w:val="ru-RU"/>
        </w:rPr>
        <w:t xml:space="preserve">проговорил старик. </w:t>
      </w:r>
    </w:p>
    <w:p w:rsidR="006F607E" w:rsidRPr="000906E7" w:rsidRDefault="000906E7">
      <w:pPr>
        <w:rPr>
          <w:lang w:val="ru-RU"/>
        </w:rPr>
      </w:pPr>
      <w:r w:rsidRPr="000906E7">
        <w:rPr>
          <w:lang w:val="ru-RU"/>
        </w:rPr>
        <w:lastRenderedPageBreak/>
        <w:t xml:space="preserve">– В гараж еду, – с ненавистью ответил шофер и отвернулся. </w:t>
      </w:r>
    </w:p>
    <w:p w:rsidR="006F607E" w:rsidRPr="000906E7" w:rsidRDefault="000906E7">
      <w:pPr>
        <w:rPr>
          <w:lang w:val="ru-RU"/>
        </w:rPr>
      </w:pPr>
      <w:r w:rsidRPr="000906E7">
        <w:rPr>
          <w:lang w:val="ru-RU"/>
        </w:rPr>
        <w:t xml:space="preserve">Тогда Римский расстегнул портфель, вытащил оттуда пятьдесят рублей и протянул их сквозь открытое переднее </w:t>
      </w:r>
      <w:r w:rsidRPr="000906E7">
        <w:rPr>
          <w:highlight w:val="yellow"/>
          <w:lang w:val="ru-RU"/>
        </w:rPr>
        <w:t xml:space="preserve">окно </w:t>
      </w:r>
      <w:r w:rsidRPr="000906E7">
        <w:rPr>
          <w:lang w:val="ru-RU"/>
        </w:rPr>
        <w:t>шоф</w:t>
      </w:r>
      <w:r w:rsidRPr="000906E7">
        <w:rPr>
          <w:lang w:val="ru-RU"/>
        </w:rPr>
        <w:t xml:space="preserve">еру. </w:t>
      </w:r>
    </w:p>
    <w:p w:rsidR="006F607E" w:rsidRPr="000906E7" w:rsidRDefault="000906E7">
      <w:pPr>
        <w:rPr>
          <w:lang w:val="ru-RU"/>
        </w:rPr>
      </w:pPr>
      <w:r w:rsidRPr="000906E7">
        <w:rPr>
          <w:lang w:val="ru-RU"/>
        </w:rPr>
        <w:t xml:space="preserve">Через несколько мгновений дребезжащая машина, как </w:t>
      </w:r>
      <w:r w:rsidRPr="000906E7">
        <w:rPr>
          <w:highlight w:val="yellow"/>
          <w:lang w:val="ru-RU"/>
        </w:rPr>
        <w:t xml:space="preserve">вихрь, </w:t>
      </w:r>
      <w:r w:rsidRPr="000906E7">
        <w:rPr>
          <w:lang w:val="ru-RU"/>
        </w:rPr>
        <w:t xml:space="preserve">летела по кольцу Садовой. Седока трепало на сиденье, и в осколке </w:t>
      </w:r>
      <w:r w:rsidRPr="000906E7">
        <w:rPr>
          <w:highlight w:val="yellow"/>
          <w:lang w:val="ru-RU"/>
        </w:rPr>
        <w:t xml:space="preserve">зеркала, повешенного </w:t>
      </w:r>
      <w:r w:rsidRPr="000906E7">
        <w:rPr>
          <w:lang w:val="ru-RU"/>
        </w:rPr>
        <w:t xml:space="preserve">перед шофером, Римский видел то радостные </w:t>
      </w:r>
      <w:r w:rsidRPr="000906E7">
        <w:rPr>
          <w:highlight w:val="yellow"/>
          <w:lang w:val="ru-RU"/>
        </w:rPr>
        <w:t xml:space="preserve">глаза </w:t>
      </w:r>
      <w:r w:rsidRPr="000906E7">
        <w:rPr>
          <w:lang w:val="ru-RU"/>
        </w:rPr>
        <w:t xml:space="preserve">шофера, то </w:t>
      </w:r>
      <w:r w:rsidRPr="000906E7">
        <w:rPr>
          <w:highlight w:val="yellow"/>
          <w:lang w:val="ru-RU"/>
        </w:rPr>
        <w:t xml:space="preserve">безумные </w:t>
      </w:r>
      <w:r w:rsidRPr="000906E7">
        <w:rPr>
          <w:lang w:val="ru-RU"/>
        </w:rPr>
        <w:t xml:space="preserve">свои. </w:t>
      </w:r>
    </w:p>
    <w:p w:rsidR="006F607E" w:rsidRPr="000906E7" w:rsidRDefault="000906E7">
      <w:pPr>
        <w:rPr>
          <w:lang w:val="ru-RU"/>
        </w:rPr>
      </w:pPr>
      <w:r w:rsidRPr="000906E7">
        <w:rPr>
          <w:lang w:val="ru-RU"/>
        </w:rPr>
        <w:t xml:space="preserve">Выскочив из машины перед </w:t>
      </w:r>
      <w:r w:rsidRPr="000906E7">
        <w:rPr>
          <w:highlight w:val="yellow"/>
          <w:lang w:val="ru-RU"/>
        </w:rPr>
        <w:t>зданием</w:t>
      </w:r>
      <w:r w:rsidRPr="000906E7">
        <w:rPr>
          <w:highlight w:val="yellow"/>
          <w:lang w:val="ru-RU"/>
        </w:rPr>
        <w:t xml:space="preserve"> </w:t>
      </w:r>
      <w:r w:rsidRPr="000906E7">
        <w:rPr>
          <w:lang w:val="ru-RU"/>
        </w:rPr>
        <w:t xml:space="preserve">вокзала, Римский крикнул первому попавшемуся </w:t>
      </w:r>
      <w:r w:rsidRPr="000906E7">
        <w:rPr>
          <w:highlight w:val="yellow"/>
          <w:lang w:val="ru-RU"/>
        </w:rPr>
        <w:t xml:space="preserve">человеку </w:t>
      </w:r>
      <w:r w:rsidRPr="000906E7">
        <w:rPr>
          <w:lang w:val="ru-RU"/>
        </w:rPr>
        <w:t xml:space="preserve">в белом </w:t>
      </w:r>
      <w:r w:rsidRPr="000906E7">
        <w:rPr>
          <w:highlight w:val="yellow"/>
          <w:lang w:val="ru-RU"/>
        </w:rPr>
        <w:t xml:space="preserve">фартуке </w:t>
      </w:r>
      <w:r w:rsidRPr="000906E7">
        <w:rPr>
          <w:lang w:val="ru-RU"/>
        </w:rPr>
        <w:t xml:space="preserve">и с бляхой: </w:t>
      </w:r>
    </w:p>
    <w:p w:rsidR="006F607E" w:rsidRPr="000906E7" w:rsidRDefault="000906E7">
      <w:pPr>
        <w:rPr>
          <w:lang w:val="ru-RU"/>
        </w:rPr>
      </w:pPr>
      <w:r w:rsidRPr="000906E7">
        <w:rPr>
          <w:lang w:val="ru-RU"/>
        </w:rPr>
        <w:t xml:space="preserve">– </w:t>
      </w:r>
      <w:r w:rsidRPr="000906E7">
        <w:rPr>
          <w:highlight w:val="yellow"/>
          <w:lang w:val="ru-RU"/>
        </w:rPr>
        <w:t xml:space="preserve">Первую </w:t>
      </w:r>
      <w:r w:rsidRPr="000906E7">
        <w:rPr>
          <w:lang w:val="ru-RU"/>
        </w:rPr>
        <w:t xml:space="preserve">категорию, один, тридцать дам, – комкая, он вынимал из портфеля червонцы, – нет </w:t>
      </w:r>
      <w:r w:rsidRPr="000906E7">
        <w:rPr>
          <w:highlight w:val="yellow"/>
          <w:lang w:val="ru-RU"/>
        </w:rPr>
        <w:t xml:space="preserve">первой </w:t>
      </w:r>
      <w:r w:rsidRPr="000906E7">
        <w:rPr>
          <w:lang w:val="ru-RU"/>
        </w:rPr>
        <w:t xml:space="preserve">– вторую, если нету – </w:t>
      </w:r>
      <w:r w:rsidRPr="000906E7">
        <w:rPr>
          <w:highlight w:val="yellow"/>
          <w:lang w:val="ru-RU"/>
        </w:rPr>
        <w:t xml:space="preserve">бери </w:t>
      </w:r>
      <w:r w:rsidRPr="000906E7">
        <w:rPr>
          <w:lang w:val="ru-RU"/>
        </w:rPr>
        <w:t xml:space="preserve">жесткий. </w:t>
      </w:r>
    </w:p>
    <w:p w:rsidR="006F607E" w:rsidRPr="000906E7" w:rsidRDefault="000906E7">
      <w:pPr>
        <w:rPr>
          <w:lang w:val="ru-RU"/>
        </w:rPr>
      </w:pPr>
      <w:r w:rsidRPr="000906E7">
        <w:rPr>
          <w:highlight w:val="yellow"/>
          <w:lang w:val="ru-RU"/>
        </w:rPr>
        <w:t xml:space="preserve">Человек </w:t>
      </w:r>
      <w:r w:rsidRPr="000906E7">
        <w:rPr>
          <w:lang w:val="ru-RU"/>
        </w:rPr>
        <w:t>с бляхой, оглядываясь на светящ</w:t>
      </w:r>
      <w:r w:rsidRPr="000906E7">
        <w:rPr>
          <w:lang w:val="ru-RU"/>
        </w:rPr>
        <w:t xml:space="preserve">иеся </w:t>
      </w:r>
      <w:r w:rsidRPr="000906E7">
        <w:rPr>
          <w:highlight w:val="yellow"/>
          <w:lang w:val="ru-RU"/>
        </w:rPr>
        <w:t xml:space="preserve">часы, </w:t>
      </w:r>
      <w:r w:rsidRPr="000906E7">
        <w:rPr>
          <w:lang w:val="ru-RU"/>
        </w:rPr>
        <w:t xml:space="preserve">рвал из рук Римского червонцы. </w:t>
      </w:r>
    </w:p>
    <w:p w:rsidR="006F607E" w:rsidRPr="000906E7" w:rsidRDefault="000906E7">
      <w:pPr>
        <w:rPr>
          <w:lang w:val="ru-RU"/>
        </w:rPr>
      </w:pPr>
      <w:r w:rsidRPr="000906E7">
        <w:rPr>
          <w:lang w:val="ru-RU"/>
        </w:rPr>
        <w:t xml:space="preserve">Через </w:t>
      </w:r>
      <w:r w:rsidRPr="000906E7">
        <w:rPr>
          <w:highlight w:val="yellow"/>
          <w:lang w:val="ru-RU"/>
        </w:rPr>
        <w:t xml:space="preserve">пять </w:t>
      </w:r>
      <w:r w:rsidRPr="000906E7">
        <w:rPr>
          <w:lang w:val="ru-RU"/>
        </w:rPr>
        <w:t xml:space="preserve">минут из-под стеклянного </w:t>
      </w:r>
      <w:r w:rsidRPr="000906E7">
        <w:rPr>
          <w:highlight w:val="yellow"/>
          <w:lang w:val="ru-RU"/>
        </w:rPr>
        <w:t xml:space="preserve">купола </w:t>
      </w:r>
      <w:r w:rsidRPr="000906E7">
        <w:rPr>
          <w:lang w:val="ru-RU"/>
        </w:rPr>
        <w:t xml:space="preserve">вокзала исчез курьерский и начисто пропал в темноте. С ним вместе пропал и Римский. </w:t>
      </w:r>
    </w:p>
    <w:p w:rsidR="006F607E" w:rsidRPr="000906E7" w:rsidRDefault="000906E7">
      <w:pPr>
        <w:rPr>
          <w:lang w:val="ru-RU"/>
        </w:rPr>
      </w:pPr>
      <w:r w:rsidRPr="000906E7">
        <w:rPr>
          <w:lang w:val="ru-RU"/>
        </w:rPr>
        <w:t xml:space="preserve">Глава 15 </w:t>
      </w:r>
    </w:p>
    <w:p w:rsidR="006F607E" w:rsidRPr="000906E7" w:rsidRDefault="000906E7">
      <w:pPr>
        <w:rPr>
          <w:lang w:val="ru-RU"/>
        </w:rPr>
      </w:pPr>
      <w:r w:rsidRPr="000906E7">
        <w:rPr>
          <w:lang w:val="ru-RU"/>
        </w:rPr>
        <w:t xml:space="preserve">Сон Никанора Ивановича </w:t>
      </w:r>
    </w:p>
    <w:p w:rsidR="006F607E" w:rsidRPr="000906E7" w:rsidRDefault="000906E7">
      <w:pPr>
        <w:rPr>
          <w:lang w:val="ru-RU"/>
        </w:rPr>
      </w:pPr>
      <w:r w:rsidRPr="000906E7">
        <w:rPr>
          <w:lang w:val="ru-RU"/>
        </w:rPr>
        <w:lastRenderedPageBreak/>
        <w:t xml:space="preserve">Нетрудно догадаться, что толстяк с багровой </w:t>
      </w:r>
      <w:r w:rsidRPr="000906E7">
        <w:rPr>
          <w:lang w:val="ru-RU"/>
        </w:rPr>
        <w:t xml:space="preserve">физиономией, которого поместили в клинике в </w:t>
      </w:r>
      <w:r w:rsidRPr="000906E7">
        <w:rPr>
          <w:highlight w:val="yellow"/>
          <w:lang w:val="ru-RU"/>
        </w:rPr>
        <w:t xml:space="preserve">комнате </w:t>
      </w:r>
      <w:r>
        <w:t>N</w:t>
      </w:r>
      <w:r w:rsidRPr="000906E7">
        <w:rPr>
          <w:lang w:val="ru-RU"/>
        </w:rPr>
        <w:t xml:space="preserve"> 119, был Никанор Иванович Босой. </w:t>
      </w:r>
    </w:p>
    <w:p w:rsidR="006F607E" w:rsidRPr="000906E7" w:rsidRDefault="000906E7">
      <w:pPr>
        <w:rPr>
          <w:lang w:val="ru-RU"/>
        </w:rPr>
      </w:pPr>
      <w:r w:rsidRPr="000906E7">
        <w:rPr>
          <w:lang w:val="ru-RU"/>
        </w:rPr>
        <w:t xml:space="preserve">Попал он, однако, к профессору Стравинскому не сразу, а предварительно побывав в другом </w:t>
      </w:r>
      <w:r w:rsidRPr="000906E7">
        <w:rPr>
          <w:highlight w:val="yellow"/>
          <w:lang w:val="ru-RU"/>
        </w:rPr>
        <w:t xml:space="preserve">месте. </w:t>
      </w:r>
    </w:p>
    <w:p w:rsidR="006F607E" w:rsidRPr="000906E7" w:rsidRDefault="000906E7">
      <w:pPr>
        <w:rPr>
          <w:lang w:val="ru-RU"/>
        </w:rPr>
      </w:pPr>
      <w:r w:rsidRPr="000906E7">
        <w:rPr>
          <w:lang w:val="ru-RU"/>
        </w:rPr>
        <w:t xml:space="preserve">От другого этого </w:t>
      </w:r>
      <w:r w:rsidRPr="000906E7">
        <w:rPr>
          <w:highlight w:val="yellow"/>
          <w:lang w:val="ru-RU"/>
        </w:rPr>
        <w:t xml:space="preserve">места </w:t>
      </w:r>
      <w:r w:rsidRPr="000906E7">
        <w:rPr>
          <w:lang w:val="ru-RU"/>
        </w:rPr>
        <w:t xml:space="preserve">у Никанора Ивановича осталось в воспоминании </w:t>
      </w:r>
      <w:r w:rsidRPr="000906E7">
        <w:rPr>
          <w:lang w:val="ru-RU"/>
        </w:rPr>
        <w:t xml:space="preserve">мало чего. Помнился только </w:t>
      </w:r>
      <w:r w:rsidRPr="000906E7">
        <w:rPr>
          <w:highlight w:val="yellow"/>
          <w:lang w:val="ru-RU"/>
        </w:rPr>
        <w:t xml:space="preserve">письменный стол, шкаф </w:t>
      </w:r>
      <w:r w:rsidRPr="000906E7">
        <w:rPr>
          <w:lang w:val="ru-RU"/>
        </w:rPr>
        <w:t xml:space="preserve">и </w:t>
      </w:r>
      <w:r w:rsidRPr="000906E7">
        <w:rPr>
          <w:highlight w:val="yellow"/>
          <w:lang w:val="ru-RU"/>
        </w:rPr>
        <w:t xml:space="preserve">диван. </w:t>
      </w:r>
    </w:p>
    <w:p w:rsidR="006F607E" w:rsidRPr="000906E7" w:rsidRDefault="000906E7">
      <w:pPr>
        <w:rPr>
          <w:lang w:val="ru-RU"/>
        </w:rPr>
      </w:pPr>
      <w:r w:rsidRPr="000906E7">
        <w:rPr>
          <w:lang w:val="ru-RU"/>
        </w:rPr>
        <w:t xml:space="preserve">Там с Никанором Ивановичем, у которого перед </w:t>
      </w:r>
      <w:r w:rsidRPr="000906E7">
        <w:rPr>
          <w:highlight w:val="yellow"/>
          <w:lang w:val="ru-RU"/>
        </w:rPr>
        <w:t xml:space="preserve">глазами </w:t>
      </w:r>
      <w:r w:rsidRPr="000906E7">
        <w:rPr>
          <w:lang w:val="ru-RU"/>
        </w:rPr>
        <w:t xml:space="preserve">как-то мутилось от приливов </w:t>
      </w:r>
      <w:r w:rsidRPr="000906E7">
        <w:rPr>
          <w:highlight w:val="yellow"/>
          <w:lang w:val="ru-RU"/>
        </w:rPr>
        <w:t xml:space="preserve">крови </w:t>
      </w:r>
      <w:r w:rsidRPr="000906E7">
        <w:rPr>
          <w:lang w:val="ru-RU"/>
        </w:rPr>
        <w:t xml:space="preserve">и душевного возбуждения, вступили в разговор, но разговор вышел какой-то странный, путаный, а вернее сказать, </w:t>
      </w:r>
      <w:r w:rsidRPr="000906E7">
        <w:rPr>
          <w:lang w:val="ru-RU"/>
        </w:rPr>
        <w:t xml:space="preserve">совсем не вышел. </w:t>
      </w:r>
    </w:p>
    <w:p w:rsidR="006F607E" w:rsidRPr="000906E7" w:rsidRDefault="000906E7">
      <w:pPr>
        <w:rPr>
          <w:lang w:val="ru-RU"/>
        </w:rPr>
      </w:pPr>
      <w:r w:rsidRPr="000906E7">
        <w:rPr>
          <w:highlight w:val="yellow"/>
          <w:lang w:val="ru-RU"/>
        </w:rPr>
        <w:t xml:space="preserve">Первый </w:t>
      </w:r>
      <w:r w:rsidRPr="000906E7">
        <w:rPr>
          <w:lang w:val="ru-RU"/>
        </w:rPr>
        <w:t xml:space="preserve">же вопрос, который был задан Никанору Ивановичу, был таков: </w:t>
      </w:r>
    </w:p>
    <w:p w:rsidR="006F607E" w:rsidRPr="000906E7" w:rsidRDefault="000906E7">
      <w:pPr>
        <w:rPr>
          <w:lang w:val="ru-RU"/>
        </w:rPr>
      </w:pPr>
      <w:r w:rsidRPr="000906E7">
        <w:rPr>
          <w:lang w:val="ru-RU"/>
        </w:rPr>
        <w:t xml:space="preserve">– Вы Никанор Иванович Босой, председатель домкома номер триста два-бис по Садовой? </w:t>
      </w:r>
    </w:p>
    <w:p w:rsidR="006F607E" w:rsidRPr="000906E7" w:rsidRDefault="000906E7">
      <w:pPr>
        <w:rPr>
          <w:lang w:val="ru-RU"/>
        </w:rPr>
      </w:pPr>
      <w:r w:rsidRPr="000906E7">
        <w:rPr>
          <w:lang w:val="ru-RU"/>
        </w:rPr>
        <w:t xml:space="preserve">На это Никанор Иванович, рассмеявшись страшным смехом, ответил буквально так: </w:t>
      </w:r>
    </w:p>
    <w:p w:rsidR="006F607E" w:rsidRPr="000906E7" w:rsidRDefault="000906E7">
      <w:pPr>
        <w:rPr>
          <w:lang w:val="ru-RU"/>
        </w:rPr>
      </w:pPr>
      <w:r w:rsidRPr="000906E7">
        <w:rPr>
          <w:lang w:val="ru-RU"/>
        </w:rPr>
        <w:t>– Я Ник</w:t>
      </w:r>
      <w:r w:rsidRPr="000906E7">
        <w:rPr>
          <w:lang w:val="ru-RU"/>
        </w:rPr>
        <w:t xml:space="preserve">анор, конечно, Никанор! Но какой же я к шуту председатель! </w:t>
      </w:r>
    </w:p>
    <w:p w:rsidR="006F607E" w:rsidRPr="000906E7" w:rsidRDefault="000906E7">
      <w:pPr>
        <w:rPr>
          <w:lang w:val="ru-RU"/>
        </w:rPr>
      </w:pPr>
      <w:r w:rsidRPr="000906E7">
        <w:rPr>
          <w:lang w:val="ru-RU"/>
        </w:rPr>
        <w:t xml:space="preserve">– То есть как? – спросили у Никанора Ивановича, прищуриваясь. </w:t>
      </w:r>
    </w:p>
    <w:p w:rsidR="006F607E" w:rsidRPr="000906E7" w:rsidRDefault="000906E7">
      <w:pPr>
        <w:rPr>
          <w:lang w:val="ru-RU"/>
        </w:rPr>
      </w:pPr>
      <w:r w:rsidRPr="000906E7">
        <w:rPr>
          <w:lang w:val="ru-RU"/>
        </w:rPr>
        <w:lastRenderedPageBreak/>
        <w:t xml:space="preserve">– А так, – ответил он, – что ежели я председатель, то я сразу должен был установить, что он нечистая </w:t>
      </w:r>
      <w:r w:rsidRPr="000906E7">
        <w:rPr>
          <w:highlight w:val="yellow"/>
          <w:lang w:val="ru-RU"/>
        </w:rPr>
        <w:t xml:space="preserve">сила! </w:t>
      </w:r>
      <w:r w:rsidRPr="000906E7">
        <w:rPr>
          <w:lang w:val="ru-RU"/>
        </w:rPr>
        <w:t>А то что же это? Пенсне тр</w:t>
      </w:r>
      <w:r w:rsidRPr="000906E7">
        <w:rPr>
          <w:lang w:val="ru-RU"/>
        </w:rPr>
        <w:t xml:space="preserve">еснуло... весь в рванине... Какой же он может быть переводчик у иностранца! </w:t>
      </w:r>
    </w:p>
    <w:p w:rsidR="006F607E" w:rsidRPr="000906E7" w:rsidRDefault="000906E7">
      <w:pPr>
        <w:rPr>
          <w:lang w:val="ru-RU"/>
        </w:rPr>
      </w:pPr>
      <w:r w:rsidRPr="000906E7">
        <w:rPr>
          <w:lang w:val="ru-RU"/>
        </w:rPr>
        <w:t xml:space="preserve">– Про кого говорите? – спросили у Никанора Ивановича. </w:t>
      </w:r>
    </w:p>
    <w:p w:rsidR="006F607E" w:rsidRPr="000906E7" w:rsidRDefault="000906E7">
      <w:pPr>
        <w:rPr>
          <w:lang w:val="ru-RU"/>
        </w:rPr>
      </w:pPr>
      <w:r w:rsidRPr="000906E7">
        <w:rPr>
          <w:lang w:val="ru-RU"/>
        </w:rPr>
        <w:t>– Коровьев! – вскричал Никанор Иванович, – в пятидесятой квартире у нас засел! Пишите: Коровьев. Его немедленно надо изловит</w:t>
      </w:r>
      <w:r w:rsidRPr="000906E7">
        <w:rPr>
          <w:lang w:val="ru-RU"/>
        </w:rPr>
        <w:t xml:space="preserve">ь! Пишите: </w:t>
      </w:r>
      <w:r w:rsidRPr="000906E7">
        <w:rPr>
          <w:highlight w:val="yellow"/>
          <w:lang w:val="ru-RU"/>
        </w:rPr>
        <w:t xml:space="preserve">шестое </w:t>
      </w:r>
      <w:r w:rsidRPr="000906E7">
        <w:rPr>
          <w:lang w:val="ru-RU"/>
        </w:rPr>
        <w:t xml:space="preserve">парадное, там он. </w:t>
      </w:r>
    </w:p>
    <w:p w:rsidR="006F607E" w:rsidRPr="000906E7" w:rsidRDefault="000906E7">
      <w:pPr>
        <w:rPr>
          <w:lang w:val="ru-RU"/>
        </w:rPr>
      </w:pPr>
      <w:r w:rsidRPr="000906E7">
        <w:rPr>
          <w:lang w:val="ru-RU"/>
        </w:rPr>
        <w:t xml:space="preserve">– Откуда валюту взял? – задушевно спросили у Никанора Ивановича. </w:t>
      </w:r>
    </w:p>
    <w:p w:rsidR="006F607E" w:rsidRPr="000906E7" w:rsidRDefault="000906E7">
      <w:pPr>
        <w:rPr>
          <w:lang w:val="ru-RU"/>
        </w:rPr>
      </w:pPr>
      <w:r w:rsidRPr="000906E7">
        <w:rPr>
          <w:lang w:val="ru-RU"/>
        </w:rPr>
        <w:t xml:space="preserve">– Бог истинный, бог всемогущий, – заговорил Никанор Иванович, – все видит, а мне туда и дорога. В </w:t>
      </w:r>
      <w:r w:rsidRPr="000906E7">
        <w:rPr>
          <w:highlight w:val="yellow"/>
          <w:lang w:val="ru-RU"/>
        </w:rPr>
        <w:t xml:space="preserve">руках </w:t>
      </w:r>
      <w:r w:rsidRPr="000906E7">
        <w:rPr>
          <w:lang w:val="ru-RU"/>
        </w:rPr>
        <w:t>никогда не держал и не подозревал, какая такая ва</w:t>
      </w:r>
      <w:r w:rsidRPr="000906E7">
        <w:rPr>
          <w:lang w:val="ru-RU"/>
        </w:rPr>
        <w:t xml:space="preserve">люта! </w:t>
      </w:r>
      <w:r w:rsidRPr="000906E7">
        <w:rPr>
          <w:highlight w:val="yellow"/>
          <w:lang w:val="ru-RU"/>
        </w:rPr>
        <w:t xml:space="preserve">Господь </w:t>
      </w:r>
      <w:r w:rsidRPr="000906E7">
        <w:rPr>
          <w:lang w:val="ru-RU"/>
        </w:rPr>
        <w:t xml:space="preserve">меня наказует за скверну мою, – с </w:t>
      </w:r>
      <w:r w:rsidRPr="000906E7">
        <w:rPr>
          <w:highlight w:val="yellow"/>
          <w:lang w:val="ru-RU"/>
        </w:rPr>
        <w:t xml:space="preserve">чувством </w:t>
      </w:r>
      <w:r w:rsidRPr="000906E7">
        <w:rPr>
          <w:lang w:val="ru-RU"/>
        </w:rPr>
        <w:t xml:space="preserve">продолжал Никанор Иванович, то застегивая </w:t>
      </w:r>
      <w:r w:rsidRPr="000906E7">
        <w:rPr>
          <w:highlight w:val="yellow"/>
          <w:lang w:val="ru-RU"/>
        </w:rPr>
        <w:t xml:space="preserve">рубашку, </w:t>
      </w:r>
      <w:r w:rsidRPr="000906E7">
        <w:rPr>
          <w:lang w:val="ru-RU"/>
        </w:rPr>
        <w:t xml:space="preserve">то расстегивая, то крестясь, – </w:t>
      </w:r>
      <w:r w:rsidRPr="000906E7">
        <w:rPr>
          <w:highlight w:val="yellow"/>
          <w:lang w:val="ru-RU"/>
        </w:rPr>
        <w:t xml:space="preserve">брал! Брал, </w:t>
      </w:r>
      <w:r w:rsidRPr="000906E7">
        <w:rPr>
          <w:lang w:val="ru-RU"/>
        </w:rPr>
        <w:t xml:space="preserve">но </w:t>
      </w:r>
      <w:r w:rsidRPr="000906E7">
        <w:rPr>
          <w:highlight w:val="yellow"/>
          <w:lang w:val="ru-RU"/>
        </w:rPr>
        <w:t xml:space="preserve">брал </w:t>
      </w:r>
      <w:r w:rsidRPr="000906E7">
        <w:rPr>
          <w:lang w:val="ru-RU"/>
        </w:rPr>
        <w:t xml:space="preserve">нашими советскими! Прописывал за </w:t>
      </w:r>
      <w:r w:rsidRPr="000906E7">
        <w:rPr>
          <w:highlight w:val="yellow"/>
          <w:lang w:val="ru-RU"/>
        </w:rPr>
        <w:t xml:space="preserve">деньги, </w:t>
      </w:r>
      <w:r w:rsidRPr="000906E7">
        <w:rPr>
          <w:lang w:val="ru-RU"/>
        </w:rPr>
        <w:t xml:space="preserve">не спорю, бывало. Хорош и наш секретарь Пролежнев, тоже </w:t>
      </w:r>
      <w:r w:rsidRPr="000906E7">
        <w:rPr>
          <w:lang w:val="ru-RU"/>
        </w:rPr>
        <w:t xml:space="preserve">хорош! Прямо скажем, все воры в домоуправлении. Но валюты я не </w:t>
      </w:r>
      <w:r w:rsidRPr="000906E7">
        <w:rPr>
          <w:highlight w:val="yellow"/>
          <w:lang w:val="ru-RU"/>
        </w:rPr>
        <w:t xml:space="preserve">брал! </w:t>
      </w:r>
    </w:p>
    <w:p w:rsidR="006F607E" w:rsidRPr="000906E7" w:rsidRDefault="000906E7">
      <w:pPr>
        <w:rPr>
          <w:lang w:val="ru-RU"/>
        </w:rPr>
      </w:pPr>
      <w:r w:rsidRPr="000906E7">
        <w:rPr>
          <w:lang w:val="ru-RU"/>
        </w:rPr>
        <w:t xml:space="preserve">На просьбу не валять </w:t>
      </w:r>
      <w:r w:rsidRPr="000906E7">
        <w:rPr>
          <w:highlight w:val="yellow"/>
          <w:lang w:val="ru-RU"/>
        </w:rPr>
        <w:t xml:space="preserve">дурака, </w:t>
      </w:r>
      <w:r w:rsidRPr="000906E7">
        <w:rPr>
          <w:lang w:val="ru-RU"/>
        </w:rPr>
        <w:t xml:space="preserve">а рассказывать, как попали доллары в вентиляцию, Никанор </w:t>
      </w:r>
      <w:r w:rsidRPr="000906E7">
        <w:rPr>
          <w:lang w:val="ru-RU"/>
        </w:rPr>
        <w:lastRenderedPageBreak/>
        <w:t xml:space="preserve">Иванович стал на </w:t>
      </w:r>
      <w:r w:rsidRPr="000906E7">
        <w:rPr>
          <w:highlight w:val="yellow"/>
          <w:lang w:val="ru-RU"/>
        </w:rPr>
        <w:t xml:space="preserve">колени </w:t>
      </w:r>
      <w:r w:rsidRPr="000906E7">
        <w:rPr>
          <w:lang w:val="ru-RU"/>
        </w:rPr>
        <w:t xml:space="preserve">и качнулся, раскрывая рот, как бы желая проглотить паркетную шашку. </w:t>
      </w:r>
    </w:p>
    <w:p w:rsidR="006F607E" w:rsidRPr="000906E7" w:rsidRDefault="000906E7">
      <w:pPr>
        <w:rPr>
          <w:lang w:val="ru-RU"/>
        </w:rPr>
      </w:pPr>
      <w:r w:rsidRPr="000906E7">
        <w:rPr>
          <w:lang w:val="ru-RU"/>
        </w:rPr>
        <w:t>– Желае</w:t>
      </w:r>
      <w:r w:rsidRPr="000906E7">
        <w:rPr>
          <w:lang w:val="ru-RU"/>
        </w:rPr>
        <w:t xml:space="preserve">те, – промычал он, – </w:t>
      </w:r>
      <w:r w:rsidRPr="000906E7">
        <w:rPr>
          <w:highlight w:val="yellow"/>
          <w:lang w:val="ru-RU"/>
        </w:rPr>
        <w:t xml:space="preserve">землю </w:t>
      </w:r>
      <w:r w:rsidRPr="000906E7">
        <w:rPr>
          <w:lang w:val="ru-RU"/>
        </w:rPr>
        <w:t xml:space="preserve">буду есть, что не </w:t>
      </w:r>
      <w:r w:rsidRPr="000906E7">
        <w:rPr>
          <w:highlight w:val="yellow"/>
          <w:lang w:val="ru-RU"/>
        </w:rPr>
        <w:t xml:space="preserve">брал? </w:t>
      </w:r>
      <w:r w:rsidRPr="000906E7">
        <w:rPr>
          <w:lang w:val="ru-RU"/>
        </w:rPr>
        <w:t xml:space="preserve">А Коровьев – он черт. </w:t>
      </w:r>
    </w:p>
    <w:p w:rsidR="006F607E" w:rsidRPr="000906E7" w:rsidRDefault="000906E7">
      <w:pPr>
        <w:rPr>
          <w:lang w:val="ru-RU"/>
        </w:rPr>
      </w:pPr>
      <w:r w:rsidRPr="000906E7">
        <w:rPr>
          <w:lang w:val="ru-RU"/>
        </w:rPr>
        <w:t xml:space="preserve">Всякому </w:t>
      </w:r>
      <w:r w:rsidRPr="000906E7">
        <w:rPr>
          <w:highlight w:val="yellow"/>
          <w:lang w:val="ru-RU"/>
        </w:rPr>
        <w:t xml:space="preserve">терпенью </w:t>
      </w:r>
      <w:r w:rsidRPr="000906E7">
        <w:rPr>
          <w:lang w:val="ru-RU"/>
        </w:rPr>
        <w:t xml:space="preserve">положен предел, и за </w:t>
      </w:r>
      <w:r w:rsidRPr="000906E7">
        <w:rPr>
          <w:highlight w:val="yellow"/>
          <w:lang w:val="ru-RU"/>
        </w:rPr>
        <w:t xml:space="preserve">столом </w:t>
      </w:r>
      <w:r w:rsidRPr="000906E7">
        <w:rPr>
          <w:lang w:val="ru-RU"/>
        </w:rPr>
        <w:t xml:space="preserve">уже повысили голос, намекнули Никанору Ивановичу, что ему пора заговорить на человеческом </w:t>
      </w:r>
      <w:r w:rsidRPr="000906E7">
        <w:rPr>
          <w:highlight w:val="yellow"/>
          <w:lang w:val="ru-RU"/>
        </w:rPr>
        <w:t xml:space="preserve">языке. </w:t>
      </w:r>
    </w:p>
    <w:p w:rsidR="006F607E" w:rsidRPr="000906E7" w:rsidRDefault="000906E7">
      <w:pPr>
        <w:rPr>
          <w:lang w:val="ru-RU"/>
        </w:rPr>
      </w:pPr>
      <w:r w:rsidRPr="000906E7">
        <w:rPr>
          <w:lang w:val="ru-RU"/>
        </w:rPr>
        <w:t xml:space="preserve">Тут </w:t>
      </w:r>
      <w:r w:rsidRPr="000906E7">
        <w:rPr>
          <w:highlight w:val="yellow"/>
          <w:lang w:val="ru-RU"/>
        </w:rPr>
        <w:t xml:space="preserve">комнату </w:t>
      </w:r>
      <w:r w:rsidRPr="000906E7">
        <w:rPr>
          <w:lang w:val="ru-RU"/>
        </w:rPr>
        <w:t xml:space="preserve">с этим самым </w:t>
      </w:r>
      <w:r w:rsidRPr="000906E7">
        <w:rPr>
          <w:highlight w:val="yellow"/>
          <w:lang w:val="ru-RU"/>
        </w:rPr>
        <w:t xml:space="preserve">диваном </w:t>
      </w:r>
      <w:r w:rsidRPr="000906E7">
        <w:rPr>
          <w:lang w:val="ru-RU"/>
        </w:rPr>
        <w:t>огласи</w:t>
      </w:r>
      <w:r w:rsidRPr="000906E7">
        <w:rPr>
          <w:lang w:val="ru-RU"/>
        </w:rPr>
        <w:t xml:space="preserve">л </w:t>
      </w:r>
      <w:r w:rsidRPr="000906E7">
        <w:rPr>
          <w:highlight w:val="yellow"/>
          <w:lang w:val="ru-RU"/>
        </w:rPr>
        <w:t xml:space="preserve">дикий </w:t>
      </w:r>
      <w:r w:rsidRPr="000906E7">
        <w:rPr>
          <w:lang w:val="ru-RU"/>
        </w:rPr>
        <w:t xml:space="preserve">рев Никанора Ивановича, вскочившего с </w:t>
      </w:r>
      <w:r w:rsidRPr="000906E7">
        <w:rPr>
          <w:highlight w:val="yellow"/>
          <w:lang w:val="ru-RU"/>
        </w:rPr>
        <w:t xml:space="preserve">колен: </w:t>
      </w:r>
    </w:p>
    <w:p w:rsidR="006F607E" w:rsidRPr="000906E7" w:rsidRDefault="000906E7">
      <w:pPr>
        <w:rPr>
          <w:lang w:val="ru-RU"/>
        </w:rPr>
      </w:pPr>
      <w:r w:rsidRPr="000906E7">
        <w:rPr>
          <w:lang w:val="ru-RU"/>
        </w:rPr>
        <w:t xml:space="preserve">– Вон он! Вон он за </w:t>
      </w:r>
      <w:r w:rsidRPr="000906E7">
        <w:rPr>
          <w:highlight w:val="yellow"/>
          <w:lang w:val="ru-RU"/>
        </w:rPr>
        <w:t xml:space="preserve">шкафом! </w:t>
      </w:r>
      <w:r w:rsidRPr="000906E7">
        <w:rPr>
          <w:lang w:val="ru-RU"/>
        </w:rPr>
        <w:t xml:space="preserve">Вот ухмыляется! И пенсне его... Держите его! Окропить помещение! </w:t>
      </w:r>
    </w:p>
    <w:p w:rsidR="006F607E" w:rsidRPr="000906E7" w:rsidRDefault="000906E7">
      <w:pPr>
        <w:rPr>
          <w:lang w:val="ru-RU"/>
        </w:rPr>
      </w:pPr>
      <w:r w:rsidRPr="000906E7">
        <w:rPr>
          <w:highlight w:val="yellow"/>
          <w:lang w:val="ru-RU"/>
        </w:rPr>
        <w:t xml:space="preserve">Кровь </w:t>
      </w:r>
      <w:r w:rsidRPr="000906E7">
        <w:rPr>
          <w:lang w:val="ru-RU"/>
        </w:rPr>
        <w:t xml:space="preserve">отлила от </w:t>
      </w:r>
      <w:r w:rsidRPr="000906E7">
        <w:rPr>
          <w:highlight w:val="yellow"/>
          <w:lang w:val="ru-RU"/>
        </w:rPr>
        <w:t xml:space="preserve">лица </w:t>
      </w:r>
      <w:r w:rsidRPr="000906E7">
        <w:rPr>
          <w:lang w:val="ru-RU"/>
        </w:rPr>
        <w:t xml:space="preserve">Никанора Ивановича, он, дрожа, крестил </w:t>
      </w:r>
      <w:r w:rsidRPr="000906E7">
        <w:rPr>
          <w:highlight w:val="yellow"/>
          <w:lang w:val="ru-RU"/>
        </w:rPr>
        <w:t xml:space="preserve">воздух, </w:t>
      </w:r>
      <w:r w:rsidRPr="000906E7">
        <w:rPr>
          <w:lang w:val="ru-RU"/>
        </w:rPr>
        <w:t xml:space="preserve">метался к </w:t>
      </w:r>
      <w:r w:rsidRPr="000906E7">
        <w:rPr>
          <w:highlight w:val="yellow"/>
          <w:lang w:val="ru-RU"/>
        </w:rPr>
        <w:t xml:space="preserve">двери </w:t>
      </w:r>
      <w:r w:rsidRPr="000906E7">
        <w:rPr>
          <w:lang w:val="ru-RU"/>
        </w:rPr>
        <w:t>и обратно, запел какую-т</w:t>
      </w:r>
      <w:r w:rsidRPr="000906E7">
        <w:rPr>
          <w:lang w:val="ru-RU"/>
        </w:rPr>
        <w:t xml:space="preserve">о </w:t>
      </w:r>
      <w:r w:rsidRPr="000906E7">
        <w:rPr>
          <w:highlight w:val="yellow"/>
          <w:lang w:val="ru-RU"/>
        </w:rPr>
        <w:t xml:space="preserve">молитву </w:t>
      </w:r>
      <w:r w:rsidRPr="000906E7">
        <w:rPr>
          <w:lang w:val="ru-RU"/>
        </w:rPr>
        <w:t xml:space="preserve">и, наконец, понес полную околесицу. </w:t>
      </w:r>
    </w:p>
    <w:p w:rsidR="006F607E" w:rsidRPr="000906E7" w:rsidRDefault="000906E7">
      <w:pPr>
        <w:rPr>
          <w:lang w:val="ru-RU"/>
        </w:rPr>
      </w:pPr>
      <w:r w:rsidRPr="000906E7">
        <w:rPr>
          <w:lang w:val="ru-RU"/>
        </w:rPr>
        <w:t xml:space="preserve">Стало совершенно ясно, что Никанор Иванович ни к каким разговорам не пригоден. Его вывели, поместили в </w:t>
      </w:r>
      <w:r w:rsidRPr="000906E7">
        <w:rPr>
          <w:highlight w:val="yellow"/>
          <w:lang w:val="ru-RU"/>
        </w:rPr>
        <w:t xml:space="preserve">отдельной комнате, </w:t>
      </w:r>
      <w:r w:rsidRPr="000906E7">
        <w:rPr>
          <w:lang w:val="ru-RU"/>
        </w:rPr>
        <w:t xml:space="preserve">где он несколько поутих и только </w:t>
      </w:r>
      <w:r w:rsidRPr="000906E7">
        <w:rPr>
          <w:highlight w:val="yellow"/>
          <w:lang w:val="ru-RU"/>
        </w:rPr>
        <w:t xml:space="preserve">молился </w:t>
      </w:r>
      <w:r w:rsidRPr="000906E7">
        <w:rPr>
          <w:lang w:val="ru-RU"/>
        </w:rPr>
        <w:t xml:space="preserve">и всхлипывал. </w:t>
      </w:r>
    </w:p>
    <w:p w:rsidR="006F607E" w:rsidRPr="000906E7" w:rsidRDefault="000906E7">
      <w:pPr>
        <w:rPr>
          <w:lang w:val="ru-RU"/>
        </w:rPr>
      </w:pPr>
      <w:r w:rsidRPr="000906E7">
        <w:rPr>
          <w:lang w:val="ru-RU"/>
        </w:rPr>
        <w:lastRenderedPageBreak/>
        <w:t xml:space="preserve">На Садовую, конечно, съездили </w:t>
      </w:r>
      <w:r w:rsidRPr="000906E7">
        <w:rPr>
          <w:lang w:val="ru-RU"/>
        </w:rPr>
        <w:t xml:space="preserve">и в квартире </w:t>
      </w:r>
      <w:r>
        <w:t>N</w:t>
      </w:r>
      <w:r w:rsidRPr="000906E7">
        <w:rPr>
          <w:lang w:val="ru-RU"/>
        </w:rPr>
        <w:t xml:space="preserve"> 50 побывали. Но никакого Коровьева там не нашли, и никакого Коровьева никто в </w:t>
      </w:r>
      <w:r w:rsidRPr="000906E7">
        <w:rPr>
          <w:highlight w:val="yellow"/>
          <w:lang w:val="ru-RU"/>
        </w:rPr>
        <w:t xml:space="preserve">доме </w:t>
      </w:r>
      <w:r w:rsidRPr="000906E7">
        <w:rPr>
          <w:lang w:val="ru-RU"/>
        </w:rPr>
        <w:t>не знал и не видел. Квартира, занимаемая покойным Берлиозом и уехавшим в Ялту Лиходеевым, была совершенно пуста, и в кабинете мирно висели никем не поврежденн</w:t>
      </w:r>
      <w:r w:rsidRPr="000906E7">
        <w:rPr>
          <w:lang w:val="ru-RU"/>
        </w:rPr>
        <w:t xml:space="preserve">ые сургучные </w:t>
      </w:r>
      <w:r w:rsidRPr="000906E7">
        <w:rPr>
          <w:highlight w:val="yellow"/>
          <w:lang w:val="ru-RU"/>
        </w:rPr>
        <w:t xml:space="preserve">печати </w:t>
      </w:r>
      <w:r w:rsidRPr="000906E7">
        <w:rPr>
          <w:lang w:val="ru-RU"/>
        </w:rPr>
        <w:t xml:space="preserve">на </w:t>
      </w:r>
      <w:r w:rsidRPr="000906E7">
        <w:rPr>
          <w:highlight w:val="yellow"/>
          <w:lang w:val="ru-RU"/>
        </w:rPr>
        <w:t xml:space="preserve">шкафах. </w:t>
      </w:r>
      <w:r w:rsidRPr="000906E7">
        <w:rPr>
          <w:lang w:val="ru-RU"/>
        </w:rPr>
        <w:t xml:space="preserve">С тем и уехали с Садовой, причем с уехавшими отбыл растерянный и подавленный секретарь домоуправления Пролежнев. </w:t>
      </w:r>
    </w:p>
    <w:p w:rsidR="006F607E" w:rsidRPr="000906E7" w:rsidRDefault="000906E7">
      <w:pPr>
        <w:rPr>
          <w:lang w:val="ru-RU"/>
        </w:rPr>
      </w:pPr>
      <w:r w:rsidRPr="000906E7">
        <w:rPr>
          <w:lang w:val="ru-RU"/>
        </w:rPr>
        <w:t xml:space="preserve">Вечером Никанор Иванович был доставлен в клинику Стравинского. Там он повел себя настолько беспокойно, что ему </w:t>
      </w:r>
      <w:r w:rsidRPr="000906E7">
        <w:rPr>
          <w:lang w:val="ru-RU"/>
        </w:rPr>
        <w:t xml:space="preserve">пришлось сделать впрыскивание по рецепту Стравинского, и лишь после полуночи Никанор Иванович уснул в 119-й </w:t>
      </w:r>
      <w:r w:rsidRPr="000906E7">
        <w:rPr>
          <w:highlight w:val="yellow"/>
          <w:lang w:val="ru-RU"/>
        </w:rPr>
        <w:t xml:space="preserve">комнате, </w:t>
      </w:r>
      <w:r w:rsidRPr="000906E7">
        <w:rPr>
          <w:lang w:val="ru-RU"/>
        </w:rPr>
        <w:t>изредка издавая тяжелое страдальческое мычание. Но чем далее, тем легче становился его сон. Он перестал ворочаться и стонать, задышал легко</w:t>
      </w:r>
      <w:r w:rsidRPr="000906E7">
        <w:rPr>
          <w:lang w:val="ru-RU"/>
        </w:rPr>
        <w:t xml:space="preserve"> и ровно, и его оставили </w:t>
      </w:r>
      <w:r w:rsidRPr="000906E7">
        <w:rPr>
          <w:highlight w:val="yellow"/>
          <w:lang w:val="ru-RU"/>
        </w:rPr>
        <w:t xml:space="preserve">одного. </w:t>
      </w:r>
    </w:p>
    <w:p w:rsidR="006F607E" w:rsidRPr="000906E7" w:rsidRDefault="000906E7">
      <w:pPr>
        <w:rPr>
          <w:lang w:val="ru-RU"/>
        </w:rPr>
      </w:pPr>
      <w:r w:rsidRPr="000906E7">
        <w:rPr>
          <w:lang w:val="ru-RU"/>
        </w:rPr>
        <w:t xml:space="preserve">Тогда Никанора Ивановича посетило </w:t>
      </w:r>
      <w:r w:rsidRPr="000906E7">
        <w:rPr>
          <w:highlight w:val="yellow"/>
          <w:lang w:val="ru-RU"/>
        </w:rPr>
        <w:t xml:space="preserve">сновидение, </w:t>
      </w:r>
      <w:r w:rsidRPr="000906E7">
        <w:rPr>
          <w:lang w:val="ru-RU"/>
        </w:rPr>
        <w:t xml:space="preserve">в основе которого, несомненно, были его сегодняшние переживания. Началось с того, что Никанору Ивановичу привиделось, будто бы какие-то </w:t>
      </w:r>
      <w:r w:rsidRPr="000906E7">
        <w:rPr>
          <w:highlight w:val="yellow"/>
          <w:lang w:val="ru-RU"/>
        </w:rPr>
        <w:t xml:space="preserve">люди </w:t>
      </w:r>
      <w:r w:rsidRPr="000906E7">
        <w:rPr>
          <w:lang w:val="ru-RU"/>
        </w:rPr>
        <w:t xml:space="preserve">с </w:t>
      </w:r>
      <w:r w:rsidRPr="000906E7">
        <w:rPr>
          <w:highlight w:val="yellow"/>
          <w:lang w:val="ru-RU"/>
        </w:rPr>
        <w:t xml:space="preserve">золотыми трубами </w:t>
      </w:r>
      <w:r w:rsidRPr="000906E7">
        <w:rPr>
          <w:lang w:val="ru-RU"/>
        </w:rPr>
        <w:t xml:space="preserve">в </w:t>
      </w:r>
      <w:r w:rsidRPr="000906E7">
        <w:rPr>
          <w:highlight w:val="yellow"/>
          <w:lang w:val="ru-RU"/>
        </w:rPr>
        <w:t xml:space="preserve">руках </w:t>
      </w:r>
      <w:r w:rsidRPr="000906E7">
        <w:rPr>
          <w:lang w:val="ru-RU"/>
        </w:rPr>
        <w:t>подводят</w:t>
      </w:r>
      <w:r w:rsidRPr="000906E7">
        <w:rPr>
          <w:lang w:val="ru-RU"/>
        </w:rPr>
        <w:t xml:space="preserve"> его, и очень торжественно, к </w:t>
      </w:r>
      <w:r w:rsidRPr="000906E7">
        <w:rPr>
          <w:highlight w:val="yellow"/>
          <w:lang w:val="ru-RU"/>
        </w:rPr>
        <w:t xml:space="preserve">большим </w:t>
      </w:r>
      <w:r w:rsidRPr="000906E7">
        <w:rPr>
          <w:lang w:val="ru-RU"/>
        </w:rPr>
        <w:t xml:space="preserve">лакированным </w:t>
      </w:r>
      <w:r w:rsidRPr="000906E7">
        <w:rPr>
          <w:highlight w:val="yellow"/>
          <w:lang w:val="ru-RU"/>
        </w:rPr>
        <w:t xml:space="preserve">дверям. </w:t>
      </w:r>
      <w:r w:rsidRPr="000906E7">
        <w:rPr>
          <w:lang w:val="ru-RU"/>
        </w:rPr>
        <w:t xml:space="preserve">У этих </w:t>
      </w:r>
      <w:r w:rsidRPr="000906E7">
        <w:rPr>
          <w:highlight w:val="yellow"/>
          <w:lang w:val="ru-RU"/>
        </w:rPr>
        <w:t xml:space="preserve">дверей </w:t>
      </w:r>
      <w:r w:rsidRPr="000906E7">
        <w:rPr>
          <w:lang w:val="ru-RU"/>
        </w:rPr>
        <w:t xml:space="preserve">спутники сыграли будто бы туш Никанору </w:t>
      </w:r>
      <w:r w:rsidRPr="000906E7">
        <w:rPr>
          <w:lang w:val="ru-RU"/>
        </w:rPr>
        <w:lastRenderedPageBreak/>
        <w:t xml:space="preserve">Ивановичу, а затем гулкий бас с </w:t>
      </w:r>
      <w:r w:rsidRPr="000906E7">
        <w:rPr>
          <w:highlight w:val="yellow"/>
          <w:lang w:val="ru-RU"/>
        </w:rPr>
        <w:t xml:space="preserve">небес </w:t>
      </w:r>
      <w:r w:rsidRPr="000906E7">
        <w:rPr>
          <w:lang w:val="ru-RU"/>
        </w:rPr>
        <w:t xml:space="preserve">весело сказал: </w:t>
      </w:r>
    </w:p>
    <w:p w:rsidR="006F607E" w:rsidRPr="000906E7" w:rsidRDefault="000906E7">
      <w:pPr>
        <w:rPr>
          <w:lang w:val="ru-RU"/>
        </w:rPr>
      </w:pPr>
      <w:r w:rsidRPr="000906E7">
        <w:rPr>
          <w:lang w:val="ru-RU"/>
        </w:rPr>
        <w:t xml:space="preserve">– </w:t>
      </w:r>
      <w:r w:rsidRPr="000906E7">
        <w:rPr>
          <w:highlight w:val="yellow"/>
          <w:lang w:val="ru-RU"/>
        </w:rPr>
        <w:t xml:space="preserve">Добро </w:t>
      </w:r>
      <w:r w:rsidRPr="000906E7">
        <w:rPr>
          <w:lang w:val="ru-RU"/>
        </w:rPr>
        <w:t xml:space="preserve">пожаловать, Никанор Иванович! Сдавайте валюту. </w:t>
      </w:r>
    </w:p>
    <w:p w:rsidR="006F607E" w:rsidRPr="000906E7" w:rsidRDefault="000906E7">
      <w:pPr>
        <w:rPr>
          <w:lang w:val="ru-RU"/>
        </w:rPr>
      </w:pPr>
      <w:r w:rsidRPr="000906E7">
        <w:rPr>
          <w:lang w:val="ru-RU"/>
        </w:rPr>
        <w:t>Удивившись крайне, Никанор Иванови</w:t>
      </w:r>
      <w:r w:rsidRPr="000906E7">
        <w:rPr>
          <w:lang w:val="ru-RU"/>
        </w:rPr>
        <w:t xml:space="preserve">ч увидел над собой </w:t>
      </w:r>
      <w:r w:rsidRPr="000906E7">
        <w:rPr>
          <w:highlight w:val="yellow"/>
          <w:lang w:val="ru-RU"/>
        </w:rPr>
        <w:t xml:space="preserve">черный </w:t>
      </w:r>
      <w:r w:rsidRPr="000906E7">
        <w:rPr>
          <w:lang w:val="ru-RU"/>
        </w:rPr>
        <w:t xml:space="preserve">громкоговоритель. </w:t>
      </w:r>
    </w:p>
    <w:p w:rsidR="006F607E" w:rsidRPr="000906E7" w:rsidRDefault="000906E7">
      <w:pPr>
        <w:rPr>
          <w:lang w:val="ru-RU"/>
        </w:rPr>
      </w:pPr>
      <w:r w:rsidRPr="000906E7">
        <w:rPr>
          <w:lang w:val="ru-RU"/>
        </w:rPr>
        <w:t xml:space="preserve">Затем он почему-то очутился в театральном зале, где под золоченым потолком сияли хрустальные люстры, а на </w:t>
      </w:r>
      <w:r w:rsidRPr="000906E7">
        <w:rPr>
          <w:highlight w:val="yellow"/>
          <w:lang w:val="ru-RU"/>
        </w:rPr>
        <w:t xml:space="preserve">стенах </w:t>
      </w:r>
      <w:r w:rsidRPr="000906E7">
        <w:rPr>
          <w:lang w:val="ru-RU"/>
        </w:rPr>
        <w:t xml:space="preserve">кенкеты. Все было как следует, как в небольшом по </w:t>
      </w:r>
      <w:r w:rsidRPr="000906E7">
        <w:rPr>
          <w:highlight w:val="yellow"/>
          <w:lang w:val="ru-RU"/>
        </w:rPr>
        <w:t xml:space="preserve">размерам, </w:t>
      </w:r>
      <w:r w:rsidRPr="000906E7">
        <w:rPr>
          <w:lang w:val="ru-RU"/>
        </w:rPr>
        <w:t xml:space="preserve">но богатом </w:t>
      </w:r>
      <w:r w:rsidRPr="000906E7">
        <w:rPr>
          <w:highlight w:val="yellow"/>
          <w:lang w:val="ru-RU"/>
        </w:rPr>
        <w:t xml:space="preserve">театре. </w:t>
      </w:r>
      <w:r w:rsidRPr="000906E7">
        <w:rPr>
          <w:lang w:val="ru-RU"/>
        </w:rPr>
        <w:t>Имелась сцена, заде</w:t>
      </w:r>
      <w:r w:rsidRPr="000906E7">
        <w:rPr>
          <w:lang w:val="ru-RU"/>
        </w:rPr>
        <w:t xml:space="preserve">рнутая бархатным занавесом, по темно-вишневому фону усеянным, как звездочками, </w:t>
      </w:r>
      <w:r w:rsidRPr="000906E7">
        <w:rPr>
          <w:highlight w:val="yellow"/>
          <w:lang w:val="ru-RU"/>
        </w:rPr>
        <w:t xml:space="preserve">изображениями золотых </w:t>
      </w:r>
      <w:r w:rsidRPr="000906E7">
        <w:rPr>
          <w:lang w:val="ru-RU"/>
        </w:rPr>
        <w:t xml:space="preserve">увеличенных десяток, суфлерская будка и даже публика. </w:t>
      </w:r>
    </w:p>
    <w:p w:rsidR="006F607E" w:rsidRPr="000906E7" w:rsidRDefault="000906E7">
      <w:pPr>
        <w:rPr>
          <w:lang w:val="ru-RU"/>
        </w:rPr>
      </w:pPr>
      <w:r w:rsidRPr="000906E7">
        <w:rPr>
          <w:lang w:val="ru-RU"/>
        </w:rPr>
        <w:t xml:space="preserve">Удивило Никанора Ивановича то, что вся эта публика была </w:t>
      </w:r>
      <w:r w:rsidRPr="000906E7">
        <w:rPr>
          <w:highlight w:val="yellow"/>
          <w:lang w:val="ru-RU"/>
        </w:rPr>
        <w:t xml:space="preserve">одного </w:t>
      </w:r>
      <w:r w:rsidRPr="000906E7">
        <w:rPr>
          <w:lang w:val="ru-RU"/>
        </w:rPr>
        <w:t xml:space="preserve">пола – мужского, и вся почему-то с </w:t>
      </w:r>
      <w:r w:rsidRPr="000906E7">
        <w:rPr>
          <w:highlight w:val="yellow"/>
          <w:lang w:val="ru-RU"/>
        </w:rPr>
        <w:t>бо</w:t>
      </w:r>
      <w:r w:rsidRPr="000906E7">
        <w:rPr>
          <w:highlight w:val="yellow"/>
          <w:lang w:val="ru-RU"/>
        </w:rPr>
        <w:t xml:space="preserve">родами. </w:t>
      </w:r>
      <w:r w:rsidRPr="000906E7">
        <w:rPr>
          <w:lang w:val="ru-RU"/>
        </w:rPr>
        <w:t xml:space="preserve">Кроме того, поражало, что в театральном зале не было </w:t>
      </w:r>
      <w:r w:rsidRPr="000906E7">
        <w:rPr>
          <w:highlight w:val="yellow"/>
          <w:lang w:val="ru-RU"/>
        </w:rPr>
        <w:t xml:space="preserve">стульев, </w:t>
      </w:r>
      <w:r w:rsidRPr="000906E7">
        <w:rPr>
          <w:lang w:val="ru-RU"/>
        </w:rPr>
        <w:t xml:space="preserve">и вся эта публика сидела на </w:t>
      </w:r>
      <w:r w:rsidRPr="000906E7">
        <w:rPr>
          <w:highlight w:val="yellow"/>
          <w:lang w:val="ru-RU"/>
        </w:rPr>
        <w:t xml:space="preserve">полу, </w:t>
      </w:r>
      <w:r w:rsidRPr="000906E7">
        <w:rPr>
          <w:lang w:val="ru-RU"/>
        </w:rPr>
        <w:t xml:space="preserve">великолепно натертом и скользком. </w:t>
      </w:r>
    </w:p>
    <w:p w:rsidR="006F607E" w:rsidRPr="000906E7" w:rsidRDefault="000906E7">
      <w:pPr>
        <w:rPr>
          <w:lang w:val="ru-RU"/>
        </w:rPr>
      </w:pPr>
      <w:r w:rsidRPr="000906E7">
        <w:rPr>
          <w:lang w:val="ru-RU"/>
        </w:rPr>
        <w:t xml:space="preserve">Конфузясь в </w:t>
      </w:r>
      <w:r w:rsidRPr="000906E7">
        <w:rPr>
          <w:highlight w:val="yellow"/>
          <w:lang w:val="ru-RU"/>
        </w:rPr>
        <w:t xml:space="preserve">новом </w:t>
      </w:r>
      <w:r w:rsidRPr="000906E7">
        <w:rPr>
          <w:lang w:val="ru-RU"/>
        </w:rPr>
        <w:t xml:space="preserve">и </w:t>
      </w:r>
      <w:r w:rsidRPr="000906E7">
        <w:rPr>
          <w:highlight w:val="yellow"/>
          <w:lang w:val="ru-RU"/>
        </w:rPr>
        <w:t xml:space="preserve">большом обществе, </w:t>
      </w:r>
      <w:r w:rsidRPr="000906E7">
        <w:rPr>
          <w:lang w:val="ru-RU"/>
        </w:rPr>
        <w:t xml:space="preserve">Никанор Иванович, помявшись некоторое </w:t>
      </w:r>
      <w:r w:rsidRPr="000906E7">
        <w:rPr>
          <w:highlight w:val="yellow"/>
          <w:lang w:val="ru-RU"/>
        </w:rPr>
        <w:t xml:space="preserve">время, </w:t>
      </w:r>
      <w:r w:rsidRPr="000906E7">
        <w:rPr>
          <w:lang w:val="ru-RU"/>
        </w:rPr>
        <w:t xml:space="preserve">последовал общему примеру и </w:t>
      </w:r>
      <w:r w:rsidRPr="000906E7">
        <w:rPr>
          <w:lang w:val="ru-RU"/>
        </w:rPr>
        <w:t xml:space="preserve">уселся на паркет по-турецки, примостившись между каким-то рыжим здоровяком-бородачом и другим, бледным и сильно заросшим </w:t>
      </w:r>
      <w:r w:rsidRPr="000906E7">
        <w:rPr>
          <w:lang w:val="ru-RU"/>
        </w:rPr>
        <w:lastRenderedPageBreak/>
        <w:t xml:space="preserve">гражданином. Никто из сидящих не обратил внимания на новоприбывшего зрителя. </w:t>
      </w:r>
    </w:p>
    <w:p w:rsidR="006F607E" w:rsidRPr="000906E7" w:rsidRDefault="000906E7">
      <w:pPr>
        <w:rPr>
          <w:lang w:val="ru-RU"/>
        </w:rPr>
      </w:pPr>
      <w:r w:rsidRPr="000906E7">
        <w:rPr>
          <w:lang w:val="ru-RU"/>
        </w:rPr>
        <w:t xml:space="preserve">Тут послышался мягкий звон колокольчика, </w:t>
      </w:r>
      <w:r w:rsidRPr="000906E7">
        <w:rPr>
          <w:highlight w:val="yellow"/>
          <w:lang w:val="ru-RU"/>
        </w:rPr>
        <w:t xml:space="preserve">свет </w:t>
      </w:r>
      <w:r w:rsidRPr="000906E7">
        <w:rPr>
          <w:lang w:val="ru-RU"/>
        </w:rPr>
        <w:t>в зале поту</w:t>
      </w:r>
      <w:r w:rsidRPr="000906E7">
        <w:rPr>
          <w:lang w:val="ru-RU"/>
        </w:rPr>
        <w:t xml:space="preserve">х, занавесь разошлась, и обнаружилась освещенная сцена с креслом, столиком, на котором был </w:t>
      </w:r>
      <w:r w:rsidRPr="000906E7">
        <w:rPr>
          <w:highlight w:val="yellow"/>
          <w:lang w:val="ru-RU"/>
        </w:rPr>
        <w:t xml:space="preserve">золотой </w:t>
      </w:r>
      <w:r w:rsidRPr="000906E7">
        <w:rPr>
          <w:lang w:val="ru-RU"/>
        </w:rPr>
        <w:t xml:space="preserve">колокольчик, и с глухим </w:t>
      </w:r>
      <w:r w:rsidRPr="000906E7">
        <w:rPr>
          <w:highlight w:val="yellow"/>
          <w:lang w:val="ru-RU"/>
        </w:rPr>
        <w:t xml:space="preserve">черным </w:t>
      </w:r>
      <w:r w:rsidRPr="000906E7">
        <w:rPr>
          <w:lang w:val="ru-RU"/>
        </w:rPr>
        <w:t xml:space="preserve">бархатным задником. </w:t>
      </w:r>
    </w:p>
    <w:p w:rsidR="006F607E" w:rsidRPr="000906E7" w:rsidRDefault="000906E7">
      <w:pPr>
        <w:rPr>
          <w:lang w:val="ru-RU"/>
        </w:rPr>
      </w:pPr>
      <w:r w:rsidRPr="000906E7">
        <w:rPr>
          <w:lang w:val="ru-RU"/>
        </w:rPr>
        <w:t>Из кулис тут вышел артист в смокинге, гладко выбритый и причесанный на пробор, молодой и с очень приятным</w:t>
      </w:r>
      <w:r w:rsidRPr="000906E7">
        <w:rPr>
          <w:lang w:val="ru-RU"/>
        </w:rPr>
        <w:t xml:space="preserve">и чертами </w:t>
      </w:r>
      <w:r w:rsidRPr="000906E7">
        <w:rPr>
          <w:highlight w:val="yellow"/>
          <w:lang w:val="ru-RU"/>
        </w:rPr>
        <w:t xml:space="preserve">лица. </w:t>
      </w:r>
      <w:r w:rsidRPr="000906E7">
        <w:rPr>
          <w:lang w:val="ru-RU"/>
        </w:rPr>
        <w:t xml:space="preserve">Публика в зале оживилась, и все повернулись к сцене. Артист подошел к будке и потер </w:t>
      </w:r>
      <w:r w:rsidRPr="000906E7">
        <w:rPr>
          <w:highlight w:val="yellow"/>
          <w:lang w:val="ru-RU"/>
        </w:rPr>
        <w:t xml:space="preserve">руки. </w:t>
      </w:r>
    </w:p>
    <w:p w:rsidR="006F607E" w:rsidRPr="000906E7" w:rsidRDefault="000906E7">
      <w:pPr>
        <w:rPr>
          <w:lang w:val="ru-RU"/>
        </w:rPr>
      </w:pPr>
      <w:r w:rsidRPr="000906E7">
        <w:rPr>
          <w:lang w:val="ru-RU"/>
        </w:rPr>
        <w:t xml:space="preserve">– Сидите? – спросил он мягким баритоном и улыбнулся залу. </w:t>
      </w:r>
    </w:p>
    <w:p w:rsidR="006F607E" w:rsidRPr="000906E7" w:rsidRDefault="000906E7">
      <w:pPr>
        <w:rPr>
          <w:lang w:val="ru-RU"/>
        </w:rPr>
      </w:pPr>
      <w:r w:rsidRPr="000906E7">
        <w:rPr>
          <w:lang w:val="ru-RU"/>
        </w:rPr>
        <w:t xml:space="preserve">– Сидим, сидим, – хором ответили ему из зала тенора и басы. </w:t>
      </w:r>
    </w:p>
    <w:p w:rsidR="006F607E" w:rsidRPr="000906E7" w:rsidRDefault="000906E7">
      <w:pPr>
        <w:rPr>
          <w:lang w:val="ru-RU"/>
        </w:rPr>
      </w:pPr>
      <w:r w:rsidRPr="000906E7">
        <w:rPr>
          <w:lang w:val="ru-RU"/>
        </w:rPr>
        <w:t>– Гм... – заговорил задумчиво</w:t>
      </w:r>
      <w:r w:rsidRPr="000906E7">
        <w:rPr>
          <w:lang w:val="ru-RU"/>
        </w:rPr>
        <w:t xml:space="preserve"> артист, – и как вам не надоест, я не понимаю? Все </w:t>
      </w:r>
      <w:r w:rsidRPr="000906E7">
        <w:rPr>
          <w:highlight w:val="yellow"/>
          <w:lang w:val="ru-RU"/>
        </w:rPr>
        <w:t xml:space="preserve">люди </w:t>
      </w:r>
      <w:r w:rsidRPr="000906E7">
        <w:rPr>
          <w:lang w:val="ru-RU"/>
        </w:rPr>
        <w:t xml:space="preserve">как </w:t>
      </w:r>
      <w:r w:rsidRPr="000906E7">
        <w:rPr>
          <w:highlight w:val="yellow"/>
          <w:lang w:val="ru-RU"/>
        </w:rPr>
        <w:t xml:space="preserve">люди, </w:t>
      </w:r>
      <w:r w:rsidRPr="000906E7">
        <w:rPr>
          <w:lang w:val="ru-RU"/>
        </w:rPr>
        <w:t xml:space="preserve">ходят сейчас по улицам, наслаждаются весенним </w:t>
      </w:r>
      <w:r w:rsidRPr="000906E7">
        <w:rPr>
          <w:highlight w:val="yellow"/>
          <w:lang w:val="ru-RU"/>
        </w:rPr>
        <w:t xml:space="preserve">солнцем </w:t>
      </w:r>
      <w:r w:rsidRPr="000906E7">
        <w:rPr>
          <w:lang w:val="ru-RU"/>
        </w:rPr>
        <w:t xml:space="preserve">и теплом, а вы здесь на </w:t>
      </w:r>
      <w:r w:rsidRPr="000906E7">
        <w:rPr>
          <w:highlight w:val="yellow"/>
          <w:lang w:val="ru-RU"/>
        </w:rPr>
        <w:t xml:space="preserve">полу </w:t>
      </w:r>
      <w:r w:rsidRPr="000906E7">
        <w:rPr>
          <w:lang w:val="ru-RU"/>
        </w:rPr>
        <w:t>торчите в душном зале! Неужто уж программа такая интересная? Впрочем, что кому нравится, – философски закон</w:t>
      </w:r>
      <w:r w:rsidRPr="000906E7">
        <w:rPr>
          <w:lang w:val="ru-RU"/>
        </w:rPr>
        <w:t xml:space="preserve">чил артист. </w:t>
      </w:r>
    </w:p>
    <w:p w:rsidR="006F607E" w:rsidRPr="000906E7" w:rsidRDefault="000906E7">
      <w:pPr>
        <w:rPr>
          <w:lang w:val="ru-RU"/>
        </w:rPr>
      </w:pPr>
      <w:r w:rsidRPr="000906E7">
        <w:rPr>
          <w:lang w:val="ru-RU"/>
        </w:rPr>
        <w:t xml:space="preserve">Затем он переменил и тембр голоса, и интонации и весело и звучно объявил: </w:t>
      </w:r>
    </w:p>
    <w:p w:rsidR="006F607E" w:rsidRPr="000906E7" w:rsidRDefault="000906E7">
      <w:pPr>
        <w:rPr>
          <w:lang w:val="ru-RU"/>
        </w:rPr>
      </w:pPr>
      <w:r w:rsidRPr="000906E7">
        <w:rPr>
          <w:lang w:val="ru-RU"/>
        </w:rPr>
        <w:lastRenderedPageBreak/>
        <w:t xml:space="preserve">– Итак, следующим номером нашей программы – Никанор Иванович Босой, председатель </w:t>
      </w:r>
      <w:r w:rsidRPr="000906E7">
        <w:rPr>
          <w:highlight w:val="yellow"/>
          <w:lang w:val="ru-RU"/>
        </w:rPr>
        <w:t xml:space="preserve">домового </w:t>
      </w:r>
      <w:r w:rsidRPr="000906E7">
        <w:rPr>
          <w:lang w:val="ru-RU"/>
        </w:rPr>
        <w:t xml:space="preserve">комитета и заведующий диетической столовкой. Попросим Никанора Ивановича! </w:t>
      </w:r>
    </w:p>
    <w:p w:rsidR="006F607E" w:rsidRPr="000906E7" w:rsidRDefault="000906E7">
      <w:pPr>
        <w:rPr>
          <w:lang w:val="ru-RU"/>
        </w:rPr>
      </w:pPr>
      <w:r w:rsidRPr="000906E7">
        <w:rPr>
          <w:lang w:val="ru-RU"/>
        </w:rPr>
        <w:t xml:space="preserve">Дружный аплодисмент был ответом артисту. Удивленный Никанор Иванович вытаращил </w:t>
      </w:r>
      <w:r w:rsidRPr="000906E7">
        <w:rPr>
          <w:highlight w:val="yellow"/>
          <w:lang w:val="ru-RU"/>
        </w:rPr>
        <w:t xml:space="preserve">глаза, </w:t>
      </w:r>
      <w:r w:rsidRPr="000906E7">
        <w:rPr>
          <w:lang w:val="ru-RU"/>
        </w:rPr>
        <w:t xml:space="preserve">а конферансье, закрывшись </w:t>
      </w:r>
      <w:r w:rsidRPr="000906E7">
        <w:rPr>
          <w:highlight w:val="yellow"/>
          <w:lang w:val="ru-RU"/>
        </w:rPr>
        <w:t xml:space="preserve">рукою </w:t>
      </w:r>
      <w:r w:rsidRPr="000906E7">
        <w:rPr>
          <w:lang w:val="ru-RU"/>
        </w:rPr>
        <w:t xml:space="preserve">от </w:t>
      </w:r>
      <w:r w:rsidRPr="000906E7">
        <w:rPr>
          <w:highlight w:val="yellow"/>
          <w:lang w:val="ru-RU"/>
        </w:rPr>
        <w:t xml:space="preserve">света </w:t>
      </w:r>
      <w:r w:rsidRPr="000906E7">
        <w:rPr>
          <w:lang w:val="ru-RU"/>
        </w:rPr>
        <w:t xml:space="preserve">рампы, нашел его взором среди сидящих и ласково поманил его </w:t>
      </w:r>
      <w:r w:rsidRPr="000906E7">
        <w:rPr>
          <w:highlight w:val="yellow"/>
          <w:lang w:val="ru-RU"/>
        </w:rPr>
        <w:t xml:space="preserve">пальцем </w:t>
      </w:r>
      <w:r w:rsidRPr="000906E7">
        <w:rPr>
          <w:lang w:val="ru-RU"/>
        </w:rPr>
        <w:t>на сцену. И Никанор Иванович, не помня как, оказался на сцене</w:t>
      </w:r>
      <w:r w:rsidRPr="000906E7">
        <w:rPr>
          <w:lang w:val="ru-RU"/>
        </w:rPr>
        <w:t xml:space="preserve">. </w:t>
      </w:r>
    </w:p>
    <w:p w:rsidR="006F607E" w:rsidRPr="000906E7" w:rsidRDefault="000906E7">
      <w:pPr>
        <w:rPr>
          <w:lang w:val="ru-RU"/>
        </w:rPr>
      </w:pPr>
      <w:r w:rsidRPr="000906E7">
        <w:rPr>
          <w:lang w:val="ru-RU"/>
        </w:rPr>
        <w:t xml:space="preserve">В </w:t>
      </w:r>
      <w:r w:rsidRPr="000906E7">
        <w:rPr>
          <w:highlight w:val="yellow"/>
          <w:lang w:val="ru-RU"/>
        </w:rPr>
        <w:t xml:space="preserve">глаза </w:t>
      </w:r>
      <w:r w:rsidRPr="000906E7">
        <w:rPr>
          <w:lang w:val="ru-RU"/>
        </w:rPr>
        <w:t xml:space="preserve">ему снизу и спереди ударил </w:t>
      </w:r>
      <w:r w:rsidRPr="000906E7">
        <w:rPr>
          <w:highlight w:val="yellow"/>
          <w:lang w:val="ru-RU"/>
        </w:rPr>
        <w:t xml:space="preserve">свет </w:t>
      </w:r>
      <w:r w:rsidRPr="000906E7">
        <w:rPr>
          <w:lang w:val="ru-RU"/>
        </w:rPr>
        <w:t xml:space="preserve">цветных ламп, отчего сразу провалился в темноту зал с публикой. </w:t>
      </w:r>
    </w:p>
    <w:p w:rsidR="006F607E" w:rsidRPr="000906E7" w:rsidRDefault="000906E7">
      <w:pPr>
        <w:rPr>
          <w:lang w:val="ru-RU"/>
        </w:rPr>
      </w:pPr>
      <w:r w:rsidRPr="000906E7">
        <w:rPr>
          <w:lang w:val="ru-RU"/>
        </w:rPr>
        <w:t xml:space="preserve">– Ну-с, Никанор Иванович, покажите нам пример, – задушевно заговорил молодой артист, – и сдавайте валюту. </w:t>
      </w:r>
    </w:p>
    <w:p w:rsidR="006F607E" w:rsidRPr="000906E7" w:rsidRDefault="000906E7">
      <w:pPr>
        <w:rPr>
          <w:lang w:val="ru-RU"/>
        </w:rPr>
      </w:pPr>
      <w:r w:rsidRPr="000906E7">
        <w:rPr>
          <w:lang w:val="ru-RU"/>
        </w:rPr>
        <w:t>Наступила тишина. Никанор Иванович переве</w:t>
      </w:r>
      <w:r w:rsidRPr="000906E7">
        <w:rPr>
          <w:lang w:val="ru-RU"/>
        </w:rPr>
        <w:t xml:space="preserve">л дух и тихо заговорил: </w:t>
      </w:r>
    </w:p>
    <w:p w:rsidR="006F607E" w:rsidRPr="000906E7" w:rsidRDefault="000906E7">
      <w:pPr>
        <w:rPr>
          <w:lang w:val="ru-RU"/>
        </w:rPr>
      </w:pPr>
      <w:r w:rsidRPr="000906E7">
        <w:rPr>
          <w:lang w:val="ru-RU"/>
        </w:rPr>
        <w:t xml:space="preserve">– </w:t>
      </w:r>
      <w:r w:rsidRPr="000906E7">
        <w:rPr>
          <w:highlight w:val="yellow"/>
          <w:lang w:val="ru-RU"/>
        </w:rPr>
        <w:t xml:space="preserve">Богом </w:t>
      </w:r>
      <w:r w:rsidRPr="000906E7">
        <w:rPr>
          <w:lang w:val="ru-RU"/>
        </w:rPr>
        <w:t xml:space="preserve">клянусь, что... </w:t>
      </w:r>
    </w:p>
    <w:p w:rsidR="006F607E" w:rsidRPr="000906E7" w:rsidRDefault="000906E7">
      <w:pPr>
        <w:rPr>
          <w:lang w:val="ru-RU"/>
        </w:rPr>
      </w:pPr>
      <w:r w:rsidRPr="000906E7">
        <w:rPr>
          <w:lang w:val="ru-RU"/>
        </w:rPr>
        <w:t xml:space="preserve">Но не успел он выговорить эти </w:t>
      </w:r>
      <w:r w:rsidRPr="000906E7">
        <w:rPr>
          <w:highlight w:val="yellow"/>
          <w:lang w:val="ru-RU"/>
        </w:rPr>
        <w:t xml:space="preserve">слова, </w:t>
      </w:r>
      <w:r w:rsidRPr="000906E7">
        <w:rPr>
          <w:lang w:val="ru-RU"/>
        </w:rPr>
        <w:t xml:space="preserve">как весь зал разразился криками негодования. Никанор Иванович растерялся и умолк. </w:t>
      </w:r>
    </w:p>
    <w:p w:rsidR="006F607E" w:rsidRPr="000906E7" w:rsidRDefault="000906E7">
      <w:pPr>
        <w:rPr>
          <w:lang w:val="ru-RU"/>
        </w:rPr>
      </w:pPr>
      <w:r w:rsidRPr="000906E7">
        <w:rPr>
          <w:lang w:val="ru-RU"/>
        </w:rPr>
        <w:t xml:space="preserve">– Насколько я понял вас, – заговорил ведущий программу, – вы хотели поклясться </w:t>
      </w:r>
      <w:r w:rsidRPr="000906E7">
        <w:rPr>
          <w:highlight w:val="yellow"/>
          <w:lang w:val="ru-RU"/>
        </w:rPr>
        <w:t xml:space="preserve">богом, </w:t>
      </w:r>
      <w:r w:rsidRPr="000906E7">
        <w:rPr>
          <w:lang w:val="ru-RU"/>
        </w:rPr>
        <w:t xml:space="preserve">что </w:t>
      </w:r>
      <w:r w:rsidRPr="000906E7">
        <w:rPr>
          <w:lang w:val="ru-RU"/>
        </w:rPr>
        <w:lastRenderedPageBreak/>
        <w:t xml:space="preserve">у вас нет валюты? – и он участливо поглядел на Никанора Ивановича. </w:t>
      </w:r>
    </w:p>
    <w:p w:rsidR="006F607E" w:rsidRPr="000906E7" w:rsidRDefault="000906E7">
      <w:pPr>
        <w:rPr>
          <w:lang w:val="ru-RU"/>
        </w:rPr>
      </w:pPr>
      <w:r w:rsidRPr="000906E7">
        <w:rPr>
          <w:lang w:val="ru-RU"/>
        </w:rPr>
        <w:t xml:space="preserve">– Так точно, нету, – ответил Никанор Иванович. </w:t>
      </w:r>
    </w:p>
    <w:p w:rsidR="006F607E" w:rsidRPr="000906E7" w:rsidRDefault="000906E7">
      <w:pPr>
        <w:rPr>
          <w:lang w:val="ru-RU"/>
        </w:rPr>
      </w:pPr>
      <w:r w:rsidRPr="000906E7">
        <w:rPr>
          <w:lang w:val="ru-RU"/>
        </w:rPr>
        <w:t xml:space="preserve">– Так, – отозвался артист, – а простите за нескромность: откуда же взялись четыреста долларов, обнаруженные в уборной той квартиры, </w:t>
      </w:r>
      <w:r w:rsidRPr="000906E7">
        <w:rPr>
          <w:highlight w:val="yellow"/>
          <w:lang w:val="ru-RU"/>
        </w:rPr>
        <w:t>един</w:t>
      </w:r>
      <w:r w:rsidRPr="000906E7">
        <w:rPr>
          <w:highlight w:val="yellow"/>
          <w:lang w:val="ru-RU"/>
        </w:rPr>
        <w:t xml:space="preserve">ственным </w:t>
      </w:r>
      <w:r w:rsidRPr="000906E7">
        <w:rPr>
          <w:lang w:val="ru-RU"/>
        </w:rPr>
        <w:t xml:space="preserve">обитателем коей являетесь вы с вашей супругой? </w:t>
      </w:r>
    </w:p>
    <w:p w:rsidR="006F607E" w:rsidRPr="000906E7" w:rsidRDefault="000906E7">
      <w:pPr>
        <w:rPr>
          <w:lang w:val="ru-RU"/>
        </w:rPr>
      </w:pPr>
      <w:r w:rsidRPr="000906E7">
        <w:rPr>
          <w:lang w:val="ru-RU"/>
        </w:rPr>
        <w:t xml:space="preserve">– </w:t>
      </w:r>
      <w:r w:rsidRPr="000906E7">
        <w:rPr>
          <w:highlight w:val="yellow"/>
          <w:lang w:val="ru-RU"/>
        </w:rPr>
        <w:t xml:space="preserve">Волшебные! </w:t>
      </w:r>
      <w:r w:rsidRPr="000906E7">
        <w:rPr>
          <w:lang w:val="ru-RU"/>
        </w:rPr>
        <w:t xml:space="preserve">– явно иронически сказал кто-то в темном зале. </w:t>
      </w:r>
    </w:p>
    <w:p w:rsidR="006F607E" w:rsidRPr="000906E7" w:rsidRDefault="000906E7">
      <w:pPr>
        <w:rPr>
          <w:lang w:val="ru-RU"/>
        </w:rPr>
      </w:pPr>
      <w:r w:rsidRPr="000906E7">
        <w:rPr>
          <w:lang w:val="ru-RU"/>
        </w:rPr>
        <w:t xml:space="preserve">– Так точно, </w:t>
      </w:r>
      <w:r w:rsidRPr="000906E7">
        <w:rPr>
          <w:highlight w:val="yellow"/>
          <w:lang w:val="ru-RU"/>
        </w:rPr>
        <w:t xml:space="preserve">волшебные, </w:t>
      </w:r>
      <w:r w:rsidRPr="000906E7">
        <w:rPr>
          <w:lang w:val="ru-RU"/>
        </w:rPr>
        <w:t>– робко ответил Никанор Иванович по неопределенному адресу, не то артисту, не то в темный зал, и пояснил: – Нечист</w:t>
      </w:r>
      <w:r w:rsidRPr="000906E7">
        <w:rPr>
          <w:lang w:val="ru-RU"/>
        </w:rPr>
        <w:t xml:space="preserve">ая </w:t>
      </w:r>
      <w:r w:rsidRPr="000906E7">
        <w:rPr>
          <w:highlight w:val="yellow"/>
          <w:lang w:val="ru-RU"/>
        </w:rPr>
        <w:t xml:space="preserve">сила, </w:t>
      </w:r>
      <w:r w:rsidRPr="000906E7">
        <w:rPr>
          <w:lang w:val="ru-RU"/>
        </w:rPr>
        <w:t xml:space="preserve">клетчатый переводчик подбросил. </w:t>
      </w:r>
    </w:p>
    <w:p w:rsidR="006F607E" w:rsidRPr="000906E7" w:rsidRDefault="000906E7">
      <w:pPr>
        <w:rPr>
          <w:lang w:val="ru-RU"/>
        </w:rPr>
      </w:pPr>
      <w:r w:rsidRPr="000906E7">
        <w:rPr>
          <w:lang w:val="ru-RU"/>
        </w:rPr>
        <w:t xml:space="preserve">И опять негодующе взревел зал. Когда же настала тишина, артист сказал: </w:t>
      </w:r>
    </w:p>
    <w:p w:rsidR="006F607E" w:rsidRPr="000906E7" w:rsidRDefault="000906E7">
      <w:pPr>
        <w:rPr>
          <w:lang w:val="ru-RU"/>
        </w:rPr>
      </w:pPr>
      <w:r w:rsidRPr="000906E7">
        <w:rPr>
          <w:lang w:val="ru-RU"/>
        </w:rPr>
        <w:t xml:space="preserve">– Вот какие </w:t>
      </w:r>
      <w:r w:rsidRPr="000906E7">
        <w:rPr>
          <w:highlight w:val="yellow"/>
          <w:lang w:val="ru-RU"/>
        </w:rPr>
        <w:t xml:space="preserve">басни </w:t>
      </w:r>
      <w:r w:rsidRPr="000906E7">
        <w:rPr>
          <w:lang w:val="ru-RU"/>
        </w:rPr>
        <w:t>Лафонтена приходится мне выслушивать! Подбросили четыреста долларов! Вот вы: все вы здесь валютчики! Обращаюсь к вам как к с</w:t>
      </w:r>
      <w:r w:rsidRPr="000906E7">
        <w:rPr>
          <w:lang w:val="ru-RU"/>
        </w:rPr>
        <w:t xml:space="preserve">пециалистам – мыслимое ли это дело? </w:t>
      </w:r>
    </w:p>
    <w:p w:rsidR="006F607E" w:rsidRPr="000906E7" w:rsidRDefault="000906E7">
      <w:pPr>
        <w:rPr>
          <w:lang w:val="ru-RU"/>
        </w:rPr>
      </w:pPr>
      <w:r w:rsidRPr="000906E7">
        <w:rPr>
          <w:lang w:val="ru-RU"/>
        </w:rPr>
        <w:t xml:space="preserve">– Мы не валютчики, – раздались </w:t>
      </w:r>
      <w:r w:rsidRPr="000906E7">
        <w:rPr>
          <w:highlight w:val="yellow"/>
          <w:lang w:val="ru-RU"/>
        </w:rPr>
        <w:t xml:space="preserve">отдельные </w:t>
      </w:r>
      <w:r w:rsidRPr="000906E7">
        <w:rPr>
          <w:lang w:val="ru-RU"/>
        </w:rPr>
        <w:t xml:space="preserve">обиженные голоса в зале, – но дело это немыслимое. </w:t>
      </w:r>
    </w:p>
    <w:p w:rsidR="006F607E" w:rsidRPr="000906E7" w:rsidRDefault="000906E7">
      <w:pPr>
        <w:rPr>
          <w:lang w:val="ru-RU"/>
        </w:rPr>
      </w:pPr>
      <w:r w:rsidRPr="000906E7">
        <w:rPr>
          <w:lang w:val="ru-RU"/>
        </w:rPr>
        <w:lastRenderedPageBreak/>
        <w:t xml:space="preserve">– Целиком присоединяюсь, – твердо сказал артист, – и спрошу вас: что могут подбросить? </w:t>
      </w:r>
    </w:p>
    <w:p w:rsidR="006F607E" w:rsidRPr="000906E7" w:rsidRDefault="000906E7">
      <w:pPr>
        <w:rPr>
          <w:lang w:val="ru-RU"/>
        </w:rPr>
      </w:pPr>
      <w:r w:rsidRPr="000906E7">
        <w:rPr>
          <w:lang w:val="ru-RU"/>
        </w:rPr>
        <w:t xml:space="preserve">– </w:t>
      </w:r>
      <w:r w:rsidRPr="000906E7">
        <w:rPr>
          <w:highlight w:val="yellow"/>
          <w:lang w:val="ru-RU"/>
        </w:rPr>
        <w:t xml:space="preserve">Ребенка! </w:t>
      </w:r>
      <w:r w:rsidRPr="000906E7">
        <w:rPr>
          <w:lang w:val="ru-RU"/>
        </w:rPr>
        <w:t xml:space="preserve">– крикнул кто-то из зала. </w:t>
      </w:r>
    </w:p>
    <w:p w:rsidR="006F607E" w:rsidRPr="000906E7" w:rsidRDefault="000906E7">
      <w:pPr>
        <w:rPr>
          <w:lang w:val="ru-RU"/>
        </w:rPr>
      </w:pPr>
      <w:r w:rsidRPr="000906E7">
        <w:rPr>
          <w:lang w:val="ru-RU"/>
        </w:rPr>
        <w:t xml:space="preserve">– Абсолютно верно, – подтвердил ведущий программу, – </w:t>
      </w:r>
      <w:r w:rsidRPr="000906E7">
        <w:rPr>
          <w:highlight w:val="yellow"/>
          <w:lang w:val="ru-RU"/>
        </w:rPr>
        <w:t xml:space="preserve">ребенка, </w:t>
      </w:r>
      <w:r w:rsidRPr="000906E7">
        <w:rPr>
          <w:lang w:val="ru-RU"/>
        </w:rPr>
        <w:t xml:space="preserve">анонимное письмо, прокламацию, адскую машину, мало ли что еще, но четыреста долларов никто не станет подбрасывать, ибо такого идиота в </w:t>
      </w:r>
      <w:r w:rsidRPr="000906E7">
        <w:rPr>
          <w:highlight w:val="yellow"/>
          <w:lang w:val="ru-RU"/>
        </w:rPr>
        <w:t xml:space="preserve">природе </w:t>
      </w:r>
      <w:r w:rsidRPr="000906E7">
        <w:rPr>
          <w:lang w:val="ru-RU"/>
        </w:rPr>
        <w:t xml:space="preserve">не имеется, – и, обратившись к Никанору Ивановичу, </w:t>
      </w:r>
      <w:r w:rsidRPr="000906E7">
        <w:rPr>
          <w:lang w:val="ru-RU"/>
        </w:rPr>
        <w:t xml:space="preserve">артист добавил укоризненно и печально: – Огорчили вы меня, Никанор Иванович! А я-то на вас надеялся. Итак, номер наш не удался. </w:t>
      </w:r>
    </w:p>
    <w:p w:rsidR="006F607E" w:rsidRPr="000906E7" w:rsidRDefault="000906E7">
      <w:pPr>
        <w:rPr>
          <w:lang w:val="ru-RU"/>
        </w:rPr>
      </w:pPr>
      <w:r w:rsidRPr="000906E7">
        <w:rPr>
          <w:lang w:val="ru-RU"/>
        </w:rPr>
        <w:t xml:space="preserve">В зале раздался свист по адресу Никанора Ивановича. </w:t>
      </w:r>
    </w:p>
    <w:p w:rsidR="006F607E" w:rsidRPr="000906E7" w:rsidRDefault="000906E7">
      <w:pPr>
        <w:rPr>
          <w:lang w:val="ru-RU"/>
        </w:rPr>
      </w:pPr>
      <w:r w:rsidRPr="000906E7">
        <w:rPr>
          <w:lang w:val="ru-RU"/>
        </w:rPr>
        <w:t xml:space="preserve">– Валютчик он! – выкрикивали в зале, – </w:t>
      </w:r>
      <w:r w:rsidRPr="000906E7">
        <w:rPr>
          <w:highlight w:val="yellow"/>
          <w:lang w:val="ru-RU"/>
        </w:rPr>
        <w:t xml:space="preserve">из-за </w:t>
      </w:r>
      <w:r w:rsidRPr="000906E7">
        <w:rPr>
          <w:lang w:val="ru-RU"/>
        </w:rPr>
        <w:t>таких-то и мы невинно терпим!</w:t>
      </w:r>
      <w:r w:rsidRPr="000906E7">
        <w:rPr>
          <w:lang w:val="ru-RU"/>
        </w:rPr>
        <w:t xml:space="preserve"> </w:t>
      </w:r>
    </w:p>
    <w:p w:rsidR="006F607E" w:rsidRPr="000906E7" w:rsidRDefault="000906E7">
      <w:pPr>
        <w:rPr>
          <w:lang w:val="ru-RU"/>
        </w:rPr>
      </w:pPr>
      <w:r w:rsidRPr="000906E7">
        <w:rPr>
          <w:lang w:val="ru-RU"/>
        </w:rPr>
        <w:t xml:space="preserve">– Не ругайте его, – мягко сказал конферансье, – он раскается. – И, обратив к Никанору Ивановичу полные </w:t>
      </w:r>
      <w:r w:rsidRPr="000906E7">
        <w:rPr>
          <w:highlight w:val="yellow"/>
          <w:lang w:val="ru-RU"/>
        </w:rPr>
        <w:t xml:space="preserve">слез </w:t>
      </w:r>
      <w:r w:rsidRPr="000906E7">
        <w:rPr>
          <w:lang w:val="ru-RU"/>
        </w:rPr>
        <w:t xml:space="preserve">голубые </w:t>
      </w:r>
      <w:r w:rsidRPr="000906E7">
        <w:rPr>
          <w:highlight w:val="yellow"/>
          <w:lang w:val="ru-RU"/>
        </w:rPr>
        <w:t xml:space="preserve">глаза, </w:t>
      </w:r>
      <w:r w:rsidRPr="000906E7">
        <w:rPr>
          <w:lang w:val="ru-RU"/>
        </w:rPr>
        <w:t xml:space="preserve">добавил: – Ну, идите, Никанор Иванович, на </w:t>
      </w:r>
      <w:r w:rsidRPr="000906E7">
        <w:rPr>
          <w:highlight w:val="yellow"/>
          <w:lang w:val="ru-RU"/>
        </w:rPr>
        <w:t xml:space="preserve">место! </w:t>
      </w:r>
    </w:p>
    <w:p w:rsidR="006F607E" w:rsidRPr="000906E7" w:rsidRDefault="000906E7">
      <w:pPr>
        <w:rPr>
          <w:lang w:val="ru-RU"/>
        </w:rPr>
      </w:pPr>
      <w:r w:rsidRPr="000906E7">
        <w:rPr>
          <w:lang w:val="ru-RU"/>
        </w:rPr>
        <w:t xml:space="preserve">После этого артист позвонил в колокольчик и громко объявил: </w:t>
      </w:r>
    </w:p>
    <w:p w:rsidR="006F607E" w:rsidRPr="000906E7" w:rsidRDefault="000906E7">
      <w:pPr>
        <w:rPr>
          <w:lang w:val="ru-RU"/>
        </w:rPr>
      </w:pPr>
      <w:r w:rsidRPr="000906E7">
        <w:rPr>
          <w:lang w:val="ru-RU"/>
        </w:rPr>
        <w:t xml:space="preserve">– Антракт, </w:t>
      </w:r>
      <w:r w:rsidRPr="000906E7">
        <w:rPr>
          <w:lang w:val="ru-RU"/>
        </w:rPr>
        <w:t xml:space="preserve">негодяи! </w:t>
      </w:r>
    </w:p>
    <w:p w:rsidR="006F607E" w:rsidRPr="000906E7" w:rsidRDefault="000906E7">
      <w:pPr>
        <w:rPr>
          <w:lang w:val="ru-RU"/>
        </w:rPr>
      </w:pPr>
      <w:r w:rsidRPr="000906E7">
        <w:rPr>
          <w:lang w:val="ru-RU"/>
        </w:rPr>
        <w:lastRenderedPageBreak/>
        <w:t xml:space="preserve">Потрясенный Никанор Иванович, неожиданно для себя ставший участником какой-то театральной программы, опять оказался на своем </w:t>
      </w:r>
      <w:r w:rsidRPr="000906E7">
        <w:rPr>
          <w:highlight w:val="yellow"/>
          <w:lang w:val="ru-RU"/>
        </w:rPr>
        <w:t xml:space="preserve">месте </w:t>
      </w:r>
      <w:r w:rsidRPr="000906E7">
        <w:rPr>
          <w:lang w:val="ru-RU"/>
        </w:rPr>
        <w:t xml:space="preserve">на </w:t>
      </w:r>
      <w:r w:rsidRPr="000906E7">
        <w:rPr>
          <w:highlight w:val="yellow"/>
          <w:lang w:val="ru-RU"/>
        </w:rPr>
        <w:t xml:space="preserve">полу. </w:t>
      </w:r>
      <w:r w:rsidRPr="000906E7">
        <w:rPr>
          <w:lang w:val="ru-RU"/>
        </w:rPr>
        <w:t xml:space="preserve">Тут ему приснилось, что зал погрузился в полную </w:t>
      </w:r>
      <w:r w:rsidRPr="000906E7">
        <w:rPr>
          <w:highlight w:val="yellow"/>
          <w:lang w:val="ru-RU"/>
        </w:rPr>
        <w:t xml:space="preserve">тьму </w:t>
      </w:r>
      <w:r w:rsidRPr="000906E7">
        <w:rPr>
          <w:lang w:val="ru-RU"/>
        </w:rPr>
        <w:t xml:space="preserve">и что на </w:t>
      </w:r>
      <w:r w:rsidRPr="000906E7">
        <w:rPr>
          <w:highlight w:val="yellow"/>
          <w:lang w:val="ru-RU"/>
        </w:rPr>
        <w:t xml:space="preserve">стенах </w:t>
      </w:r>
      <w:r w:rsidRPr="000906E7">
        <w:rPr>
          <w:lang w:val="ru-RU"/>
        </w:rPr>
        <w:t xml:space="preserve">выскочили </w:t>
      </w:r>
      <w:r w:rsidRPr="000906E7">
        <w:rPr>
          <w:highlight w:val="yellow"/>
          <w:lang w:val="ru-RU"/>
        </w:rPr>
        <w:t xml:space="preserve">красные горящие слова: </w:t>
      </w:r>
      <w:r w:rsidRPr="000906E7">
        <w:rPr>
          <w:lang w:val="ru-RU"/>
        </w:rPr>
        <w:t xml:space="preserve">«Сдавайте валюту!» Потом опять раскрылся занавес, и конферансье пригласил: </w:t>
      </w:r>
    </w:p>
    <w:p w:rsidR="006F607E" w:rsidRPr="000906E7" w:rsidRDefault="000906E7">
      <w:pPr>
        <w:rPr>
          <w:lang w:val="ru-RU"/>
        </w:rPr>
      </w:pPr>
      <w:r w:rsidRPr="000906E7">
        <w:rPr>
          <w:lang w:val="ru-RU"/>
        </w:rPr>
        <w:t xml:space="preserve">– Попрошу на сцену Сергея Герардовича Дунчиля. </w:t>
      </w:r>
    </w:p>
    <w:p w:rsidR="006F607E" w:rsidRPr="000906E7" w:rsidRDefault="000906E7">
      <w:pPr>
        <w:rPr>
          <w:lang w:val="ru-RU"/>
        </w:rPr>
      </w:pPr>
      <w:r w:rsidRPr="000906E7">
        <w:rPr>
          <w:lang w:val="ru-RU"/>
        </w:rPr>
        <w:t xml:space="preserve">Дунчиль оказался благообразным, но сильно запущенным мужчиной лет пятидесяти. </w:t>
      </w:r>
    </w:p>
    <w:p w:rsidR="006F607E" w:rsidRPr="000906E7" w:rsidRDefault="000906E7">
      <w:pPr>
        <w:rPr>
          <w:lang w:val="ru-RU"/>
        </w:rPr>
      </w:pPr>
      <w:r w:rsidRPr="000906E7">
        <w:rPr>
          <w:lang w:val="ru-RU"/>
        </w:rPr>
        <w:t xml:space="preserve">– Сергей Герардович, – обратился к нему конферансье, </w:t>
      </w:r>
      <w:r w:rsidRPr="000906E7">
        <w:rPr>
          <w:lang w:val="ru-RU"/>
        </w:rPr>
        <w:t xml:space="preserve">– вот уже полтора </w:t>
      </w:r>
      <w:r w:rsidRPr="000906E7">
        <w:rPr>
          <w:highlight w:val="yellow"/>
          <w:lang w:val="ru-RU"/>
        </w:rPr>
        <w:t xml:space="preserve">месяца </w:t>
      </w:r>
      <w:r w:rsidRPr="000906E7">
        <w:rPr>
          <w:lang w:val="ru-RU"/>
        </w:rPr>
        <w:t xml:space="preserve">вы сидите здесь, упорно отказываясь сдать оставшуюся у вас валюту, в то </w:t>
      </w:r>
      <w:r w:rsidRPr="000906E7">
        <w:rPr>
          <w:highlight w:val="yellow"/>
          <w:lang w:val="ru-RU"/>
        </w:rPr>
        <w:t xml:space="preserve">время </w:t>
      </w:r>
      <w:r w:rsidRPr="000906E7">
        <w:rPr>
          <w:lang w:val="ru-RU"/>
        </w:rPr>
        <w:t xml:space="preserve">как страна нуждается в ней, а вам она совершенно ни к чему, а вы все-таки упорствуете. Вы – </w:t>
      </w:r>
      <w:r w:rsidRPr="000906E7">
        <w:rPr>
          <w:highlight w:val="yellow"/>
          <w:lang w:val="ru-RU"/>
        </w:rPr>
        <w:t xml:space="preserve">человек </w:t>
      </w:r>
      <w:r w:rsidRPr="000906E7">
        <w:rPr>
          <w:lang w:val="ru-RU"/>
        </w:rPr>
        <w:t xml:space="preserve">интеллигентный, прекрасно все это понимаете и все же </w:t>
      </w:r>
      <w:r w:rsidRPr="000906E7">
        <w:rPr>
          <w:lang w:val="ru-RU"/>
        </w:rPr>
        <w:t xml:space="preserve">не хотите пойти мне навстречу. </w:t>
      </w:r>
    </w:p>
    <w:p w:rsidR="006F607E" w:rsidRPr="000906E7" w:rsidRDefault="000906E7">
      <w:pPr>
        <w:rPr>
          <w:lang w:val="ru-RU"/>
        </w:rPr>
      </w:pPr>
      <w:r w:rsidRPr="000906E7">
        <w:rPr>
          <w:lang w:val="ru-RU"/>
        </w:rPr>
        <w:t xml:space="preserve">– К сожалению, ничего сделать не могу, так как валюты у меня больше нет, – спокойно ответил Дунчиль. </w:t>
      </w:r>
    </w:p>
    <w:p w:rsidR="006F607E" w:rsidRPr="000906E7" w:rsidRDefault="000906E7">
      <w:pPr>
        <w:rPr>
          <w:lang w:val="ru-RU"/>
        </w:rPr>
      </w:pPr>
      <w:r w:rsidRPr="000906E7">
        <w:rPr>
          <w:lang w:val="ru-RU"/>
        </w:rPr>
        <w:t xml:space="preserve">– Так нет ли, по крайней </w:t>
      </w:r>
      <w:r w:rsidRPr="000906E7">
        <w:rPr>
          <w:highlight w:val="yellow"/>
          <w:lang w:val="ru-RU"/>
        </w:rPr>
        <w:t xml:space="preserve">мере, бриллиантов? </w:t>
      </w:r>
      <w:r w:rsidRPr="000906E7">
        <w:rPr>
          <w:lang w:val="ru-RU"/>
        </w:rPr>
        <w:t xml:space="preserve">– спросил артист. </w:t>
      </w:r>
    </w:p>
    <w:p w:rsidR="006F607E" w:rsidRPr="000906E7" w:rsidRDefault="000906E7">
      <w:pPr>
        <w:rPr>
          <w:lang w:val="ru-RU"/>
        </w:rPr>
      </w:pPr>
      <w:r w:rsidRPr="000906E7">
        <w:rPr>
          <w:lang w:val="ru-RU"/>
        </w:rPr>
        <w:lastRenderedPageBreak/>
        <w:t xml:space="preserve">– И </w:t>
      </w:r>
      <w:r w:rsidRPr="000906E7">
        <w:rPr>
          <w:highlight w:val="yellow"/>
          <w:lang w:val="ru-RU"/>
        </w:rPr>
        <w:t xml:space="preserve">бриллиантов </w:t>
      </w:r>
      <w:r w:rsidRPr="000906E7">
        <w:rPr>
          <w:lang w:val="ru-RU"/>
        </w:rPr>
        <w:t xml:space="preserve">нет. </w:t>
      </w:r>
    </w:p>
    <w:p w:rsidR="006F607E" w:rsidRPr="000906E7" w:rsidRDefault="000906E7">
      <w:pPr>
        <w:rPr>
          <w:lang w:val="ru-RU"/>
        </w:rPr>
      </w:pPr>
      <w:r w:rsidRPr="000906E7">
        <w:rPr>
          <w:lang w:val="ru-RU"/>
        </w:rPr>
        <w:t xml:space="preserve">Артист повесил </w:t>
      </w:r>
      <w:r w:rsidRPr="000906E7">
        <w:rPr>
          <w:highlight w:val="yellow"/>
          <w:lang w:val="ru-RU"/>
        </w:rPr>
        <w:t xml:space="preserve">голову </w:t>
      </w:r>
      <w:r w:rsidRPr="000906E7">
        <w:rPr>
          <w:lang w:val="ru-RU"/>
        </w:rPr>
        <w:t xml:space="preserve">и задумался, а </w:t>
      </w:r>
      <w:r w:rsidRPr="000906E7">
        <w:rPr>
          <w:lang w:val="ru-RU"/>
        </w:rPr>
        <w:t xml:space="preserve">потом хлопнул в ладоши. Из кулисы вышла на сцену средних лет </w:t>
      </w:r>
      <w:r w:rsidRPr="000906E7">
        <w:rPr>
          <w:highlight w:val="yellow"/>
          <w:lang w:val="ru-RU"/>
        </w:rPr>
        <w:t xml:space="preserve">дама, </w:t>
      </w:r>
      <w:r w:rsidRPr="000906E7">
        <w:rPr>
          <w:lang w:val="ru-RU"/>
        </w:rPr>
        <w:t xml:space="preserve">одетая по моде, то есть в пальто без </w:t>
      </w:r>
      <w:r w:rsidRPr="000906E7">
        <w:rPr>
          <w:highlight w:val="yellow"/>
          <w:lang w:val="ru-RU"/>
        </w:rPr>
        <w:t xml:space="preserve">воротника </w:t>
      </w:r>
      <w:r w:rsidRPr="000906E7">
        <w:rPr>
          <w:lang w:val="ru-RU"/>
        </w:rPr>
        <w:t xml:space="preserve">и в крошечной шляпке. </w:t>
      </w:r>
      <w:r w:rsidRPr="000906E7">
        <w:rPr>
          <w:highlight w:val="yellow"/>
          <w:lang w:val="ru-RU"/>
        </w:rPr>
        <w:t xml:space="preserve">Дама </w:t>
      </w:r>
      <w:r w:rsidRPr="000906E7">
        <w:rPr>
          <w:lang w:val="ru-RU"/>
        </w:rPr>
        <w:t xml:space="preserve">имела встревоженный вид, а Дунчиль поглядел на нее, не шевельнув </w:t>
      </w:r>
      <w:r w:rsidRPr="000906E7">
        <w:rPr>
          <w:highlight w:val="yellow"/>
          <w:lang w:val="ru-RU"/>
        </w:rPr>
        <w:t xml:space="preserve">бровью. </w:t>
      </w:r>
    </w:p>
    <w:p w:rsidR="006F607E" w:rsidRPr="000906E7" w:rsidRDefault="000906E7">
      <w:pPr>
        <w:rPr>
          <w:lang w:val="ru-RU"/>
        </w:rPr>
      </w:pPr>
      <w:r w:rsidRPr="000906E7">
        <w:rPr>
          <w:lang w:val="ru-RU"/>
        </w:rPr>
        <w:t xml:space="preserve">– Кто эта </w:t>
      </w:r>
      <w:r w:rsidRPr="000906E7">
        <w:rPr>
          <w:highlight w:val="yellow"/>
          <w:lang w:val="ru-RU"/>
        </w:rPr>
        <w:t xml:space="preserve">дама? </w:t>
      </w:r>
      <w:r w:rsidRPr="000906E7">
        <w:rPr>
          <w:lang w:val="ru-RU"/>
        </w:rPr>
        <w:t>– спросил ведущий програм</w:t>
      </w:r>
      <w:r w:rsidRPr="000906E7">
        <w:rPr>
          <w:lang w:val="ru-RU"/>
        </w:rPr>
        <w:t xml:space="preserve">му у Дунчиля. </w:t>
      </w:r>
    </w:p>
    <w:p w:rsidR="006F607E" w:rsidRPr="000906E7" w:rsidRDefault="000906E7">
      <w:pPr>
        <w:rPr>
          <w:lang w:val="ru-RU"/>
        </w:rPr>
      </w:pPr>
      <w:r w:rsidRPr="000906E7">
        <w:rPr>
          <w:lang w:val="ru-RU"/>
        </w:rPr>
        <w:t xml:space="preserve">– Это моя </w:t>
      </w:r>
      <w:r w:rsidRPr="000906E7">
        <w:rPr>
          <w:highlight w:val="yellow"/>
          <w:lang w:val="ru-RU"/>
        </w:rPr>
        <w:t xml:space="preserve">жена, </w:t>
      </w:r>
      <w:r w:rsidRPr="000906E7">
        <w:rPr>
          <w:lang w:val="ru-RU"/>
        </w:rPr>
        <w:t xml:space="preserve">– с достоинством ответил Дунчиль и посмотрел на длинную шею </w:t>
      </w:r>
      <w:r w:rsidRPr="000906E7">
        <w:rPr>
          <w:highlight w:val="yellow"/>
          <w:lang w:val="ru-RU"/>
        </w:rPr>
        <w:t xml:space="preserve">дамы </w:t>
      </w:r>
      <w:r w:rsidRPr="000906E7">
        <w:rPr>
          <w:lang w:val="ru-RU"/>
        </w:rPr>
        <w:t xml:space="preserve">с некоторым отвращением. </w:t>
      </w:r>
    </w:p>
    <w:p w:rsidR="006F607E" w:rsidRPr="000906E7" w:rsidRDefault="000906E7">
      <w:pPr>
        <w:rPr>
          <w:lang w:val="ru-RU"/>
        </w:rPr>
      </w:pPr>
      <w:r w:rsidRPr="000906E7">
        <w:rPr>
          <w:lang w:val="ru-RU"/>
        </w:rPr>
        <w:t xml:space="preserve">– Мы потревожили вас, </w:t>
      </w:r>
      <w:r w:rsidRPr="000906E7">
        <w:rPr>
          <w:highlight w:val="yellow"/>
          <w:lang w:val="ru-RU"/>
        </w:rPr>
        <w:t xml:space="preserve">мадам </w:t>
      </w:r>
      <w:r w:rsidRPr="000906E7">
        <w:rPr>
          <w:lang w:val="ru-RU"/>
        </w:rPr>
        <w:t xml:space="preserve">Дунчиль, – отнесся к </w:t>
      </w:r>
      <w:r w:rsidRPr="000906E7">
        <w:rPr>
          <w:highlight w:val="yellow"/>
          <w:lang w:val="ru-RU"/>
        </w:rPr>
        <w:t xml:space="preserve">даме </w:t>
      </w:r>
      <w:r w:rsidRPr="000906E7">
        <w:rPr>
          <w:lang w:val="ru-RU"/>
        </w:rPr>
        <w:t>конферансье, – вот по какому поводу: мы хотели вас спросить, есть ли еще у вашег</w:t>
      </w:r>
      <w:r w:rsidRPr="000906E7">
        <w:rPr>
          <w:lang w:val="ru-RU"/>
        </w:rPr>
        <w:t xml:space="preserve">о супруга валюта? </w:t>
      </w:r>
    </w:p>
    <w:p w:rsidR="006F607E" w:rsidRPr="000906E7" w:rsidRDefault="000906E7">
      <w:pPr>
        <w:rPr>
          <w:lang w:val="ru-RU"/>
        </w:rPr>
      </w:pPr>
      <w:r w:rsidRPr="000906E7">
        <w:rPr>
          <w:lang w:val="ru-RU"/>
        </w:rPr>
        <w:t xml:space="preserve">– Он тогда все сдал, – волнуясь, ответила </w:t>
      </w:r>
      <w:r w:rsidRPr="000906E7">
        <w:rPr>
          <w:highlight w:val="yellow"/>
          <w:lang w:val="ru-RU"/>
        </w:rPr>
        <w:t xml:space="preserve">мадам </w:t>
      </w:r>
      <w:r w:rsidRPr="000906E7">
        <w:rPr>
          <w:lang w:val="ru-RU"/>
        </w:rPr>
        <w:t xml:space="preserve">Дунчиль. </w:t>
      </w:r>
    </w:p>
    <w:p w:rsidR="006F607E" w:rsidRPr="000906E7" w:rsidRDefault="000906E7">
      <w:pPr>
        <w:rPr>
          <w:lang w:val="ru-RU"/>
        </w:rPr>
      </w:pPr>
      <w:r w:rsidRPr="000906E7">
        <w:rPr>
          <w:lang w:val="ru-RU"/>
        </w:rPr>
        <w:t>– 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w:t>
      </w:r>
      <w:r w:rsidRPr="000906E7">
        <w:rPr>
          <w:lang w:val="ru-RU"/>
        </w:rPr>
        <w:t xml:space="preserve">ть </w:t>
      </w:r>
      <w:r w:rsidRPr="000906E7">
        <w:rPr>
          <w:highlight w:val="yellow"/>
          <w:lang w:val="ru-RU"/>
        </w:rPr>
        <w:t xml:space="preserve">театр, </w:t>
      </w:r>
      <w:r w:rsidRPr="000906E7">
        <w:rPr>
          <w:lang w:val="ru-RU"/>
        </w:rPr>
        <w:t xml:space="preserve">Сергей Герардович, – и артист сделал царственный </w:t>
      </w:r>
      <w:r w:rsidRPr="000906E7">
        <w:rPr>
          <w:highlight w:val="yellow"/>
          <w:lang w:val="ru-RU"/>
        </w:rPr>
        <w:t xml:space="preserve">жест. </w:t>
      </w:r>
    </w:p>
    <w:p w:rsidR="006F607E" w:rsidRPr="000906E7" w:rsidRDefault="000906E7">
      <w:pPr>
        <w:rPr>
          <w:lang w:val="ru-RU"/>
        </w:rPr>
      </w:pPr>
      <w:r w:rsidRPr="000906E7">
        <w:rPr>
          <w:lang w:val="ru-RU"/>
        </w:rPr>
        <w:lastRenderedPageBreak/>
        <w:t xml:space="preserve">Дунчиль спокойно и с достоинством повернулся и пошел к кулисе. </w:t>
      </w:r>
    </w:p>
    <w:p w:rsidR="006F607E" w:rsidRPr="000906E7" w:rsidRDefault="000906E7">
      <w:pPr>
        <w:rPr>
          <w:lang w:val="ru-RU"/>
        </w:rPr>
      </w:pPr>
      <w:r w:rsidRPr="000906E7">
        <w:rPr>
          <w:lang w:val="ru-RU"/>
        </w:rPr>
        <w:t xml:space="preserve">– </w:t>
      </w:r>
      <w:r w:rsidRPr="000906E7">
        <w:rPr>
          <w:highlight w:val="yellow"/>
          <w:lang w:val="ru-RU"/>
        </w:rPr>
        <w:t xml:space="preserve">Одну </w:t>
      </w:r>
      <w:r w:rsidRPr="000906E7">
        <w:rPr>
          <w:lang w:val="ru-RU"/>
        </w:rPr>
        <w:t>минуточку! – остановил его конферансье, – позвольте мне на прощанье показать вам еще один номер из нашей программы, – и</w:t>
      </w:r>
      <w:r w:rsidRPr="000906E7">
        <w:rPr>
          <w:lang w:val="ru-RU"/>
        </w:rPr>
        <w:t xml:space="preserve"> опять хлопнул в ладоши. </w:t>
      </w:r>
    </w:p>
    <w:p w:rsidR="006F607E" w:rsidRPr="000906E7" w:rsidRDefault="000906E7">
      <w:pPr>
        <w:rPr>
          <w:lang w:val="ru-RU"/>
        </w:rPr>
      </w:pPr>
      <w:r w:rsidRPr="000906E7">
        <w:rPr>
          <w:highlight w:val="yellow"/>
          <w:lang w:val="ru-RU"/>
        </w:rPr>
        <w:t xml:space="preserve">Черный </w:t>
      </w:r>
      <w:r w:rsidRPr="000906E7">
        <w:rPr>
          <w:lang w:val="ru-RU"/>
        </w:rPr>
        <w:t xml:space="preserve">задний занавес раздвинулся, и на сцену вышла юная красавица в бальном платье, держащая в </w:t>
      </w:r>
      <w:r w:rsidRPr="000906E7">
        <w:rPr>
          <w:highlight w:val="yellow"/>
          <w:lang w:val="ru-RU"/>
        </w:rPr>
        <w:t xml:space="preserve">руках золотой </w:t>
      </w:r>
      <w:r w:rsidRPr="000906E7">
        <w:rPr>
          <w:lang w:val="ru-RU"/>
        </w:rPr>
        <w:t xml:space="preserve">подносик, на котором лежала толстая пачка, перевязанная конфетной </w:t>
      </w:r>
      <w:r w:rsidRPr="000906E7">
        <w:rPr>
          <w:highlight w:val="yellow"/>
          <w:lang w:val="ru-RU"/>
        </w:rPr>
        <w:t xml:space="preserve">лентой, </w:t>
      </w:r>
      <w:r w:rsidRPr="000906E7">
        <w:rPr>
          <w:lang w:val="ru-RU"/>
        </w:rPr>
        <w:t xml:space="preserve">и бриллиантовое колье, от которого во все </w:t>
      </w:r>
      <w:r w:rsidRPr="000906E7">
        <w:rPr>
          <w:highlight w:val="yellow"/>
          <w:lang w:val="ru-RU"/>
        </w:rPr>
        <w:t>стор</w:t>
      </w:r>
      <w:r w:rsidRPr="000906E7">
        <w:rPr>
          <w:highlight w:val="yellow"/>
          <w:lang w:val="ru-RU"/>
        </w:rPr>
        <w:t xml:space="preserve">оны </w:t>
      </w:r>
      <w:r w:rsidRPr="000906E7">
        <w:rPr>
          <w:lang w:val="ru-RU"/>
        </w:rPr>
        <w:t xml:space="preserve">отскакивали </w:t>
      </w:r>
      <w:r w:rsidRPr="000906E7">
        <w:rPr>
          <w:highlight w:val="yellow"/>
          <w:lang w:val="ru-RU"/>
        </w:rPr>
        <w:t xml:space="preserve">синие, желтые </w:t>
      </w:r>
      <w:r w:rsidRPr="000906E7">
        <w:rPr>
          <w:lang w:val="ru-RU"/>
        </w:rPr>
        <w:t xml:space="preserve">и </w:t>
      </w:r>
      <w:r w:rsidRPr="000906E7">
        <w:rPr>
          <w:highlight w:val="yellow"/>
          <w:lang w:val="ru-RU"/>
        </w:rPr>
        <w:t xml:space="preserve">красные огни. </w:t>
      </w:r>
    </w:p>
    <w:p w:rsidR="006F607E" w:rsidRPr="000906E7" w:rsidRDefault="000906E7">
      <w:pPr>
        <w:rPr>
          <w:lang w:val="ru-RU"/>
        </w:rPr>
      </w:pPr>
      <w:r w:rsidRPr="000906E7">
        <w:rPr>
          <w:lang w:val="ru-RU"/>
        </w:rPr>
        <w:t xml:space="preserve">Дунчиль отступил на шаг, и </w:t>
      </w:r>
      <w:r w:rsidRPr="000906E7">
        <w:rPr>
          <w:highlight w:val="yellow"/>
          <w:lang w:val="ru-RU"/>
        </w:rPr>
        <w:t xml:space="preserve">лицо </w:t>
      </w:r>
      <w:r w:rsidRPr="000906E7">
        <w:rPr>
          <w:lang w:val="ru-RU"/>
        </w:rPr>
        <w:t xml:space="preserve">его покрылось бледностью. Зал замер. </w:t>
      </w:r>
    </w:p>
    <w:p w:rsidR="006F607E" w:rsidRPr="000906E7" w:rsidRDefault="000906E7">
      <w:pPr>
        <w:rPr>
          <w:lang w:val="ru-RU"/>
        </w:rPr>
      </w:pPr>
      <w:r w:rsidRPr="000906E7">
        <w:rPr>
          <w:lang w:val="ru-RU"/>
        </w:rPr>
        <w:t xml:space="preserve">– Восемнадцать </w:t>
      </w:r>
      <w:r w:rsidRPr="000906E7">
        <w:rPr>
          <w:highlight w:val="yellow"/>
          <w:lang w:val="ru-RU"/>
        </w:rPr>
        <w:t xml:space="preserve">тысяч </w:t>
      </w:r>
      <w:r w:rsidRPr="000906E7">
        <w:rPr>
          <w:lang w:val="ru-RU"/>
        </w:rPr>
        <w:t xml:space="preserve">долларов и колье в </w:t>
      </w:r>
      <w:r w:rsidRPr="000906E7">
        <w:rPr>
          <w:highlight w:val="yellow"/>
          <w:lang w:val="ru-RU"/>
        </w:rPr>
        <w:t xml:space="preserve">сорок тысяч золотом, </w:t>
      </w:r>
      <w:r w:rsidRPr="000906E7">
        <w:rPr>
          <w:lang w:val="ru-RU"/>
        </w:rPr>
        <w:t xml:space="preserve">– торжественно объявил артист, – хранил Сергей Герардович в </w:t>
      </w:r>
      <w:r w:rsidRPr="000906E7">
        <w:rPr>
          <w:highlight w:val="yellow"/>
          <w:lang w:val="ru-RU"/>
        </w:rPr>
        <w:t xml:space="preserve">городе </w:t>
      </w:r>
      <w:r w:rsidRPr="000906E7">
        <w:rPr>
          <w:lang w:val="ru-RU"/>
        </w:rPr>
        <w:t xml:space="preserve">Харькове в </w:t>
      </w:r>
      <w:r w:rsidRPr="000906E7">
        <w:rPr>
          <w:lang w:val="ru-RU"/>
        </w:rPr>
        <w:t xml:space="preserve">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w:t>
      </w:r>
      <w:r w:rsidRPr="000906E7">
        <w:rPr>
          <w:highlight w:val="yellow"/>
          <w:lang w:val="ru-RU"/>
        </w:rPr>
        <w:t xml:space="preserve">руках </w:t>
      </w:r>
      <w:r w:rsidRPr="000906E7">
        <w:rPr>
          <w:lang w:val="ru-RU"/>
        </w:rPr>
        <w:t xml:space="preserve">частного </w:t>
      </w:r>
      <w:r w:rsidRPr="000906E7">
        <w:rPr>
          <w:highlight w:val="yellow"/>
          <w:lang w:val="ru-RU"/>
        </w:rPr>
        <w:t xml:space="preserve">лица сокровища. Большое </w:t>
      </w:r>
      <w:r w:rsidRPr="000906E7">
        <w:rPr>
          <w:lang w:val="ru-RU"/>
        </w:rPr>
        <w:t xml:space="preserve">спасибо, Ида Геркулановна. </w:t>
      </w:r>
    </w:p>
    <w:p w:rsidR="006F607E" w:rsidRPr="000906E7" w:rsidRDefault="000906E7">
      <w:pPr>
        <w:rPr>
          <w:lang w:val="ru-RU"/>
        </w:rPr>
      </w:pPr>
      <w:r w:rsidRPr="000906E7">
        <w:rPr>
          <w:lang w:val="ru-RU"/>
        </w:rPr>
        <w:t xml:space="preserve">Красавица, улыбнувшись, </w:t>
      </w:r>
      <w:r w:rsidRPr="000906E7">
        <w:rPr>
          <w:lang w:val="ru-RU"/>
        </w:rPr>
        <w:t xml:space="preserve">сверкнула </w:t>
      </w:r>
      <w:r w:rsidRPr="000906E7">
        <w:rPr>
          <w:highlight w:val="yellow"/>
          <w:lang w:val="ru-RU"/>
        </w:rPr>
        <w:t xml:space="preserve">зубами, </w:t>
      </w:r>
      <w:r w:rsidRPr="000906E7">
        <w:rPr>
          <w:lang w:val="ru-RU"/>
        </w:rPr>
        <w:t xml:space="preserve">и мохнатые ее ресницы дрогнули. </w:t>
      </w:r>
    </w:p>
    <w:p w:rsidR="006F607E" w:rsidRPr="000906E7" w:rsidRDefault="000906E7">
      <w:pPr>
        <w:rPr>
          <w:lang w:val="ru-RU"/>
        </w:rPr>
      </w:pPr>
      <w:r w:rsidRPr="000906E7">
        <w:rPr>
          <w:lang w:val="ru-RU"/>
        </w:rPr>
        <w:lastRenderedPageBreak/>
        <w:t xml:space="preserve">– А под вашею полною достоинства личиною, – отнесся артист к Дунчилю, – скрывается жадный </w:t>
      </w:r>
      <w:r w:rsidRPr="000906E7">
        <w:rPr>
          <w:highlight w:val="yellow"/>
          <w:lang w:val="ru-RU"/>
        </w:rPr>
        <w:t xml:space="preserve">паук </w:t>
      </w:r>
      <w:r w:rsidRPr="000906E7">
        <w:rPr>
          <w:lang w:val="ru-RU"/>
        </w:rPr>
        <w:t xml:space="preserve">и поразительный охмуряло и врун. Вы извели всех за полтора </w:t>
      </w:r>
      <w:r w:rsidRPr="000906E7">
        <w:rPr>
          <w:highlight w:val="yellow"/>
          <w:lang w:val="ru-RU"/>
        </w:rPr>
        <w:t xml:space="preserve">месяца </w:t>
      </w:r>
      <w:r w:rsidRPr="000906E7">
        <w:rPr>
          <w:lang w:val="ru-RU"/>
        </w:rPr>
        <w:t xml:space="preserve">своим тупым упрямством. Ступайте же теперь </w:t>
      </w:r>
      <w:r w:rsidRPr="000906E7">
        <w:rPr>
          <w:lang w:val="ru-RU"/>
        </w:rPr>
        <w:t xml:space="preserve">домой, и пусть тот ад, который устроит вам ваша супруга, будет вам </w:t>
      </w:r>
      <w:r w:rsidRPr="000906E7">
        <w:rPr>
          <w:highlight w:val="yellow"/>
          <w:lang w:val="ru-RU"/>
        </w:rPr>
        <w:t xml:space="preserve">наказанием. </w:t>
      </w:r>
    </w:p>
    <w:p w:rsidR="006F607E" w:rsidRPr="000906E7" w:rsidRDefault="000906E7">
      <w:pPr>
        <w:rPr>
          <w:lang w:val="ru-RU"/>
        </w:rPr>
      </w:pPr>
      <w:r w:rsidRPr="000906E7">
        <w:rPr>
          <w:lang w:val="ru-RU"/>
        </w:rPr>
        <w:t xml:space="preserve">Дунчиль качнулся и, кажется, хотел повалиться, но чьи-то участливые </w:t>
      </w:r>
      <w:r w:rsidRPr="000906E7">
        <w:rPr>
          <w:highlight w:val="yellow"/>
          <w:lang w:val="ru-RU"/>
        </w:rPr>
        <w:t xml:space="preserve">руки </w:t>
      </w:r>
      <w:r w:rsidRPr="000906E7">
        <w:rPr>
          <w:lang w:val="ru-RU"/>
        </w:rPr>
        <w:t xml:space="preserve">подхватили его. Тут рухнул передний занавес и скрыл всех бывших на сцене. </w:t>
      </w:r>
    </w:p>
    <w:p w:rsidR="006F607E" w:rsidRPr="000906E7" w:rsidRDefault="000906E7">
      <w:pPr>
        <w:rPr>
          <w:lang w:val="ru-RU"/>
        </w:rPr>
      </w:pPr>
      <w:r w:rsidRPr="000906E7">
        <w:rPr>
          <w:lang w:val="ru-RU"/>
        </w:rPr>
        <w:t>Бешеные рукоплескания потряс</w:t>
      </w:r>
      <w:r w:rsidRPr="000906E7">
        <w:rPr>
          <w:lang w:val="ru-RU"/>
        </w:rPr>
        <w:t xml:space="preserve">ли зал до того, что Никанору Ивановичу показалось, будто в люстрах запрыгали </w:t>
      </w:r>
      <w:r w:rsidRPr="000906E7">
        <w:rPr>
          <w:highlight w:val="yellow"/>
          <w:lang w:val="ru-RU"/>
        </w:rPr>
        <w:t xml:space="preserve">огни. </w:t>
      </w:r>
      <w:r w:rsidRPr="000906E7">
        <w:rPr>
          <w:lang w:val="ru-RU"/>
        </w:rPr>
        <w:t xml:space="preserve">А когда передний </w:t>
      </w:r>
      <w:r w:rsidRPr="000906E7">
        <w:rPr>
          <w:highlight w:val="yellow"/>
          <w:lang w:val="ru-RU"/>
        </w:rPr>
        <w:t xml:space="preserve">черный </w:t>
      </w:r>
      <w:r w:rsidRPr="000906E7">
        <w:rPr>
          <w:lang w:val="ru-RU"/>
        </w:rPr>
        <w:t xml:space="preserve">занавес ушел </w:t>
      </w:r>
      <w:r w:rsidRPr="000906E7">
        <w:rPr>
          <w:highlight w:val="yellow"/>
          <w:lang w:val="ru-RU"/>
        </w:rPr>
        <w:t xml:space="preserve">вверх, </w:t>
      </w:r>
      <w:r w:rsidRPr="000906E7">
        <w:rPr>
          <w:lang w:val="ru-RU"/>
        </w:rPr>
        <w:t xml:space="preserve">на сцене уже никого не было, кроме одинокого артиста. Он сорвал второй залп рукоплесканий, раскланялся и заговорил: </w:t>
      </w:r>
    </w:p>
    <w:p w:rsidR="006F607E" w:rsidRPr="000906E7" w:rsidRDefault="000906E7">
      <w:pPr>
        <w:rPr>
          <w:lang w:val="ru-RU"/>
        </w:rPr>
      </w:pPr>
      <w:r w:rsidRPr="000906E7">
        <w:rPr>
          <w:lang w:val="ru-RU"/>
        </w:rPr>
        <w:t xml:space="preserve">– В </w:t>
      </w:r>
      <w:r w:rsidRPr="000906E7">
        <w:rPr>
          <w:highlight w:val="yellow"/>
          <w:lang w:val="ru-RU"/>
        </w:rPr>
        <w:t xml:space="preserve">лице </w:t>
      </w:r>
      <w:r w:rsidRPr="000906E7">
        <w:rPr>
          <w:lang w:val="ru-RU"/>
        </w:rPr>
        <w:t>это</w:t>
      </w:r>
      <w:r w:rsidRPr="000906E7">
        <w:rPr>
          <w:lang w:val="ru-RU"/>
        </w:rPr>
        <w:t>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w:t>
      </w:r>
      <w:r w:rsidRPr="000906E7">
        <w:rPr>
          <w:lang w:val="ru-RU"/>
        </w:rPr>
        <w:t xml:space="preserve">чиля. Он </w:t>
      </w:r>
      <w:r w:rsidRPr="000906E7">
        <w:rPr>
          <w:highlight w:val="yellow"/>
          <w:lang w:val="ru-RU"/>
        </w:rPr>
        <w:t xml:space="preserve">получает </w:t>
      </w:r>
      <w:r w:rsidRPr="000906E7">
        <w:rPr>
          <w:lang w:val="ru-RU"/>
        </w:rPr>
        <w:t xml:space="preserve">великолепное жалованье и ни в чем не нуждается. У него </w:t>
      </w:r>
      <w:r w:rsidRPr="000906E7">
        <w:rPr>
          <w:highlight w:val="yellow"/>
          <w:lang w:val="ru-RU"/>
        </w:rPr>
        <w:t xml:space="preserve">прекрасная </w:t>
      </w:r>
      <w:r w:rsidRPr="000906E7">
        <w:rPr>
          <w:lang w:val="ru-RU"/>
        </w:rPr>
        <w:t xml:space="preserve">квартира, </w:t>
      </w:r>
      <w:r w:rsidRPr="000906E7">
        <w:rPr>
          <w:highlight w:val="yellow"/>
          <w:lang w:val="ru-RU"/>
        </w:rPr>
        <w:t xml:space="preserve">жена </w:t>
      </w:r>
      <w:r w:rsidRPr="000906E7">
        <w:rPr>
          <w:lang w:val="ru-RU"/>
        </w:rPr>
        <w:t xml:space="preserve">и красавица любовница. Так нет же, вместо того, чтобы </w:t>
      </w:r>
      <w:r w:rsidRPr="000906E7">
        <w:rPr>
          <w:lang w:val="ru-RU"/>
        </w:rPr>
        <w:lastRenderedPageBreak/>
        <w:t xml:space="preserve">жить тихо и мирно, без всяких неприятностей, сдав валюту и </w:t>
      </w:r>
      <w:r w:rsidRPr="000906E7">
        <w:rPr>
          <w:highlight w:val="yellow"/>
          <w:lang w:val="ru-RU"/>
        </w:rPr>
        <w:t xml:space="preserve">камни, </w:t>
      </w:r>
      <w:r w:rsidRPr="000906E7">
        <w:rPr>
          <w:lang w:val="ru-RU"/>
        </w:rPr>
        <w:t>этот корыстный болван добился все-так</w:t>
      </w:r>
      <w:r w:rsidRPr="000906E7">
        <w:rPr>
          <w:lang w:val="ru-RU"/>
        </w:rPr>
        <w:t>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w:t>
      </w:r>
      <w:r w:rsidRPr="000906E7">
        <w:rPr>
          <w:lang w:val="ru-RU"/>
        </w:rPr>
        <w:t xml:space="preserve">, исполнит отрывок из «Скупого </w:t>
      </w:r>
      <w:r w:rsidRPr="000906E7">
        <w:rPr>
          <w:highlight w:val="yellow"/>
          <w:lang w:val="ru-RU"/>
        </w:rPr>
        <w:t xml:space="preserve">рыцаря» поэта </w:t>
      </w:r>
      <w:r w:rsidRPr="000906E7">
        <w:rPr>
          <w:lang w:val="ru-RU"/>
        </w:rPr>
        <w:t xml:space="preserve">Пушкина. </w:t>
      </w:r>
    </w:p>
    <w:p w:rsidR="006F607E" w:rsidRPr="000906E7" w:rsidRDefault="000906E7">
      <w:pPr>
        <w:rPr>
          <w:lang w:val="ru-RU"/>
        </w:rPr>
      </w:pPr>
      <w:r w:rsidRPr="000906E7">
        <w:rPr>
          <w:lang w:val="ru-RU"/>
        </w:rPr>
        <w:t xml:space="preserve">Обещанный Куролесов не замедлил появиться на сцене и оказался рослым и мясистым бритым мужчиной во фраке и белом галстуке. </w:t>
      </w:r>
    </w:p>
    <w:p w:rsidR="006F607E" w:rsidRPr="000906E7" w:rsidRDefault="000906E7">
      <w:pPr>
        <w:rPr>
          <w:lang w:val="ru-RU"/>
        </w:rPr>
      </w:pPr>
      <w:r w:rsidRPr="000906E7">
        <w:rPr>
          <w:lang w:val="ru-RU"/>
        </w:rPr>
        <w:t xml:space="preserve">Без всяких предисловий он скроил мрачное </w:t>
      </w:r>
      <w:r w:rsidRPr="000906E7">
        <w:rPr>
          <w:highlight w:val="yellow"/>
          <w:lang w:val="ru-RU"/>
        </w:rPr>
        <w:t xml:space="preserve">лицо, </w:t>
      </w:r>
      <w:r w:rsidRPr="000906E7">
        <w:rPr>
          <w:lang w:val="ru-RU"/>
        </w:rPr>
        <w:t xml:space="preserve">сдвинул </w:t>
      </w:r>
      <w:r w:rsidRPr="000906E7">
        <w:rPr>
          <w:highlight w:val="yellow"/>
          <w:lang w:val="ru-RU"/>
        </w:rPr>
        <w:t xml:space="preserve">брови </w:t>
      </w:r>
      <w:r w:rsidRPr="000906E7">
        <w:rPr>
          <w:lang w:val="ru-RU"/>
        </w:rPr>
        <w:t>и заговорил нена</w:t>
      </w:r>
      <w:r w:rsidRPr="000906E7">
        <w:rPr>
          <w:lang w:val="ru-RU"/>
        </w:rPr>
        <w:t xml:space="preserve">туральным голосом, косясь на </w:t>
      </w:r>
      <w:r w:rsidRPr="000906E7">
        <w:rPr>
          <w:highlight w:val="yellow"/>
          <w:lang w:val="ru-RU"/>
        </w:rPr>
        <w:t xml:space="preserve">золотой </w:t>
      </w:r>
      <w:r w:rsidRPr="000906E7">
        <w:rPr>
          <w:lang w:val="ru-RU"/>
        </w:rPr>
        <w:t xml:space="preserve">колокольчик: </w:t>
      </w:r>
    </w:p>
    <w:p w:rsidR="006F607E" w:rsidRPr="000906E7" w:rsidRDefault="000906E7">
      <w:pPr>
        <w:rPr>
          <w:lang w:val="ru-RU"/>
        </w:rPr>
      </w:pPr>
      <w:r w:rsidRPr="000906E7">
        <w:rPr>
          <w:lang w:val="ru-RU"/>
        </w:rPr>
        <w:t xml:space="preserve">– Как молодой повеса ждет свиданья с какой-нибудь развратницей лукавой... </w:t>
      </w:r>
    </w:p>
    <w:p w:rsidR="006F607E" w:rsidRPr="000906E7" w:rsidRDefault="000906E7">
      <w:pPr>
        <w:rPr>
          <w:lang w:val="ru-RU"/>
        </w:rPr>
      </w:pPr>
      <w:r w:rsidRPr="000906E7">
        <w:rPr>
          <w:lang w:val="ru-RU"/>
        </w:rPr>
        <w:t>И Куролесов рассказал о себе много нехорошего. Никанор Иванович слышал, как Куролесов признавался в том, что какая-то несчастная в</w:t>
      </w:r>
      <w:r w:rsidRPr="000906E7">
        <w:rPr>
          <w:lang w:val="ru-RU"/>
        </w:rPr>
        <w:t xml:space="preserve">дова, воя, стояла перед ним на </w:t>
      </w:r>
      <w:r w:rsidRPr="000906E7">
        <w:rPr>
          <w:highlight w:val="yellow"/>
          <w:lang w:val="ru-RU"/>
        </w:rPr>
        <w:t xml:space="preserve">коленях </w:t>
      </w:r>
      <w:r w:rsidRPr="000906E7">
        <w:rPr>
          <w:lang w:val="ru-RU"/>
        </w:rPr>
        <w:t xml:space="preserve">под </w:t>
      </w:r>
      <w:r w:rsidRPr="000906E7">
        <w:rPr>
          <w:highlight w:val="yellow"/>
          <w:lang w:val="ru-RU"/>
        </w:rPr>
        <w:t xml:space="preserve">дождем, </w:t>
      </w:r>
      <w:r w:rsidRPr="000906E7">
        <w:rPr>
          <w:lang w:val="ru-RU"/>
        </w:rPr>
        <w:t xml:space="preserve">но не тронула черствого </w:t>
      </w:r>
      <w:r w:rsidRPr="000906E7">
        <w:rPr>
          <w:highlight w:val="yellow"/>
          <w:lang w:val="ru-RU"/>
        </w:rPr>
        <w:t xml:space="preserve">сердца </w:t>
      </w:r>
      <w:r w:rsidRPr="000906E7">
        <w:rPr>
          <w:lang w:val="ru-RU"/>
        </w:rPr>
        <w:t xml:space="preserve">артиста. Никанор Иванович до своего сна совершенно не знал произведений </w:t>
      </w:r>
      <w:r w:rsidRPr="000906E7">
        <w:rPr>
          <w:highlight w:val="yellow"/>
          <w:lang w:val="ru-RU"/>
        </w:rPr>
        <w:t xml:space="preserve">поэта </w:t>
      </w:r>
      <w:r w:rsidRPr="000906E7">
        <w:rPr>
          <w:lang w:val="ru-RU"/>
        </w:rPr>
        <w:t xml:space="preserve">Пушкина, но самого его знал прекрасно и </w:t>
      </w:r>
      <w:r w:rsidRPr="000906E7">
        <w:rPr>
          <w:lang w:val="ru-RU"/>
        </w:rPr>
        <w:lastRenderedPageBreak/>
        <w:t>ежедневно по нескольку раз произносил фразы вроде: «А за</w:t>
      </w:r>
      <w:r w:rsidRPr="000906E7">
        <w:rPr>
          <w:lang w:val="ru-RU"/>
        </w:rPr>
        <w:t xml:space="preserve"> квартиру Пушкин платить будет?» Или «Лампочку на </w:t>
      </w:r>
      <w:r w:rsidRPr="000906E7">
        <w:rPr>
          <w:highlight w:val="yellow"/>
          <w:lang w:val="ru-RU"/>
        </w:rPr>
        <w:t xml:space="preserve">лестнице, </w:t>
      </w:r>
      <w:r w:rsidRPr="000906E7">
        <w:rPr>
          <w:lang w:val="ru-RU"/>
        </w:rPr>
        <w:t xml:space="preserve">стало быть, Пушкин вывинтил?», «Нефть, стало быть, Пушкин покупать будет?» </w:t>
      </w:r>
    </w:p>
    <w:p w:rsidR="006F607E" w:rsidRPr="000906E7" w:rsidRDefault="000906E7">
      <w:pPr>
        <w:rPr>
          <w:lang w:val="ru-RU"/>
        </w:rPr>
      </w:pPr>
      <w:r w:rsidRPr="000906E7">
        <w:rPr>
          <w:lang w:val="ru-RU"/>
        </w:rPr>
        <w:t xml:space="preserve">Теперь, познакомившись с </w:t>
      </w:r>
      <w:r w:rsidRPr="000906E7">
        <w:rPr>
          <w:highlight w:val="yellow"/>
          <w:lang w:val="ru-RU"/>
        </w:rPr>
        <w:t xml:space="preserve">одним </w:t>
      </w:r>
      <w:r w:rsidRPr="000906E7">
        <w:rPr>
          <w:lang w:val="ru-RU"/>
        </w:rPr>
        <w:t xml:space="preserve">из его произведений, Никанор Иванович загрустил, представил себе </w:t>
      </w:r>
      <w:r w:rsidRPr="000906E7">
        <w:rPr>
          <w:highlight w:val="yellow"/>
          <w:lang w:val="ru-RU"/>
        </w:rPr>
        <w:t xml:space="preserve">женщину </w:t>
      </w:r>
      <w:r w:rsidRPr="000906E7">
        <w:rPr>
          <w:lang w:val="ru-RU"/>
        </w:rPr>
        <w:t xml:space="preserve">на </w:t>
      </w:r>
      <w:r w:rsidRPr="000906E7">
        <w:rPr>
          <w:highlight w:val="yellow"/>
          <w:lang w:val="ru-RU"/>
        </w:rPr>
        <w:t xml:space="preserve">коленях, </w:t>
      </w:r>
      <w:r w:rsidRPr="000906E7">
        <w:rPr>
          <w:lang w:val="ru-RU"/>
        </w:rPr>
        <w:t>с си</w:t>
      </w:r>
      <w:r w:rsidRPr="000906E7">
        <w:rPr>
          <w:lang w:val="ru-RU"/>
        </w:rPr>
        <w:t xml:space="preserve">ротами, под </w:t>
      </w:r>
      <w:r w:rsidRPr="000906E7">
        <w:rPr>
          <w:highlight w:val="yellow"/>
          <w:lang w:val="ru-RU"/>
        </w:rPr>
        <w:t xml:space="preserve">дождем, </w:t>
      </w:r>
      <w:r w:rsidRPr="000906E7">
        <w:rPr>
          <w:lang w:val="ru-RU"/>
        </w:rPr>
        <w:t xml:space="preserve">и невольно подумал: «А тип все-таки этот Куролесов!» </w:t>
      </w:r>
    </w:p>
    <w:p w:rsidR="006F607E" w:rsidRPr="000906E7" w:rsidRDefault="000906E7">
      <w:pPr>
        <w:rPr>
          <w:lang w:val="ru-RU"/>
        </w:rPr>
      </w:pPr>
      <w:r w:rsidRPr="000906E7">
        <w:rPr>
          <w:lang w:val="ru-RU"/>
        </w:rPr>
        <w:t xml:space="preserve">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w:t>
      </w:r>
      <w:r w:rsidRPr="000906E7">
        <w:rPr>
          <w:lang w:val="ru-RU"/>
        </w:rPr>
        <w:t xml:space="preserve">сам же себе и отвечал, причем называл себя то «государем», то </w:t>
      </w:r>
      <w:r w:rsidRPr="000906E7">
        <w:rPr>
          <w:highlight w:val="yellow"/>
          <w:lang w:val="ru-RU"/>
        </w:rPr>
        <w:t xml:space="preserve">«бароном», </w:t>
      </w:r>
      <w:r w:rsidRPr="000906E7">
        <w:rPr>
          <w:lang w:val="ru-RU"/>
        </w:rPr>
        <w:t xml:space="preserve">то </w:t>
      </w:r>
      <w:r w:rsidRPr="000906E7">
        <w:rPr>
          <w:highlight w:val="yellow"/>
          <w:lang w:val="ru-RU"/>
        </w:rPr>
        <w:t xml:space="preserve">«отцом», </w:t>
      </w:r>
      <w:r w:rsidRPr="000906E7">
        <w:rPr>
          <w:lang w:val="ru-RU"/>
        </w:rPr>
        <w:t xml:space="preserve">то </w:t>
      </w:r>
      <w:r w:rsidRPr="000906E7">
        <w:rPr>
          <w:highlight w:val="yellow"/>
          <w:lang w:val="ru-RU"/>
        </w:rPr>
        <w:t xml:space="preserve">«сыном», </w:t>
      </w:r>
      <w:r w:rsidRPr="000906E7">
        <w:rPr>
          <w:lang w:val="ru-RU"/>
        </w:rPr>
        <w:t xml:space="preserve">то на «вы», то на «ты». </w:t>
      </w:r>
    </w:p>
    <w:p w:rsidR="006F607E" w:rsidRPr="000906E7" w:rsidRDefault="000906E7">
      <w:pPr>
        <w:rPr>
          <w:lang w:val="ru-RU"/>
        </w:rPr>
      </w:pPr>
      <w:r w:rsidRPr="000906E7">
        <w:rPr>
          <w:lang w:val="ru-RU"/>
        </w:rPr>
        <w:t xml:space="preserve">Никанор Иванович понял только </w:t>
      </w:r>
      <w:r w:rsidRPr="000906E7">
        <w:rPr>
          <w:highlight w:val="yellow"/>
          <w:lang w:val="ru-RU"/>
        </w:rPr>
        <w:t xml:space="preserve">одно, </w:t>
      </w:r>
      <w:r w:rsidRPr="000906E7">
        <w:rPr>
          <w:lang w:val="ru-RU"/>
        </w:rPr>
        <w:t xml:space="preserve">что помер артист </w:t>
      </w:r>
      <w:r w:rsidRPr="000906E7">
        <w:rPr>
          <w:highlight w:val="yellow"/>
          <w:lang w:val="ru-RU"/>
        </w:rPr>
        <w:t xml:space="preserve">злою смертью, </w:t>
      </w:r>
      <w:r w:rsidRPr="000906E7">
        <w:rPr>
          <w:lang w:val="ru-RU"/>
        </w:rPr>
        <w:t xml:space="preserve">прокричав: </w:t>
      </w:r>
      <w:r w:rsidRPr="000906E7">
        <w:rPr>
          <w:highlight w:val="yellow"/>
          <w:lang w:val="ru-RU"/>
        </w:rPr>
        <w:t xml:space="preserve">«Ключи! Ключи </w:t>
      </w:r>
      <w:r w:rsidRPr="000906E7">
        <w:rPr>
          <w:lang w:val="ru-RU"/>
        </w:rPr>
        <w:t>мои!» – повалившись после этого на пол, хр</w:t>
      </w:r>
      <w:r w:rsidRPr="000906E7">
        <w:rPr>
          <w:lang w:val="ru-RU"/>
        </w:rPr>
        <w:t xml:space="preserve">ипя и осторожно срывая с себя галстух. </w:t>
      </w:r>
    </w:p>
    <w:p w:rsidR="006F607E" w:rsidRPr="000906E7" w:rsidRDefault="000906E7">
      <w:pPr>
        <w:rPr>
          <w:lang w:val="ru-RU"/>
        </w:rPr>
      </w:pPr>
      <w:r w:rsidRPr="000906E7">
        <w:rPr>
          <w:lang w:val="ru-RU"/>
        </w:rPr>
        <w:t xml:space="preserve">Умерев, Куролесов поднялся, отряхнул пыль с фрачных </w:t>
      </w:r>
      <w:r w:rsidRPr="000906E7">
        <w:rPr>
          <w:highlight w:val="yellow"/>
          <w:lang w:val="ru-RU"/>
        </w:rPr>
        <w:t xml:space="preserve">брюк, </w:t>
      </w:r>
      <w:r w:rsidRPr="000906E7">
        <w:rPr>
          <w:lang w:val="ru-RU"/>
        </w:rPr>
        <w:t xml:space="preserve">поклонился, улыбнувшись фальшивой улыбкой, и удалился при жидких аплодисментах. А конферансье заговорил так: </w:t>
      </w:r>
    </w:p>
    <w:p w:rsidR="006F607E" w:rsidRPr="000906E7" w:rsidRDefault="000906E7">
      <w:pPr>
        <w:rPr>
          <w:lang w:val="ru-RU"/>
        </w:rPr>
      </w:pPr>
      <w:r w:rsidRPr="000906E7">
        <w:rPr>
          <w:lang w:val="ru-RU"/>
        </w:rPr>
        <w:lastRenderedPageBreak/>
        <w:t>– Мы прослушали с вами в замечательном исполнени</w:t>
      </w:r>
      <w:r w:rsidRPr="000906E7">
        <w:rPr>
          <w:lang w:val="ru-RU"/>
        </w:rPr>
        <w:t xml:space="preserve">и Саввы Потаповича «Скупого </w:t>
      </w:r>
      <w:r w:rsidRPr="000906E7">
        <w:rPr>
          <w:highlight w:val="yellow"/>
          <w:lang w:val="ru-RU"/>
        </w:rPr>
        <w:t xml:space="preserve">рыцаря». </w:t>
      </w:r>
      <w:r w:rsidRPr="000906E7">
        <w:rPr>
          <w:lang w:val="ru-RU"/>
        </w:rPr>
        <w:t xml:space="preserve">Этот </w:t>
      </w:r>
      <w:r w:rsidRPr="000906E7">
        <w:rPr>
          <w:highlight w:val="yellow"/>
          <w:lang w:val="ru-RU"/>
        </w:rPr>
        <w:t xml:space="preserve">рыцарь </w:t>
      </w:r>
      <w:r w:rsidRPr="000906E7">
        <w:rPr>
          <w:lang w:val="ru-RU"/>
        </w:rPr>
        <w:t xml:space="preserve">надеялся, что резвые </w:t>
      </w:r>
      <w:r w:rsidRPr="000906E7">
        <w:rPr>
          <w:highlight w:val="yellow"/>
          <w:lang w:val="ru-RU"/>
        </w:rPr>
        <w:t xml:space="preserve">нимфы </w:t>
      </w:r>
      <w:r w:rsidRPr="000906E7">
        <w:rPr>
          <w:lang w:val="ru-RU"/>
        </w:rPr>
        <w:t xml:space="preserve">сбегутся к нему и произойдет еще многое приятное в том же </w:t>
      </w:r>
      <w:r w:rsidRPr="000906E7">
        <w:rPr>
          <w:highlight w:val="yellow"/>
          <w:lang w:val="ru-RU"/>
        </w:rPr>
        <w:t xml:space="preserve">духе. </w:t>
      </w:r>
      <w:r w:rsidRPr="000906E7">
        <w:rPr>
          <w:lang w:val="ru-RU"/>
        </w:rPr>
        <w:t xml:space="preserve">Но, как видите, ничего этого не случилось, никакие </w:t>
      </w:r>
      <w:r w:rsidRPr="000906E7">
        <w:rPr>
          <w:highlight w:val="yellow"/>
          <w:lang w:val="ru-RU"/>
        </w:rPr>
        <w:t xml:space="preserve">нимфы </w:t>
      </w:r>
      <w:r w:rsidRPr="000906E7">
        <w:rPr>
          <w:lang w:val="ru-RU"/>
        </w:rPr>
        <w:t xml:space="preserve">не сбежались к нему, и </w:t>
      </w:r>
      <w:r w:rsidRPr="000906E7">
        <w:rPr>
          <w:highlight w:val="yellow"/>
          <w:lang w:val="ru-RU"/>
        </w:rPr>
        <w:t xml:space="preserve">музы </w:t>
      </w:r>
      <w:r w:rsidRPr="000906E7">
        <w:rPr>
          <w:lang w:val="ru-RU"/>
        </w:rPr>
        <w:t xml:space="preserve">ему дань не принесли, и </w:t>
      </w:r>
      <w:r w:rsidRPr="000906E7">
        <w:rPr>
          <w:lang w:val="ru-RU"/>
        </w:rPr>
        <w:t xml:space="preserve">чертогов он никаких не воздвиг, а, наоборот, кончил очень скверно, помер к чертовой </w:t>
      </w:r>
      <w:r w:rsidRPr="000906E7">
        <w:rPr>
          <w:highlight w:val="yellow"/>
          <w:lang w:val="ru-RU"/>
        </w:rPr>
        <w:t xml:space="preserve">матери </w:t>
      </w:r>
      <w:r w:rsidRPr="000906E7">
        <w:rPr>
          <w:lang w:val="ru-RU"/>
        </w:rPr>
        <w:t xml:space="preserve">от удара на своем сундуке с валютой и </w:t>
      </w:r>
      <w:r w:rsidRPr="000906E7">
        <w:rPr>
          <w:highlight w:val="yellow"/>
          <w:lang w:val="ru-RU"/>
        </w:rPr>
        <w:t xml:space="preserve">камнями. </w:t>
      </w:r>
      <w:r w:rsidRPr="000906E7">
        <w:rPr>
          <w:lang w:val="ru-RU"/>
        </w:rPr>
        <w:t xml:space="preserve">Предупреждаю вас, что и с вами случится что-нибудь в этом роде, если только не хуже, ежели вы не сдадите валюту! </w:t>
      </w:r>
    </w:p>
    <w:p w:rsidR="006F607E" w:rsidRPr="000906E7" w:rsidRDefault="000906E7">
      <w:pPr>
        <w:rPr>
          <w:lang w:val="ru-RU"/>
        </w:rPr>
      </w:pPr>
      <w:r w:rsidRPr="000906E7">
        <w:rPr>
          <w:lang w:val="ru-RU"/>
        </w:rPr>
        <w:t>Поэз</w:t>
      </w:r>
      <w:r w:rsidRPr="000906E7">
        <w:rPr>
          <w:lang w:val="ru-RU"/>
        </w:rPr>
        <w:t xml:space="preserve">ия ли Пушкина произвела такое впечатление или прозаическая речь конферансье, но только вдруг из зала раздался застенчивый голос: </w:t>
      </w:r>
    </w:p>
    <w:p w:rsidR="006F607E" w:rsidRPr="000906E7" w:rsidRDefault="000906E7">
      <w:pPr>
        <w:rPr>
          <w:lang w:val="ru-RU"/>
        </w:rPr>
      </w:pPr>
      <w:r w:rsidRPr="000906E7">
        <w:rPr>
          <w:lang w:val="ru-RU"/>
        </w:rPr>
        <w:t xml:space="preserve">– Я сдаю валюту. </w:t>
      </w:r>
    </w:p>
    <w:p w:rsidR="006F607E" w:rsidRPr="000906E7" w:rsidRDefault="000906E7">
      <w:pPr>
        <w:rPr>
          <w:lang w:val="ru-RU"/>
        </w:rPr>
      </w:pPr>
      <w:r w:rsidRPr="000906E7">
        <w:rPr>
          <w:lang w:val="ru-RU"/>
        </w:rPr>
        <w:t xml:space="preserve">– Милости прошу на сцену! – вежливо пригласил конферансье, всматриваясь в темный зал. </w:t>
      </w:r>
    </w:p>
    <w:p w:rsidR="006F607E" w:rsidRPr="000906E7" w:rsidRDefault="000906E7">
      <w:pPr>
        <w:rPr>
          <w:lang w:val="ru-RU"/>
        </w:rPr>
      </w:pPr>
      <w:r w:rsidRPr="000906E7">
        <w:rPr>
          <w:lang w:val="ru-RU"/>
        </w:rPr>
        <w:t>И на сцене оказался м</w:t>
      </w:r>
      <w:r w:rsidRPr="000906E7">
        <w:rPr>
          <w:lang w:val="ru-RU"/>
        </w:rPr>
        <w:t xml:space="preserve">аленького роста белокурый гражданин, судя по </w:t>
      </w:r>
      <w:r w:rsidRPr="000906E7">
        <w:rPr>
          <w:highlight w:val="yellow"/>
          <w:lang w:val="ru-RU"/>
        </w:rPr>
        <w:t xml:space="preserve">лицу, </w:t>
      </w:r>
      <w:r w:rsidRPr="000906E7">
        <w:rPr>
          <w:lang w:val="ru-RU"/>
        </w:rPr>
        <w:t xml:space="preserve">не брившийся около </w:t>
      </w:r>
      <w:r w:rsidRPr="000906E7">
        <w:rPr>
          <w:highlight w:val="yellow"/>
          <w:lang w:val="ru-RU"/>
        </w:rPr>
        <w:t xml:space="preserve">трех недель. </w:t>
      </w:r>
    </w:p>
    <w:p w:rsidR="006F607E" w:rsidRPr="000906E7" w:rsidRDefault="000906E7">
      <w:pPr>
        <w:rPr>
          <w:lang w:val="ru-RU"/>
        </w:rPr>
      </w:pPr>
      <w:r w:rsidRPr="000906E7">
        <w:rPr>
          <w:lang w:val="ru-RU"/>
        </w:rPr>
        <w:t xml:space="preserve">– Виноват, как ваша фамилия? – осведомился конферансье. </w:t>
      </w:r>
    </w:p>
    <w:p w:rsidR="006F607E" w:rsidRPr="000906E7" w:rsidRDefault="000906E7">
      <w:pPr>
        <w:rPr>
          <w:lang w:val="ru-RU"/>
        </w:rPr>
      </w:pPr>
      <w:r w:rsidRPr="000906E7">
        <w:rPr>
          <w:lang w:val="ru-RU"/>
        </w:rPr>
        <w:lastRenderedPageBreak/>
        <w:t xml:space="preserve">– Канавкин Николай, – застенчиво отозвался появившийся. </w:t>
      </w:r>
    </w:p>
    <w:p w:rsidR="006F607E" w:rsidRPr="000906E7" w:rsidRDefault="000906E7">
      <w:pPr>
        <w:rPr>
          <w:lang w:val="ru-RU"/>
        </w:rPr>
      </w:pPr>
      <w:r w:rsidRPr="000906E7">
        <w:rPr>
          <w:lang w:val="ru-RU"/>
        </w:rPr>
        <w:t xml:space="preserve">– А! Очень приятно, гражданин Канавкин, итак? </w:t>
      </w:r>
    </w:p>
    <w:p w:rsidR="006F607E" w:rsidRPr="000906E7" w:rsidRDefault="000906E7">
      <w:pPr>
        <w:rPr>
          <w:lang w:val="ru-RU"/>
        </w:rPr>
      </w:pPr>
      <w:r w:rsidRPr="000906E7">
        <w:rPr>
          <w:lang w:val="ru-RU"/>
        </w:rPr>
        <w:t>– Сдаю, – т</w:t>
      </w:r>
      <w:r w:rsidRPr="000906E7">
        <w:rPr>
          <w:lang w:val="ru-RU"/>
        </w:rPr>
        <w:t xml:space="preserve">ихо сказал Канавкин. </w:t>
      </w:r>
    </w:p>
    <w:p w:rsidR="006F607E" w:rsidRPr="000906E7" w:rsidRDefault="000906E7">
      <w:pPr>
        <w:rPr>
          <w:lang w:val="ru-RU"/>
        </w:rPr>
      </w:pPr>
      <w:r w:rsidRPr="000906E7">
        <w:rPr>
          <w:lang w:val="ru-RU"/>
        </w:rPr>
        <w:t xml:space="preserve">– Сколько? </w:t>
      </w:r>
    </w:p>
    <w:p w:rsidR="006F607E" w:rsidRPr="000906E7" w:rsidRDefault="000906E7">
      <w:pPr>
        <w:rPr>
          <w:lang w:val="ru-RU"/>
        </w:rPr>
      </w:pPr>
      <w:r w:rsidRPr="000906E7">
        <w:rPr>
          <w:lang w:val="ru-RU"/>
        </w:rPr>
        <w:t xml:space="preserve">– </w:t>
      </w:r>
      <w:r w:rsidRPr="000906E7">
        <w:rPr>
          <w:highlight w:val="yellow"/>
          <w:lang w:val="ru-RU"/>
        </w:rPr>
        <w:t xml:space="preserve">Тысячу </w:t>
      </w:r>
      <w:r w:rsidRPr="000906E7">
        <w:rPr>
          <w:lang w:val="ru-RU"/>
        </w:rPr>
        <w:t xml:space="preserve">долларов и двадцать </w:t>
      </w:r>
      <w:r w:rsidRPr="000906E7">
        <w:rPr>
          <w:highlight w:val="yellow"/>
          <w:lang w:val="ru-RU"/>
        </w:rPr>
        <w:t xml:space="preserve">золотых </w:t>
      </w:r>
      <w:r w:rsidRPr="000906E7">
        <w:rPr>
          <w:lang w:val="ru-RU"/>
        </w:rPr>
        <w:t xml:space="preserve">десяток. </w:t>
      </w:r>
    </w:p>
    <w:p w:rsidR="006F607E" w:rsidRPr="000906E7" w:rsidRDefault="000906E7">
      <w:pPr>
        <w:rPr>
          <w:lang w:val="ru-RU"/>
        </w:rPr>
      </w:pPr>
      <w:r w:rsidRPr="000906E7">
        <w:rPr>
          <w:lang w:val="ru-RU"/>
        </w:rPr>
        <w:t xml:space="preserve">– Браво! Все, что есть? </w:t>
      </w:r>
    </w:p>
    <w:p w:rsidR="006F607E" w:rsidRPr="000906E7" w:rsidRDefault="000906E7">
      <w:pPr>
        <w:rPr>
          <w:lang w:val="ru-RU"/>
        </w:rPr>
      </w:pPr>
      <w:r w:rsidRPr="000906E7">
        <w:rPr>
          <w:lang w:val="ru-RU"/>
        </w:rPr>
        <w:t xml:space="preserve">Ведущий программу уставился прямо в </w:t>
      </w:r>
      <w:r w:rsidRPr="000906E7">
        <w:rPr>
          <w:highlight w:val="yellow"/>
          <w:lang w:val="ru-RU"/>
        </w:rPr>
        <w:t xml:space="preserve">глаза </w:t>
      </w:r>
      <w:r w:rsidRPr="000906E7">
        <w:rPr>
          <w:lang w:val="ru-RU"/>
        </w:rPr>
        <w:t xml:space="preserve">Канавкину, и Никанору Ивановичу даже показалось, что из этих </w:t>
      </w:r>
      <w:r w:rsidRPr="000906E7">
        <w:rPr>
          <w:highlight w:val="yellow"/>
          <w:lang w:val="ru-RU"/>
        </w:rPr>
        <w:t xml:space="preserve">глаз </w:t>
      </w:r>
      <w:r w:rsidRPr="000906E7">
        <w:rPr>
          <w:lang w:val="ru-RU"/>
        </w:rPr>
        <w:t>брызнули лучи, пронизывающие Канавкина нас</w:t>
      </w:r>
      <w:r w:rsidRPr="000906E7">
        <w:rPr>
          <w:lang w:val="ru-RU"/>
        </w:rPr>
        <w:t xml:space="preserve">квозь, как бы рентгеновские лучи. В зале перестали дышать. </w:t>
      </w:r>
    </w:p>
    <w:p w:rsidR="006F607E" w:rsidRPr="000906E7" w:rsidRDefault="000906E7">
      <w:pPr>
        <w:rPr>
          <w:lang w:val="ru-RU"/>
        </w:rPr>
      </w:pPr>
      <w:r w:rsidRPr="000906E7">
        <w:rPr>
          <w:lang w:val="ru-RU"/>
        </w:rPr>
        <w:t xml:space="preserve">– Верю! – наконец воскликнул артист и погасил свой взор, – верю! Эти </w:t>
      </w:r>
      <w:r w:rsidRPr="000906E7">
        <w:rPr>
          <w:highlight w:val="yellow"/>
          <w:lang w:val="ru-RU"/>
        </w:rPr>
        <w:t xml:space="preserve">глаза </w:t>
      </w:r>
      <w:r w:rsidRPr="000906E7">
        <w:rPr>
          <w:lang w:val="ru-RU"/>
        </w:rPr>
        <w:t xml:space="preserve">не лгут. Ведь сколько же раз я говорил вам, что </w:t>
      </w:r>
      <w:r w:rsidRPr="000906E7">
        <w:rPr>
          <w:highlight w:val="yellow"/>
          <w:lang w:val="ru-RU"/>
        </w:rPr>
        <w:t xml:space="preserve">основная </w:t>
      </w:r>
      <w:r w:rsidRPr="000906E7">
        <w:rPr>
          <w:lang w:val="ru-RU"/>
        </w:rPr>
        <w:t>ваша ошибка заключается в том, что вы недооцениваете значения че</w:t>
      </w:r>
      <w:r w:rsidRPr="000906E7">
        <w:rPr>
          <w:lang w:val="ru-RU"/>
        </w:rPr>
        <w:t xml:space="preserve">ловеческих </w:t>
      </w:r>
      <w:r w:rsidRPr="000906E7">
        <w:rPr>
          <w:highlight w:val="yellow"/>
          <w:lang w:val="ru-RU"/>
        </w:rPr>
        <w:t xml:space="preserve">глаз. </w:t>
      </w:r>
      <w:r w:rsidRPr="000906E7">
        <w:rPr>
          <w:lang w:val="ru-RU"/>
        </w:rPr>
        <w:t xml:space="preserve">Поймите, что </w:t>
      </w:r>
      <w:r w:rsidRPr="000906E7">
        <w:rPr>
          <w:highlight w:val="yellow"/>
          <w:lang w:val="ru-RU"/>
        </w:rPr>
        <w:t xml:space="preserve">язык </w:t>
      </w:r>
      <w:r w:rsidRPr="000906E7">
        <w:rPr>
          <w:lang w:val="ru-RU"/>
        </w:rPr>
        <w:t xml:space="preserve">может скрыть </w:t>
      </w:r>
      <w:r w:rsidRPr="000906E7">
        <w:rPr>
          <w:highlight w:val="yellow"/>
          <w:lang w:val="ru-RU"/>
        </w:rPr>
        <w:t xml:space="preserve">истину, </w:t>
      </w:r>
      <w:r w:rsidRPr="000906E7">
        <w:rPr>
          <w:lang w:val="ru-RU"/>
        </w:rPr>
        <w:t xml:space="preserve">а </w:t>
      </w:r>
      <w:r w:rsidRPr="000906E7">
        <w:rPr>
          <w:highlight w:val="yellow"/>
          <w:lang w:val="ru-RU"/>
        </w:rPr>
        <w:t xml:space="preserve">глаза </w:t>
      </w:r>
      <w:r w:rsidRPr="000906E7">
        <w:rPr>
          <w:lang w:val="ru-RU"/>
        </w:rPr>
        <w:t xml:space="preserve">– никогда! Вам задают внезапный вопрос, вы даже не вздрагиваете, в </w:t>
      </w:r>
      <w:r w:rsidRPr="000906E7">
        <w:rPr>
          <w:highlight w:val="yellow"/>
          <w:lang w:val="ru-RU"/>
        </w:rPr>
        <w:t xml:space="preserve">одну </w:t>
      </w:r>
      <w:r w:rsidRPr="000906E7">
        <w:rPr>
          <w:lang w:val="ru-RU"/>
        </w:rPr>
        <w:t xml:space="preserve">секунду овладеваете собой и знаете, что нужно сказать, чтобы укрыть </w:t>
      </w:r>
      <w:r w:rsidRPr="000906E7">
        <w:rPr>
          <w:highlight w:val="yellow"/>
          <w:lang w:val="ru-RU"/>
        </w:rPr>
        <w:t xml:space="preserve">истину, </w:t>
      </w:r>
      <w:r w:rsidRPr="000906E7">
        <w:rPr>
          <w:lang w:val="ru-RU"/>
        </w:rPr>
        <w:t xml:space="preserve">и весьма убедительно говорите, и ни </w:t>
      </w:r>
      <w:r w:rsidRPr="000906E7">
        <w:rPr>
          <w:highlight w:val="yellow"/>
          <w:lang w:val="ru-RU"/>
        </w:rPr>
        <w:t xml:space="preserve">одна </w:t>
      </w:r>
      <w:r w:rsidRPr="000906E7">
        <w:rPr>
          <w:lang w:val="ru-RU"/>
        </w:rPr>
        <w:t>скл</w:t>
      </w:r>
      <w:r w:rsidRPr="000906E7">
        <w:rPr>
          <w:lang w:val="ru-RU"/>
        </w:rPr>
        <w:t xml:space="preserve">адка на вашем </w:t>
      </w:r>
      <w:r w:rsidRPr="000906E7">
        <w:rPr>
          <w:highlight w:val="yellow"/>
          <w:lang w:val="ru-RU"/>
        </w:rPr>
        <w:t xml:space="preserve">лице </w:t>
      </w:r>
      <w:r w:rsidRPr="000906E7">
        <w:rPr>
          <w:lang w:val="ru-RU"/>
        </w:rPr>
        <w:t xml:space="preserve">не </w:t>
      </w:r>
      <w:r w:rsidRPr="000906E7">
        <w:rPr>
          <w:lang w:val="ru-RU"/>
        </w:rPr>
        <w:lastRenderedPageBreak/>
        <w:t xml:space="preserve">шевельнется, но, увы, встревоженная вопросом </w:t>
      </w:r>
      <w:r w:rsidRPr="000906E7">
        <w:rPr>
          <w:highlight w:val="yellow"/>
          <w:lang w:val="ru-RU"/>
        </w:rPr>
        <w:t xml:space="preserve">истина </w:t>
      </w:r>
      <w:r w:rsidRPr="000906E7">
        <w:rPr>
          <w:lang w:val="ru-RU"/>
        </w:rPr>
        <w:t xml:space="preserve">со дна души на мгновение прыгает в </w:t>
      </w:r>
      <w:r w:rsidRPr="000906E7">
        <w:rPr>
          <w:highlight w:val="yellow"/>
          <w:lang w:val="ru-RU"/>
        </w:rPr>
        <w:t xml:space="preserve">глаза, </w:t>
      </w:r>
      <w:r w:rsidRPr="000906E7">
        <w:rPr>
          <w:lang w:val="ru-RU"/>
        </w:rPr>
        <w:t xml:space="preserve">и все кончено. Она замечена, а вы пойманы! </w:t>
      </w:r>
    </w:p>
    <w:p w:rsidR="006F607E" w:rsidRPr="000906E7" w:rsidRDefault="000906E7">
      <w:pPr>
        <w:rPr>
          <w:lang w:val="ru-RU"/>
        </w:rPr>
      </w:pPr>
      <w:r w:rsidRPr="000906E7">
        <w:rPr>
          <w:lang w:val="ru-RU"/>
        </w:rPr>
        <w:t xml:space="preserve">Произнеся, и с </w:t>
      </w:r>
      <w:r w:rsidRPr="000906E7">
        <w:rPr>
          <w:highlight w:val="yellow"/>
          <w:lang w:val="ru-RU"/>
        </w:rPr>
        <w:t xml:space="preserve">большим </w:t>
      </w:r>
      <w:r w:rsidRPr="000906E7">
        <w:rPr>
          <w:lang w:val="ru-RU"/>
        </w:rPr>
        <w:t>жаром, эту очень убедительную речь, артист ласково осведомился у Канавкин</w:t>
      </w:r>
      <w:r w:rsidRPr="000906E7">
        <w:rPr>
          <w:lang w:val="ru-RU"/>
        </w:rPr>
        <w:t xml:space="preserve">а: </w:t>
      </w:r>
    </w:p>
    <w:p w:rsidR="006F607E" w:rsidRPr="000906E7" w:rsidRDefault="000906E7">
      <w:pPr>
        <w:rPr>
          <w:lang w:val="ru-RU"/>
        </w:rPr>
      </w:pPr>
      <w:r w:rsidRPr="000906E7">
        <w:rPr>
          <w:lang w:val="ru-RU"/>
        </w:rPr>
        <w:t xml:space="preserve">– Где же спрятаны? </w:t>
      </w:r>
    </w:p>
    <w:p w:rsidR="006F607E" w:rsidRPr="000906E7" w:rsidRDefault="000906E7">
      <w:pPr>
        <w:rPr>
          <w:lang w:val="ru-RU"/>
        </w:rPr>
      </w:pPr>
      <w:r w:rsidRPr="000906E7">
        <w:rPr>
          <w:lang w:val="ru-RU"/>
        </w:rPr>
        <w:t xml:space="preserve">– У тетки моей, Пороховниковой, на Пречистенке... </w:t>
      </w:r>
    </w:p>
    <w:p w:rsidR="006F607E" w:rsidRPr="000906E7" w:rsidRDefault="000906E7">
      <w:pPr>
        <w:rPr>
          <w:lang w:val="ru-RU"/>
        </w:rPr>
      </w:pPr>
      <w:r w:rsidRPr="000906E7">
        <w:rPr>
          <w:lang w:val="ru-RU"/>
        </w:rPr>
        <w:t xml:space="preserve">– А! Это... постойте... это у Клавдии Ильиничны, что ли? </w:t>
      </w:r>
    </w:p>
    <w:p w:rsidR="006F607E" w:rsidRPr="000906E7" w:rsidRDefault="000906E7">
      <w:pPr>
        <w:rPr>
          <w:lang w:val="ru-RU"/>
        </w:rPr>
      </w:pPr>
      <w:r w:rsidRPr="000906E7">
        <w:rPr>
          <w:lang w:val="ru-RU"/>
        </w:rPr>
        <w:t xml:space="preserve">– Да. </w:t>
      </w:r>
    </w:p>
    <w:p w:rsidR="006F607E" w:rsidRPr="000906E7" w:rsidRDefault="000906E7">
      <w:pPr>
        <w:rPr>
          <w:lang w:val="ru-RU"/>
        </w:rPr>
      </w:pPr>
      <w:r w:rsidRPr="000906E7">
        <w:rPr>
          <w:lang w:val="ru-RU"/>
        </w:rPr>
        <w:t xml:space="preserve">– Ах да, да, да! Маленький особнячок? Напротив еще палисадничек? Как же, знаю, знаю! А куда ж вы их там засунули? </w:t>
      </w:r>
    </w:p>
    <w:p w:rsidR="006F607E" w:rsidRPr="000906E7" w:rsidRDefault="000906E7">
      <w:pPr>
        <w:rPr>
          <w:lang w:val="ru-RU"/>
        </w:rPr>
      </w:pPr>
      <w:r w:rsidRPr="000906E7">
        <w:rPr>
          <w:lang w:val="ru-RU"/>
        </w:rPr>
        <w:t>–</w:t>
      </w:r>
      <w:r w:rsidRPr="000906E7">
        <w:rPr>
          <w:lang w:val="ru-RU"/>
        </w:rPr>
        <w:t xml:space="preserve"> В погребе, в коробке из-под Эйнема... </w:t>
      </w:r>
    </w:p>
    <w:p w:rsidR="006F607E" w:rsidRPr="000906E7" w:rsidRDefault="000906E7">
      <w:pPr>
        <w:rPr>
          <w:lang w:val="ru-RU"/>
        </w:rPr>
      </w:pPr>
      <w:r w:rsidRPr="000906E7">
        <w:rPr>
          <w:lang w:val="ru-RU"/>
        </w:rPr>
        <w:t xml:space="preserve">Артист всплеснул </w:t>
      </w:r>
      <w:r w:rsidRPr="000906E7">
        <w:rPr>
          <w:highlight w:val="yellow"/>
          <w:lang w:val="ru-RU"/>
        </w:rPr>
        <w:t xml:space="preserve">руками. </w:t>
      </w:r>
    </w:p>
    <w:p w:rsidR="006F607E" w:rsidRPr="000906E7" w:rsidRDefault="000906E7">
      <w:pPr>
        <w:rPr>
          <w:lang w:val="ru-RU"/>
        </w:rPr>
      </w:pPr>
      <w:r w:rsidRPr="000906E7">
        <w:rPr>
          <w:lang w:val="ru-RU"/>
        </w:rPr>
        <w:t xml:space="preserve">– Видали вы что-нибудь подобное? – вскричал он огорченно. – Да ведь они ж там заплесневеют, отсыреют! Ну мыслимо ли таким </w:t>
      </w:r>
      <w:r w:rsidRPr="000906E7">
        <w:rPr>
          <w:highlight w:val="yellow"/>
          <w:lang w:val="ru-RU"/>
        </w:rPr>
        <w:t xml:space="preserve">людям </w:t>
      </w:r>
      <w:r w:rsidRPr="000906E7">
        <w:rPr>
          <w:lang w:val="ru-RU"/>
        </w:rPr>
        <w:t xml:space="preserve">доверить валюту? А? Чисто как </w:t>
      </w:r>
      <w:r w:rsidRPr="000906E7">
        <w:rPr>
          <w:highlight w:val="yellow"/>
          <w:lang w:val="ru-RU"/>
        </w:rPr>
        <w:t xml:space="preserve">дети, </w:t>
      </w:r>
      <w:r w:rsidRPr="000906E7">
        <w:rPr>
          <w:lang w:val="ru-RU"/>
        </w:rPr>
        <w:t xml:space="preserve">ей-богу! </w:t>
      </w:r>
    </w:p>
    <w:p w:rsidR="006F607E" w:rsidRPr="000906E7" w:rsidRDefault="000906E7">
      <w:pPr>
        <w:rPr>
          <w:lang w:val="ru-RU"/>
        </w:rPr>
      </w:pPr>
      <w:r w:rsidRPr="000906E7">
        <w:rPr>
          <w:lang w:val="ru-RU"/>
        </w:rPr>
        <w:lastRenderedPageBreak/>
        <w:t>Канавкин и сам п</w:t>
      </w:r>
      <w:r w:rsidRPr="000906E7">
        <w:rPr>
          <w:lang w:val="ru-RU"/>
        </w:rPr>
        <w:t xml:space="preserve">онял, что нагрубил и проштрафился, и повесил свою хохлатую </w:t>
      </w:r>
      <w:r w:rsidRPr="000906E7">
        <w:rPr>
          <w:highlight w:val="yellow"/>
          <w:lang w:val="ru-RU"/>
        </w:rPr>
        <w:t xml:space="preserve">голову. </w:t>
      </w:r>
    </w:p>
    <w:p w:rsidR="006F607E" w:rsidRPr="000906E7" w:rsidRDefault="000906E7">
      <w:pPr>
        <w:rPr>
          <w:lang w:val="ru-RU"/>
        </w:rPr>
      </w:pPr>
      <w:r w:rsidRPr="000906E7">
        <w:rPr>
          <w:lang w:val="ru-RU"/>
        </w:rPr>
        <w:t xml:space="preserve">– </w:t>
      </w:r>
      <w:r w:rsidRPr="000906E7">
        <w:rPr>
          <w:highlight w:val="yellow"/>
          <w:lang w:val="ru-RU"/>
        </w:rPr>
        <w:t xml:space="preserve">Деньги, </w:t>
      </w:r>
      <w:r w:rsidRPr="000906E7">
        <w:rPr>
          <w:lang w:val="ru-RU"/>
        </w:rPr>
        <w:t xml:space="preserve">–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w:t>
      </w:r>
      <w:r w:rsidRPr="000906E7">
        <w:rPr>
          <w:highlight w:val="yellow"/>
          <w:lang w:val="ru-RU"/>
        </w:rPr>
        <w:t xml:space="preserve">крысы! </w:t>
      </w:r>
      <w:r w:rsidRPr="000906E7">
        <w:rPr>
          <w:lang w:val="ru-RU"/>
        </w:rPr>
        <w:t xml:space="preserve">Право, стыдно, Канавкин! Ведь вы же взрослый </w:t>
      </w:r>
      <w:r w:rsidRPr="000906E7">
        <w:rPr>
          <w:highlight w:val="yellow"/>
          <w:lang w:val="ru-RU"/>
        </w:rPr>
        <w:t xml:space="preserve">человек. </w:t>
      </w:r>
    </w:p>
    <w:p w:rsidR="006F607E" w:rsidRPr="000906E7" w:rsidRDefault="000906E7">
      <w:pPr>
        <w:rPr>
          <w:lang w:val="ru-RU"/>
        </w:rPr>
      </w:pPr>
      <w:r w:rsidRPr="000906E7">
        <w:rPr>
          <w:lang w:val="ru-RU"/>
        </w:rPr>
        <w:t xml:space="preserve">Канавкин уже не знал, куда и деваться, и только колупал </w:t>
      </w:r>
      <w:r w:rsidRPr="000906E7">
        <w:rPr>
          <w:highlight w:val="yellow"/>
          <w:lang w:val="ru-RU"/>
        </w:rPr>
        <w:t xml:space="preserve">пальцем </w:t>
      </w:r>
      <w:r w:rsidRPr="000906E7">
        <w:rPr>
          <w:lang w:val="ru-RU"/>
        </w:rPr>
        <w:t xml:space="preserve">борт своего пиджачка. </w:t>
      </w:r>
    </w:p>
    <w:p w:rsidR="006F607E" w:rsidRPr="000906E7" w:rsidRDefault="000906E7">
      <w:pPr>
        <w:rPr>
          <w:lang w:val="ru-RU"/>
        </w:rPr>
      </w:pPr>
      <w:r w:rsidRPr="000906E7">
        <w:rPr>
          <w:lang w:val="ru-RU"/>
        </w:rPr>
        <w:t xml:space="preserve">– Ну ладно, – смягчился артист, – кто старое помянет... – И вдруг добавил неожиданно: – Да, кстати: за </w:t>
      </w:r>
      <w:r w:rsidRPr="000906E7">
        <w:rPr>
          <w:highlight w:val="yellow"/>
          <w:lang w:val="ru-RU"/>
        </w:rPr>
        <w:t xml:space="preserve">одним </w:t>
      </w:r>
      <w:r w:rsidRPr="000906E7">
        <w:rPr>
          <w:lang w:val="ru-RU"/>
        </w:rPr>
        <w:t xml:space="preserve">разом чтобы, чтоб машину зря не гонять... у тетки этой самой ведь тоже есть? А? </w:t>
      </w:r>
    </w:p>
    <w:p w:rsidR="006F607E" w:rsidRPr="000906E7" w:rsidRDefault="000906E7">
      <w:pPr>
        <w:rPr>
          <w:lang w:val="ru-RU"/>
        </w:rPr>
      </w:pPr>
      <w:r w:rsidRPr="000906E7">
        <w:rPr>
          <w:lang w:val="ru-RU"/>
        </w:rPr>
        <w:t xml:space="preserve">Канавкин, никак не ожидавший такого оборота дела, дрогнул, и в </w:t>
      </w:r>
      <w:r w:rsidRPr="000906E7">
        <w:rPr>
          <w:highlight w:val="yellow"/>
          <w:lang w:val="ru-RU"/>
        </w:rPr>
        <w:t xml:space="preserve">театре </w:t>
      </w:r>
      <w:r w:rsidRPr="000906E7">
        <w:rPr>
          <w:lang w:val="ru-RU"/>
        </w:rPr>
        <w:t xml:space="preserve">наступило молчание. </w:t>
      </w:r>
    </w:p>
    <w:p w:rsidR="006F607E" w:rsidRPr="000906E7" w:rsidRDefault="000906E7">
      <w:pPr>
        <w:rPr>
          <w:lang w:val="ru-RU"/>
        </w:rPr>
      </w:pPr>
      <w:r w:rsidRPr="000906E7">
        <w:rPr>
          <w:lang w:val="ru-RU"/>
        </w:rPr>
        <w:t>– Э, Канавкин, – укоризненно-ласково сказал конферансье, – а я-то еще похвалил</w:t>
      </w:r>
      <w:r w:rsidRPr="000906E7">
        <w:rPr>
          <w:lang w:val="ru-RU"/>
        </w:rPr>
        <w:t xml:space="preserve"> его! На-те, взял да и засбоил ни с того ни с сего! Нелепо это, Канавкин! Ведь я только что говорил про </w:t>
      </w:r>
      <w:r w:rsidRPr="000906E7">
        <w:rPr>
          <w:highlight w:val="yellow"/>
          <w:lang w:val="ru-RU"/>
        </w:rPr>
        <w:t xml:space="preserve">глаза. </w:t>
      </w:r>
      <w:r w:rsidRPr="000906E7">
        <w:rPr>
          <w:lang w:val="ru-RU"/>
        </w:rPr>
        <w:t xml:space="preserve">Ведь видно, что у тетки есть. Ну, чего вы нас зря терзаете? </w:t>
      </w:r>
    </w:p>
    <w:p w:rsidR="006F607E" w:rsidRPr="000906E7" w:rsidRDefault="000906E7">
      <w:pPr>
        <w:rPr>
          <w:lang w:val="ru-RU"/>
        </w:rPr>
      </w:pPr>
      <w:r w:rsidRPr="000906E7">
        <w:rPr>
          <w:lang w:val="ru-RU"/>
        </w:rPr>
        <w:t xml:space="preserve">– Есть! – залихватски крикнул Канавкин. </w:t>
      </w:r>
    </w:p>
    <w:p w:rsidR="006F607E" w:rsidRPr="000906E7" w:rsidRDefault="000906E7">
      <w:pPr>
        <w:rPr>
          <w:lang w:val="ru-RU"/>
        </w:rPr>
      </w:pPr>
      <w:r w:rsidRPr="000906E7">
        <w:rPr>
          <w:lang w:val="ru-RU"/>
        </w:rPr>
        <w:lastRenderedPageBreak/>
        <w:t xml:space="preserve">– Браво! – крикнул конферансье. </w:t>
      </w:r>
    </w:p>
    <w:p w:rsidR="006F607E" w:rsidRPr="000906E7" w:rsidRDefault="000906E7">
      <w:pPr>
        <w:rPr>
          <w:lang w:val="ru-RU"/>
        </w:rPr>
      </w:pPr>
      <w:r w:rsidRPr="000906E7">
        <w:rPr>
          <w:lang w:val="ru-RU"/>
        </w:rPr>
        <w:t>– Браво! –</w:t>
      </w:r>
      <w:r w:rsidRPr="000906E7">
        <w:rPr>
          <w:lang w:val="ru-RU"/>
        </w:rPr>
        <w:t xml:space="preserve"> страшно взревел зал. </w:t>
      </w:r>
    </w:p>
    <w:p w:rsidR="006F607E" w:rsidRPr="000906E7" w:rsidRDefault="000906E7">
      <w:pPr>
        <w:rPr>
          <w:lang w:val="ru-RU"/>
        </w:rPr>
      </w:pPr>
      <w:r w:rsidRPr="000906E7">
        <w:rPr>
          <w:lang w:val="ru-RU"/>
        </w:rPr>
        <w:t xml:space="preserve">Когда утихло, конферансье поздравил Канавкина, пожал ему </w:t>
      </w:r>
      <w:r w:rsidRPr="000906E7">
        <w:rPr>
          <w:highlight w:val="yellow"/>
          <w:lang w:val="ru-RU"/>
        </w:rPr>
        <w:t xml:space="preserve">руку, </w:t>
      </w:r>
      <w:r w:rsidRPr="000906E7">
        <w:rPr>
          <w:lang w:val="ru-RU"/>
        </w:rPr>
        <w:t xml:space="preserve">предложил отвезти в </w:t>
      </w:r>
      <w:r w:rsidRPr="000906E7">
        <w:rPr>
          <w:highlight w:val="yellow"/>
          <w:lang w:val="ru-RU"/>
        </w:rPr>
        <w:t xml:space="preserve">город </w:t>
      </w:r>
      <w:r w:rsidRPr="000906E7">
        <w:rPr>
          <w:lang w:val="ru-RU"/>
        </w:rPr>
        <w:t xml:space="preserve">в машине домой, и в этой же машине приказал кому-то в кулисах заехать за теткой и просить ее пожаловать в женский </w:t>
      </w:r>
      <w:r w:rsidRPr="000906E7">
        <w:rPr>
          <w:highlight w:val="yellow"/>
          <w:lang w:val="ru-RU"/>
        </w:rPr>
        <w:t xml:space="preserve">театр </w:t>
      </w:r>
      <w:r w:rsidRPr="000906E7">
        <w:rPr>
          <w:lang w:val="ru-RU"/>
        </w:rPr>
        <w:t xml:space="preserve">на программу. </w:t>
      </w:r>
    </w:p>
    <w:p w:rsidR="006F607E" w:rsidRPr="000906E7" w:rsidRDefault="000906E7">
      <w:pPr>
        <w:rPr>
          <w:lang w:val="ru-RU"/>
        </w:rPr>
      </w:pPr>
      <w:r w:rsidRPr="000906E7">
        <w:rPr>
          <w:lang w:val="ru-RU"/>
        </w:rPr>
        <w:t>– Да, я х</w:t>
      </w:r>
      <w:r w:rsidRPr="000906E7">
        <w:rPr>
          <w:lang w:val="ru-RU"/>
        </w:rPr>
        <w:t xml:space="preserve">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 </w:t>
      </w:r>
    </w:p>
    <w:p w:rsidR="006F607E" w:rsidRPr="000906E7" w:rsidRDefault="000906E7">
      <w:pPr>
        <w:rPr>
          <w:lang w:val="ru-RU"/>
        </w:rPr>
      </w:pPr>
      <w:r w:rsidRPr="000906E7">
        <w:rPr>
          <w:lang w:val="ru-RU"/>
        </w:rPr>
        <w:t>– Верю, верю, – вздохнув, отозвался артист, – эта сквалыга не то что племя</w:t>
      </w:r>
      <w:r w:rsidRPr="000906E7">
        <w:rPr>
          <w:lang w:val="ru-RU"/>
        </w:rPr>
        <w:t xml:space="preserve">ннику – черту не скажет этого. Ну, что же, попробуем пробудить в ней человеческие </w:t>
      </w:r>
      <w:r w:rsidRPr="000906E7">
        <w:rPr>
          <w:highlight w:val="yellow"/>
          <w:lang w:val="ru-RU"/>
        </w:rPr>
        <w:t xml:space="preserve">чувства. </w:t>
      </w:r>
      <w:r w:rsidRPr="000906E7">
        <w:rPr>
          <w:lang w:val="ru-RU"/>
        </w:rPr>
        <w:t xml:space="preserve">Быть может, еще не все струны сгнили в ее ростовщичьей душонке. Всего доброго, Канавкин! </w:t>
      </w:r>
    </w:p>
    <w:p w:rsidR="006F607E" w:rsidRPr="000906E7" w:rsidRDefault="000906E7">
      <w:pPr>
        <w:rPr>
          <w:lang w:val="ru-RU"/>
        </w:rPr>
      </w:pPr>
      <w:r w:rsidRPr="000906E7">
        <w:rPr>
          <w:lang w:val="ru-RU"/>
        </w:rPr>
        <w:t xml:space="preserve">И счастливый Канавкин уехал. Артист осведомился, нет ли еще желающих сдать </w:t>
      </w:r>
      <w:r w:rsidRPr="000906E7">
        <w:rPr>
          <w:lang w:val="ru-RU"/>
        </w:rPr>
        <w:t xml:space="preserve">валюту, но получил в ответ молчание. </w:t>
      </w:r>
    </w:p>
    <w:p w:rsidR="006F607E" w:rsidRPr="000906E7" w:rsidRDefault="000906E7">
      <w:pPr>
        <w:rPr>
          <w:lang w:val="ru-RU"/>
        </w:rPr>
      </w:pPr>
      <w:r w:rsidRPr="000906E7">
        <w:rPr>
          <w:lang w:val="ru-RU"/>
        </w:rPr>
        <w:t xml:space="preserve">– Чудаки, ей-богу! – пожав плечами, проговорил артист, и занавес скрыл его. </w:t>
      </w:r>
    </w:p>
    <w:p w:rsidR="006F607E" w:rsidRPr="000906E7" w:rsidRDefault="000906E7">
      <w:pPr>
        <w:rPr>
          <w:lang w:val="ru-RU"/>
        </w:rPr>
      </w:pPr>
      <w:r w:rsidRPr="000906E7">
        <w:rPr>
          <w:lang w:val="ru-RU"/>
        </w:rPr>
        <w:lastRenderedPageBreak/>
        <w:t xml:space="preserve">Лампы погасли, некоторое </w:t>
      </w:r>
      <w:r w:rsidRPr="000906E7">
        <w:rPr>
          <w:highlight w:val="yellow"/>
          <w:lang w:val="ru-RU"/>
        </w:rPr>
        <w:t xml:space="preserve">время </w:t>
      </w:r>
      <w:r w:rsidRPr="000906E7">
        <w:rPr>
          <w:lang w:val="ru-RU"/>
        </w:rPr>
        <w:t xml:space="preserve">была </w:t>
      </w:r>
      <w:r w:rsidRPr="000906E7">
        <w:rPr>
          <w:highlight w:val="yellow"/>
          <w:lang w:val="ru-RU"/>
        </w:rPr>
        <w:t xml:space="preserve">тьма, </w:t>
      </w:r>
      <w:r w:rsidRPr="000906E7">
        <w:rPr>
          <w:lang w:val="ru-RU"/>
        </w:rPr>
        <w:t xml:space="preserve">и издалека в ней слышался нервный тенор, который пел: </w:t>
      </w:r>
    </w:p>
    <w:p w:rsidR="006F607E" w:rsidRPr="000906E7" w:rsidRDefault="000906E7">
      <w:pPr>
        <w:rPr>
          <w:lang w:val="ru-RU"/>
        </w:rPr>
      </w:pPr>
      <w:r w:rsidRPr="000906E7">
        <w:rPr>
          <w:lang w:val="ru-RU"/>
        </w:rPr>
        <w:t xml:space="preserve">«Там груды </w:t>
      </w:r>
      <w:r w:rsidRPr="000906E7">
        <w:rPr>
          <w:highlight w:val="yellow"/>
          <w:lang w:val="ru-RU"/>
        </w:rPr>
        <w:t xml:space="preserve">золота </w:t>
      </w:r>
      <w:r w:rsidRPr="000906E7">
        <w:rPr>
          <w:lang w:val="ru-RU"/>
        </w:rPr>
        <w:t>лежат и мне они принадлежа</w:t>
      </w:r>
      <w:r w:rsidRPr="000906E7">
        <w:rPr>
          <w:lang w:val="ru-RU"/>
        </w:rPr>
        <w:t xml:space="preserve">т!» </w:t>
      </w:r>
    </w:p>
    <w:p w:rsidR="006F607E" w:rsidRPr="000906E7" w:rsidRDefault="000906E7">
      <w:pPr>
        <w:rPr>
          <w:lang w:val="ru-RU"/>
        </w:rPr>
      </w:pPr>
      <w:r w:rsidRPr="000906E7">
        <w:rPr>
          <w:lang w:val="ru-RU"/>
        </w:rPr>
        <w:t xml:space="preserve">Потом откуда-то издалека дважды донесся аплодисмент. </w:t>
      </w:r>
    </w:p>
    <w:p w:rsidR="006F607E" w:rsidRPr="000906E7" w:rsidRDefault="000906E7">
      <w:pPr>
        <w:rPr>
          <w:lang w:val="ru-RU"/>
        </w:rPr>
      </w:pPr>
      <w:r w:rsidRPr="000906E7">
        <w:rPr>
          <w:lang w:val="ru-RU"/>
        </w:rPr>
        <w:t xml:space="preserve">– В женском </w:t>
      </w:r>
      <w:r w:rsidRPr="000906E7">
        <w:rPr>
          <w:highlight w:val="yellow"/>
          <w:lang w:val="ru-RU"/>
        </w:rPr>
        <w:t xml:space="preserve">театре </w:t>
      </w:r>
      <w:r w:rsidRPr="000906E7">
        <w:rPr>
          <w:lang w:val="ru-RU"/>
        </w:rPr>
        <w:t xml:space="preserve">дамочка какая-то сдает, – неожиданно проговорил рыжий бородатый сосед Никанора Ивановича и, вздохнув, прибавил: – Эх, кабы не </w:t>
      </w:r>
      <w:r w:rsidRPr="000906E7">
        <w:rPr>
          <w:highlight w:val="yellow"/>
          <w:lang w:val="ru-RU"/>
        </w:rPr>
        <w:t xml:space="preserve">гуси </w:t>
      </w:r>
      <w:r w:rsidRPr="000906E7">
        <w:rPr>
          <w:lang w:val="ru-RU"/>
        </w:rPr>
        <w:t xml:space="preserve">мои! У меня, милый </w:t>
      </w:r>
      <w:r w:rsidRPr="000906E7">
        <w:rPr>
          <w:highlight w:val="yellow"/>
          <w:lang w:val="ru-RU"/>
        </w:rPr>
        <w:t xml:space="preserve">человек, </w:t>
      </w:r>
      <w:r w:rsidRPr="000906E7">
        <w:rPr>
          <w:lang w:val="ru-RU"/>
        </w:rPr>
        <w:t xml:space="preserve">бойцовые </w:t>
      </w:r>
      <w:r w:rsidRPr="000906E7">
        <w:rPr>
          <w:highlight w:val="yellow"/>
          <w:lang w:val="ru-RU"/>
        </w:rPr>
        <w:t xml:space="preserve">гуси </w:t>
      </w:r>
      <w:r w:rsidRPr="000906E7">
        <w:rPr>
          <w:lang w:val="ru-RU"/>
        </w:rPr>
        <w:t>в Лиа</w:t>
      </w:r>
      <w:r w:rsidRPr="000906E7">
        <w:rPr>
          <w:lang w:val="ru-RU"/>
        </w:rPr>
        <w:t xml:space="preserve">нозове. Подохнут они, боюсь, без меня. </w:t>
      </w:r>
      <w:r w:rsidRPr="000906E7">
        <w:rPr>
          <w:highlight w:val="yellow"/>
          <w:lang w:val="ru-RU"/>
        </w:rPr>
        <w:t xml:space="preserve">Птица </w:t>
      </w:r>
      <w:r w:rsidRPr="000906E7">
        <w:rPr>
          <w:lang w:val="ru-RU"/>
        </w:rPr>
        <w:t xml:space="preserve">боевая, нежная, она требует </w:t>
      </w:r>
      <w:r w:rsidRPr="000906E7">
        <w:rPr>
          <w:highlight w:val="yellow"/>
          <w:lang w:val="ru-RU"/>
        </w:rPr>
        <w:t xml:space="preserve">ухода... </w:t>
      </w:r>
      <w:r w:rsidRPr="000906E7">
        <w:rPr>
          <w:lang w:val="ru-RU"/>
        </w:rPr>
        <w:t xml:space="preserve">Эх, кабы не </w:t>
      </w:r>
      <w:r w:rsidRPr="000906E7">
        <w:rPr>
          <w:highlight w:val="yellow"/>
          <w:lang w:val="ru-RU"/>
        </w:rPr>
        <w:t xml:space="preserve">гуси! </w:t>
      </w:r>
      <w:r w:rsidRPr="000906E7">
        <w:rPr>
          <w:lang w:val="ru-RU"/>
        </w:rPr>
        <w:t xml:space="preserve">Пушкиным-то меня не удивишь, – и он опять завздыхал. </w:t>
      </w:r>
    </w:p>
    <w:p w:rsidR="006F607E" w:rsidRPr="000906E7" w:rsidRDefault="000906E7">
      <w:pPr>
        <w:rPr>
          <w:lang w:val="ru-RU"/>
        </w:rPr>
      </w:pPr>
      <w:r w:rsidRPr="000906E7">
        <w:rPr>
          <w:lang w:val="ru-RU"/>
        </w:rPr>
        <w:t xml:space="preserve">Тут зал осветился ярко, и Никанору Ивановичу стало сниться, что из всех </w:t>
      </w:r>
      <w:r w:rsidRPr="000906E7">
        <w:rPr>
          <w:highlight w:val="yellow"/>
          <w:lang w:val="ru-RU"/>
        </w:rPr>
        <w:t xml:space="preserve">дверей </w:t>
      </w:r>
      <w:r w:rsidRPr="000906E7">
        <w:rPr>
          <w:lang w:val="ru-RU"/>
        </w:rPr>
        <w:t>в него посыпались повар</w:t>
      </w:r>
      <w:r w:rsidRPr="000906E7">
        <w:rPr>
          <w:lang w:val="ru-RU"/>
        </w:rPr>
        <w:t xml:space="preserve">а в белых </w:t>
      </w:r>
      <w:r w:rsidRPr="000906E7">
        <w:rPr>
          <w:highlight w:val="yellow"/>
          <w:lang w:val="ru-RU"/>
        </w:rPr>
        <w:t xml:space="preserve">колпаках </w:t>
      </w:r>
      <w:r w:rsidRPr="000906E7">
        <w:rPr>
          <w:lang w:val="ru-RU"/>
        </w:rPr>
        <w:t xml:space="preserve">и с разливными </w:t>
      </w:r>
      <w:r w:rsidRPr="000906E7">
        <w:rPr>
          <w:highlight w:val="yellow"/>
          <w:lang w:val="ru-RU"/>
        </w:rPr>
        <w:t xml:space="preserve">ложками </w:t>
      </w:r>
      <w:r w:rsidRPr="000906E7">
        <w:rPr>
          <w:lang w:val="ru-RU"/>
        </w:rPr>
        <w:t xml:space="preserve">в </w:t>
      </w:r>
      <w:r w:rsidRPr="000906E7">
        <w:rPr>
          <w:highlight w:val="yellow"/>
          <w:lang w:val="ru-RU"/>
        </w:rPr>
        <w:t xml:space="preserve">руках. </w:t>
      </w:r>
      <w:r w:rsidRPr="000906E7">
        <w:rPr>
          <w:lang w:val="ru-RU"/>
        </w:rPr>
        <w:t xml:space="preserve">Поварята втащили в зал чан с супом и лоток с нарезанным </w:t>
      </w:r>
      <w:r w:rsidRPr="000906E7">
        <w:rPr>
          <w:highlight w:val="yellow"/>
          <w:lang w:val="ru-RU"/>
        </w:rPr>
        <w:t xml:space="preserve">черным хлебом. </w:t>
      </w:r>
      <w:r w:rsidRPr="000906E7">
        <w:rPr>
          <w:lang w:val="ru-RU"/>
        </w:rPr>
        <w:t xml:space="preserve">Зрители оживились. </w:t>
      </w:r>
      <w:r w:rsidRPr="000906E7">
        <w:rPr>
          <w:highlight w:val="yellow"/>
          <w:lang w:val="ru-RU"/>
        </w:rPr>
        <w:t xml:space="preserve">Веселые </w:t>
      </w:r>
      <w:r w:rsidRPr="000906E7">
        <w:rPr>
          <w:lang w:val="ru-RU"/>
        </w:rPr>
        <w:t xml:space="preserve">повара шныряли между театралами, разливали суп в миски и раздавали </w:t>
      </w:r>
      <w:r w:rsidRPr="000906E7">
        <w:rPr>
          <w:highlight w:val="yellow"/>
          <w:lang w:val="ru-RU"/>
        </w:rPr>
        <w:t xml:space="preserve">хлеб. </w:t>
      </w:r>
    </w:p>
    <w:p w:rsidR="006F607E" w:rsidRPr="000906E7" w:rsidRDefault="000906E7">
      <w:pPr>
        <w:rPr>
          <w:lang w:val="ru-RU"/>
        </w:rPr>
      </w:pPr>
      <w:r w:rsidRPr="000906E7">
        <w:rPr>
          <w:lang w:val="ru-RU"/>
        </w:rPr>
        <w:t>– Обедайте, ребята, – кричали пов</w:t>
      </w:r>
      <w:r w:rsidRPr="000906E7">
        <w:rPr>
          <w:lang w:val="ru-RU"/>
        </w:rPr>
        <w:t xml:space="preserve">ара, – и сдавайте валюту! Чего вам зря здесь сидеть? </w:t>
      </w:r>
      <w:r w:rsidRPr="000906E7">
        <w:rPr>
          <w:highlight w:val="yellow"/>
          <w:lang w:val="ru-RU"/>
        </w:rPr>
        <w:lastRenderedPageBreak/>
        <w:t xml:space="preserve">Охота </w:t>
      </w:r>
      <w:r w:rsidRPr="000906E7">
        <w:rPr>
          <w:lang w:val="ru-RU"/>
        </w:rPr>
        <w:t xml:space="preserve">была эту баланду хлебать. Поехал домой, выпил как следует, закусил, хорошо! </w:t>
      </w:r>
    </w:p>
    <w:p w:rsidR="006F607E" w:rsidRPr="000906E7" w:rsidRDefault="000906E7">
      <w:pPr>
        <w:rPr>
          <w:lang w:val="ru-RU"/>
        </w:rPr>
      </w:pPr>
      <w:r w:rsidRPr="000906E7">
        <w:rPr>
          <w:lang w:val="ru-RU"/>
        </w:rPr>
        <w:t xml:space="preserve">– Ну, чего ты, например, засел здесь, </w:t>
      </w:r>
      <w:r w:rsidRPr="000906E7">
        <w:rPr>
          <w:highlight w:val="yellow"/>
          <w:lang w:val="ru-RU"/>
        </w:rPr>
        <w:t xml:space="preserve">отец? </w:t>
      </w:r>
      <w:r w:rsidRPr="000906E7">
        <w:rPr>
          <w:lang w:val="ru-RU"/>
        </w:rPr>
        <w:t>– обратился непосредственно к Никанору Ивановичу толстый с малиновой шеей по</w:t>
      </w:r>
      <w:r w:rsidRPr="000906E7">
        <w:rPr>
          <w:lang w:val="ru-RU"/>
        </w:rPr>
        <w:t xml:space="preserve">вар, протягивая ему миску, в которой в жидкости одиноко плавал капустный </w:t>
      </w:r>
      <w:r w:rsidRPr="000906E7">
        <w:rPr>
          <w:highlight w:val="yellow"/>
          <w:lang w:val="ru-RU"/>
        </w:rPr>
        <w:t xml:space="preserve">лист. </w:t>
      </w:r>
    </w:p>
    <w:p w:rsidR="006F607E" w:rsidRPr="000906E7" w:rsidRDefault="000906E7">
      <w:pPr>
        <w:rPr>
          <w:lang w:val="ru-RU"/>
        </w:rPr>
      </w:pPr>
      <w:r w:rsidRPr="000906E7">
        <w:rPr>
          <w:lang w:val="ru-RU"/>
        </w:rPr>
        <w:t xml:space="preserve">– Нету! Нету! Нету у меня! – страшным голосом прокричал Никанор Иванович, – понимаешь, нету! </w:t>
      </w:r>
    </w:p>
    <w:p w:rsidR="006F607E" w:rsidRPr="000906E7" w:rsidRDefault="000906E7">
      <w:pPr>
        <w:rPr>
          <w:lang w:val="ru-RU"/>
        </w:rPr>
      </w:pPr>
      <w:r w:rsidRPr="000906E7">
        <w:rPr>
          <w:lang w:val="ru-RU"/>
        </w:rPr>
        <w:t xml:space="preserve">– Нету? – грозным басом взревел повар, – нету? – женским ласковым голосом спросил </w:t>
      </w:r>
      <w:r w:rsidRPr="000906E7">
        <w:rPr>
          <w:lang w:val="ru-RU"/>
        </w:rPr>
        <w:t xml:space="preserve">он, – нету, нету, – успокоительно забормотал он, превращаясь в фельдшерицу Прасковью Федоровну. </w:t>
      </w:r>
    </w:p>
    <w:p w:rsidR="006F607E" w:rsidRPr="000906E7" w:rsidRDefault="000906E7">
      <w:pPr>
        <w:rPr>
          <w:lang w:val="ru-RU"/>
        </w:rPr>
      </w:pPr>
      <w:r w:rsidRPr="000906E7">
        <w:rPr>
          <w:lang w:val="ru-RU"/>
        </w:rPr>
        <w:t xml:space="preserve">Та ласково трясла стонущего во сне Никанора Ивановича за плечо. Тогда растаяли повара и развалился </w:t>
      </w:r>
      <w:r w:rsidRPr="000906E7">
        <w:rPr>
          <w:highlight w:val="yellow"/>
          <w:lang w:val="ru-RU"/>
        </w:rPr>
        <w:t xml:space="preserve">театр </w:t>
      </w:r>
      <w:r w:rsidRPr="000906E7">
        <w:rPr>
          <w:lang w:val="ru-RU"/>
        </w:rPr>
        <w:t xml:space="preserve">с занавесом. Никанор Иванович сквозь </w:t>
      </w:r>
      <w:r w:rsidRPr="000906E7">
        <w:rPr>
          <w:highlight w:val="yellow"/>
          <w:lang w:val="ru-RU"/>
        </w:rPr>
        <w:t xml:space="preserve">слезы </w:t>
      </w:r>
      <w:r w:rsidRPr="000906E7">
        <w:rPr>
          <w:lang w:val="ru-RU"/>
        </w:rPr>
        <w:t>разглядел с</w:t>
      </w:r>
      <w:r w:rsidRPr="000906E7">
        <w:rPr>
          <w:lang w:val="ru-RU"/>
        </w:rPr>
        <w:t xml:space="preserve">вою </w:t>
      </w:r>
      <w:r w:rsidRPr="000906E7">
        <w:rPr>
          <w:highlight w:val="yellow"/>
          <w:lang w:val="ru-RU"/>
        </w:rPr>
        <w:t xml:space="preserve">комнату </w:t>
      </w:r>
      <w:r w:rsidRPr="000906E7">
        <w:rPr>
          <w:lang w:val="ru-RU"/>
        </w:rPr>
        <w:t xml:space="preserve">в лечебнице и двух в белых халатах, но отнюдь не развязных поваров, сующихся к </w:t>
      </w:r>
      <w:r w:rsidRPr="000906E7">
        <w:rPr>
          <w:highlight w:val="yellow"/>
          <w:lang w:val="ru-RU"/>
        </w:rPr>
        <w:t xml:space="preserve">людям </w:t>
      </w:r>
      <w:r w:rsidRPr="000906E7">
        <w:rPr>
          <w:lang w:val="ru-RU"/>
        </w:rPr>
        <w:t xml:space="preserve">со своими советами, а доктора и все ту же Прасковью Федоровну, держащую в </w:t>
      </w:r>
      <w:r w:rsidRPr="000906E7">
        <w:rPr>
          <w:highlight w:val="yellow"/>
          <w:lang w:val="ru-RU"/>
        </w:rPr>
        <w:t xml:space="preserve">руках </w:t>
      </w:r>
      <w:r w:rsidRPr="000906E7">
        <w:rPr>
          <w:lang w:val="ru-RU"/>
        </w:rPr>
        <w:t xml:space="preserve">не миску, а тарелочку, накрытую марлей, с лежащим на ней шприцем. </w:t>
      </w:r>
    </w:p>
    <w:p w:rsidR="006F607E" w:rsidRPr="000906E7" w:rsidRDefault="000906E7">
      <w:pPr>
        <w:rPr>
          <w:lang w:val="ru-RU"/>
        </w:rPr>
      </w:pPr>
      <w:r w:rsidRPr="000906E7">
        <w:rPr>
          <w:lang w:val="ru-RU"/>
        </w:rPr>
        <w:lastRenderedPageBreak/>
        <w:t>– Ведь это ч</w:t>
      </w:r>
      <w:r w:rsidRPr="000906E7">
        <w:rPr>
          <w:lang w:val="ru-RU"/>
        </w:rPr>
        <w:t xml:space="preserve">то же, – горько говорил Никанор Иванович, пока ему делали укол, – нету у меня и нету! Пусть Пушкин им сдает валюту. Нету! </w:t>
      </w:r>
    </w:p>
    <w:p w:rsidR="006F607E" w:rsidRPr="000906E7" w:rsidRDefault="000906E7">
      <w:pPr>
        <w:rPr>
          <w:lang w:val="ru-RU"/>
        </w:rPr>
      </w:pPr>
      <w:r w:rsidRPr="000906E7">
        <w:rPr>
          <w:lang w:val="ru-RU"/>
        </w:rPr>
        <w:t xml:space="preserve">– Нету, нету, – успокаивала добросердечная Прасковья Федоровна, – а на нет и суда нет. </w:t>
      </w:r>
    </w:p>
    <w:p w:rsidR="006F607E" w:rsidRPr="000906E7" w:rsidRDefault="000906E7">
      <w:pPr>
        <w:rPr>
          <w:lang w:val="ru-RU"/>
        </w:rPr>
      </w:pPr>
      <w:r w:rsidRPr="000906E7">
        <w:rPr>
          <w:lang w:val="ru-RU"/>
        </w:rPr>
        <w:t>Никанору Ивановичу полегчало после впрыскиван</w:t>
      </w:r>
      <w:r w:rsidRPr="000906E7">
        <w:rPr>
          <w:lang w:val="ru-RU"/>
        </w:rPr>
        <w:t xml:space="preserve">ия, и он заснул без всяких </w:t>
      </w:r>
      <w:r w:rsidRPr="000906E7">
        <w:rPr>
          <w:highlight w:val="yellow"/>
          <w:lang w:val="ru-RU"/>
        </w:rPr>
        <w:t xml:space="preserve">сновидений. </w:t>
      </w:r>
    </w:p>
    <w:p w:rsidR="006F607E" w:rsidRPr="000906E7" w:rsidRDefault="000906E7">
      <w:pPr>
        <w:rPr>
          <w:lang w:val="ru-RU"/>
        </w:rPr>
      </w:pPr>
      <w:r w:rsidRPr="000906E7">
        <w:rPr>
          <w:lang w:val="ru-RU"/>
        </w:rPr>
        <w:t xml:space="preserve">Но благодаря его выкрикам тревога передалась в 120-ю </w:t>
      </w:r>
      <w:r w:rsidRPr="000906E7">
        <w:rPr>
          <w:highlight w:val="yellow"/>
          <w:lang w:val="ru-RU"/>
        </w:rPr>
        <w:t xml:space="preserve">комнату, </w:t>
      </w:r>
      <w:r w:rsidRPr="000906E7">
        <w:rPr>
          <w:lang w:val="ru-RU"/>
        </w:rPr>
        <w:t xml:space="preserve">где больной проснулся и стал искать свою </w:t>
      </w:r>
      <w:r w:rsidRPr="000906E7">
        <w:rPr>
          <w:highlight w:val="yellow"/>
          <w:lang w:val="ru-RU"/>
        </w:rPr>
        <w:t xml:space="preserve">голову, </w:t>
      </w:r>
      <w:r w:rsidRPr="000906E7">
        <w:rPr>
          <w:lang w:val="ru-RU"/>
        </w:rPr>
        <w:t xml:space="preserve">и в 118-ю, где забеспокоился неизвестный </w:t>
      </w:r>
      <w:r w:rsidRPr="000906E7">
        <w:rPr>
          <w:highlight w:val="yellow"/>
          <w:lang w:val="ru-RU"/>
        </w:rPr>
        <w:t xml:space="preserve">мастер </w:t>
      </w:r>
      <w:r w:rsidRPr="000906E7">
        <w:rPr>
          <w:lang w:val="ru-RU"/>
        </w:rPr>
        <w:t xml:space="preserve">и в тоске заломил </w:t>
      </w:r>
      <w:r w:rsidRPr="000906E7">
        <w:rPr>
          <w:highlight w:val="yellow"/>
          <w:lang w:val="ru-RU"/>
        </w:rPr>
        <w:t xml:space="preserve">руки, </w:t>
      </w:r>
      <w:r w:rsidRPr="000906E7">
        <w:rPr>
          <w:lang w:val="ru-RU"/>
        </w:rPr>
        <w:t xml:space="preserve">глядя на </w:t>
      </w:r>
      <w:r w:rsidRPr="000906E7">
        <w:rPr>
          <w:highlight w:val="yellow"/>
          <w:lang w:val="ru-RU"/>
        </w:rPr>
        <w:t xml:space="preserve">луну, </w:t>
      </w:r>
      <w:r w:rsidRPr="000906E7">
        <w:rPr>
          <w:lang w:val="ru-RU"/>
        </w:rPr>
        <w:t>вспоминая горькую,</w:t>
      </w:r>
      <w:r w:rsidRPr="000906E7">
        <w:rPr>
          <w:lang w:val="ru-RU"/>
        </w:rPr>
        <w:t xml:space="preserve"> последнюю в </w:t>
      </w:r>
      <w:r w:rsidRPr="000906E7">
        <w:rPr>
          <w:highlight w:val="yellow"/>
          <w:lang w:val="ru-RU"/>
        </w:rPr>
        <w:t xml:space="preserve">жизни </w:t>
      </w:r>
      <w:r w:rsidRPr="000906E7">
        <w:rPr>
          <w:lang w:val="ru-RU"/>
        </w:rPr>
        <w:t xml:space="preserve">осеннюю </w:t>
      </w:r>
      <w:r w:rsidRPr="000906E7">
        <w:rPr>
          <w:highlight w:val="yellow"/>
          <w:lang w:val="ru-RU"/>
        </w:rPr>
        <w:t xml:space="preserve">ночь, </w:t>
      </w:r>
      <w:r w:rsidRPr="000906E7">
        <w:rPr>
          <w:lang w:val="ru-RU"/>
        </w:rPr>
        <w:t xml:space="preserve">полоску </w:t>
      </w:r>
      <w:r w:rsidRPr="000906E7">
        <w:rPr>
          <w:highlight w:val="yellow"/>
          <w:lang w:val="ru-RU"/>
        </w:rPr>
        <w:t xml:space="preserve">света </w:t>
      </w:r>
      <w:r w:rsidRPr="000906E7">
        <w:rPr>
          <w:lang w:val="ru-RU"/>
        </w:rPr>
        <w:t xml:space="preserve">из-под </w:t>
      </w:r>
      <w:r w:rsidRPr="000906E7">
        <w:rPr>
          <w:highlight w:val="yellow"/>
          <w:lang w:val="ru-RU"/>
        </w:rPr>
        <w:t xml:space="preserve">двери </w:t>
      </w:r>
      <w:r w:rsidRPr="000906E7">
        <w:rPr>
          <w:lang w:val="ru-RU"/>
        </w:rPr>
        <w:t xml:space="preserve">в подвале и развившиеся </w:t>
      </w:r>
      <w:r w:rsidRPr="000906E7">
        <w:rPr>
          <w:highlight w:val="yellow"/>
          <w:lang w:val="ru-RU"/>
        </w:rPr>
        <w:t xml:space="preserve">волосы. </w:t>
      </w:r>
    </w:p>
    <w:p w:rsidR="006F607E" w:rsidRPr="000906E7" w:rsidRDefault="000906E7">
      <w:pPr>
        <w:rPr>
          <w:lang w:val="ru-RU"/>
        </w:rPr>
      </w:pPr>
      <w:r w:rsidRPr="000906E7">
        <w:rPr>
          <w:lang w:val="ru-RU"/>
        </w:rPr>
        <w:t xml:space="preserve">Из 118-й </w:t>
      </w:r>
      <w:r w:rsidRPr="000906E7">
        <w:rPr>
          <w:highlight w:val="yellow"/>
          <w:lang w:val="ru-RU"/>
        </w:rPr>
        <w:t xml:space="preserve">комнаты </w:t>
      </w:r>
      <w:r w:rsidRPr="000906E7">
        <w:rPr>
          <w:lang w:val="ru-RU"/>
        </w:rPr>
        <w:t xml:space="preserve">тревога по балкону перелетела к Ивану, и он проснулся и заплакал. </w:t>
      </w:r>
    </w:p>
    <w:p w:rsidR="006F607E" w:rsidRPr="000906E7" w:rsidRDefault="000906E7">
      <w:pPr>
        <w:rPr>
          <w:lang w:val="ru-RU"/>
        </w:rPr>
      </w:pPr>
      <w:r w:rsidRPr="000906E7">
        <w:rPr>
          <w:lang w:val="ru-RU"/>
        </w:rPr>
        <w:t>Но врач быстро успокоил всех встревоженных, скорбных главою, и они стали засыпа</w:t>
      </w:r>
      <w:r w:rsidRPr="000906E7">
        <w:rPr>
          <w:lang w:val="ru-RU"/>
        </w:rPr>
        <w:t xml:space="preserve">ть. Позднее всех забылся Иван, когда над </w:t>
      </w:r>
      <w:r w:rsidRPr="000906E7">
        <w:rPr>
          <w:highlight w:val="yellow"/>
          <w:lang w:val="ru-RU"/>
        </w:rPr>
        <w:t xml:space="preserve">рекой </w:t>
      </w:r>
      <w:r w:rsidRPr="000906E7">
        <w:rPr>
          <w:lang w:val="ru-RU"/>
        </w:rPr>
        <w:t xml:space="preserve">уже светало. После лекарства, </w:t>
      </w:r>
      <w:r w:rsidRPr="000906E7">
        <w:rPr>
          <w:highlight w:val="yellow"/>
          <w:lang w:val="ru-RU"/>
        </w:rPr>
        <w:t xml:space="preserve">напоившего </w:t>
      </w:r>
      <w:r w:rsidRPr="000906E7">
        <w:rPr>
          <w:lang w:val="ru-RU"/>
        </w:rPr>
        <w:t xml:space="preserve">все его </w:t>
      </w:r>
      <w:r w:rsidRPr="000906E7">
        <w:rPr>
          <w:highlight w:val="yellow"/>
          <w:lang w:val="ru-RU"/>
        </w:rPr>
        <w:t xml:space="preserve">тело, </w:t>
      </w:r>
      <w:r w:rsidRPr="000906E7">
        <w:rPr>
          <w:lang w:val="ru-RU"/>
        </w:rPr>
        <w:t xml:space="preserve">успокоение пришло к нему, как </w:t>
      </w:r>
      <w:r w:rsidRPr="000906E7">
        <w:rPr>
          <w:highlight w:val="yellow"/>
          <w:lang w:val="ru-RU"/>
        </w:rPr>
        <w:t xml:space="preserve">волна, </w:t>
      </w:r>
      <w:r w:rsidRPr="000906E7">
        <w:rPr>
          <w:lang w:val="ru-RU"/>
        </w:rPr>
        <w:t xml:space="preserve">накрывшая его. </w:t>
      </w:r>
      <w:r w:rsidRPr="000906E7">
        <w:rPr>
          <w:highlight w:val="yellow"/>
          <w:lang w:val="ru-RU"/>
        </w:rPr>
        <w:t xml:space="preserve">Тело </w:t>
      </w:r>
      <w:r w:rsidRPr="000906E7">
        <w:rPr>
          <w:lang w:val="ru-RU"/>
        </w:rPr>
        <w:t xml:space="preserve">его облегчилось, а </w:t>
      </w:r>
      <w:r w:rsidRPr="000906E7">
        <w:rPr>
          <w:highlight w:val="yellow"/>
          <w:lang w:val="ru-RU"/>
        </w:rPr>
        <w:t xml:space="preserve">голову </w:t>
      </w:r>
      <w:r w:rsidRPr="000906E7">
        <w:rPr>
          <w:lang w:val="ru-RU"/>
        </w:rPr>
        <w:t>обдувала теплым ветерком дрема. Он заснул, и последнее, что он слышал н</w:t>
      </w:r>
      <w:r w:rsidRPr="000906E7">
        <w:rPr>
          <w:lang w:val="ru-RU"/>
        </w:rPr>
        <w:t xml:space="preserve">аяву, было предрассветное щебетание </w:t>
      </w:r>
      <w:r w:rsidRPr="000906E7">
        <w:rPr>
          <w:highlight w:val="yellow"/>
          <w:lang w:val="ru-RU"/>
        </w:rPr>
        <w:t xml:space="preserve">птиц </w:t>
      </w:r>
      <w:r w:rsidRPr="000906E7">
        <w:rPr>
          <w:lang w:val="ru-RU"/>
        </w:rPr>
        <w:t xml:space="preserve">в лесу. Но они </w:t>
      </w:r>
      <w:r w:rsidRPr="000906E7">
        <w:rPr>
          <w:lang w:val="ru-RU"/>
        </w:rPr>
        <w:lastRenderedPageBreak/>
        <w:t xml:space="preserve">вскоре умолкли, и ему стало сниться, что </w:t>
      </w:r>
      <w:r w:rsidRPr="000906E7">
        <w:rPr>
          <w:highlight w:val="yellow"/>
          <w:lang w:val="ru-RU"/>
        </w:rPr>
        <w:t xml:space="preserve">солнце </w:t>
      </w:r>
      <w:r w:rsidRPr="000906E7">
        <w:rPr>
          <w:lang w:val="ru-RU"/>
        </w:rPr>
        <w:t xml:space="preserve">уже снижалось над Лысой </w:t>
      </w:r>
      <w:r w:rsidRPr="000906E7">
        <w:rPr>
          <w:highlight w:val="yellow"/>
          <w:lang w:val="ru-RU"/>
        </w:rPr>
        <w:t xml:space="preserve">Горой, </w:t>
      </w:r>
      <w:r w:rsidRPr="000906E7">
        <w:rPr>
          <w:lang w:val="ru-RU"/>
        </w:rPr>
        <w:t xml:space="preserve">и была эта </w:t>
      </w:r>
      <w:r w:rsidRPr="000906E7">
        <w:rPr>
          <w:highlight w:val="yellow"/>
          <w:lang w:val="ru-RU"/>
        </w:rPr>
        <w:t xml:space="preserve">гора </w:t>
      </w:r>
      <w:r w:rsidRPr="000906E7">
        <w:rPr>
          <w:lang w:val="ru-RU"/>
        </w:rPr>
        <w:t xml:space="preserve">оцеплена двойным оцеплением... </w:t>
      </w:r>
    </w:p>
    <w:p w:rsidR="006F607E" w:rsidRPr="000906E7" w:rsidRDefault="000906E7">
      <w:pPr>
        <w:rPr>
          <w:lang w:val="ru-RU"/>
        </w:rPr>
      </w:pPr>
      <w:r w:rsidRPr="000906E7">
        <w:rPr>
          <w:lang w:val="ru-RU"/>
        </w:rPr>
        <w:t xml:space="preserve">Глава 16 </w:t>
      </w:r>
    </w:p>
    <w:p w:rsidR="006F607E" w:rsidRPr="000906E7" w:rsidRDefault="000906E7">
      <w:pPr>
        <w:rPr>
          <w:lang w:val="ru-RU"/>
        </w:rPr>
      </w:pPr>
      <w:r w:rsidRPr="000906E7">
        <w:rPr>
          <w:highlight w:val="yellow"/>
          <w:lang w:val="ru-RU"/>
        </w:rPr>
        <w:t xml:space="preserve">Казнь </w:t>
      </w:r>
    </w:p>
    <w:p w:rsidR="006F607E" w:rsidRPr="000906E7" w:rsidRDefault="000906E7">
      <w:pPr>
        <w:rPr>
          <w:lang w:val="ru-RU"/>
        </w:rPr>
      </w:pPr>
      <w:r w:rsidRPr="000906E7">
        <w:rPr>
          <w:highlight w:val="yellow"/>
          <w:lang w:val="ru-RU"/>
        </w:rPr>
        <w:t xml:space="preserve">Солнце </w:t>
      </w:r>
      <w:r w:rsidRPr="000906E7">
        <w:rPr>
          <w:lang w:val="ru-RU"/>
        </w:rPr>
        <w:t xml:space="preserve">уже снижалось над Лысой </w:t>
      </w:r>
      <w:r w:rsidRPr="000906E7">
        <w:rPr>
          <w:highlight w:val="yellow"/>
          <w:lang w:val="ru-RU"/>
        </w:rPr>
        <w:t xml:space="preserve">Горой, </w:t>
      </w:r>
      <w:r w:rsidRPr="000906E7">
        <w:rPr>
          <w:lang w:val="ru-RU"/>
        </w:rPr>
        <w:t xml:space="preserve">и была эта </w:t>
      </w:r>
      <w:r w:rsidRPr="000906E7">
        <w:rPr>
          <w:highlight w:val="yellow"/>
          <w:lang w:val="ru-RU"/>
        </w:rPr>
        <w:t xml:space="preserve">гора </w:t>
      </w:r>
      <w:r w:rsidRPr="000906E7">
        <w:rPr>
          <w:lang w:val="ru-RU"/>
        </w:rPr>
        <w:t xml:space="preserve">оцеплена двойным оцеплением. </w:t>
      </w:r>
    </w:p>
    <w:p w:rsidR="006F607E" w:rsidRPr="000906E7" w:rsidRDefault="000906E7">
      <w:pPr>
        <w:rPr>
          <w:lang w:val="ru-RU"/>
        </w:rPr>
      </w:pPr>
      <w:r w:rsidRPr="000906E7">
        <w:rPr>
          <w:lang w:val="ru-RU"/>
        </w:rPr>
        <w:t xml:space="preserve">Та кавалерийская ала, что перерезала прокуратору </w:t>
      </w:r>
      <w:r w:rsidRPr="000906E7">
        <w:rPr>
          <w:highlight w:val="yellow"/>
          <w:lang w:val="ru-RU"/>
        </w:rPr>
        <w:t xml:space="preserve">путь </w:t>
      </w:r>
      <w:r w:rsidRPr="000906E7">
        <w:rPr>
          <w:lang w:val="ru-RU"/>
        </w:rPr>
        <w:t xml:space="preserve">около </w:t>
      </w:r>
      <w:r w:rsidRPr="000906E7">
        <w:rPr>
          <w:highlight w:val="yellow"/>
          <w:lang w:val="ru-RU"/>
        </w:rPr>
        <w:t xml:space="preserve">полудня, </w:t>
      </w:r>
      <w:r w:rsidRPr="000906E7">
        <w:rPr>
          <w:lang w:val="ru-RU"/>
        </w:rPr>
        <w:t xml:space="preserve">рысью вышла к Хевровским </w:t>
      </w:r>
      <w:r w:rsidRPr="000906E7">
        <w:rPr>
          <w:highlight w:val="yellow"/>
          <w:lang w:val="ru-RU"/>
        </w:rPr>
        <w:t xml:space="preserve">воротам города. Путь </w:t>
      </w:r>
      <w:r w:rsidRPr="000906E7">
        <w:rPr>
          <w:lang w:val="ru-RU"/>
        </w:rPr>
        <w:t xml:space="preserve">для нее уже был приготовлен. Пехотинцы </w:t>
      </w:r>
      <w:r w:rsidRPr="000906E7">
        <w:rPr>
          <w:highlight w:val="yellow"/>
          <w:lang w:val="ru-RU"/>
        </w:rPr>
        <w:t xml:space="preserve">каппадокийской </w:t>
      </w:r>
      <w:r w:rsidRPr="000906E7">
        <w:rPr>
          <w:lang w:val="ru-RU"/>
        </w:rPr>
        <w:t xml:space="preserve">когорты отдавили в </w:t>
      </w:r>
      <w:r w:rsidRPr="000906E7">
        <w:rPr>
          <w:highlight w:val="yellow"/>
          <w:lang w:val="ru-RU"/>
        </w:rPr>
        <w:t xml:space="preserve">стороны </w:t>
      </w:r>
      <w:r w:rsidRPr="000906E7">
        <w:rPr>
          <w:lang w:val="ru-RU"/>
        </w:rPr>
        <w:t xml:space="preserve">скопища </w:t>
      </w:r>
      <w:r w:rsidRPr="000906E7">
        <w:rPr>
          <w:highlight w:val="yellow"/>
          <w:lang w:val="ru-RU"/>
        </w:rPr>
        <w:t xml:space="preserve">людей, </w:t>
      </w:r>
      <w:r w:rsidRPr="000906E7">
        <w:rPr>
          <w:lang w:val="ru-RU"/>
        </w:rPr>
        <w:t>мулов и верблюд</w:t>
      </w:r>
      <w:r w:rsidRPr="000906E7">
        <w:rPr>
          <w:lang w:val="ru-RU"/>
        </w:rPr>
        <w:t xml:space="preserve">ов, и ала, рыся и поднимая до </w:t>
      </w:r>
      <w:r w:rsidRPr="000906E7">
        <w:rPr>
          <w:highlight w:val="yellow"/>
          <w:lang w:val="ru-RU"/>
        </w:rPr>
        <w:t xml:space="preserve">неба </w:t>
      </w:r>
      <w:r w:rsidRPr="000906E7">
        <w:rPr>
          <w:lang w:val="ru-RU"/>
        </w:rPr>
        <w:t xml:space="preserve">белые </w:t>
      </w:r>
      <w:r w:rsidRPr="000906E7">
        <w:rPr>
          <w:highlight w:val="yellow"/>
          <w:lang w:val="ru-RU"/>
        </w:rPr>
        <w:t xml:space="preserve">столбы </w:t>
      </w:r>
      <w:r w:rsidRPr="000906E7">
        <w:rPr>
          <w:lang w:val="ru-RU"/>
        </w:rPr>
        <w:t xml:space="preserve">пыли, вышла на </w:t>
      </w:r>
      <w:r w:rsidRPr="000906E7">
        <w:rPr>
          <w:highlight w:val="yellow"/>
          <w:lang w:val="ru-RU"/>
        </w:rPr>
        <w:t xml:space="preserve">перекресток, </w:t>
      </w:r>
      <w:r w:rsidRPr="000906E7">
        <w:rPr>
          <w:lang w:val="ru-RU"/>
        </w:rPr>
        <w:t xml:space="preserve">где сходились две дороги: </w:t>
      </w:r>
      <w:r w:rsidRPr="000906E7">
        <w:rPr>
          <w:highlight w:val="yellow"/>
          <w:lang w:val="ru-RU"/>
        </w:rPr>
        <w:t xml:space="preserve">южная, </w:t>
      </w:r>
      <w:r w:rsidRPr="000906E7">
        <w:rPr>
          <w:lang w:val="ru-RU"/>
        </w:rPr>
        <w:t xml:space="preserve">ведущая в Вифлеем, и северо-западная – в Яффу. Ала понеслась по северо-западной дороге. Те же каппадокийцы были рассыпаны по </w:t>
      </w:r>
      <w:r w:rsidRPr="000906E7">
        <w:rPr>
          <w:highlight w:val="yellow"/>
          <w:lang w:val="ru-RU"/>
        </w:rPr>
        <w:t xml:space="preserve">краям </w:t>
      </w:r>
      <w:r w:rsidRPr="000906E7">
        <w:rPr>
          <w:lang w:val="ru-RU"/>
        </w:rPr>
        <w:t xml:space="preserve">дороги, и </w:t>
      </w:r>
      <w:r w:rsidRPr="000906E7">
        <w:rPr>
          <w:lang w:val="ru-RU"/>
        </w:rPr>
        <w:t xml:space="preserve">заблаговременно они согнали с нее в </w:t>
      </w:r>
      <w:r w:rsidRPr="000906E7">
        <w:rPr>
          <w:highlight w:val="yellow"/>
          <w:lang w:val="ru-RU"/>
        </w:rPr>
        <w:t xml:space="preserve">стороны </w:t>
      </w:r>
      <w:r w:rsidRPr="000906E7">
        <w:rPr>
          <w:lang w:val="ru-RU"/>
        </w:rPr>
        <w:t xml:space="preserve">все караваны, спешившие на </w:t>
      </w:r>
      <w:r w:rsidRPr="000906E7">
        <w:rPr>
          <w:highlight w:val="yellow"/>
          <w:lang w:val="ru-RU"/>
        </w:rPr>
        <w:t xml:space="preserve">праздник </w:t>
      </w:r>
      <w:r w:rsidRPr="000906E7">
        <w:rPr>
          <w:lang w:val="ru-RU"/>
        </w:rPr>
        <w:t xml:space="preserve">в Ершалаим. Толпы богомольцев стояли за каппадокийцами, покинув свои </w:t>
      </w:r>
      <w:r w:rsidRPr="000906E7">
        <w:rPr>
          <w:highlight w:val="yellow"/>
          <w:lang w:val="ru-RU"/>
        </w:rPr>
        <w:t xml:space="preserve">временные </w:t>
      </w:r>
      <w:r w:rsidRPr="000906E7">
        <w:rPr>
          <w:lang w:val="ru-RU"/>
        </w:rPr>
        <w:t xml:space="preserve">полосатые </w:t>
      </w:r>
      <w:r w:rsidRPr="000906E7">
        <w:rPr>
          <w:highlight w:val="yellow"/>
          <w:lang w:val="ru-RU"/>
        </w:rPr>
        <w:t xml:space="preserve">шатры, </w:t>
      </w:r>
      <w:r w:rsidRPr="000906E7">
        <w:rPr>
          <w:lang w:val="ru-RU"/>
        </w:rPr>
        <w:t xml:space="preserve">раскинутые прямо на </w:t>
      </w:r>
      <w:r w:rsidRPr="000906E7">
        <w:rPr>
          <w:highlight w:val="yellow"/>
          <w:lang w:val="ru-RU"/>
        </w:rPr>
        <w:t xml:space="preserve">траве. </w:t>
      </w:r>
      <w:r w:rsidRPr="000906E7">
        <w:rPr>
          <w:lang w:val="ru-RU"/>
        </w:rPr>
        <w:t>Пройдя около километра, ала обогнала вторую когорту м</w:t>
      </w:r>
      <w:r w:rsidRPr="000906E7">
        <w:rPr>
          <w:lang w:val="ru-RU"/>
        </w:rPr>
        <w:t xml:space="preserve">олниеносного легиона и </w:t>
      </w:r>
      <w:r w:rsidRPr="000906E7">
        <w:rPr>
          <w:highlight w:val="yellow"/>
          <w:lang w:val="ru-RU"/>
        </w:rPr>
        <w:t xml:space="preserve">первая </w:t>
      </w:r>
      <w:r w:rsidRPr="000906E7">
        <w:rPr>
          <w:lang w:val="ru-RU"/>
        </w:rPr>
        <w:t xml:space="preserve">подошла, покрыв еще километр, к подножию </w:t>
      </w:r>
      <w:r w:rsidRPr="000906E7">
        <w:rPr>
          <w:lang w:val="ru-RU"/>
        </w:rPr>
        <w:lastRenderedPageBreak/>
        <w:t xml:space="preserve">Лысой </w:t>
      </w:r>
      <w:r w:rsidRPr="000906E7">
        <w:rPr>
          <w:highlight w:val="yellow"/>
          <w:lang w:val="ru-RU"/>
        </w:rPr>
        <w:t xml:space="preserve">Горы. </w:t>
      </w:r>
      <w:r w:rsidRPr="000906E7">
        <w:rPr>
          <w:lang w:val="ru-RU"/>
        </w:rPr>
        <w:t xml:space="preserve">Здесь она спешилась. Командир рассыпал алу на взводы, и они оцепили все подножие невысокого </w:t>
      </w:r>
      <w:r w:rsidRPr="000906E7">
        <w:rPr>
          <w:highlight w:val="yellow"/>
          <w:lang w:val="ru-RU"/>
        </w:rPr>
        <w:t xml:space="preserve">холма, </w:t>
      </w:r>
      <w:r w:rsidRPr="000906E7">
        <w:rPr>
          <w:lang w:val="ru-RU"/>
        </w:rPr>
        <w:t xml:space="preserve">оставив </w:t>
      </w:r>
      <w:r w:rsidRPr="000906E7">
        <w:rPr>
          <w:highlight w:val="yellow"/>
          <w:lang w:val="ru-RU"/>
        </w:rPr>
        <w:t xml:space="preserve">свободным </w:t>
      </w:r>
      <w:r w:rsidRPr="000906E7">
        <w:rPr>
          <w:lang w:val="ru-RU"/>
        </w:rPr>
        <w:t xml:space="preserve">только один подъем на него с Яффской дороги. </w:t>
      </w:r>
    </w:p>
    <w:p w:rsidR="006F607E" w:rsidRPr="000906E7" w:rsidRDefault="000906E7">
      <w:pPr>
        <w:rPr>
          <w:lang w:val="ru-RU"/>
        </w:rPr>
      </w:pPr>
      <w:r w:rsidRPr="000906E7">
        <w:rPr>
          <w:lang w:val="ru-RU"/>
        </w:rPr>
        <w:t>Через неко</w:t>
      </w:r>
      <w:r w:rsidRPr="000906E7">
        <w:rPr>
          <w:lang w:val="ru-RU"/>
        </w:rPr>
        <w:t xml:space="preserve">торое </w:t>
      </w:r>
      <w:r w:rsidRPr="000906E7">
        <w:rPr>
          <w:highlight w:val="yellow"/>
          <w:lang w:val="ru-RU"/>
        </w:rPr>
        <w:t xml:space="preserve">время </w:t>
      </w:r>
      <w:r w:rsidRPr="000906E7">
        <w:rPr>
          <w:lang w:val="ru-RU"/>
        </w:rPr>
        <w:t xml:space="preserve">за алой подошла к </w:t>
      </w:r>
      <w:r w:rsidRPr="000906E7">
        <w:rPr>
          <w:highlight w:val="yellow"/>
          <w:lang w:val="ru-RU"/>
        </w:rPr>
        <w:t xml:space="preserve">холму </w:t>
      </w:r>
      <w:r w:rsidRPr="000906E7">
        <w:rPr>
          <w:lang w:val="ru-RU"/>
        </w:rPr>
        <w:t xml:space="preserve">вторая когорта, поднялась на один ярус выше и </w:t>
      </w:r>
      <w:r w:rsidRPr="000906E7">
        <w:rPr>
          <w:highlight w:val="yellow"/>
          <w:lang w:val="ru-RU"/>
        </w:rPr>
        <w:t xml:space="preserve">венцом </w:t>
      </w:r>
      <w:r w:rsidRPr="000906E7">
        <w:rPr>
          <w:lang w:val="ru-RU"/>
        </w:rPr>
        <w:t xml:space="preserve">опоясала </w:t>
      </w:r>
      <w:r w:rsidRPr="000906E7">
        <w:rPr>
          <w:highlight w:val="yellow"/>
          <w:lang w:val="ru-RU"/>
        </w:rPr>
        <w:t xml:space="preserve">гору. </w:t>
      </w:r>
    </w:p>
    <w:p w:rsidR="006F607E" w:rsidRPr="000906E7" w:rsidRDefault="000906E7">
      <w:pPr>
        <w:rPr>
          <w:lang w:val="ru-RU"/>
        </w:rPr>
      </w:pPr>
      <w:r w:rsidRPr="000906E7">
        <w:rPr>
          <w:lang w:val="ru-RU"/>
        </w:rPr>
        <w:t xml:space="preserve">Наконец подошла кентурия под командой </w:t>
      </w:r>
      <w:r w:rsidRPr="000906E7">
        <w:rPr>
          <w:highlight w:val="yellow"/>
          <w:lang w:val="ru-RU"/>
        </w:rPr>
        <w:t xml:space="preserve">Марка </w:t>
      </w:r>
      <w:r w:rsidRPr="000906E7">
        <w:rPr>
          <w:lang w:val="ru-RU"/>
        </w:rPr>
        <w:t xml:space="preserve">Крысобоя. Она шла, растянутая двумя </w:t>
      </w:r>
      <w:r w:rsidRPr="000906E7">
        <w:rPr>
          <w:highlight w:val="yellow"/>
          <w:lang w:val="ru-RU"/>
        </w:rPr>
        <w:t xml:space="preserve">цепями </w:t>
      </w:r>
      <w:r w:rsidRPr="000906E7">
        <w:rPr>
          <w:lang w:val="ru-RU"/>
        </w:rPr>
        <w:t xml:space="preserve">по </w:t>
      </w:r>
      <w:r w:rsidRPr="000906E7">
        <w:rPr>
          <w:highlight w:val="yellow"/>
          <w:lang w:val="ru-RU"/>
        </w:rPr>
        <w:t xml:space="preserve">краям </w:t>
      </w:r>
      <w:r w:rsidRPr="000906E7">
        <w:rPr>
          <w:lang w:val="ru-RU"/>
        </w:rPr>
        <w:t xml:space="preserve">дороги, а между этими </w:t>
      </w:r>
      <w:r w:rsidRPr="000906E7">
        <w:rPr>
          <w:highlight w:val="yellow"/>
          <w:lang w:val="ru-RU"/>
        </w:rPr>
        <w:t xml:space="preserve">цепями, </w:t>
      </w:r>
      <w:r w:rsidRPr="000906E7">
        <w:rPr>
          <w:lang w:val="ru-RU"/>
        </w:rPr>
        <w:t xml:space="preserve">под конвоем тайной </w:t>
      </w:r>
      <w:r w:rsidRPr="000906E7">
        <w:rPr>
          <w:highlight w:val="yellow"/>
          <w:lang w:val="ru-RU"/>
        </w:rPr>
        <w:t>стражи</w:t>
      </w:r>
      <w:r w:rsidRPr="000906E7">
        <w:rPr>
          <w:highlight w:val="yellow"/>
          <w:lang w:val="ru-RU"/>
        </w:rPr>
        <w:t xml:space="preserve">, </w:t>
      </w:r>
      <w:r w:rsidRPr="000906E7">
        <w:rPr>
          <w:lang w:val="ru-RU"/>
        </w:rPr>
        <w:t xml:space="preserve">ехали в </w:t>
      </w:r>
      <w:r w:rsidRPr="000906E7">
        <w:rPr>
          <w:highlight w:val="yellow"/>
          <w:lang w:val="ru-RU"/>
        </w:rPr>
        <w:t xml:space="preserve">повозке </w:t>
      </w:r>
      <w:r w:rsidRPr="000906E7">
        <w:rPr>
          <w:lang w:val="ru-RU"/>
        </w:rPr>
        <w:t xml:space="preserve">трое осужденных с </w:t>
      </w:r>
      <w:r w:rsidRPr="000906E7">
        <w:rPr>
          <w:highlight w:val="yellow"/>
          <w:lang w:val="ru-RU"/>
        </w:rPr>
        <w:t xml:space="preserve">белыми досками </w:t>
      </w:r>
      <w:r w:rsidRPr="000906E7">
        <w:rPr>
          <w:lang w:val="ru-RU"/>
        </w:rPr>
        <w:t xml:space="preserve">на шее, на каждой из которых было написано </w:t>
      </w:r>
      <w:r w:rsidRPr="000906E7">
        <w:rPr>
          <w:highlight w:val="yellow"/>
          <w:lang w:val="ru-RU"/>
        </w:rPr>
        <w:t xml:space="preserve">«Разбойник </w:t>
      </w:r>
      <w:r w:rsidRPr="000906E7">
        <w:rPr>
          <w:lang w:val="ru-RU"/>
        </w:rPr>
        <w:t xml:space="preserve">и мятежник» на двух </w:t>
      </w:r>
      <w:r w:rsidRPr="000906E7">
        <w:rPr>
          <w:highlight w:val="yellow"/>
          <w:lang w:val="ru-RU"/>
        </w:rPr>
        <w:t xml:space="preserve">языках </w:t>
      </w:r>
      <w:r w:rsidRPr="000906E7">
        <w:rPr>
          <w:lang w:val="ru-RU"/>
        </w:rPr>
        <w:t xml:space="preserve">– арамейском и </w:t>
      </w:r>
      <w:r w:rsidRPr="000906E7">
        <w:rPr>
          <w:highlight w:val="yellow"/>
          <w:lang w:val="ru-RU"/>
        </w:rPr>
        <w:t xml:space="preserve">греческом. </w:t>
      </w:r>
      <w:r w:rsidRPr="000906E7">
        <w:rPr>
          <w:lang w:val="ru-RU"/>
        </w:rPr>
        <w:t xml:space="preserve">За </w:t>
      </w:r>
      <w:r w:rsidRPr="000906E7">
        <w:rPr>
          <w:highlight w:val="yellow"/>
          <w:lang w:val="ru-RU"/>
        </w:rPr>
        <w:t xml:space="preserve">повозкой </w:t>
      </w:r>
      <w:r w:rsidRPr="000906E7">
        <w:rPr>
          <w:lang w:val="ru-RU"/>
        </w:rPr>
        <w:t xml:space="preserve">осужденных двигались другие, нагруженные свежеотесанными </w:t>
      </w:r>
      <w:r w:rsidRPr="000906E7">
        <w:rPr>
          <w:highlight w:val="yellow"/>
          <w:lang w:val="ru-RU"/>
        </w:rPr>
        <w:t xml:space="preserve">столбами </w:t>
      </w:r>
      <w:r w:rsidRPr="000906E7">
        <w:rPr>
          <w:lang w:val="ru-RU"/>
        </w:rPr>
        <w:t xml:space="preserve">с перекладинами, </w:t>
      </w:r>
      <w:r w:rsidRPr="000906E7">
        <w:rPr>
          <w:highlight w:val="yellow"/>
          <w:lang w:val="ru-RU"/>
        </w:rPr>
        <w:t>вер</w:t>
      </w:r>
      <w:r w:rsidRPr="000906E7">
        <w:rPr>
          <w:highlight w:val="yellow"/>
          <w:lang w:val="ru-RU"/>
        </w:rPr>
        <w:t xml:space="preserve">евками, лопатами, ведрами </w:t>
      </w:r>
      <w:r w:rsidRPr="000906E7">
        <w:rPr>
          <w:lang w:val="ru-RU"/>
        </w:rPr>
        <w:t xml:space="preserve">и </w:t>
      </w:r>
      <w:r w:rsidRPr="000906E7">
        <w:rPr>
          <w:highlight w:val="yellow"/>
          <w:lang w:val="ru-RU"/>
        </w:rPr>
        <w:t xml:space="preserve">топорами. </w:t>
      </w:r>
      <w:r w:rsidRPr="000906E7">
        <w:rPr>
          <w:lang w:val="ru-RU"/>
        </w:rPr>
        <w:t xml:space="preserve">На этих </w:t>
      </w:r>
      <w:r w:rsidRPr="000906E7">
        <w:rPr>
          <w:highlight w:val="yellow"/>
          <w:lang w:val="ru-RU"/>
        </w:rPr>
        <w:t xml:space="preserve">повозках </w:t>
      </w:r>
      <w:r w:rsidRPr="000906E7">
        <w:rPr>
          <w:lang w:val="ru-RU"/>
        </w:rPr>
        <w:t xml:space="preserve">ехали </w:t>
      </w:r>
      <w:r w:rsidRPr="000906E7">
        <w:rPr>
          <w:highlight w:val="yellow"/>
          <w:lang w:val="ru-RU"/>
        </w:rPr>
        <w:t xml:space="preserve">шесть </w:t>
      </w:r>
      <w:r w:rsidRPr="000906E7">
        <w:rPr>
          <w:lang w:val="ru-RU"/>
        </w:rPr>
        <w:t xml:space="preserve">палачей. За ними верхом ехали кентурион Марк, начальник храмовой </w:t>
      </w:r>
      <w:r w:rsidRPr="000906E7">
        <w:rPr>
          <w:highlight w:val="yellow"/>
          <w:lang w:val="ru-RU"/>
        </w:rPr>
        <w:t xml:space="preserve">стражи </w:t>
      </w:r>
      <w:r w:rsidRPr="000906E7">
        <w:rPr>
          <w:lang w:val="ru-RU"/>
        </w:rPr>
        <w:t xml:space="preserve">в Ершалаиме и тот самый </w:t>
      </w:r>
      <w:r w:rsidRPr="000906E7">
        <w:rPr>
          <w:highlight w:val="yellow"/>
          <w:lang w:val="ru-RU"/>
        </w:rPr>
        <w:t xml:space="preserve">человек </w:t>
      </w:r>
      <w:r w:rsidRPr="000906E7">
        <w:rPr>
          <w:lang w:val="ru-RU"/>
        </w:rPr>
        <w:t xml:space="preserve">в </w:t>
      </w:r>
      <w:r w:rsidRPr="000906E7">
        <w:rPr>
          <w:highlight w:val="yellow"/>
          <w:lang w:val="ru-RU"/>
        </w:rPr>
        <w:t xml:space="preserve">капюшоне, </w:t>
      </w:r>
      <w:r w:rsidRPr="000906E7">
        <w:rPr>
          <w:lang w:val="ru-RU"/>
        </w:rPr>
        <w:t xml:space="preserve">с которым Пилат имел мимолетное совещание в затемненной </w:t>
      </w:r>
      <w:r w:rsidRPr="000906E7">
        <w:rPr>
          <w:highlight w:val="yellow"/>
          <w:lang w:val="ru-RU"/>
        </w:rPr>
        <w:t xml:space="preserve">комнате </w:t>
      </w:r>
      <w:r w:rsidRPr="000906E7">
        <w:rPr>
          <w:lang w:val="ru-RU"/>
        </w:rPr>
        <w:t xml:space="preserve">во </w:t>
      </w:r>
      <w:r w:rsidRPr="000906E7">
        <w:rPr>
          <w:highlight w:val="yellow"/>
          <w:lang w:val="ru-RU"/>
        </w:rPr>
        <w:t>дворце</w:t>
      </w:r>
      <w:r w:rsidRPr="000906E7">
        <w:rPr>
          <w:highlight w:val="yellow"/>
          <w:lang w:val="ru-RU"/>
        </w:rPr>
        <w:t xml:space="preserve">. </w:t>
      </w:r>
      <w:r w:rsidRPr="000906E7">
        <w:rPr>
          <w:lang w:val="ru-RU"/>
        </w:rPr>
        <w:t xml:space="preserve">Замыкалась </w:t>
      </w:r>
      <w:r w:rsidRPr="000906E7">
        <w:rPr>
          <w:highlight w:val="yellow"/>
          <w:lang w:val="ru-RU"/>
        </w:rPr>
        <w:t xml:space="preserve">процессия </w:t>
      </w:r>
      <w:r w:rsidRPr="000906E7">
        <w:rPr>
          <w:lang w:val="ru-RU"/>
        </w:rPr>
        <w:t xml:space="preserve">солдатской </w:t>
      </w:r>
      <w:r w:rsidRPr="000906E7">
        <w:rPr>
          <w:highlight w:val="yellow"/>
          <w:lang w:val="ru-RU"/>
        </w:rPr>
        <w:t xml:space="preserve">цепью, </w:t>
      </w:r>
      <w:r w:rsidRPr="000906E7">
        <w:rPr>
          <w:lang w:val="ru-RU"/>
        </w:rPr>
        <w:t xml:space="preserve">а за нею уже шло около двух </w:t>
      </w:r>
      <w:r w:rsidRPr="000906E7">
        <w:rPr>
          <w:highlight w:val="yellow"/>
          <w:lang w:val="ru-RU"/>
        </w:rPr>
        <w:t xml:space="preserve">тысяч </w:t>
      </w:r>
      <w:r w:rsidRPr="000906E7">
        <w:rPr>
          <w:lang w:val="ru-RU"/>
        </w:rPr>
        <w:t xml:space="preserve">любопытных, не испугавшихся адской жары и желавших присутствовать при интересном зрелище. </w:t>
      </w:r>
    </w:p>
    <w:p w:rsidR="006F607E" w:rsidRPr="000906E7" w:rsidRDefault="000906E7">
      <w:pPr>
        <w:rPr>
          <w:lang w:val="ru-RU"/>
        </w:rPr>
      </w:pPr>
      <w:r w:rsidRPr="000906E7">
        <w:rPr>
          <w:lang w:val="ru-RU"/>
        </w:rPr>
        <w:lastRenderedPageBreak/>
        <w:t xml:space="preserve">К этим любопытным из </w:t>
      </w:r>
      <w:r w:rsidRPr="000906E7">
        <w:rPr>
          <w:highlight w:val="yellow"/>
          <w:lang w:val="ru-RU"/>
        </w:rPr>
        <w:t xml:space="preserve">города </w:t>
      </w:r>
      <w:r w:rsidRPr="000906E7">
        <w:rPr>
          <w:lang w:val="ru-RU"/>
        </w:rPr>
        <w:t>присоединились теперь любопытные богомольцы, которых беспрепят</w:t>
      </w:r>
      <w:r w:rsidRPr="000906E7">
        <w:rPr>
          <w:lang w:val="ru-RU"/>
        </w:rPr>
        <w:t xml:space="preserve">ственно пропускали в </w:t>
      </w:r>
      <w:r w:rsidRPr="000906E7">
        <w:rPr>
          <w:highlight w:val="yellow"/>
          <w:lang w:val="ru-RU"/>
        </w:rPr>
        <w:t xml:space="preserve">хвост процессии. </w:t>
      </w:r>
      <w:r w:rsidRPr="000906E7">
        <w:rPr>
          <w:lang w:val="ru-RU"/>
        </w:rPr>
        <w:t xml:space="preserve">Под тонкие выкрики глашатаев, </w:t>
      </w:r>
      <w:r w:rsidRPr="000906E7">
        <w:rPr>
          <w:highlight w:val="yellow"/>
          <w:lang w:val="ru-RU"/>
        </w:rPr>
        <w:t xml:space="preserve">сопровождавших колонну </w:t>
      </w:r>
      <w:r w:rsidRPr="000906E7">
        <w:rPr>
          <w:lang w:val="ru-RU"/>
        </w:rPr>
        <w:t xml:space="preserve">и кричавших то, что около </w:t>
      </w:r>
      <w:r w:rsidRPr="000906E7">
        <w:rPr>
          <w:highlight w:val="yellow"/>
          <w:lang w:val="ru-RU"/>
        </w:rPr>
        <w:t xml:space="preserve">полудня </w:t>
      </w:r>
      <w:r w:rsidRPr="000906E7">
        <w:rPr>
          <w:lang w:val="ru-RU"/>
        </w:rPr>
        <w:t xml:space="preserve">прокричал Пилат, она втянулась на лысую </w:t>
      </w:r>
      <w:r w:rsidRPr="000906E7">
        <w:rPr>
          <w:highlight w:val="yellow"/>
          <w:lang w:val="ru-RU"/>
        </w:rPr>
        <w:t xml:space="preserve">гору. </w:t>
      </w:r>
    </w:p>
    <w:p w:rsidR="006F607E" w:rsidRPr="000906E7" w:rsidRDefault="000906E7">
      <w:pPr>
        <w:rPr>
          <w:lang w:val="ru-RU"/>
        </w:rPr>
      </w:pPr>
      <w:r w:rsidRPr="000906E7">
        <w:rPr>
          <w:lang w:val="ru-RU"/>
        </w:rPr>
        <w:t xml:space="preserve">Ала пропустила всех во второй ярус, а вторая кентурия пропустила наверх только тех, </w:t>
      </w:r>
      <w:r w:rsidRPr="000906E7">
        <w:rPr>
          <w:lang w:val="ru-RU"/>
        </w:rPr>
        <w:t xml:space="preserve">кто имел отношение к </w:t>
      </w:r>
      <w:r w:rsidRPr="000906E7">
        <w:rPr>
          <w:highlight w:val="yellow"/>
          <w:lang w:val="ru-RU"/>
        </w:rPr>
        <w:t xml:space="preserve">казни, </w:t>
      </w:r>
      <w:r w:rsidRPr="000906E7">
        <w:rPr>
          <w:lang w:val="ru-RU"/>
        </w:rPr>
        <w:t xml:space="preserve">а затем, быстро маневрируя, рассеяла толпу </w:t>
      </w:r>
      <w:r w:rsidRPr="000906E7">
        <w:rPr>
          <w:highlight w:val="yellow"/>
          <w:lang w:val="ru-RU"/>
        </w:rPr>
        <w:t xml:space="preserve">вокруг </w:t>
      </w:r>
      <w:r w:rsidRPr="000906E7">
        <w:rPr>
          <w:lang w:val="ru-RU"/>
        </w:rPr>
        <w:t xml:space="preserve">всего </w:t>
      </w:r>
      <w:r w:rsidRPr="000906E7">
        <w:rPr>
          <w:highlight w:val="yellow"/>
          <w:lang w:val="ru-RU"/>
        </w:rPr>
        <w:t xml:space="preserve">холма, </w:t>
      </w:r>
      <w:r w:rsidRPr="000906E7">
        <w:rPr>
          <w:lang w:val="ru-RU"/>
        </w:rPr>
        <w:t xml:space="preserve">так что та оказалась между пехотным оцеплением </w:t>
      </w:r>
      <w:r w:rsidRPr="000906E7">
        <w:rPr>
          <w:highlight w:val="yellow"/>
          <w:lang w:val="ru-RU"/>
        </w:rPr>
        <w:t xml:space="preserve">вверху </w:t>
      </w:r>
      <w:r w:rsidRPr="000906E7">
        <w:rPr>
          <w:lang w:val="ru-RU"/>
        </w:rPr>
        <w:t xml:space="preserve">и кавалерийским внизу. Теперь она могла видеть </w:t>
      </w:r>
      <w:r w:rsidRPr="000906E7">
        <w:rPr>
          <w:highlight w:val="yellow"/>
          <w:lang w:val="ru-RU"/>
        </w:rPr>
        <w:t xml:space="preserve">казнь </w:t>
      </w:r>
      <w:r w:rsidRPr="000906E7">
        <w:rPr>
          <w:lang w:val="ru-RU"/>
        </w:rPr>
        <w:t xml:space="preserve">сквозь неплотную </w:t>
      </w:r>
      <w:r w:rsidRPr="000906E7">
        <w:rPr>
          <w:highlight w:val="yellow"/>
          <w:lang w:val="ru-RU"/>
        </w:rPr>
        <w:t xml:space="preserve">цепь </w:t>
      </w:r>
      <w:r w:rsidRPr="000906E7">
        <w:rPr>
          <w:lang w:val="ru-RU"/>
        </w:rPr>
        <w:t xml:space="preserve">пехотинцев. </w:t>
      </w:r>
    </w:p>
    <w:p w:rsidR="006F607E" w:rsidRPr="000906E7" w:rsidRDefault="000906E7">
      <w:pPr>
        <w:rPr>
          <w:lang w:val="ru-RU"/>
        </w:rPr>
      </w:pPr>
      <w:r w:rsidRPr="000906E7">
        <w:rPr>
          <w:lang w:val="ru-RU"/>
        </w:rPr>
        <w:t xml:space="preserve">Итак, прошло со </w:t>
      </w:r>
      <w:r w:rsidRPr="000906E7">
        <w:rPr>
          <w:highlight w:val="yellow"/>
          <w:lang w:val="ru-RU"/>
        </w:rPr>
        <w:t xml:space="preserve">времени </w:t>
      </w:r>
      <w:r w:rsidRPr="000906E7">
        <w:rPr>
          <w:lang w:val="ru-RU"/>
        </w:rPr>
        <w:t xml:space="preserve">подъема </w:t>
      </w:r>
      <w:r w:rsidRPr="000906E7">
        <w:rPr>
          <w:highlight w:val="yellow"/>
          <w:lang w:val="ru-RU"/>
        </w:rPr>
        <w:t xml:space="preserve">процессии </w:t>
      </w:r>
      <w:r w:rsidRPr="000906E7">
        <w:rPr>
          <w:lang w:val="ru-RU"/>
        </w:rPr>
        <w:t xml:space="preserve">на </w:t>
      </w:r>
      <w:r w:rsidRPr="000906E7">
        <w:rPr>
          <w:highlight w:val="yellow"/>
          <w:lang w:val="ru-RU"/>
        </w:rPr>
        <w:t xml:space="preserve">гору </w:t>
      </w:r>
      <w:r w:rsidRPr="000906E7">
        <w:rPr>
          <w:lang w:val="ru-RU"/>
        </w:rPr>
        <w:t xml:space="preserve">более </w:t>
      </w:r>
      <w:r w:rsidRPr="000906E7">
        <w:rPr>
          <w:highlight w:val="yellow"/>
          <w:lang w:val="ru-RU"/>
        </w:rPr>
        <w:t xml:space="preserve">трех часов, </w:t>
      </w:r>
      <w:r w:rsidRPr="000906E7">
        <w:rPr>
          <w:lang w:val="ru-RU"/>
        </w:rPr>
        <w:t xml:space="preserve">и </w:t>
      </w:r>
      <w:r w:rsidRPr="000906E7">
        <w:rPr>
          <w:highlight w:val="yellow"/>
          <w:lang w:val="ru-RU"/>
        </w:rPr>
        <w:t xml:space="preserve">солнце </w:t>
      </w:r>
      <w:r w:rsidRPr="000906E7">
        <w:rPr>
          <w:lang w:val="ru-RU"/>
        </w:rPr>
        <w:t xml:space="preserve">уже снижалось над Лысой </w:t>
      </w:r>
      <w:r w:rsidRPr="000906E7">
        <w:rPr>
          <w:highlight w:val="yellow"/>
          <w:lang w:val="ru-RU"/>
        </w:rPr>
        <w:t xml:space="preserve">Горой, </w:t>
      </w:r>
      <w:r w:rsidRPr="000906E7">
        <w:rPr>
          <w:lang w:val="ru-RU"/>
        </w:rPr>
        <w:t xml:space="preserve">но жар еще был невыносим, и солдаты в обоих оцеплениях страдали от него, томились от скуки и в душе проклинали </w:t>
      </w:r>
      <w:r w:rsidRPr="000906E7">
        <w:rPr>
          <w:highlight w:val="yellow"/>
          <w:lang w:val="ru-RU"/>
        </w:rPr>
        <w:t xml:space="preserve">трех разбойников, </w:t>
      </w:r>
      <w:r w:rsidRPr="000906E7">
        <w:rPr>
          <w:lang w:val="ru-RU"/>
        </w:rPr>
        <w:t xml:space="preserve">искренне желая им скорейшей </w:t>
      </w:r>
      <w:r w:rsidRPr="000906E7">
        <w:rPr>
          <w:highlight w:val="yellow"/>
          <w:lang w:val="ru-RU"/>
        </w:rPr>
        <w:t>смерти.</w:t>
      </w:r>
      <w:r w:rsidRPr="000906E7">
        <w:rPr>
          <w:highlight w:val="yellow"/>
          <w:lang w:val="ru-RU"/>
        </w:rPr>
        <w:t xml:space="preserve"> </w:t>
      </w:r>
    </w:p>
    <w:p w:rsidR="006F607E" w:rsidRPr="000906E7" w:rsidRDefault="000906E7">
      <w:pPr>
        <w:rPr>
          <w:lang w:val="ru-RU"/>
        </w:rPr>
      </w:pPr>
      <w:r w:rsidRPr="000906E7">
        <w:rPr>
          <w:lang w:val="ru-RU"/>
        </w:rPr>
        <w:t xml:space="preserve">Маленький командир алы со взмокшим лбом и в темной от пота на спине белой рубахе, находившийся внизу </w:t>
      </w:r>
      <w:r w:rsidRPr="000906E7">
        <w:rPr>
          <w:highlight w:val="yellow"/>
          <w:lang w:val="ru-RU"/>
        </w:rPr>
        <w:t xml:space="preserve">холма </w:t>
      </w:r>
      <w:r w:rsidRPr="000906E7">
        <w:rPr>
          <w:lang w:val="ru-RU"/>
        </w:rPr>
        <w:t xml:space="preserve">у открытого подъема, то и дело подходил к кожаному </w:t>
      </w:r>
      <w:r w:rsidRPr="000906E7">
        <w:rPr>
          <w:highlight w:val="yellow"/>
          <w:lang w:val="ru-RU"/>
        </w:rPr>
        <w:t xml:space="preserve">ведру </w:t>
      </w:r>
      <w:r w:rsidRPr="000906E7">
        <w:rPr>
          <w:lang w:val="ru-RU"/>
        </w:rPr>
        <w:t xml:space="preserve">в первом взводе, черпал из него пригоршнями </w:t>
      </w:r>
      <w:r w:rsidRPr="000906E7">
        <w:rPr>
          <w:highlight w:val="yellow"/>
          <w:lang w:val="ru-RU"/>
        </w:rPr>
        <w:t xml:space="preserve">воду, </w:t>
      </w:r>
      <w:r w:rsidRPr="000906E7">
        <w:rPr>
          <w:lang w:val="ru-RU"/>
        </w:rPr>
        <w:t xml:space="preserve">пил и мочил свой </w:t>
      </w:r>
      <w:r w:rsidRPr="000906E7">
        <w:rPr>
          <w:highlight w:val="yellow"/>
          <w:lang w:val="ru-RU"/>
        </w:rPr>
        <w:t xml:space="preserve">тюрбан. </w:t>
      </w:r>
      <w:r w:rsidRPr="000906E7">
        <w:rPr>
          <w:lang w:val="ru-RU"/>
        </w:rPr>
        <w:t xml:space="preserve">Получив от </w:t>
      </w:r>
      <w:r w:rsidRPr="000906E7">
        <w:rPr>
          <w:lang w:val="ru-RU"/>
        </w:rPr>
        <w:lastRenderedPageBreak/>
        <w:t>этог</w:t>
      </w:r>
      <w:r w:rsidRPr="000906E7">
        <w:rPr>
          <w:lang w:val="ru-RU"/>
        </w:rPr>
        <w:t>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w:t>
      </w:r>
      <w:r w:rsidRPr="000906E7">
        <w:rPr>
          <w:lang w:val="ru-RU"/>
        </w:rPr>
        <w:t xml:space="preserve">м из пик, воткнутых в </w:t>
      </w:r>
      <w:r w:rsidRPr="000906E7">
        <w:rPr>
          <w:highlight w:val="yellow"/>
          <w:lang w:val="ru-RU"/>
        </w:rPr>
        <w:t xml:space="preserve">землю, </w:t>
      </w:r>
      <w:r w:rsidRPr="000906E7">
        <w:rPr>
          <w:lang w:val="ru-RU"/>
        </w:rPr>
        <w:t xml:space="preserve">устроить </w:t>
      </w:r>
      <w:r w:rsidRPr="000906E7">
        <w:rPr>
          <w:highlight w:val="yellow"/>
          <w:lang w:val="ru-RU"/>
        </w:rPr>
        <w:t xml:space="preserve">пирамиды </w:t>
      </w:r>
      <w:r w:rsidRPr="000906E7">
        <w:rPr>
          <w:lang w:val="ru-RU"/>
        </w:rPr>
        <w:t xml:space="preserve">и набросить на них белые </w:t>
      </w:r>
      <w:r w:rsidRPr="000906E7">
        <w:rPr>
          <w:highlight w:val="yellow"/>
          <w:lang w:val="ru-RU"/>
        </w:rPr>
        <w:t xml:space="preserve">плащи. </w:t>
      </w:r>
      <w:r w:rsidRPr="000906E7">
        <w:rPr>
          <w:lang w:val="ru-RU"/>
        </w:rPr>
        <w:t xml:space="preserve">Под этими шалашами и скрывались от безжалостного </w:t>
      </w:r>
      <w:r w:rsidRPr="000906E7">
        <w:rPr>
          <w:highlight w:val="yellow"/>
          <w:lang w:val="ru-RU"/>
        </w:rPr>
        <w:t xml:space="preserve">солнца </w:t>
      </w:r>
      <w:r w:rsidRPr="000906E7">
        <w:rPr>
          <w:lang w:val="ru-RU"/>
        </w:rPr>
        <w:t xml:space="preserve">сирийцы. </w:t>
      </w:r>
      <w:r w:rsidRPr="000906E7">
        <w:rPr>
          <w:highlight w:val="yellow"/>
          <w:lang w:val="ru-RU"/>
        </w:rPr>
        <w:t xml:space="preserve">Ведра </w:t>
      </w:r>
      <w:r w:rsidRPr="000906E7">
        <w:rPr>
          <w:lang w:val="ru-RU"/>
        </w:rPr>
        <w:t xml:space="preserve">пустели быстро, и кавалеристы из разных взводов по очереди отправлялись за </w:t>
      </w:r>
      <w:r w:rsidRPr="000906E7">
        <w:rPr>
          <w:highlight w:val="yellow"/>
          <w:lang w:val="ru-RU"/>
        </w:rPr>
        <w:t xml:space="preserve">водой </w:t>
      </w:r>
      <w:r w:rsidRPr="000906E7">
        <w:rPr>
          <w:lang w:val="ru-RU"/>
        </w:rPr>
        <w:t xml:space="preserve">в балку под </w:t>
      </w:r>
      <w:r w:rsidRPr="000906E7">
        <w:rPr>
          <w:highlight w:val="yellow"/>
          <w:lang w:val="ru-RU"/>
        </w:rPr>
        <w:t xml:space="preserve">горой, </w:t>
      </w:r>
      <w:r w:rsidRPr="000906E7">
        <w:rPr>
          <w:lang w:val="ru-RU"/>
        </w:rPr>
        <w:t xml:space="preserve">где в </w:t>
      </w:r>
      <w:r w:rsidRPr="000906E7">
        <w:rPr>
          <w:lang w:val="ru-RU"/>
        </w:rPr>
        <w:t xml:space="preserve">жидкой тени тощих тутовых </w:t>
      </w:r>
      <w:r w:rsidRPr="000906E7">
        <w:rPr>
          <w:highlight w:val="yellow"/>
          <w:lang w:val="ru-RU"/>
        </w:rPr>
        <w:t xml:space="preserve">деревьев </w:t>
      </w:r>
      <w:r w:rsidRPr="000906E7">
        <w:rPr>
          <w:lang w:val="ru-RU"/>
        </w:rPr>
        <w:t xml:space="preserve">доживал свои дни на этой дьявольской жаре мутноватый </w:t>
      </w:r>
      <w:r w:rsidRPr="000906E7">
        <w:rPr>
          <w:highlight w:val="yellow"/>
          <w:lang w:val="ru-RU"/>
        </w:rPr>
        <w:t xml:space="preserve">ручей. </w:t>
      </w:r>
      <w:r w:rsidRPr="000906E7">
        <w:rPr>
          <w:lang w:val="ru-RU"/>
        </w:rPr>
        <w:t xml:space="preserve">Тут же стояли, ловя нестойкую </w:t>
      </w:r>
      <w:r w:rsidRPr="000906E7">
        <w:rPr>
          <w:highlight w:val="yellow"/>
          <w:lang w:val="ru-RU"/>
        </w:rPr>
        <w:t xml:space="preserve">тень, </w:t>
      </w:r>
      <w:r w:rsidRPr="000906E7">
        <w:rPr>
          <w:lang w:val="ru-RU"/>
        </w:rPr>
        <w:t xml:space="preserve">и скучали коноводы, державшие присмиревших лошадей. </w:t>
      </w:r>
    </w:p>
    <w:p w:rsidR="006F607E" w:rsidRPr="000906E7" w:rsidRDefault="000906E7">
      <w:pPr>
        <w:rPr>
          <w:lang w:val="ru-RU"/>
        </w:rPr>
      </w:pPr>
      <w:r w:rsidRPr="000906E7">
        <w:rPr>
          <w:lang w:val="ru-RU"/>
        </w:rPr>
        <w:t xml:space="preserve">Томление солдат и брань их по адресу </w:t>
      </w:r>
      <w:r w:rsidRPr="000906E7">
        <w:rPr>
          <w:highlight w:val="yellow"/>
          <w:lang w:val="ru-RU"/>
        </w:rPr>
        <w:t xml:space="preserve">разбойников </w:t>
      </w:r>
      <w:r w:rsidRPr="000906E7">
        <w:rPr>
          <w:lang w:val="ru-RU"/>
        </w:rPr>
        <w:t xml:space="preserve">были понятны. Опасения </w:t>
      </w:r>
      <w:r w:rsidRPr="000906E7">
        <w:rPr>
          <w:lang w:val="ru-RU"/>
        </w:rPr>
        <w:t xml:space="preserve">прокуратора насчет беспорядков, которые могли произойти во </w:t>
      </w:r>
      <w:r w:rsidRPr="000906E7">
        <w:rPr>
          <w:highlight w:val="yellow"/>
          <w:lang w:val="ru-RU"/>
        </w:rPr>
        <w:t xml:space="preserve">время казни </w:t>
      </w:r>
      <w:r w:rsidRPr="000906E7">
        <w:rPr>
          <w:lang w:val="ru-RU"/>
        </w:rPr>
        <w:t xml:space="preserve">в ненавидимом им </w:t>
      </w:r>
      <w:r w:rsidRPr="000906E7">
        <w:rPr>
          <w:highlight w:val="yellow"/>
          <w:lang w:val="ru-RU"/>
        </w:rPr>
        <w:t xml:space="preserve">городе </w:t>
      </w:r>
      <w:r w:rsidRPr="000906E7">
        <w:rPr>
          <w:lang w:val="ru-RU"/>
        </w:rPr>
        <w:t xml:space="preserve">Ершалаиме, к </w:t>
      </w:r>
      <w:r w:rsidRPr="000906E7">
        <w:rPr>
          <w:highlight w:val="yellow"/>
          <w:lang w:val="ru-RU"/>
        </w:rPr>
        <w:t xml:space="preserve">счастью, </w:t>
      </w:r>
      <w:r w:rsidRPr="000906E7">
        <w:rPr>
          <w:lang w:val="ru-RU"/>
        </w:rPr>
        <w:t xml:space="preserve">не оправдались. И когда побежал </w:t>
      </w:r>
      <w:r w:rsidRPr="000906E7">
        <w:rPr>
          <w:highlight w:val="yellow"/>
          <w:lang w:val="ru-RU"/>
        </w:rPr>
        <w:t xml:space="preserve">четвертый </w:t>
      </w:r>
      <w:r w:rsidRPr="000906E7">
        <w:rPr>
          <w:lang w:val="ru-RU"/>
        </w:rPr>
        <w:t xml:space="preserve">час </w:t>
      </w:r>
      <w:r w:rsidRPr="000906E7">
        <w:rPr>
          <w:highlight w:val="yellow"/>
          <w:lang w:val="ru-RU"/>
        </w:rPr>
        <w:t xml:space="preserve">казни, </w:t>
      </w:r>
      <w:r w:rsidRPr="000906E7">
        <w:rPr>
          <w:lang w:val="ru-RU"/>
        </w:rPr>
        <w:t xml:space="preserve">между двумя </w:t>
      </w:r>
      <w:r w:rsidRPr="000906E7">
        <w:rPr>
          <w:highlight w:val="yellow"/>
          <w:lang w:val="ru-RU"/>
        </w:rPr>
        <w:t xml:space="preserve">цепями, верхней </w:t>
      </w:r>
      <w:r w:rsidRPr="000906E7">
        <w:rPr>
          <w:lang w:val="ru-RU"/>
        </w:rPr>
        <w:t>пехотой и кавалерией у подножия, не осталось, вопреки всем</w:t>
      </w:r>
      <w:r w:rsidRPr="000906E7">
        <w:rPr>
          <w:lang w:val="ru-RU"/>
        </w:rPr>
        <w:t xml:space="preserve"> ожиданиям, ни </w:t>
      </w:r>
      <w:r w:rsidRPr="000906E7">
        <w:rPr>
          <w:highlight w:val="yellow"/>
          <w:lang w:val="ru-RU"/>
        </w:rPr>
        <w:t xml:space="preserve">одного человека. Солнце </w:t>
      </w:r>
      <w:r w:rsidRPr="000906E7">
        <w:rPr>
          <w:lang w:val="ru-RU"/>
        </w:rPr>
        <w:t xml:space="preserve">сожгло толпу и погнало ее обратно в Ершалаим. За </w:t>
      </w:r>
      <w:r w:rsidRPr="000906E7">
        <w:rPr>
          <w:highlight w:val="yellow"/>
          <w:lang w:val="ru-RU"/>
        </w:rPr>
        <w:t xml:space="preserve">цепью </w:t>
      </w:r>
      <w:r w:rsidRPr="000906E7">
        <w:rPr>
          <w:lang w:val="ru-RU"/>
        </w:rPr>
        <w:t xml:space="preserve">двух римских кентурий оказались только две неизвестно кому </w:t>
      </w:r>
      <w:r w:rsidRPr="000906E7">
        <w:rPr>
          <w:lang w:val="ru-RU"/>
        </w:rPr>
        <w:lastRenderedPageBreak/>
        <w:t xml:space="preserve">принадлежащие и зачем-то попавшие на </w:t>
      </w:r>
      <w:r w:rsidRPr="000906E7">
        <w:rPr>
          <w:highlight w:val="yellow"/>
          <w:lang w:val="ru-RU"/>
        </w:rPr>
        <w:t xml:space="preserve">холм собаки. </w:t>
      </w:r>
      <w:r w:rsidRPr="000906E7">
        <w:rPr>
          <w:lang w:val="ru-RU"/>
        </w:rPr>
        <w:t xml:space="preserve">Но и их сморила жара, и они легли, высунув </w:t>
      </w:r>
      <w:r w:rsidRPr="000906E7">
        <w:rPr>
          <w:highlight w:val="yellow"/>
          <w:lang w:val="ru-RU"/>
        </w:rPr>
        <w:t xml:space="preserve">языки, </w:t>
      </w:r>
      <w:r w:rsidRPr="000906E7">
        <w:rPr>
          <w:lang w:val="ru-RU"/>
        </w:rPr>
        <w:t>тяж</w:t>
      </w:r>
      <w:r w:rsidRPr="000906E7">
        <w:rPr>
          <w:lang w:val="ru-RU"/>
        </w:rPr>
        <w:t xml:space="preserve">ело дыша и не обращая никакого внимания на зеленоспинных </w:t>
      </w:r>
      <w:r w:rsidRPr="000906E7">
        <w:rPr>
          <w:highlight w:val="yellow"/>
          <w:lang w:val="ru-RU"/>
        </w:rPr>
        <w:t xml:space="preserve">ящериц, единственных существ, </w:t>
      </w:r>
      <w:r w:rsidRPr="000906E7">
        <w:rPr>
          <w:lang w:val="ru-RU"/>
        </w:rPr>
        <w:t xml:space="preserve">не боящихся </w:t>
      </w:r>
      <w:r w:rsidRPr="000906E7">
        <w:rPr>
          <w:highlight w:val="yellow"/>
          <w:lang w:val="ru-RU"/>
        </w:rPr>
        <w:t xml:space="preserve">солнца </w:t>
      </w:r>
      <w:r w:rsidRPr="000906E7">
        <w:rPr>
          <w:lang w:val="ru-RU"/>
        </w:rPr>
        <w:t xml:space="preserve">и шныряющих меж раскаленными </w:t>
      </w:r>
      <w:r w:rsidRPr="000906E7">
        <w:rPr>
          <w:highlight w:val="yellow"/>
          <w:lang w:val="ru-RU"/>
        </w:rPr>
        <w:t xml:space="preserve">камнями </w:t>
      </w:r>
      <w:r w:rsidRPr="000906E7">
        <w:rPr>
          <w:lang w:val="ru-RU"/>
        </w:rPr>
        <w:t xml:space="preserve">и какими-то вьющимися по </w:t>
      </w:r>
      <w:r w:rsidRPr="000906E7">
        <w:rPr>
          <w:highlight w:val="yellow"/>
          <w:lang w:val="ru-RU"/>
        </w:rPr>
        <w:t xml:space="preserve">земле растениями </w:t>
      </w:r>
      <w:r w:rsidRPr="000906E7">
        <w:rPr>
          <w:lang w:val="ru-RU"/>
        </w:rPr>
        <w:t xml:space="preserve">с </w:t>
      </w:r>
      <w:r w:rsidRPr="000906E7">
        <w:rPr>
          <w:highlight w:val="yellow"/>
          <w:lang w:val="ru-RU"/>
        </w:rPr>
        <w:t xml:space="preserve">большими </w:t>
      </w:r>
      <w:r w:rsidRPr="000906E7">
        <w:rPr>
          <w:lang w:val="ru-RU"/>
        </w:rPr>
        <w:t xml:space="preserve">колючками. </w:t>
      </w:r>
    </w:p>
    <w:p w:rsidR="006F607E" w:rsidRPr="000906E7" w:rsidRDefault="000906E7">
      <w:pPr>
        <w:rPr>
          <w:lang w:val="ru-RU"/>
        </w:rPr>
      </w:pPr>
      <w:r w:rsidRPr="000906E7">
        <w:rPr>
          <w:lang w:val="ru-RU"/>
        </w:rPr>
        <w:t>Никто не сделал попытки отбивать осужденных ни в</w:t>
      </w:r>
      <w:r w:rsidRPr="000906E7">
        <w:rPr>
          <w:lang w:val="ru-RU"/>
        </w:rPr>
        <w:t xml:space="preserve"> самом Ершалаиме, наводненном войсками, ни здесь, на оцепленном </w:t>
      </w:r>
      <w:r w:rsidRPr="000906E7">
        <w:rPr>
          <w:highlight w:val="yellow"/>
          <w:lang w:val="ru-RU"/>
        </w:rPr>
        <w:t xml:space="preserve">холме, </w:t>
      </w:r>
      <w:r w:rsidRPr="000906E7">
        <w:rPr>
          <w:lang w:val="ru-RU"/>
        </w:rPr>
        <w:t xml:space="preserve">и толпа вернулась в </w:t>
      </w:r>
      <w:r w:rsidRPr="000906E7">
        <w:rPr>
          <w:highlight w:val="yellow"/>
          <w:lang w:val="ru-RU"/>
        </w:rPr>
        <w:t xml:space="preserve">город, </w:t>
      </w:r>
      <w:r w:rsidRPr="000906E7">
        <w:rPr>
          <w:lang w:val="ru-RU"/>
        </w:rPr>
        <w:t xml:space="preserve">ибо, действительно, ровно ничего интересного не было в этой </w:t>
      </w:r>
      <w:r w:rsidRPr="000906E7">
        <w:rPr>
          <w:highlight w:val="yellow"/>
          <w:lang w:val="ru-RU"/>
        </w:rPr>
        <w:t xml:space="preserve">казни, </w:t>
      </w:r>
      <w:r w:rsidRPr="000906E7">
        <w:rPr>
          <w:lang w:val="ru-RU"/>
        </w:rPr>
        <w:t xml:space="preserve">а там в </w:t>
      </w:r>
      <w:r w:rsidRPr="000906E7">
        <w:rPr>
          <w:highlight w:val="yellow"/>
          <w:lang w:val="ru-RU"/>
        </w:rPr>
        <w:t xml:space="preserve">городе </w:t>
      </w:r>
      <w:r w:rsidRPr="000906E7">
        <w:rPr>
          <w:lang w:val="ru-RU"/>
        </w:rPr>
        <w:t xml:space="preserve">уже шли приготовления к наступающему вечером </w:t>
      </w:r>
      <w:r w:rsidRPr="000906E7">
        <w:rPr>
          <w:highlight w:val="yellow"/>
          <w:lang w:val="ru-RU"/>
        </w:rPr>
        <w:t xml:space="preserve">великому празднику пасхи. </w:t>
      </w:r>
    </w:p>
    <w:p w:rsidR="006F607E" w:rsidRPr="000906E7" w:rsidRDefault="000906E7">
      <w:pPr>
        <w:rPr>
          <w:lang w:val="ru-RU"/>
        </w:rPr>
      </w:pPr>
      <w:r w:rsidRPr="000906E7">
        <w:rPr>
          <w:lang w:val="ru-RU"/>
        </w:rPr>
        <w:t xml:space="preserve">Римская пехота во втором ярусе страдала еще больше кавалеристов. Кентурион Крысобой единственно что разрешил солдатам – это снять </w:t>
      </w:r>
      <w:r w:rsidRPr="000906E7">
        <w:rPr>
          <w:highlight w:val="yellow"/>
          <w:lang w:val="ru-RU"/>
        </w:rPr>
        <w:t xml:space="preserve">шлемы </w:t>
      </w:r>
      <w:r w:rsidRPr="000906E7">
        <w:rPr>
          <w:lang w:val="ru-RU"/>
        </w:rPr>
        <w:t xml:space="preserve">и накрыться </w:t>
      </w:r>
      <w:r w:rsidRPr="000906E7">
        <w:rPr>
          <w:highlight w:val="yellow"/>
          <w:lang w:val="ru-RU"/>
        </w:rPr>
        <w:t xml:space="preserve">белыми повязками, </w:t>
      </w:r>
      <w:r w:rsidRPr="000906E7">
        <w:rPr>
          <w:lang w:val="ru-RU"/>
        </w:rPr>
        <w:t xml:space="preserve">смоченными </w:t>
      </w:r>
      <w:r w:rsidRPr="000906E7">
        <w:rPr>
          <w:highlight w:val="yellow"/>
          <w:lang w:val="ru-RU"/>
        </w:rPr>
        <w:t xml:space="preserve">водой, </w:t>
      </w:r>
      <w:r w:rsidRPr="000906E7">
        <w:rPr>
          <w:lang w:val="ru-RU"/>
        </w:rPr>
        <w:t xml:space="preserve">но держал солдат стоя и с </w:t>
      </w:r>
      <w:r w:rsidRPr="000906E7">
        <w:rPr>
          <w:highlight w:val="yellow"/>
          <w:lang w:val="ru-RU"/>
        </w:rPr>
        <w:t xml:space="preserve">копьями </w:t>
      </w:r>
      <w:r w:rsidRPr="000906E7">
        <w:rPr>
          <w:lang w:val="ru-RU"/>
        </w:rPr>
        <w:t xml:space="preserve">в </w:t>
      </w:r>
      <w:r w:rsidRPr="000906E7">
        <w:rPr>
          <w:highlight w:val="yellow"/>
          <w:lang w:val="ru-RU"/>
        </w:rPr>
        <w:t xml:space="preserve">руках. </w:t>
      </w:r>
      <w:r w:rsidRPr="000906E7">
        <w:rPr>
          <w:lang w:val="ru-RU"/>
        </w:rPr>
        <w:t xml:space="preserve">Сам он в такой же </w:t>
      </w:r>
      <w:r w:rsidRPr="000906E7">
        <w:rPr>
          <w:highlight w:val="yellow"/>
          <w:lang w:val="ru-RU"/>
        </w:rPr>
        <w:t xml:space="preserve">повязке, </w:t>
      </w:r>
      <w:r w:rsidRPr="000906E7">
        <w:rPr>
          <w:lang w:val="ru-RU"/>
        </w:rPr>
        <w:t>но</w:t>
      </w:r>
      <w:r w:rsidRPr="000906E7">
        <w:rPr>
          <w:lang w:val="ru-RU"/>
        </w:rPr>
        <w:t xml:space="preserve"> не смоченной, а сухой, расхаживал невдалеке от </w:t>
      </w:r>
      <w:r w:rsidRPr="000906E7">
        <w:rPr>
          <w:highlight w:val="yellow"/>
          <w:lang w:val="ru-RU"/>
        </w:rPr>
        <w:t xml:space="preserve">группы </w:t>
      </w:r>
      <w:r w:rsidRPr="000906E7">
        <w:rPr>
          <w:lang w:val="ru-RU"/>
        </w:rPr>
        <w:t xml:space="preserve">палачей, не сняв даже со своей рубахи накладных серебряных </w:t>
      </w:r>
      <w:r w:rsidRPr="000906E7">
        <w:rPr>
          <w:highlight w:val="yellow"/>
          <w:lang w:val="ru-RU"/>
        </w:rPr>
        <w:t xml:space="preserve">львиных </w:t>
      </w:r>
      <w:r w:rsidRPr="000906E7">
        <w:rPr>
          <w:lang w:val="ru-RU"/>
        </w:rPr>
        <w:t xml:space="preserve">морд, не сняв поножей, меча и ножа. </w:t>
      </w:r>
      <w:r w:rsidRPr="000906E7">
        <w:rPr>
          <w:highlight w:val="yellow"/>
          <w:lang w:val="ru-RU"/>
        </w:rPr>
        <w:t xml:space="preserve">Солнце било </w:t>
      </w:r>
      <w:r w:rsidRPr="000906E7">
        <w:rPr>
          <w:lang w:val="ru-RU"/>
        </w:rPr>
        <w:t xml:space="preserve">прямо в кентуриона, не причиняя ему никакого вреда, и на </w:t>
      </w:r>
      <w:r w:rsidRPr="000906E7">
        <w:rPr>
          <w:highlight w:val="yellow"/>
          <w:lang w:val="ru-RU"/>
        </w:rPr>
        <w:t xml:space="preserve">львиные </w:t>
      </w:r>
      <w:r w:rsidRPr="000906E7">
        <w:rPr>
          <w:lang w:val="ru-RU"/>
        </w:rPr>
        <w:t xml:space="preserve">морды нельзя было </w:t>
      </w:r>
      <w:r w:rsidRPr="000906E7">
        <w:rPr>
          <w:lang w:val="ru-RU"/>
        </w:rPr>
        <w:lastRenderedPageBreak/>
        <w:t>взг</w:t>
      </w:r>
      <w:r w:rsidRPr="000906E7">
        <w:rPr>
          <w:lang w:val="ru-RU"/>
        </w:rPr>
        <w:t xml:space="preserve">лянуть, </w:t>
      </w:r>
      <w:r w:rsidRPr="000906E7">
        <w:rPr>
          <w:highlight w:val="yellow"/>
          <w:lang w:val="ru-RU"/>
        </w:rPr>
        <w:t xml:space="preserve">глаза </w:t>
      </w:r>
      <w:r w:rsidRPr="000906E7">
        <w:rPr>
          <w:lang w:val="ru-RU"/>
        </w:rPr>
        <w:t xml:space="preserve">выедал ослепительный блеск как бы вскипавшего на </w:t>
      </w:r>
      <w:r w:rsidRPr="000906E7">
        <w:rPr>
          <w:highlight w:val="yellow"/>
          <w:lang w:val="ru-RU"/>
        </w:rPr>
        <w:t xml:space="preserve">солнце серебра. </w:t>
      </w:r>
    </w:p>
    <w:p w:rsidR="006F607E" w:rsidRPr="000906E7" w:rsidRDefault="000906E7">
      <w:pPr>
        <w:rPr>
          <w:lang w:val="ru-RU"/>
        </w:rPr>
      </w:pPr>
      <w:r w:rsidRPr="000906E7">
        <w:rPr>
          <w:lang w:val="ru-RU"/>
        </w:rPr>
        <w:t xml:space="preserve">На изуродованном </w:t>
      </w:r>
      <w:r w:rsidRPr="000906E7">
        <w:rPr>
          <w:highlight w:val="yellow"/>
          <w:lang w:val="ru-RU"/>
        </w:rPr>
        <w:t xml:space="preserve">лице </w:t>
      </w:r>
      <w:r w:rsidRPr="000906E7">
        <w:rPr>
          <w:lang w:val="ru-RU"/>
        </w:rPr>
        <w:t xml:space="preserve">Крысобоя не выражалось ни утомления, ни неудовольствия, и казалось, что </w:t>
      </w:r>
      <w:r w:rsidRPr="000906E7">
        <w:rPr>
          <w:highlight w:val="yellow"/>
          <w:lang w:val="ru-RU"/>
        </w:rPr>
        <w:t xml:space="preserve">великан </w:t>
      </w:r>
      <w:r w:rsidRPr="000906E7">
        <w:rPr>
          <w:lang w:val="ru-RU"/>
        </w:rPr>
        <w:t xml:space="preserve">кентурион в </w:t>
      </w:r>
      <w:r w:rsidRPr="000906E7">
        <w:rPr>
          <w:highlight w:val="yellow"/>
          <w:lang w:val="ru-RU"/>
        </w:rPr>
        <w:t xml:space="preserve">силах </w:t>
      </w:r>
      <w:r w:rsidRPr="000906E7">
        <w:rPr>
          <w:lang w:val="ru-RU"/>
        </w:rPr>
        <w:t xml:space="preserve">ходить так весь </w:t>
      </w:r>
      <w:r w:rsidRPr="000906E7">
        <w:rPr>
          <w:highlight w:val="yellow"/>
          <w:lang w:val="ru-RU"/>
        </w:rPr>
        <w:t xml:space="preserve">день, </w:t>
      </w:r>
      <w:r w:rsidRPr="000906E7">
        <w:rPr>
          <w:lang w:val="ru-RU"/>
        </w:rPr>
        <w:t xml:space="preserve">всю </w:t>
      </w:r>
      <w:r w:rsidRPr="000906E7">
        <w:rPr>
          <w:highlight w:val="yellow"/>
          <w:lang w:val="ru-RU"/>
        </w:rPr>
        <w:t xml:space="preserve">ночь </w:t>
      </w:r>
      <w:r w:rsidRPr="000906E7">
        <w:rPr>
          <w:lang w:val="ru-RU"/>
        </w:rPr>
        <w:t xml:space="preserve">и еще </w:t>
      </w:r>
      <w:r w:rsidRPr="000906E7">
        <w:rPr>
          <w:highlight w:val="yellow"/>
          <w:lang w:val="ru-RU"/>
        </w:rPr>
        <w:t xml:space="preserve">день, </w:t>
      </w:r>
      <w:r w:rsidRPr="000906E7">
        <w:rPr>
          <w:lang w:val="ru-RU"/>
        </w:rPr>
        <w:t xml:space="preserve">– </w:t>
      </w:r>
      <w:r w:rsidRPr="000906E7">
        <w:rPr>
          <w:highlight w:val="yellow"/>
          <w:lang w:val="ru-RU"/>
        </w:rPr>
        <w:t xml:space="preserve">словом, </w:t>
      </w:r>
      <w:r w:rsidRPr="000906E7">
        <w:rPr>
          <w:lang w:val="ru-RU"/>
        </w:rPr>
        <w:t>сто</w:t>
      </w:r>
      <w:r w:rsidRPr="000906E7">
        <w:rPr>
          <w:lang w:val="ru-RU"/>
        </w:rPr>
        <w:t xml:space="preserve">лько, сколько будет надо. Все так же ходить, наложив </w:t>
      </w:r>
      <w:r w:rsidRPr="000906E7">
        <w:rPr>
          <w:highlight w:val="yellow"/>
          <w:lang w:val="ru-RU"/>
        </w:rPr>
        <w:t xml:space="preserve">руки </w:t>
      </w:r>
      <w:r w:rsidRPr="000906E7">
        <w:rPr>
          <w:lang w:val="ru-RU"/>
        </w:rPr>
        <w:t xml:space="preserve">на тяжелый с </w:t>
      </w:r>
      <w:r w:rsidRPr="000906E7">
        <w:rPr>
          <w:highlight w:val="yellow"/>
          <w:lang w:val="ru-RU"/>
        </w:rPr>
        <w:t xml:space="preserve">медными </w:t>
      </w:r>
      <w:r w:rsidRPr="000906E7">
        <w:rPr>
          <w:lang w:val="ru-RU"/>
        </w:rPr>
        <w:t xml:space="preserve">бляхами </w:t>
      </w:r>
      <w:r w:rsidRPr="000906E7">
        <w:rPr>
          <w:highlight w:val="yellow"/>
          <w:lang w:val="ru-RU"/>
        </w:rPr>
        <w:t xml:space="preserve">пояс, </w:t>
      </w:r>
      <w:r w:rsidRPr="000906E7">
        <w:rPr>
          <w:lang w:val="ru-RU"/>
        </w:rPr>
        <w:t xml:space="preserve">все так же сурово поглядывая то на </w:t>
      </w:r>
      <w:r w:rsidRPr="000906E7">
        <w:rPr>
          <w:highlight w:val="yellow"/>
          <w:lang w:val="ru-RU"/>
        </w:rPr>
        <w:t xml:space="preserve">столбы </w:t>
      </w:r>
      <w:r w:rsidRPr="000906E7">
        <w:rPr>
          <w:lang w:val="ru-RU"/>
        </w:rPr>
        <w:t xml:space="preserve">с казненными, то на солдат в </w:t>
      </w:r>
      <w:r w:rsidRPr="000906E7">
        <w:rPr>
          <w:highlight w:val="yellow"/>
          <w:lang w:val="ru-RU"/>
        </w:rPr>
        <w:t xml:space="preserve">цепи, </w:t>
      </w:r>
      <w:r w:rsidRPr="000906E7">
        <w:rPr>
          <w:lang w:val="ru-RU"/>
        </w:rPr>
        <w:t xml:space="preserve">все так же равнодушно отбрасывая носком мохнатого сапога попадающиеся ему под </w:t>
      </w:r>
      <w:r w:rsidRPr="000906E7">
        <w:rPr>
          <w:highlight w:val="yellow"/>
          <w:lang w:val="ru-RU"/>
        </w:rPr>
        <w:t xml:space="preserve">ноги </w:t>
      </w:r>
      <w:r w:rsidRPr="000906E7">
        <w:rPr>
          <w:lang w:val="ru-RU"/>
        </w:rPr>
        <w:t>выб</w:t>
      </w:r>
      <w:r w:rsidRPr="000906E7">
        <w:rPr>
          <w:lang w:val="ru-RU"/>
        </w:rPr>
        <w:t xml:space="preserve">еленные </w:t>
      </w:r>
      <w:r w:rsidRPr="000906E7">
        <w:rPr>
          <w:highlight w:val="yellow"/>
          <w:lang w:val="ru-RU"/>
        </w:rPr>
        <w:t xml:space="preserve">временем </w:t>
      </w:r>
      <w:r w:rsidRPr="000906E7">
        <w:rPr>
          <w:lang w:val="ru-RU"/>
        </w:rPr>
        <w:t xml:space="preserve">человеческие </w:t>
      </w:r>
      <w:r w:rsidRPr="000906E7">
        <w:rPr>
          <w:highlight w:val="yellow"/>
          <w:lang w:val="ru-RU"/>
        </w:rPr>
        <w:t xml:space="preserve">кости </w:t>
      </w:r>
      <w:r w:rsidRPr="000906E7">
        <w:rPr>
          <w:lang w:val="ru-RU"/>
        </w:rPr>
        <w:t xml:space="preserve">или мелкие </w:t>
      </w:r>
      <w:r w:rsidRPr="000906E7">
        <w:rPr>
          <w:highlight w:val="yellow"/>
          <w:lang w:val="ru-RU"/>
        </w:rPr>
        <w:t xml:space="preserve">кремни. </w:t>
      </w:r>
    </w:p>
    <w:p w:rsidR="006F607E" w:rsidRPr="000906E7" w:rsidRDefault="000906E7">
      <w:pPr>
        <w:rPr>
          <w:lang w:val="ru-RU"/>
        </w:rPr>
      </w:pPr>
      <w:r w:rsidRPr="000906E7">
        <w:rPr>
          <w:lang w:val="ru-RU"/>
        </w:rPr>
        <w:t xml:space="preserve">Тот </w:t>
      </w:r>
      <w:r w:rsidRPr="000906E7">
        <w:rPr>
          <w:highlight w:val="yellow"/>
          <w:lang w:val="ru-RU"/>
        </w:rPr>
        <w:t xml:space="preserve">человек </w:t>
      </w:r>
      <w:r w:rsidRPr="000906E7">
        <w:rPr>
          <w:lang w:val="ru-RU"/>
        </w:rPr>
        <w:t xml:space="preserve">в </w:t>
      </w:r>
      <w:r w:rsidRPr="000906E7">
        <w:rPr>
          <w:highlight w:val="yellow"/>
          <w:lang w:val="ru-RU"/>
        </w:rPr>
        <w:t xml:space="preserve">капюшоне </w:t>
      </w:r>
      <w:r w:rsidRPr="000906E7">
        <w:rPr>
          <w:lang w:val="ru-RU"/>
        </w:rPr>
        <w:t xml:space="preserve">поместился недалеко от </w:t>
      </w:r>
      <w:r w:rsidRPr="000906E7">
        <w:rPr>
          <w:highlight w:val="yellow"/>
          <w:lang w:val="ru-RU"/>
        </w:rPr>
        <w:t xml:space="preserve">столбов </w:t>
      </w:r>
      <w:r w:rsidRPr="000906E7">
        <w:rPr>
          <w:lang w:val="ru-RU"/>
        </w:rPr>
        <w:t xml:space="preserve">на трехногом табурете и сидел в благодушной </w:t>
      </w:r>
      <w:r w:rsidRPr="000906E7">
        <w:rPr>
          <w:highlight w:val="yellow"/>
          <w:lang w:val="ru-RU"/>
        </w:rPr>
        <w:t xml:space="preserve">неподвижности, </w:t>
      </w:r>
      <w:r w:rsidRPr="000906E7">
        <w:rPr>
          <w:lang w:val="ru-RU"/>
        </w:rPr>
        <w:t xml:space="preserve">изредка, впрочем, от скуки прутиком расковыривая </w:t>
      </w:r>
      <w:r w:rsidRPr="000906E7">
        <w:rPr>
          <w:highlight w:val="yellow"/>
          <w:lang w:val="ru-RU"/>
        </w:rPr>
        <w:t xml:space="preserve">песок. </w:t>
      </w:r>
    </w:p>
    <w:p w:rsidR="006F607E" w:rsidRPr="000906E7" w:rsidRDefault="000906E7">
      <w:pPr>
        <w:rPr>
          <w:lang w:val="ru-RU"/>
        </w:rPr>
      </w:pPr>
      <w:r w:rsidRPr="000906E7">
        <w:rPr>
          <w:lang w:val="ru-RU"/>
        </w:rPr>
        <w:t>То, что было сказано о том, чт</w:t>
      </w:r>
      <w:r w:rsidRPr="000906E7">
        <w:rPr>
          <w:lang w:val="ru-RU"/>
        </w:rPr>
        <w:t xml:space="preserve">о за </w:t>
      </w:r>
      <w:r w:rsidRPr="000906E7">
        <w:rPr>
          <w:highlight w:val="yellow"/>
          <w:lang w:val="ru-RU"/>
        </w:rPr>
        <w:t xml:space="preserve">цепью </w:t>
      </w:r>
      <w:r w:rsidRPr="000906E7">
        <w:rPr>
          <w:lang w:val="ru-RU"/>
        </w:rPr>
        <w:t xml:space="preserve">легионеров не было ни </w:t>
      </w:r>
      <w:r w:rsidRPr="000906E7">
        <w:rPr>
          <w:highlight w:val="yellow"/>
          <w:lang w:val="ru-RU"/>
        </w:rPr>
        <w:t xml:space="preserve">одного человека, </w:t>
      </w:r>
      <w:r w:rsidRPr="000906E7">
        <w:rPr>
          <w:lang w:val="ru-RU"/>
        </w:rPr>
        <w:t xml:space="preserve">не совсем верно. Один-то </w:t>
      </w:r>
      <w:r w:rsidRPr="000906E7">
        <w:rPr>
          <w:highlight w:val="yellow"/>
          <w:lang w:val="ru-RU"/>
        </w:rPr>
        <w:t xml:space="preserve">человек </w:t>
      </w:r>
      <w:r w:rsidRPr="000906E7">
        <w:rPr>
          <w:lang w:val="ru-RU"/>
        </w:rPr>
        <w:t xml:space="preserve">был, но просто не всем он был виден. Он поместился не на той </w:t>
      </w:r>
      <w:r w:rsidRPr="000906E7">
        <w:rPr>
          <w:highlight w:val="yellow"/>
          <w:lang w:val="ru-RU"/>
        </w:rPr>
        <w:t xml:space="preserve">стороне, </w:t>
      </w:r>
      <w:r w:rsidRPr="000906E7">
        <w:rPr>
          <w:lang w:val="ru-RU"/>
        </w:rPr>
        <w:t xml:space="preserve">где был открыт подъем на </w:t>
      </w:r>
      <w:r w:rsidRPr="000906E7">
        <w:rPr>
          <w:highlight w:val="yellow"/>
          <w:lang w:val="ru-RU"/>
        </w:rPr>
        <w:t xml:space="preserve">гору </w:t>
      </w:r>
      <w:r w:rsidRPr="000906E7">
        <w:rPr>
          <w:lang w:val="ru-RU"/>
        </w:rPr>
        <w:t xml:space="preserve">и с которой было удобнее всего видеть </w:t>
      </w:r>
      <w:r w:rsidRPr="000906E7">
        <w:rPr>
          <w:highlight w:val="yellow"/>
          <w:lang w:val="ru-RU"/>
        </w:rPr>
        <w:t xml:space="preserve">казнь, </w:t>
      </w:r>
      <w:r w:rsidRPr="000906E7">
        <w:rPr>
          <w:lang w:val="ru-RU"/>
        </w:rPr>
        <w:t xml:space="preserve">а в </w:t>
      </w:r>
      <w:r w:rsidRPr="000906E7">
        <w:rPr>
          <w:highlight w:val="yellow"/>
          <w:lang w:val="ru-RU"/>
        </w:rPr>
        <w:t xml:space="preserve">стороне северной, </w:t>
      </w:r>
      <w:r w:rsidRPr="000906E7">
        <w:rPr>
          <w:lang w:val="ru-RU"/>
        </w:rPr>
        <w:t>там, г</w:t>
      </w:r>
      <w:r w:rsidRPr="000906E7">
        <w:rPr>
          <w:lang w:val="ru-RU"/>
        </w:rPr>
        <w:t xml:space="preserve">де </w:t>
      </w:r>
      <w:r w:rsidRPr="000906E7">
        <w:rPr>
          <w:highlight w:val="yellow"/>
          <w:lang w:val="ru-RU"/>
        </w:rPr>
        <w:t xml:space="preserve">холм </w:t>
      </w:r>
      <w:r w:rsidRPr="000906E7">
        <w:rPr>
          <w:lang w:val="ru-RU"/>
        </w:rPr>
        <w:t xml:space="preserve">был не отлог и доступен, а неровен, где были и провалы и щели, там, где, уцепившись в расщелине за </w:t>
      </w:r>
      <w:r w:rsidRPr="000906E7">
        <w:rPr>
          <w:lang w:val="ru-RU"/>
        </w:rPr>
        <w:lastRenderedPageBreak/>
        <w:t xml:space="preserve">проклятую </w:t>
      </w:r>
      <w:r w:rsidRPr="000906E7">
        <w:rPr>
          <w:highlight w:val="yellow"/>
          <w:lang w:val="ru-RU"/>
        </w:rPr>
        <w:t xml:space="preserve">небом </w:t>
      </w:r>
      <w:r w:rsidRPr="000906E7">
        <w:rPr>
          <w:lang w:val="ru-RU"/>
        </w:rPr>
        <w:t xml:space="preserve">безводную </w:t>
      </w:r>
      <w:r w:rsidRPr="000906E7">
        <w:rPr>
          <w:highlight w:val="yellow"/>
          <w:lang w:val="ru-RU"/>
        </w:rPr>
        <w:t xml:space="preserve">землю, </w:t>
      </w:r>
      <w:r w:rsidRPr="000906E7">
        <w:rPr>
          <w:lang w:val="ru-RU"/>
        </w:rPr>
        <w:t xml:space="preserve">пыталось жить больное фиговое деревцо. </w:t>
      </w:r>
    </w:p>
    <w:p w:rsidR="006F607E" w:rsidRPr="000906E7" w:rsidRDefault="000906E7">
      <w:pPr>
        <w:rPr>
          <w:lang w:val="ru-RU"/>
        </w:rPr>
      </w:pPr>
      <w:r w:rsidRPr="000906E7">
        <w:rPr>
          <w:lang w:val="ru-RU"/>
        </w:rPr>
        <w:t xml:space="preserve">Именно под ним, вовсе не дающим никакой тени, и утвердился этот </w:t>
      </w:r>
      <w:r w:rsidRPr="000906E7">
        <w:rPr>
          <w:highlight w:val="yellow"/>
          <w:lang w:val="ru-RU"/>
        </w:rPr>
        <w:t xml:space="preserve">единственный </w:t>
      </w:r>
      <w:r w:rsidRPr="000906E7">
        <w:rPr>
          <w:lang w:val="ru-RU"/>
        </w:rPr>
        <w:t xml:space="preserve">зритель, а не участник </w:t>
      </w:r>
      <w:r w:rsidRPr="000906E7">
        <w:rPr>
          <w:highlight w:val="yellow"/>
          <w:lang w:val="ru-RU"/>
        </w:rPr>
        <w:t xml:space="preserve">казни, </w:t>
      </w:r>
      <w:r w:rsidRPr="000906E7">
        <w:rPr>
          <w:lang w:val="ru-RU"/>
        </w:rPr>
        <w:t xml:space="preserve">и сидел на </w:t>
      </w:r>
      <w:r w:rsidRPr="000906E7">
        <w:rPr>
          <w:highlight w:val="yellow"/>
          <w:lang w:val="ru-RU"/>
        </w:rPr>
        <w:t xml:space="preserve">камне </w:t>
      </w:r>
      <w:r w:rsidRPr="000906E7">
        <w:rPr>
          <w:lang w:val="ru-RU"/>
        </w:rPr>
        <w:t xml:space="preserve">с самого </w:t>
      </w:r>
      <w:r w:rsidRPr="000906E7">
        <w:rPr>
          <w:highlight w:val="yellow"/>
          <w:lang w:val="ru-RU"/>
        </w:rPr>
        <w:t xml:space="preserve">начала, </w:t>
      </w:r>
      <w:r w:rsidRPr="000906E7">
        <w:rPr>
          <w:lang w:val="ru-RU"/>
        </w:rPr>
        <w:t xml:space="preserve">то есть вот уже </w:t>
      </w:r>
      <w:r w:rsidRPr="000906E7">
        <w:rPr>
          <w:highlight w:val="yellow"/>
          <w:lang w:val="ru-RU"/>
        </w:rPr>
        <w:t xml:space="preserve">четвертый </w:t>
      </w:r>
      <w:r w:rsidRPr="000906E7">
        <w:rPr>
          <w:lang w:val="ru-RU"/>
        </w:rPr>
        <w:t xml:space="preserve">час. Да, для того чтобы видеть </w:t>
      </w:r>
      <w:r w:rsidRPr="000906E7">
        <w:rPr>
          <w:highlight w:val="yellow"/>
          <w:lang w:val="ru-RU"/>
        </w:rPr>
        <w:t xml:space="preserve">казнь, </w:t>
      </w:r>
      <w:r w:rsidRPr="000906E7">
        <w:rPr>
          <w:lang w:val="ru-RU"/>
        </w:rPr>
        <w:t xml:space="preserve">он выбрал не лучшую, а худшую позицию. Но все-таки и с нее </w:t>
      </w:r>
      <w:r w:rsidRPr="000906E7">
        <w:rPr>
          <w:highlight w:val="yellow"/>
          <w:lang w:val="ru-RU"/>
        </w:rPr>
        <w:t xml:space="preserve">столбы </w:t>
      </w:r>
      <w:r w:rsidRPr="000906E7">
        <w:rPr>
          <w:lang w:val="ru-RU"/>
        </w:rPr>
        <w:t xml:space="preserve">были видны, видны были за </w:t>
      </w:r>
      <w:r w:rsidRPr="000906E7">
        <w:rPr>
          <w:highlight w:val="yellow"/>
          <w:lang w:val="ru-RU"/>
        </w:rPr>
        <w:t xml:space="preserve">цепью </w:t>
      </w:r>
      <w:r w:rsidRPr="000906E7">
        <w:rPr>
          <w:lang w:val="ru-RU"/>
        </w:rPr>
        <w:t xml:space="preserve">и два сверкающие </w:t>
      </w:r>
      <w:r w:rsidRPr="000906E7">
        <w:rPr>
          <w:highlight w:val="yellow"/>
          <w:lang w:val="ru-RU"/>
        </w:rPr>
        <w:t xml:space="preserve">пятна </w:t>
      </w:r>
      <w:r w:rsidRPr="000906E7">
        <w:rPr>
          <w:lang w:val="ru-RU"/>
        </w:rPr>
        <w:t xml:space="preserve">на </w:t>
      </w:r>
      <w:r w:rsidRPr="000906E7">
        <w:rPr>
          <w:highlight w:val="yellow"/>
          <w:lang w:val="ru-RU"/>
        </w:rPr>
        <w:t xml:space="preserve">груди </w:t>
      </w:r>
      <w:r w:rsidRPr="000906E7">
        <w:rPr>
          <w:lang w:val="ru-RU"/>
        </w:rPr>
        <w:t xml:space="preserve">кентуриона, а этого, по-видимому, для </w:t>
      </w:r>
      <w:r w:rsidRPr="000906E7">
        <w:rPr>
          <w:highlight w:val="yellow"/>
          <w:lang w:val="ru-RU"/>
        </w:rPr>
        <w:t xml:space="preserve">человека, </w:t>
      </w:r>
      <w:r w:rsidRPr="000906E7">
        <w:rPr>
          <w:lang w:val="ru-RU"/>
        </w:rPr>
        <w:t xml:space="preserve">явно желавшего остаться мало замеченным и никем не тревожимым, было совершенно достаточно. </w:t>
      </w:r>
    </w:p>
    <w:p w:rsidR="006F607E" w:rsidRPr="000906E7" w:rsidRDefault="000906E7">
      <w:pPr>
        <w:rPr>
          <w:lang w:val="ru-RU"/>
        </w:rPr>
      </w:pPr>
      <w:r w:rsidRPr="000906E7">
        <w:rPr>
          <w:lang w:val="ru-RU"/>
        </w:rPr>
        <w:t xml:space="preserve">Но часа </w:t>
      </w:r>
      <w:r w:rsidRPr="000906E7">
        <w:rPr>
          <w:highlight w:val="yellow"/>
          <w:lang w:val="ru-RU"/>
        </w:rPr>
        <w:t xml:space="preserve">четыре </w:t>
      </w:r>
      <w:r w:rsidRPr="000906E7">
        <w:rPr>
          <w:lang w:val="ru-RU"/>
        </w:rPr>
        <w:t xml:space="preserve">тому назад, при </w:t>
      </w:r>
      <w:r w:rsidRPr="000906E7">
        <w:rPr>
          <w:highlight w:val="yellow"/>
          <w:lang w:val="ru-RU"/>
        </w:rPr>
        <w:t xml:space="preserve">начале казни, </w:t>
      </w:r>
      <w:r w:rsidRPr="000906E7">
        <w:rPr>
          <w:lang w:val="ru-RU"/>
        </w:rPr>
        <w:t xml:space="preserve">этот </w:t>
      </w:r>
      <w:r w:rsidRPr="000906E7">
        <w:rPr>
          <w:highlight w:val="yellow"/>
          <w:lang w:val="ru-RU"/>
        </w:rPr>
        <w:t xml:space="preserve">человек </w:t>
      </w:r>
      <w:r w:rsidRPr="000906E7">
        <w:rPr>
          <w:lang w:val="ru-RU"/>
        </w:rPr>
        <w:t>вел себя совершенно не так и очень мог быть</w:t>
      </w:r>
      <w:r w:rsidRPr="000906E7">
        <w:rPr>
          <w:lang w:val="ru-RU"/>
        </w:rPr>
        <w:t xml:space="preserve"> замечен, отчего, вероятно, он и переменил теперь свое поведение и уединился. </w:t>
      </w:r>
    </w:p>
    <w:p w:rsidR="006F607E" w:rsidRPr="000906E7" w:rsidRDefault="000906E7">
      <w:pPr>
        <w:rPr>
          <w:lang w:val="ru-RU"/>
        </w:rPr>
      </w:pPr>
      <w:r w:rsidRPr="000906E7">
        <w:rPr>
          <w:lang w:val="ru-RU"/>
        </w:rPr>
        <w:t xml:space="preserve">Тогда, лишь только </w:t>
      </w:r>
      <w:r w:rsidRPr="000906E7">
        <w:rPr>
          <w:highlight w:val="yellow"/>
          <w:lang w:val="ru-RU"/>
        </w:rPr>
        <w:t xml:space="preserve">процессия </w:t>
      </w:r>
      <w:r w:rsidRPr="000906E7">
        <w:rPr>
          <w:lang w:val="ru-RU"/>
        </w:rPr>
        <w:t xml:space="preserve">вошла на самый </w:t>
      </w:r>
      <w:r w:rsidRPr="000906E7">
        <w:rPr>
          <w:highlight w:val="yellow"/>
          <w:lang w:val="ru-RU"/>
        </w:rPr>
        <w:t xml:space="preserve">верх </w:t>
      </w:r>
      <w:r w:rsidRPr="000906E7">
        <w:rPr>
          <w:lang w:val="ru-RU"/>
        </w:rPr>
        <w:t xml:space="preserve">за </w:t>
      </w:r>
      <w:r w:rsidRPr="000906E7">
        <w:rPr>
          <w:highlight w:val="yellow"/>
          <w:lang w:val="ru-RU"/>
        </w:rPr>
        <w:t xml:space="preserve">цепь, </w:t>
      </w:r>
      <w:r w:rsidRPr="000906E7">
        <w:rPr>
          <w:lang w:val="ru-RU"/>
        </w:rPr>
        <w:t xml:space="preserve">он и появился впервые и притом как </w:t>
      </w:r>
      <w:r w:rsidRPr="000906E7">
        <w:rPr>
          <w:highlight w:val="yellow"/>
          <w:lang w:val="ru-RU"/>
        </w:rPr>
        <w:t xml:space="preserve">человек </w:t>
      </w:r>
      <w:r w:rsidRPr="000906E7">
        <w:rPr>
          <w:lang w:val="ru-RU"/>
        </w:rPr>
        <w:t xml:space="preserve">явно опоздавший. Он тяжело дышал и не шел, а </w:t>
      </w:r>
      <w:r w:rsidRPr="000906E7">
        <w:rPr>
          <w:highlight w:val="yellow"/>
          <w:lang w:val="ru-RU"/>
        </w:rPr>
        <w:t xml:space="preserve">бежал </w:t>
      </w:r>
      <w:r w:rsidRPr="000906E7">
        <w:rPr>
          <w:lang w:val="ru-RU"/>
        </w:rPr>
        <w:t xml:space="preserve">на </w:t>
      </w:r>
      <w:r w:rsidRPr="000906E7">
        <w:rPr>
          <w:highlight w:val="yellow"/>
          <w:lang w:val="ru-RU"/>
        </w:rPr>
        <w:t xml:space="preserve">холм, </w:t>
      </w:r>
      <w:r w:rsidRPr="000906E7">
        <w:rPr>
          <w:lang w:val="ru-RU"/>
        </w:rPr>
        <w:t>толкался и, увид</w:t>
      </w:r>
      <w:r w:rsidRPr="000906E7">
        <w:rPr>
          <w:lang w:val="ru-RU"/>
        </w:rPr>
        <w:t xml:space="preserve">ев, что перед ним, как и перед всеми другими, сомкнулась </w:t>
      </w:r>
      <w:r w:rsidRPr="000906E7">
        <w:rPr>
          <w:highlight w:val="yellow"/>
          <w:lang w:val="ru-RU"/>
        </w:rPr>
        <w:t xml:space="preserve">цепь, </w:t>
      </w:r>
      <w:r w:rsidRPr="000906E7">
        <w:rPr>
          <w:lang w:val="ru-RU"/>
        </w:rPr>
        <w:t xml:space="preserve">сделал наивную попытку, притворившись, что не понимает раздраженных окриков, прорваться между солдатами к самому </w:t>
      </w:r>
      <w:r w:rsidRPr="000906E7">
        <w:rPr>
          <w:highlight w:val="yellow"/>
          <w:lang w:val="ru-RU"/>
        </w:rPr>
        <w:t xml:space="preserve">месту казни, </w:t>
      </w:r>
      <w:r w:rsidRPr="000906E7">
        <w:rPr>
          <w:lang w:val="ru-RU"/>
        </w:rPr>
        <w:t xml:space="preserve">где уже снимали осужденных с </w:t>
      </w:r>
      <w:r w:rsidRPr="000906E7">
        <w:rPr>
          <w:highlight w:val="yellow"/>
          <w:lang w:val="ru-RU"/>
        </w:rPr>
        <w:t xml:space="preserve">повозки. </w:t>
      </w:r>
      <w:r w:rsidRPr="000906E7">
        <w:rPr>
          <w:lang w:val="ru-RU"/>
        </w:rPr>
        <w:t>За это он получил тяжелый уда</w:t>
      </w:r>
      <w:r w:rsidRPr="000906E7">
        <w:rPr>
          <w:lang w:val="ru-RU"/>
        </w:rPr>
        <w:t xml:space="preserve">р тупым </w:t>
      </w:r>
      <w:r w:rsidRPr="000906E7">
        <w:rPr>
          <w:highlight w:val="yellow"/>
          <w:lang w:val="ru-RU"/>
        </w:rPr>
        <w:t xml:space="preserve">концом копья </w:t>
      </w:r>
      <w:r w:rsidRPr="000906E7">
        <w:rPr>
          <w:lang w:val="ru-RU"/>
        </w:rPr>
        <w:t xml:space="preserve">в </w:t>
      </w:r>
      <w:r w:rsidRPr="000906E7">
        <w:rPr>
          <w:highlight w:val="yellow"/>
          <w:lang w:val="ru-RU"/>
        </w:rPr>
        <w:lastRenderedPageBreak/>
        <w:t xml:space="preserve">грудь </w:t>
      </w:r>
      <w:r w:rsidRPr="000906E7">
        <w:rPr>
          <w:lang w:val="ru-RU"/>
        </w:rPr>
        <w:t xml:space="preserve">и отскочил от солдат, вскрикнув, но не от боли, а от отчаяния. Ударившего легионера он окинул мутным и совершенно равнодушным ко всему взором, как </w:t>
      </w:r>
      <w:r w:rsidRPr="000906E7">
        <w:rPr>
          <w:highlight w:val="yellow"/>
          <w:lang w:val="ru-RU"/>
        </w:rPr>
        <w:t xml:space="preserve">человек, </w:t>
      </w:r>
      <w:r w:rsidRPr="000906E7">
        <w:rPr>
          <w:lang w:val="ru-RU"/>
        </w:rPr>
        <w:t xml:space="preserve">не чувствительный к физической боли. </w:t>
      </w:r>
    </w:p>
    <w:p w:rsidR="006F607E" w:rsidRPr="000906E7" w:rsidRDefault="000906E7">
      <w:pPr>
        <w:rPr>
          <w:lang w:val="ru-RU"/>
        </w:rPr>
      </w:pPr>
      <w:r w:rsidRPr="000906E7">
        <w:rPr>
          <w:lang w:val="ru-RU"/>
        </w:rPr>
        <w:t xml:space="preserve">Кашляя и задыхаясь, держась за </w:t>
      </w:r>
      <w:r w:rsidRPr="000906E7">
        <w:rPr>
          <w:highlight w:val="yellow"/>
          <w:lang w:val="ru-RU"/>
        </w:rPr>
        <w:t>гр</w:t>
      </w:r>
      <w:r w:rsidRPr="000906E7">
        <w:rPr>
          <w:highlight w:val="yellow"/>
          <w:lang w:val="ru-RU"/>
        </w:rPr>
        <w:t xml:space="preserve">удь, </w:t>
      </w:r>
      <w:r w:rsidRPr="000906E7">
        <w:rPr>
          <w:lang w:val="ru-RU"/>
        </w:rPr>
        <w:t xml:space="preserve">он обежал кругом </w:t>
      </w:r>
      <w:r w:rsidRPr="000906E7">
        <w:rPr>
          <w:highlight w:val="yellow"/>
          <w:lang w:val="ru-RU"/>
        </w:rPr>
        <w:t xml:space="preserve">холма, </w:t>
      </w:r>
      <w:r w:rsidRPr="000906E7">
        <w:rPr>
          <w:lang w:val="ru-RU"/>
        </w:rPr>
        <w:t xml:space="preserve">стремясь на </w:t>
      </w:r>
      <w:r w:rsidRPr="000906E7">
        <w:rPr>
          <w:highlight w:val="yellow"/>
          <w:lang w:val="ru-RU"/>
        </w:rPr>
        <w:t xml:space="preserve">северной стороне </w:t>
      </w:r>
      <w:r w:rsidRPr="000906E7">
        <w:rPr>
          <w:lang w:val="ru-RU"/>
        </w:rPr>
        <w:t xml:space="preserve">найти какую-нибудь щель в </w:t>
      </w:r>
      <w:r w:rsidRPr="000906E7">
        <w:rPr>
          <w:highlight w:val="yellow"/>
          <w:lang w:val="ru-RU"/>
        </w:rPr>
        <w:t xml:space="preserve">цепи, </w:t>
      </w:r>
      <w:r w:rsidRPr="000906E7">
        <w:rPr>
          <w:lang w:val="ru-RU"/>
        </w:rPr>
        <w:t xml:space="preserve">где можно было бы проскользнуть. Но было уже поздно. Кольцо сомкнулось. И </w:t>
      </w:r>
      <w:r w:rsidRPr="000906E7">
        <w:rPr>
          <w:highlight w:val="yellow"/>
          <w:lang w:val="ru-RU"/>
        </w:rPr>
        <w:t xml:space="preserve">человек </w:t>
      </w:r>
      <w:r w:rsidRPr="000906E7">
        <w:rPr>
          <w:lang w:val="ru-RU"/>
        </w:rPr>
        <w:t xml:space="preserve">с </w:t>
      </w:r>
      <w:r w:rsidRPr="000906E7">
        <w:rPr>
          <w:highlight w:val="yellow"/>
          <w:lang w:val="ru-RU"/>
        </w:rPr>
        <w:t xml:space="preserve">искаженным </w:t>
      </w:r>
      <w:r w:rsidRPr="000906E7">
        <w:rPr>
          <w:lang w:val="ru-RU"/>
        </w:rPr>
        <w:t xml:space="preserve">от горя </w:t>
      </w:r>
      <w:r w:rsidRPr="000906E7">
        <w:rPr>
          <w:highlight w:val="yellow"/>
          <w:lang w:val="ru-RU"/>
        </w:rPr>
        <w:t xml:space="preserve">лицом </w:t>
      </w:r>
      <w:r w:rsidRPr="000906E7">
        <w:rPr>
          <w:lang w:val="ru-RU"/>
        </w:rPr>
        <w:t xml:space="preserve">вынужден был отказаться от своих попыток прорваться к </w:t>
      </w:r>
      <w:r w:rsidRPr="000906E7">
        <w:rPr>
          <w:highlight w:val="yellow"/>
          <w:lang w:val="ru-RU"/>
        </w:rPr>
        <w:t>пов</w:t>
      </w:r>
      <w:r w:rsidRPr="000906E7">
        <w:rPr>
          <w:highlight w:val="yellow"/>
          <w:lang w:val="ru-RU"/>
        </w:rPr>
        <w:t xml:space="preserve">озкам, </w:t>
      </w:r>
      <w:r w:rsidRPr="000906E7">
        <w:rPr>
          <w:lang w:val="ru-RU"/>
        </w:rPr>
        <w:t xml:space="preserve">с которых уже сняли </w:t>
      </w:r>
      <w:r w:rsidRPr="000906E7">
        <w:rPr>
          <w:highlight w:val="yellow"/>
          <w:lang w:val="ru-RU"/>
        </w:rPr>
        <w:t xml:space="preserve">столбы. </w:t>
      </w:r>
      <w:r w:rsidRPr="000906E7">
        <w:rPr>
          <w:lang w:val="ru-RU"/>
        </w:rPr>
        <w:t xml:space="preserve">Эти попытки не к чему не привели бы, кроме того, что он был бы схвачен, а быть задержанным в этот </w:t>
      </w:r>
      <w:r w:rsidRPr="000906E7">
        <w:rPr>
          <w:highlight w:val="yellow"/>
          <w:lang w:val="ru-RU"/>
        </w:rPr>
        <w:t xml:space="preserve">день </w:t>
      </w:r>
      <w:r w:rsidRPr="000906E7">
        <w:rPr>
          <w:lang w:val="ru-RU"/>
        </w:rPr>
        <w:t xml:space="preserve">никоим </w:t>
      </w:r>
      <w:r w:rsidRPr="000906E7">
        <w:rPr>
          <w:highlight w:val="yellow"/>
          <w:lang w:val="ru-RU"/>
        </w:rPr>
        <w:t xml:space="preserve">образом </w:t>
      </w:r>
      <w:r w:rsidRPr="000906E7">
        <w:rPr>
          <w:lang w:val="ru-RU"/>
        </w:rPr>
        <w:t xml:space="preserve">не входило в его план. </w:t>
      </w:r>
    </w:p>
    <w:p w:rsidR="006F607E" w:rsidRPr="000906E7" w:rsidRDefault="000906E7">
      <w:pPr>
        <w:rPr>
          <w:lang w:val="ru-RU"/>
        </w:rPr>
      </w:pPr>
      <w:r w:rsidRPr="000906E7">
        <w:rPr>
          <w:lang w:val="ru-RU"/>
        </w:rPr>
        <w:t xml:space="preserve">И вот он ушел в </w:t>
      </w:r>
      <w:r w:rsidRPr="000906E7">
        <w:rPr>
          <w:highlight w:val="yellow"/>
          <w:lang w:val="ru-RU"/>
        </w:rPr>
        <w:t xml:space="preserve">сторону </w:t>
      </w:r>
      <w:r w:rsidRPr="000906E7">
        <w:rPr>
          <w:lang w:val="ru-RU"/>
        </w:rPr>
        <w:t xml:space="preserve">к расщелине, где было спокойнее и никто ему не мешал. </w:t>
      </w:r>
    </w:p>
    <w:p w:rsidR="006F607E" w:rsidRPr="000906E7" w:rsidRDefault="000906E7">
      <w:pPr>
        <w:rPr>
          <w:lang w:val="ru-RU"/>
        </w:rPr>
      </w:pPr>
      <w:r w:rsidRPr="000906E7">
        <w:rPr>
          <w:lang w:val="ru-RU"/>
        </w:rPr>
        <w:t xml:space="preserve">Теперь, сидя на </w:t>
      </w:r>
      <w:r w:rsidRPr="000906E7">
        <w:rPr>
          <w:highlight w:val="yellow"/>
          <w:lang w:val="ru-RU"/>
        </w:rPr>
        <w:t xml:space="preserve">камне, </w:t>
      </w:r>
      <w:r w:rsidRPr="000906E7">
        <w:rPr>
          <w:lang w:val="ru-RU"/>
        </w:rPr>
        <w:t xml:space="preserve">этот чернобородый, с гноящимися от </w:t>
      </w:r>
      <w:r w:rsidRPr="000906E7">
        <w:rPr>
          <w:highlight w:val="yellow"/>
          <w:lang w:val="ru-RU"/>
        </w:rPr>
        <w:t xml:space="preserve">солнца </w:t>
      </w:r>
      <w:r w:rsidRPr="000906E7">
        <w:rPr>
          <w:lang w:val="ru-RU"/>
        </w:rPr>
        <w:t xml:space="preserve">и </w:t>
      </w:r>
      <w:r w:rsidRPr="000906E7">
        <w:rPr>
          <w:highlight w:val="yellow"/>
          <w:lang w:val="ru-RU"/>
        </w:rPr>
        <w:t xml:space="preserve">бессонницы глазами человек </w:t>
      </w:r>
      <w:r w:rsidRPr="000906E7">
        <w:rPr>
          <w:lang w:val="ru-RU"/>
        </w:rPr>
        <w:t xml:space="preserve">тосковал. Он то вздыхал, открывая свой истасканный в скитаниях, из голубого превратившийся в грязно-серый таллиф, и обнажал ушибленную </w:t>
      </w:r>
      <w:r w:rsidRPr="000906E7">
        <w:rPr>
          <w:highlight w:val="yellow"/>
          <w:lang w:val="ru-RU"/>
        </w:rPr>
        <w:t xml:space="preserve">копьем грудь, </w:t>
      </w:r>
      <w:r w:rsidRPr="000906E7">
        <w:rPr>
          <w:lang w:val="ru-RU"/>
        </w:rPr>
        <w:t>по которой ст</w:t>
      </w:r>
      <w:r w:rsidRPr="000906E7">
        <w:rPr>
          <w:lang w:val="ru-RU"/>
        </w:rPr>
        <w:t xml:space="preserve">екал грязный пот, то в невыносимой муке поднимал </w:t>
      </w:r>
      <w:r w:rsidRPr="000906E7">
        <w:rPr>
          <w:highlight w:val="yellow"/>
          <w:lang w:val="ru-RU"/>
        </w:rPr>
        <w:t xml:space="preserve">глаза </w:t>
      </w:r>
      <w:r w:rsidRPr="000906E7">
        <w:rPr>
          <w:lang w:val="ru-RU"/>
        </w:rPr>
        <w:t xml:space="preserve">в </w:t>
      </w:r>
      <w:r w:rsidRPr="000906E7">
        <w:rPr>
          <w:highlight w:val="yellow"/>
          <w:lang w:val="ru-RU"/>
        </w:rPr>
        <w:t xml:space="preserve">небо, </w:t>
      </w:r>
      <w:r w:rsidRPr="000906E7">
        <w:rPr>
          <w:lang w:val="ru-RU"/>
        </w:rPr>
        <w:t xml:space="preserve">следя за </w:t>
      </w:r>
      <w:r w:rsidRPr="000906E7">
        <w:rPr>
          <w:highlight w:val="yellow"/>
          <w:lang w:val="ru-RU"/>
        </w:rPr>
        <w:t xml:space="preserve">тремя стервятниками, </w:t>
      </w:r>
      <w:r w:rsidRPr="000906E7">
        <w:rPr>
          <w:lang w:val="ru-RU"/>
        </w:rPr>
        <w:t xml:space="preserve">давно уже плававшими в </w:t>
      </w:r>
      <w:r w:rsidRPr="000906E7">
        <w:rPr>
          <w:lang w:val="ru-RU"/>
        </w:rPr>
        <w:lastRenderedPageBreak/>
        <w:t xml:space="preserve">вышине </w:t>
      </w:r>
      <w:r w:rsidRPr="000906E7">
        <w:rPr>
          <w:highlight w:val="yellow"/>
          <w:lang w:val="ru-RU"/>
        </w:rPr>
        <w:t xml:space="preserve">большими кругами </w:t>
      </w:r>
      <w:r w:rsidRPr="000906E7">
        <w:rPr>
          <w:lang w:val="ru-RU"/>
        </w:rPr>
        <w:t xml:space="preserve">в предчувствии скорого пира, то вперял безнадежный взор в </w:t>
      </w:r>
      <w:r w:rsidRPr="000906E7">
        <w:rPr>
          <w:highlight w:val="yellow"/>
          <w:lang w:val="ru-RU"/>
        </w:rPr>
        <w:t xml:space="preserve">желтую землю </w:t>
      </w:r>
      <w:r w:rsidRPr="000906E7">
        <w:rPr>
          <w:lang w:val="ru-RU"/>
        </w:rPr>
        <w:t xml:space="preserve">и видел на ней полуразрушенный собачий </w:t>
      </w:r>
      <w:r w:rsidRPr="000906E7">
        <w:rPr>
          <w:highlight w:val="yellow"/>
          <w:lang w:val="ru-RU"/>
        </w:rPr>
        <w:t xml:space="preserve">череп </w:t>
      </w:r>
      <w:r w:rsidRPr="000906E7">
        <w:rPr>
          <w:lang w:val="ru-RU"/>
        </w:rPr>
        <w:t xml:space="preserve">и бегающих </w:t>
      </w:r>
      <w:r w:rsidRPr="000906E7">
        <w:rPr>
          <w:highlight w:val="yellow"/>
          <w:lang w:val="ru-RU"/>
        </w:rPr>
        <w:t xml:space="preserve">вокруг </w:t>
      </w:r>
      <w:r w:rsidRPr="000906E7">
        <w:rPr>
          <w:lang w:val="ru-RU"/>
        </w:rPr>
        <w:t xml:space="preserve">него </w:t>
      </w:r>
      <w:r w:rsidRPr="000906E7">
        <w:rPr>
          <w:highlight w:val="yellow"/>
          <w:lang w:val="ru-RU"/>
        </w:rPr>
        <w:t xml:space="preserve">ящериц. </w:t>
      </w:r>
    </w:p>
    <w:p w:rsidR="006F607E" w:rsidRPr="000906E7" w:rsidRDefault="000906E7">
      <w:pPr>
        <w:rPr>
          <w:lang w:val="ru-RU"/>
        </w:rPr>
      </w:pPr>
      <w:r w:rsidRPr="000906E7">
        <w:rPr>
          <w:lang w:val="ru-RU"/>
        </w:rPr>
        <w:t xml:space="preserve">Мучения </w:t>
      </w:r>
      <w:r w:rsidRPr="000906E7">
        <w:rPr>
          <w:highlight w:val="yellow"/>
          <w:lang w:val="ru-RU"/>
        </w:rPr>
        <w:t xml:space="preserve">человека </w:t>
      </w:r>
      <w:r w:rsidRPr="000906E7">
        <w:rPr>
          <w:lang w:val="ru-RU"/>
        </w:rPr>
        <w:t xml:space="preserve">были настолько велики, что по </w:t>
      </w:r>
      <w:r w:rsidRPr="000906E7">
        <w:rPr>
          <w:highlight w:val="yellow"/>
          <w:lang w:val="ru-RU"/>
        </w:rPr>
        <w:t xml:space="preserve">временам </w:t>
      </w:r>
      <w:r w:rsidRPr="000906E7">
        <w:rPr>
          <w:lang w:val="ru-RU"/>
        </w:rPr>
        <w:t xml:space="preserve">он заговаривал сам с собой. </w:t>
      </w:r>
    </w:p>
    <w:p w:rsidR="006F607E" w:rsidRPr="000906E7" w:rsidRDefault="000906E7">
      <w:pPr>
        <w:rPr>
          <w:lang w:val="ru-RU"/>
        </w:rPr>
      </w:pPr>
      <w:r w:rsidRPr="000906E7">
        <w:rPr>
          <w:lang w:val="ru-RU"/>
        </w:rPr>
        <w:t xml:space="preserve">– О, я глупец! – бормотал он, раскачиваясь на </w:t>
      </w:r>
      <w:r w:rsidRPr="000906E7">
        <w:rPr>
          <w:highlight w:val="yellow"/>
          <w:lang w:val="ru-RU"/>
        </w:rPr>
        <w:t xml:space="preserve">камне </w:t>
      </w:r>
      <w:r w:rsidRPr="000906E7">
        <w:rPr>
          <w:lang w:val="ru-RU"/>
        </w:rPr>
        <w:t xml:space="preserve">в душевной боли и ногтями царапая смуглую </w:t>
      </w:r>
      <w:r w:rsidRPr="000906E7">
        <w:rPr>
          <w:highlight w:val="yellow"/>
          <w:lang w:val="ru-RU"/>
        </w:rPr>
        <w:t xml:space="preserve">грудь, </w:t>
      </w:r>
      <w:r w:rsidRPr="000906E7">
        <w:rPr>
          <w:lang w:val="ru-RU"/>
        </w:rPr>
        <w:t xml:space="preserve">– глупец, </w:t>
      </w:r>
      <w:r w:rsidRPr="000906E7">
        <w:rPr>
          <w:highlight w:val="yellow"/>
          <w:lang w:val="ru-RU"/>
        </w:rPr>
        <w:t xml:space="preserve">неразумная женщина, </w:t>
      </w:r>
      <w:r w:rsidRPr="000906E7">
        <w:rPr>
          <w:lang w:val="ru-RU"/>
        </w:rPr>
        <w:t>трус! Па</w:t>
      </w:r>
      <w:r w:rsidRPr="000906E7">
        <w:rPr>
          <w:lang w:val="ru-RU"/>
        </w:rPr>
        <w:t xml:space="preserve">даль я, а не </w:t>
      </w:r>
      <w:r w:rsidRPr="000906E7">
        <w:rPr>
          <w:highlight w:val="yellow"/>
          <w:lang w:val="ru-RU"/>
        </w:rPr>
        <w:t xml:space="preserve">человек! </w:t>
      </w:r>
    </w:p>
    <w:p w:rsidR="006F607E" w:rsidRPr="000906E7" w:rsidRDefault="000906E7">
      <w:pPr>
        <w:rPr>
          <w:lang w:val="ru-RU"/>
        </w:rPr>
      </w:pPr>
      <w:r w:rsidRPr="000906E7">
        <w:rPr>
          <w:lang w:val="ru-RU"/>
        </w:rPr>
        <w:t xml:space="preserve">Он умолкал, поникал </w:t>
      </w:r>
      <w:r w:rsidRPr="000906E7">
        <w:rPr>
          <w:highlight w:val="yellow"/>
          <w:lang w:val="ru-RU"/>
        </w:rPr>
        <w:t xml:space="preserve">головой, </w:t>
      </w:r>
      <w:r w:rsidRPr="000906E7">
        <w:rPr>
          <w:lang w:val="ru-RU"/>
        </w:rPr>
        <w:t xml:space="preserve">потом, напившись из деревянной фляги теплой </w:t>
      </w:r>
      <w:r w:rsidRPr="000906E7">
        <w:rPr>
          <w:highlight w:val="yellow"/>
          <w:lang w:val="ru-RU"/>
        </w:rPr>
        <w:t xml:space="preserve">воды, </w:t>
      </w:r>
      <w:r w:rsidRPr="000906E7">
        <w:rPr>
          <w:lang w:val="ru-RU"/>
        </w:rPr>
        <w:t xml:space="preserve">оживал вновь и хватался то за нож, спрятанный под таллифом на </w:t>
      </w:r>
      <w:r w:rsidRPr="000906E7">
        <w:rPr>
          <w:highlight w:val="yellow"/>
          <w:lang w:val="ru-RU"/>
        </w:rPr>
        <w:t xml:space="preserve">груди, </w:t>
      </w:r>
      <w:r w:rsidRPr="000906E7">
        <w:rPr>
          <w:lang w:val="ru-RU"/>
        </w:rPr>
        <w:t xml:space="preserve">то за кусок пергамента, лежащий перед ним на </w:t>
      </w:r>
      <w:r w:rsidRPr="000906E7">
        <w:rPr>
          <w:highlight w:val="yellow"/>
          <w:lang w:val="ru-RU"/>
        </w:rPr>
        <w:t xml:space="preserve">камне рядом </w:t>
      </w:r>
      <w:r w:rsidRPr="000906E7">
        <w:rPr>
          <w:lang w:val="ru-RU"/>
        </w:rPr>
        <w:t xml:space="preserve">с </w:t>
      </w:r>
      <w:r w:rsidRPr="000906E7">
        <w:rPr>
          <w:highlight w:val="yellow"/>
          <w:lang w:val="ru-RU"/>
        </w:rPr>
        <w:t xml:space="preserve">палочкой </w:t>
      </w:r>
      <w:r w:rsidRPr="000906E7">
        <w:rPr>
          <w:lang w:val="ru-RU"/>
        </w:rPr>
        <w:t>и пузырьком с туш</w:t>
      </w:r>
      <w:r w:rsidRPr="000906E7">
        <w:rPr>
          <w:lang w:val="ru-RU"/>
        </w:rPr>
        <w:t xml:space="preserve">ью. </w:t>
      </w:r>
    </w:p>
    <w:p w:rsidR="006F607E" w:rsidRPr="000906E7" w:rsidRDefault="000906E7">
      <w:pPr>
        <w:rPr>
          <w:lang w:val="ru-RU"/>
        </w:rPr>
      </w:pPr>
      <w:r w:rsidRPr="000906E7">
        <w:rPr>
          <w:lang w:val="ru-RU"/>
        </w:rPr>
        <w:t xml:space="preserve">На этом пергаменте уже были набросаны записи: </w:t>
      </w:r>
    </w:p>
    <w:p w:rsidR="006F607E" w:rsidRPr="000906E7" w:rsidRDefault="000906E7">
      <w:pPr>
        <w:rPr>
          <w:lang w:val="ru-RU"/>
        </w:rPr>
      </w:pPr>
      <w:r w:rsidRPr="000906E7">
        <w:rPr>
          <w:highlight w:val="yellow"/>
          <w:lang w:val="ru-RU"/>
        </w:rPr>
        <w:t xml:space="preserve">«Бегут </w:t>
      </w:r>
      <w:r w:rsidRPr="000906E7">
        <w:rPr>
          <w:lang w:val="ru-RU"/>
        </w:rPr>
        <w:t xml:space="preserve">минуты, и я, Левий Матвей, нахожусь на Лысой Горе, а </w:t>
      </w:r>
      <w:r w:rsidRPr="000906E7">
        <w:rPr>
          <w:highlight w:val="yellow"/>
          <w:lang w:val="ru-RU"/>
        </w:rPr>
        <w:t xml:space="preserve">смерти </w:t>
      </w:r>
      <w:r w:rsidRPr="000906E7">
        <w:rPr>
          <w:lang w:val="ru-RU"/>
        </w:rPr>
        <w:t xml:space="preserve">все нет!» </w:t>
      </w:r>
    </w:p>
    <w:p w:rsidR="006F607E" w:rsidRPr="000906E7" w:rsidRDefault="000906E7">
      <w:pPr>
        <w:rPr>
          <w:lang w:val="ru-RU"/>
        </w:rPr>
      </w:pPr>
      <w:r w:rsidRPr="000906E7">
        <w:rPr>
          <w:lang w:val="ru-RU"/>
        </w:rPr>
        <w:t xml:space="preserve">Далее: </w:t>
      </w:r>
    </w:p>
    <w:p w:rsidR="006F607E" w:rsidRPr="000906E7" w:rsidRDefault="000906E7">
      <w:pPr>
        <w:rPr>
          <w:lang w:val="ru-RU"/>
        </w:rPr>
      </w:pPr>
      <w:r w:rsidRPr="000906E7">
        <w:rPr>
          <w:highlight w:val="yellow"/>
          <w:lang w:val="ru-RU"/>
        </w:rPr>
        <w:t xml:space="preserve">«Солнце </w:t>
      </w:r>
      <w:r w:rsidRPr="000906E7">
        <w:rPr>
          <w:lang w:val="ru-RU"/>
        </w:rPr>
        <w:t xml:space="preserve">склоняется, а </w:t>
      </w:r>
      <w:r w:rsidRPr="000906E7">
        <w:rPr>
          <w:highlight w:val="yellow"/>
          <w:lang w:val="ru-RU"/>
        </w:rPr>
        <w:t xml:space="preserve">смерти </w:t>
      </w:r>
      <w:r w:rsidRPr="000906E7">
        <w:rPr>
          <w:lang w:val="ru-RU"/>
        </w:rPr>
        <w:t xml:space="preserve">нет». </w:t>
      </w:r>
    </w:p>
    <w:p w:rsidR="006F607E" w:rsidRPr="000906E7" w:rsidRDefault="000906E7">
      <w:pPr>
        <w:rPr>
          <w:lang w:val="ru-RU"/>
        </w:rPr>
      </w:pPr>
      <w:r w:rsidRPr="000906E7">
        <w:rPr>
          <w:lang w:val="ru-RU"/>
        </w:rPr>
        <w:t xml:space="preserve">Теперь Левий Матвей безнадежно записал острой </w:t>
      </w:r>
      <w:r w:rsidRPr="000906E7">
        <w:rPr>
          <w:highlight w:val="yellow"/>
          <w:lang w:val="ru-RU"/>
        </w:rPr>
        <w:t xml:space="preserve">палочкой </w:t>
      </w:r>
      <w:r w:rsidRPr="000906E7">
        <w:rPr>
          <w:lang w:val="ru-RU"/>
        </w:rPr>
        <w:t xml:space="preserve">так: </w:t>
      </w:r>
    </w:p>
    <w:p w:rsidR="006F607E" w:rsidRPr="000906E7" w:rsidRDefault="000906E7">
      <w:pPr>
        <w:rPr>
          <w:lang w:val="ru-RU"/>
        </w:rPr>
      </w:pPr>
      <w:r w:rsidRPr="000906E7">
        <w:rPr>
          <w:lang w:val="ru-RU"/>
        </w:rPr>
        <w:lastRenderedPageBreak/>
        <w:t>«Бог! За что гневаешь</w:t>
      </w:r>
      <w:r w:rsidRPr="000906E7">
        <w:rPr>
          <w:lang w:val="ru-RU"/>
        </w:rPr>
        <w:t xml:space="preserve">ся на него? Пошли ему </w:t>
      </w:r>
      <w:r w:rsidRPr="000906E7">
        <w:rPr>
          <w:highlight w:val="yellow"/>
          <w:lang w:val="ru-RU"/>
        </w:rPr>
        <w:t xml:space="preserve">смерть». </w:t>
      </w:r>
    </w:p>
    <w:p w:rsidR="006F607E" w:rsidRPr="000906E7" w:rsidRDefault="000906E7">
      <w:pPr>
        <w:rPr>
          <w:lang w:val="ru-RU"/>
        </w:rPr>
      </w:pPr>
      <w:r w:rsidRPr="000906E7">
        <w:rPr>
          <w:lang w:val="ru-RU"/>
        </w:rPr>
        <w:t xml:space="preserve">Записав это, он болезненно всхлипнул и опять ногтями изранил свою </w:t>
      </w:r>
      <w:r w:rsidRPr="000906E7">
        <w:rPr>
          <w:highlight w:val="yellow"/>
          <w:lang w:val="ru-RU"/>
        </w:rPr>
        <w:t xml:space="preserve">грудь. </w:t>
      </w:r>
    </w:p>
    <w:p w:rsidR="006F607E" w:rsidRPr="000906E7" w:rsidRDefault="000906E7">
      <w:pPr>
        <w:rPr>
          <w:lang w:val="ru-RU"/>
        </w:rPr>
      </w:pPr>
      <w:r w:rsidRPr="000906E7">
        <w:rPr>
          <w:lang w:val="ru-RU"/>
        </w:rPr>
        <w:t xml:space="preserve">Причина отчаяния Левия заключалась в той страшной неудаче, что постигла Иешуа и его, и, кроме того, в той </w:t>
      </w:r>
      <w:r w:rsidRPr="000906E7">
        <w:rPr>
          <w:highlight w:val="yellow"/>
          <w:lang w:val="ru-RU"/>
        </w:rPr>
        <w:t xml:space="preserve">тяжкой </w:t>
      </w:r>
      <w:r w:rsidRPr="000906E7">
        <w:rPr>
          <w:lang w:val="ru-RU"/>
        </w:rPr>
        <w:t xml:space="preserve">ошибке, которую он, Левий, по его </w:t>
      </w:r>
      <w:r w:rsidRPr="000906E7">
        <w:rPr>
          <w:lang w:val="ru-RU"/>
        </w:rPr>
        <w:t xml:space="preserve">мнению, совершил. Позавчера днем Иешуа и Левий находились в Вифании под Ершалаимом, где гостили у </w:t>
      </w:r>
      <w:r w:rsidRPr="000906E7">
        <w:rPr>
          <w:highlight w:val="yellow"/>
          <w:lang w:val="ru-RU"/>
        </w:rPr>
        <w:t xml:space="preserve">одного </w:t>
      </w:r>
      <w:r w:rsidRPr="000906E7">
        <w:rPr>
          <w:lang w:val="ru-RU"/>
        </w:rPr>
        <w:t xml:space="preserve">огородника, которому чрезвычайно понравились </w:t>
      </w:r>
      <w:r w:rsidRPr="000906E7">
        <w:rPr>
          <w:highlight w:val="yellow"/>
          <w:lang w:val="ru-RU"/>
        </w:rPr>
        <w:t xml:space="preserve">проповеди </w:t>
      </w:r>
      <w:r w:rsidRPr="000906E7">
        <w:rPr>
          <w:lang w:val="ru-RU"/>
        </w:rPr>
        <w:t>Иешуа. Все утро оба гостя проработали на огороде, помогая хозяину, а к вечеру собирались идти по</w:t>
      </w:r>
      <w:r w:rsidRPr="000906E7">
        <w:rPr>
          <w:lang w:val="ru-RU"/>
        </w:rPr>
        <w:t xml:space="preserve"> холодку в Ершалаим. Но Иешуа почему-то заспешил, сказал, что у него в </w:t>
      </w:r>
      <w:r w:rsidRPr="000906E7">
        <w:rPr>
          <w:highlight w:val="yellow"/>
          <w:lang w:val="ru-RU"/>
        </w:rPr>
        <w:t xml:space="preserve">городе </w:t>
      </w:r>
      <w:r w:rsidRPr="000906E7">
        <w:rPr>
          <w:lang w:val="ru-RU"/>
        </w:rPr>
        <w:t xml:space="preserve">неотложное дело, и ушел около </w:t>
      </w:r>
      <w:r w:rsidRPr="000906E7">
        <w:rPr>
          <w:highlight w:val="yellow"/>
          <w:lang w:val="ru-RU"/>
        </w:rPr>
        <w:t xml:space="preserve">полудня </w:t>
      </w:r>
      <w:r w:rsidRPr="000906E7">
        <w:rPr>
          <w:lang w:val="ru-RU"/>
        </w:rPr>
        <w:t xml:space="preserve">один. Вот в этом-то и заключалась </w:t>
      </w:r>
      <w:r w:rsidRPr="000906E7">
        <w:rPr>
          <w:highlight w:val="yellow"/>
          <w:lang w:val="ru-RU"/>
        </w:rPr>
        <w:t xml:space="preserve">первая </w:t>
      </w:r>
      <w:r w:rsidRPr="000906E7">
        <w:rPr>
          <w:lang w:val="ru-RU"/>
        </w:rPr>
        <w:t xml:space="preserve">ошибка Левия Матвея. Зачем, зачем он отпустил его </w:t>
      </w:r>
      <w:r w:rsidRPr="000906E7">
        <w:rPr>
          <w:highlight w:val="yellow"/>
          <w:lang w:val="ru-RU"/>
        </w:rPr>
        <w:t xml:space="preserve">одного! </w:t>
      </w:r>
    </w:p>
    <w:p w:rsidR="006F607E" w:rsidRPr="000906E7" w:rsidRDefault="000906E7">
      <w:pPr>
        <w:rPr>
          <w:lang w:val="ru-RU"/>
        </w:rPr>
      </w:pPr>
      <w:r w:rsidRPr="000906E7">
        <w:rPr>
          <w:lang w:val="ru-RU"/>
        </w:rPr>
        <w:t>Вечером Матвею идти в Ершалаим не пришло</w:t>
      </w:r>
      <w:r w:rsidRPr="000906E7">
        <w:rPr>
          <w:lang w:val="ru-RU"/>
        </w:rPr>
        <w:t xml:space="preserve">сь. Какая-то неожиданная и ужасная хворь поразила его. Его затрясло, </w:t>
      </w:r>
      <w:r w:rsidRPr="000906E7">
        <w:rPr>
          <w:highlight w:val="yellow"/>
          <w:lang w:val="ru-RU"/>
        </w:rPr>
        <w:t xml:space="preserve">тело </w:t>
      </w:r>
      <w:r w:rsidRPr="000906E7">
        <w:rPr>
          <w:lang w:val="ru-RU"/>
        </w:rPr>
        <w:t xml:space="preserve">его наполнилось </w:t>
      </w:r>
      <w:r w:rsidRPr="000906E7">
        <w:rPr>
          <w:highlight w:val="yellow"/>
          <w:lang w:val="ru-RU"/>
        </w:rPr>
        <w:t xml:space="preserve">огнем, </w:t>
      </w:r>
      <w:r w:rsidRPr="000906E7">
        <w:rPr>
          <w:lang w:val="ru-RU"/>
        </w:rPr>
        <w:t xml:space="preserve">он стал стучать </w:t>
      </w:r>
      <w:r w:rsidRPr="000906E7">
        <w:rPr>
          <w:highlight w:val="yellow"/>
          <w:lang w:val="ru-RU"/>
        </w:rPr>
        <w:t xml:space="preserve">зубами </w:t>
      </w:r>
      <w:r w:rsidRPr="000906E7">
        <w:rPr>
          <w:lang w:val="ru-RU"/>
        </w:rPr>
        <w:t xml:space="preserve">и поминутно просить пить. Никуда идти он не мог. Он повалился на попону в сарае огородника и провалялся на ней до </w:t>
      </w:r>
      <w:r w:rsidRPr="000906E7">
        <w:rPr>
          <w:highlight w:val="yellow"/>
          <w:lang w:val="ru-RU"/>
        </w:rPr>
        <w:t xml:space="preserve">рассвета </w:t>
      </w:r>
      <w:r w:rsidRPr="000906E7">
        <w:rPr>
          <w:lang w:val="ru-RU"/>
        </w:rPr>
        <w:t>пятницы, когд</w:t>
      </w:r>
      <w:r w:rsidRPr="000906E7">
        <w:rPr>
          <w:lang w:val="ru-RU"/>
        </w:rPr>
        <w:t xml:space="preserve">а </w:t>
      </w:r>
      <w:r w:rsidRPr="000906E7">
        <w:rPr>
          <w:highlight w:val="yellow"/>
          <w:lang w:val="ru-RU"/>
        </w:rPr>
        <w:t xml:space="preserve">болезнь </w:t>
      </w:r>
      <w:r w:rsidRPr="000906E7">
        <w:rPr>
          <w:lang w:val="ru-RU"/>
        </w:rPr>
        <w:t xml:space="preserve">так же неожиданно </w:t>
      </w:r>
      <w:r w:rsidRPr="000906E7">
        <w:rPr>
          <w:lang w:val="ru-RU"/>
        </w:rPr>
        <w:lastRenderedPageBreak/>
        <w:t xml:space="preserve">отпустила Левия, как и напала на него. Хоть он был еще слаб и </w:t>
      </w:r>
      <w:r w:rsidRPr="000906E7">
        <w:rPr>
          <w:highlight w:val="yellow"/>
          <w:lang w:val="ru-RU"/>
        </w:rPr>
        <w:t xml:space="preserve">ноги </w:t>
      </w:r>
      <w:r w:rsidRPr="000906E7">
        <w:rPr>
          <w:lang w:val="ru-RU"/>
        </w:rPr>
        <w:t>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w:t>
      </w:r>
      <w:r w:rsidRPr="000906E7">
        <w:rPr>
          <w:lang w:val="ru-RU"/>
        </w:rPr>
        <w:t xml:space="preserve">лась. Левий был в толпе и слышал, как прокуратор объявил приговор. </w:t>
      </w:r>
    </w:p>
    <w:p w:rsidR="006F607E" w:rsidRPr="000906E7" w:rsidRDefault="000906E7">
      <w:pPr>
        <w:rPr>
          <w:lang w:val="ru-RU"/>
        </w:rPr>
      </w:pPr>
      <w:r w:rsidRPr="000906E7">
        <w:rPr>
          <w:lang w:val="ru-RU"/>
        </w:rPr>
        <w:t xml:space="preserve">Когда осужденных повели на </w:t>
      </w:r>
      <w:r w:rsidRPr="000906E7">
        <w:rPr>
          <w:highlight w:val="yellow"/>
          <w:lang w:val="ru-RU"/>
        </w:rPr>
        <w:t xml:space="preserve">гору, </w:t>
      </w:r>
      <w:r w:rsidRPr="000906E7">
        <w:rPr>
          <w:lang w:val="ru-RU"/>
        </w:rPr>
        <w:t xml:space="preserve">Левий Матвей </w:t>
      </w:r>
      <w:r w:rsidRPr="000906E7">
        <w:rPr>
          <w:highlight w:val="yellow"/>
          <w:lang w:val="ru-RU"/>
        </w:rPr>
        <w:t xml:space="preserve">бежал рядом </w:t>
      </w:r>
      <w:r w:rsidRPr="000906E7">
        <w:rPr>
          <w:lang w:val="ru-RU"/>
        </w:rPr>
        <w:t xml:space="preserve">с </w:t>
      </w:r>
      <w:r w:rsidRPr="000906E7">
        <w:rPr>
          <w:highlight w:val="yellow"/>
          <w:lang w:val="ru-RU"/>
        </w:rPr>
        <w:t xml:space="preserve">цепью </w:t>
      </w:r>
      <w:r w:rsidRPr="000906E7">
        <w:rPr>
          <w:lang w:val="ru-RU"/>
        </w:rPr>
        <w:t xml:space="preserve">в толпе любопытных, стараясь каким-нибудь </w:t>
      </w:r>
      <w:r w:rsidRPr="000906E7">
        <w:rPr>
          <w:highlight w:val="yellow"/>
          <w:lang w:val="ru-RU"/>
        </w:rPr>
        <w:t xml:space="preserve">образом </w:t>
      </w:r>
      <w:r w:rsidRPr="000906E7">
        <w:rPr>
          <w:lang w:val="ru-RU"/>
        </w:rPr>
        <w:t xml:space="preserve">незаметно дать знать Иешуа хотя бы уж то, что он, Левий, здесь, с ним, </w:t>
      </w:r>
      <w:r w:rsidRPr="000906E7">
        <w:rPr>
          <w:lang w:val="ru-RU"/>
        </w:rPr>
        <w:t xml:space="preserve">что он не бросил его на последнем </w:t>
      </w:r>
      <w:r w:rsidRPr="000906E7">
        <w:rPr>
          <w:highlight w:val="yellow"/>
          <w:lang w:val="ru-RU"/>
        </w:rPr>
        <w:t xml:space="preserve">пути </w:t>
      </w:r>
      <w:r w:rsidRPr="000906E7">
        <w:rPr>
          <w:lang w:val="ru-RU"/>
        </w:rPr>
        <w:t xml:space="preserve">и что он </w:t>
      </w:r>
      <w:r w:rsidRPr="000906E7">
        <w:rPr>
          <w:highlight w:val="yellow"/>
          <w:lang w:val="ru-RU"/>
        </w:rPr>
        <w:t xml:space="preserve">молится </w:t>
      </w:r>
      <w:r w:rsidRPr="000906E7">
        <w:rPr>
          <w:lang w:val="ru-RU"/>
        </w:rPr>
        <w:t xml:space="preserve">о том, чтобы </w:t>
      </w:r>
      <w:r w:rsidRPr="000906E7">
        <w:rPr>
          <w:highlight w:val="yellow"/>
          <w:lang w:val="ru-RU"/>
        </w:rPr>
        <w:t xml:space="preserve">смерть </w:t>
      </w:r>
      <w:r w:rsidRPr="000906E7">
        <w:rPr>
          <w:lang w:val="ru-RU"/>
        </w:rPr>
        <w:t xml:space="preserve">Иешуа постигла как можно скорее. Но Иешуа, смотрящий вдаль, туда, куда его увозили, конечно, Левия не видал. </w:t>
      </w:r>
    </w:p>
    <w:p w:rsidR="006F607E" w:rsidRPr="000906E7" w:rsidRDefault="000906E7">
      <w:pPr>
        <w:rPr>
          <w:lang w:val="ru-RU"/>
        </w:rPr>
      </w:pPr>
      <w:r w:rsidRPr="000906E7">
        <w:rPr>
          <w:lang w:val="ru-RU"/>
        </w:rPr>
        <w:t xml:space="preserve">И вот, когда </w:t>
      </w:r>
      <w:r w:rsidRPr="000906E7">
        <w:rPr>
          <w:highlight w:val="yellow"/>
          <w:lang w:val="ru-RU"/>
        </w:rPr>
        <w:t xml:space="preserve">процессия </w:t>
      </w:r>
      <w:r w:rsidRPr="000906E7">
        <w:rPr>
          <w:lang w:val="ru-RU"/>
        </w:rPr>
        <w:t>прошла около полуверсты по дороге, Матвея, кото</w:t>
      </w:r>
      <w:r w:rsidRPr="000906E7">
        <w:rPr>
          <w:lang w:val="ru-RU"/>
        </w:rPr>
        <w:t xml:space="preserve">рого толкали в толпе у самой </w:t>
      </w:r>
      <w:r w:rsidRPr="000906E7">
        <w:rPr>
          <w:highlight w:val="yellow"/>
          <w:lang w:val="ru-RU"/>
        </w:rPr>
        <w:t xml:space="preserve">цепи, </w:t>
      </w:r>
      <w:r w:rsidRPr="000906E7">
        <w:rPr>
          <w:lang w:val="ru-RU"/>
        </w:rPr>
        <w:t xml:space="preserve">осенила простая и гениальная мысль, и тотчас же, по своей горячности, он осыпал себя проклятиями за то, что она не пришла ему раньше. Солдаты шли не тесною </w:t>
      </w:r>
      <w:r w:rsidRPr="000906E7">
        <w:rPr>
          <w:highlight w:val="yellow"/>
          <w:lang w:val="ru-RU"/>
        </w:rPr>
        <w:t xml:space="preserve">цепью. </w:t>
      </w:r>
      <w:r w:rsidRPr="000906E7">
        <w:rPr>
          <w:lang w:val="ru-RU"/>
        </w:rPr>
        <w:t xml:space="preserve">Между ними были промежутки. При </w:t>
      </w:r>
      <w:r w:rsidRPr="000906E7">
        <w:rPr>
          <w:highlight w:val="yellow"/>
          <w:lang w:val="ru-RU"/>
        </w:rPr>
        <w:t xml:space="preserve">большой </w:t>
      </w:r>
      <w:r w:rsidRPr="000906E7">
        <w:rPr>
          <w:lang w:val="ru-RU"/>
        </w:rPr>
        <w:t>ловкости и очень т</w:t>
      </w:r>
      <w:r w:rsidRPr="000906E7">
        <w:rPr>
          <w:lang w:val="ru-RU"/>
        </w:rPr>
        <w:t xml:space="preserve">очном расчете можно было, согнувшись, проскочить между двумя легионерами, дорваться до </w:t>
      </w:r>
      <w:r w:rsidRPr="000906E7">
        <w:rPr>
          <w:highlight w:val="yellow"/>
          <w:lang w:val="ru-RU"/>
        </w:rPr>
        <w:t xml:space="preserve">повозки </w:t>
      </w:r>
      <w:r w:rsidRPr="000906E7">
        <w:rPr>
          <w:lang w:val="ru-RU"/>
        </w:rPr>
        <w:t xml:space="preserve">и вскочить на нее. Тогда Иешуа спасен от мучений. </w:t>
      </w:r>
    </w:p>
    <w:p w:rsidR="006F607E" w:rsidRPr="000906E7" w:rsidRDefault="000906E7">
      <w:pPr>
        <w:rPr>
          <w:lang w:val="ru-RU"/>
        </w:rPr>
      </w:pPr>
      <w:r w:rsidRPr="000906E7">
        <w:rPr>
          <w:highlight w:val="yellow"/>
          <w:lang w:val="ru-RU"/>
        </w:rPr>
        <w:lastRenderedPageBreak/>
        <w:t xml:space="preserve">Одного </w:t>
      </w:r>
      <w:r w:rsidRPr="000906E7">
        <w:rPr>
          <w:lang w:val="ru-RU"/>
        </w:rPr>
        <w:t>мгновения достаточно, чтобы ударить Иешуа ножом в спину, крикнув ему: «Иешуа! Я спасаю тебя и ухожу вме</w:t>
      </w:r>
      <w:r w:rsidRPr="000906E7">
        <w:rPr>
          <w:lang w:val="ru-RU"/>
        </w:rPr>
        <w:t xml:space="preserve">сте с тобой! Я, Матвей, твой верный и </w:t>
      </w:r>
      <w:r w:rsidRPr="000906E7">
        <w:rPr>
          <w:highlight w:val="yellow"/>
          <w:lang w:val="ru-RU"/>
        </w:rPr>
        <w:t xml:space="preserve">единственный </w:t>
      </w:r>
      <w:r w:rsidRPr="000906E7">
        <w:rPr>
          <w:lang w:val="ru-RU"/>
        </w:rPr>
        <w:t xml:space="preserve">ученик!» </w:t>
      </w:r>
    </w:p>
    <w:p w:rsidR="006F607E" w:rsidRPr="000906E7" w:rsidRDefault="000906E7">
      <w:pPr>
        <w:rPr>
          <w:lang w:val="ru-RU"/>
        </w:rPr>
      </w:pPr>
      <w:r w:rsidRPr="000906E7">
        <w:rPr>
          <w:lang w:val="ru-RU"/>
        </w:rPr>
        <w:t xml:space="preserve">А если бы бог благословил еще </w:t>
      </w:r>
      <w:r w:rsidRPr="000906E7">
        <w:rPr>
          <w:highlight w:val="yellow"/>
          <w:lang w:val="ru-RU"/>
        </w:rPr>
        <w:t xml:space="preserve">одним свободным </w:t>
      </w:r>
      <w:r w:rsidRPr="000906E7">
        <w:rPr>
          <w:lang w:val="ru-RU"/>
        </w:rPr>
        <w:t xml:space="preserve">мгновением, можно было бы успеть заколоться и самому, избежав </w:t>
      </w:r>
      <w:r w:rsidRPr="000906E7">
        <w:rPr>
          <w:highlight w:val="yellow"/>
          <w:lang w:val="ru-RU"/>
        </w:rPr>
        <w:t xml:space="preserve">смерти </w:t>
      </w:r>
      <w:r w:rsidRPr="000906E7">
        <w:rPr>
          <w:lang w:val="ru-RU"/>
        </w:rPr>
        <w:t xml:space="preserve">на </w:t>
      </w:r>
      <w:r w:rsidRPr="000906E7">
        <w:rPr>
          <w:highlight w:val="yellow"/>
          <w:lang w:val="ru-RU"/>
        </w:rPr>
        <w:t xml:space="preserve">столбе. </w:t>
      </w:r>
      <w:r w:rsidRPr="000906E7">
        <w:rPr>
          <w:lang w:val="ru-RU"/>
        </w:rPr>
        <w:t>Впрочем, последнее мало интересовало Левия, бывшего сборщика податей.</w:t>
      </w:r>
      <w:r w:rsidRPr="000906E7">
        <w:rPr>
          <w:lang w:val="ru-RU"/>
        </w:rPr>
        <w:t xml:space="preserve"> Ему было безразлично, как погибать. Он хотел </w:t>
      </w:r>
      <w:r w:rsidRPr="000906E7">
        <w:rPr>
          <w:highlight w:val="yellow"/>
          <w:lang w:val="ru-RU"/>
        </w:rPr>
        <w:t xml:space="preserve">одного, </w:t>
      </w:r>
      <w:r w:rsidRPr="000906E7">
        <w:rPr>
          <w:lang w:val="ru-RU"/>
        </w:rPr>
        <w:t xml:space="preserve">чтобы Иешуа, не сделавший никому в </w:t>
      </w:r>
      <w:r w:rsidRPr="000906E7">
        <w:rPr>
          <w:highlight w:val="yellow"/>
          <w:lang w:val="ru-RU"/>
        </w:rPr>
        <w:t xml:space="preserve">жизни </w:t>
      </w:r>
      <w:r w:rsidRPr="000906E7">
        <w:rPr>
          <w:lang w:val="ru-RU"/>
        </w:rPr>
        <w:t xml:space="preserve">ни малейшего зла, избежал бы истязаний. </w:t>
      </w:r>
    </w:p>
    <w:p w:rsidR="006F607E" w:rsidRPr="000906E7" w:rsidRDefault="000906E7">
      <w:pPr>
        <w:rPr>
          <w:lang w:val="ru-RU"/>
        </w:rPr>
      </w:pPr>
      <w:r w:rsidRPr="000906E7">
        <w:rPr>
          <w:lang w:val="ru-RU"/>
        </w:rPr>
        <w:t xml:space="preserve">План был очень хорош, но дело заключалось в том, что у Левия ножа с собою не было. Не было у него и ни </w:t>
      </w:r>
      <w:r w:rsidRPr="000906E7">
        <w:rPr>
          <w:highlight w:val="yellow"/>
          <w:lang w:val="ru-RU"/>
        </w:rPr>
        <w:t xml:space="preserve">одной </w:t>
      </w:r>
      <w:r w:rsidRPr="000906E7">
        <w:rPr>
          <w:lang w:val="ru-RU"/>
        </w:rPr>
        <w:t xml:space="preserve">монеты </w:t>
      </w:r>
      <w:r w:rsidRPr="000906E7">
        <w:rPr>
          <w:highlight w:val="yellow"/>
          <w:lang w:val="ru-RU"/>
        </w:rPr>
        <w:t>дене</w:t>
      </w:r>
      <w:r w:rsidRPr="000906E7">
        <w:rPr>
          <w:highlight w:val="yellow"/>
          <w:lang w:val="ru-RU"/>
        </w:rPr>
        <w:t xml:space="preserve">г. </w:t>
      </w:r>
    </w:p>
    <w:p w:rsidR="006F607E" w:rsidRPr="000906E7" w:rsidRDefault="000906E7">
      <w:pPr>
        <w:rPr>
          <w:lang w:val="ru-RU"/>
        </w:rPr>
      </w:pPr>
      <w:r w:rsidRPr="000906E7">
        <w:rPr>
          <w:lang w:val="ru-RU"/>
        </w:rPr>
        <w:t xml:space="preserve">В </w:t>
      </w:r>
      <w:r w:rsidRPr="000906E7">
        <w:rPr>
          <w:highlight w:val="yellow"/>
          <w:lang w:val="ru-RU"/>
        </w:rPr>
        <w:t xml:space="preserve">бешенстве </w:t>
      </w:r>
      <w:r w:rsidRPr="000906E7">
        <w:rPr>
          <w:lang w:val="ru-RU"/>
        </w:rPr>
        <w:t xml:space="preserve">на себя, Левий выбрался из толпы и побежал обратно в </w:t>
      </w:r>
      <w:r w:rsidRPr="000906E7">
        <w:rPr>
          <w:highlight w:val="yellow"/>
          <w:lang w:val="ru-RU"/>
        </w:rPr>
        <w:t xml:space="preserve">город. </w:t>
      </w:r>
      <w:r w:rsidRPr="000906E7">
        <w:rPr>
          <w:lang w:val="ru-RU"/>
        </w:rPr>
        <w:t xml:space="preserve">В </w:t>
      </w:r>
      <w:r w:rsidRPr="000906E7">
        <w:rPr>
          <w:highlight w:val="yellow"/>
          <w:lang w:val="ru-RU"/>
        </w:rPr>
        <w:t xml:space="preserve">горящей </w:t>
      </w:r>
      <w:r w:rsidRPr="000906E7">
        <w:rPr>
          <w:lang w:val="ru-RU"/>
        </w:rPr>
        <w:t xml:space="preserve">его </w:t>
      </w:r>
      <w:r w:rsidRPr="000906E7">
        <w:rPr>
          <w:highlight w:val="yellow"/>
          <w:lang w:val="ru-RU"/>
        </w:rPr>
        <w:t xml:space="preserve">голове </w:t>
      </w:r>
      <w:r w:rsidRPr="000906E7">
        <w:rPr>
          <w:lang w:val="ru-RU"/>
        </w:rPr>
        <w:t xml:space="preserve">прыгала только </w:t>
      </w:r>
      <w:r w:rsidRPr="000906E7">
        <w:rPr>
          <w:highlight w:val="yellow"/>
          <w:lang w:val="ru-RU"/>
        </w:rPr>
        <w:t xml:space="preserve">одна </w:t>
      </w:r>
      <w:r w:rsidRPr="000906E7">
        <w:rPr>
          <w:lang w:val="ru-RU"/>
        </w:rPr>
        <w:t xml:space="preserve">горячечная мысль о том, как сейчас же, каким угодно способом, достать в </w:t>
      </w:r>
      <w:r w:rsidRPr="000906E7">
        <w:rPr>
          <w:highlight w:val="yellow"/>
          <w:lang w:val="ru-RU"/>
        </w:rPr>
        <w:t xml:space="preserve">городе </w:t>
      </w:r>
      <w:r w:rsidRPr="000906E7">
        <w:rPr>
          <w:lang w:val="ru-RU"/>
        </w:rPr>
        <w:t xml:space="preserve">нож и успеть догнать </w:t>
      </w:r>
      <w:r w:rsidRPr="000906E7">
        <w:rPr>
          <w:highlight w:val="yellow"/>
          <w:lang w:val="ru-RU"/>
        </w:rPr>
        <w:t xml:space="preserve">процессию. </w:t>
      </w:r>
    </w:p>
    <w:p w:rsidR="006F607E" w:rsidRPr="000906E7" w:rsidRDefault="000906E7">
      <w:pPr>
        <w:rPr>
          <w:lang w:val="ru-RU"/>
        </w:rPr>
      </w:pPr>
      <w:r w:rsidRPr="000906E7">
        <w:rPr>
          <w:lang w:val="ru-RU"/>
        </w:rPr>
        <w:t xml:space="preserve">Он добежал до </w:t>
      </w:r>
      <w:r w:rsidRPr="000906E7">
        <w:rPr>
          <w:highlight w:val="yellow"/>
          <w:lang w:val="ru-RU"/>
        </w:rPr>
        <w:t xml:space="preserve">городских </w:t>
      </w:r>
      <w:r w:rsidRPr="000906E7">
        <w:rPr>
          <w:lang w:val="ru-RU"/>
        </w:rPr>
        <w:t>вор</w:t>
      </w:r>
      <w:r w:rsidRPr="000906E7">
        <w:rPr>
          <w:lang w:val="ru-RU"/>
        </w:rPr>
        <w:t xml:space="preserve">от, лавируя в толчее всасывавшихся в </w:t>
      </w:r>
      <w:r w:rsidRPr="000906E7">
        <w:rPr>
          <w:highlight w:val="yellow"/>
          <w:lang w:val="ru-RU"/>
        </w:rPr>
        <w:t xml:space="preserve">город </w:t>
      </w:r>
      <w:r w:rsidRPr="000906E7">
        <w:rPr>
          <w:lang w:val="ru-RU"/>
        </w:rPr>
        <w:t xml:space="preserve">караванов, и увидел на </w:t>
      </w:r>
      <w:r w:rsidRPr="000906E7">
        <w:rPr>
          <w:highlight w:val="yellow"/>
          <w:lang w:val="ru-RU"/>
        </w:rPr>
        <w:t xml:space="preserve">левой руке </w:t>
      </w:r>
      <w:r w:rsidRPr="000906E7">
        <w:rPr>
          <w:lang w:val="ru-RU"/>
        </w:rPr>
        <w:t xml:space="preserve">у себя раскрытую </w:t>
      </w:r>
      <w:r w:rsidRPr="000906E7">
        <w:rPr>
          <w:highlight w:val="yellow"/>
          <w:lang w:val="ru-RU"/>
        </w:rPr>
        <w:t xml:space="preserve">дверь </w:t>
      </w:r>
      <w:r w:rsidRPr="000906E7">
        <w:rPr>
          <w:lang w:val="ru-RU"/>
        </w:rPr>
        <w:t xml:space="preserve">лавчонки, где продавали </w:t>
      </w:r>
      <w:r w:rsidRPr="000906E7">
        <w:rPr>
          <w:highlight w:val="yellow"/>
          <w:lang w:val="ru-RU"/>
        </w:rPr>
        <w:t xml:space="preserve">хлеб. </w:t>
      </w:r>
      <w:r w:rsidRPr="000906E7">
        <w:rPr>
          <w:lang w:val="ru-RU"/>
        </w:rPr>
        <w:t xml:space="preserve">Тяжело дыша после бега по раскаленной дороге, Левий овладел собой, очень степенно вошел в </w:t>
      </w:r>
      <w:r w:rsidRPr="000906E7">
        <w:rPr>
          <w:lang w:val="ru-RU"/>
        </w:rPr>
        <w:lastRenderedPageBreak/>
        <w:t>лавчонку, приветствовал хозяйку, сто</w:t>
      </w:r>
      <w:r w:rsidRPr="000906E7">
        <w:rPr>
          <w:lang w:val="ru-RU"/>
        </w:rPr>
        <w:t xml:space="preserve">явшую за прилавком, попросил ее снять с полки </w:t>
      </w:r>
      <w:r w:rsidRPr="000906E7">
        <w:rPr>
          <w:highlight w:val="yellow"/>
          <w:lang w:val="ru-RU"/>
        </w:rPr>
        <w:t xml:space="preserve">верхний каравай, </w:t>
      </w:r>
      <w:r w:rsidRPr="000906E7">
        <w:rPr>
          <w:lang w:val="ru-RU"/>
        </w:rPr>
        <w:t>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w:t>
      </w:r>
      <w:r w:rsidRPr="000906E7">
        <w:rPr>
          <w:lang w:val="ru-RU"/>
        </w:rPr>
        <w:t xml:space="preserve">инулся из лавки вон. Через несколько минут он вновь был на Яффской дороге. Но </w:t>
      </w:r>
      <w:r w:rsidRPr="000906E7">
        <w:rPr>
          <w:highlight w:val="yellow"/>
          <w:lang w:val="ru-RU"/>
        </w:rPr>
        <w:t xml:space="preserve">процессии </w:t>
      </w:r>
      <w:r w:rsidRPr="000906E7">
        <w:rPr>
          <w:lang w:val="ru-RU"/>
        </w:rPr>
        <w:t xml:space="preserve">уже не было видно. Он побежал. По </w:t>
      </w:r>
      <w:r w:rsidRPr="000906E7">
        <w:rPr>
          <w:highlight w:val="yellow"/>
          <w:lang w:val="ru-RU"/>
        </w:rPr>
        <w:t xml:space="preserve">временам </w:t>
      </w:r>
      <w:r w:rsidRPr="000906E7">
        <w:rPr>
          <w:lang w:val="ru-RU"/>
        </w:rPr>
        <w:t>ему приходилось валиться прямо в пыль и лежать неподвижно, чтобы отдышаться. И так он лежал, поражая проезжающих на мулах и ш</w:t>
      </w:r>
      <w:r w:rsidRPr="000906E7">
        <w:rPr>
          <w:lang w:val="ru-RU"/>
        </w:rPr>
        <w:t xml:space="preserve">едших пешком в Ершалаим </w:t>
      </w:r>
      <w:r w:rsidRPr="000906E7">
        <w:rPr>
          <w:highlight w:val="yellow"/>
          <w:lang w:val="ru-RU"/>
        </w:rPr>
        <w:t xml:space="preserve">людей. </w:t>
      </w:r>
      <w:r w:rsidRPr="000906E7">
        <w:rPr>
          <w:lang w:val="ru-RU"/>
        </w:rPr>
        <w:t xml:space="preserve">Он лежал, слушая, как колотится его </w:t>
      </w:r>
      <w:r w:rsidRPr="000906E7">
        <w:rPr>
          <w:highlight w:val="yellow"/>
          <w:lang w:val="ru-RU"/>
        </w:rPr>
        <w:t xml:space="preserve">сердце </w:t>
      </w:r>
      <w:r w:rsidRPr="000906E7">
        <w:rPr>
          <w:lang w:val="ru-RU"/>
        </w:rPr>
        <w:t xml:space="preserve">не только в </w:t>
      </w:r>
      <w:r w:rsidRPr="000906E7">
        <w:rPr>
          <w:highlight w:val="yellow"/>
          <w:lang w:val="ru-RU"/>
        </w:rPr>
        <w:t xml:space="preserve">груди, </w:t>
      </w:r>
      <w:r w:rsidRPr="000906E7">
        <w:rPr>
          <w:lang w:val="ru-RU"/>
        </w:rPr>
        <w:t xml:space="preserve">но и в </w:t>
      </w:r>
      <w:r w:rsidRPr="000906E7">
        <w:rPr>
          <w:highlight w:val="yellow"/>
          <w:lang w:val="ru-RU"/>
        </w:rPr>
        <w:t xml:space="preserve">голове </w:t>
      </w:r>
      <w:r w:rsidRPr="000906E7">
        <w:rPr>
          <w:lang w:val="ru-RU"/>
        </w:rPr>
        <w:t xml:space="preserve">и в ушах. Отдышавшись немного, он вскакивал и продолжал </w:t>
      </w:r>
      <w:r w:rsidRPr="000906E7">
        <w:rPr>
          <w:highlight w:val="yellow"/>
          <w:lang w:val="ru-RU"/>
        </w:rPr>
        <w:t xml:space="preserve">бежать, </w:t>
      </w:r>
      <w:r w:rsidRPr="000906E7">
        <w:rPr>
          <w:lang w:val="ru-RU"/>
        </w:rPr>
        <w:t xml:space="preserve">но все медленнее и медленнее. Когда он наконец увидал пылящую вдали длинную </w:t>
      </w:r>
      <w:r w:rsidRPr="000906E7">
        <w:rPr>
          <w:highlight w:val="yellow"/>
          <w:lang w:val="ru-RU"/>
        </w:rPr>
        <w:t>процессию</w:t>
      </w:r>
      <w:r w:rsidRPr="000906E7">
        <w:rPr>
          <w:highlight w:val="yellow"/>
          <w:lang w:val="ru-RU"/>
        </w:rPr>
        <w:t xml:space="preserve">, </w:t>
      </w:r>
      <w:r w:rsidRPr="000906E7">
        <w:rPr>
          <w:lang w:val="ru-RU"/>
        </w:rPr>
        <w:t xml:space="preserve">она была уже у подножия </w:t>
      </w:r>
      <w:r w:rsidRPr="000906E7">
        <w:rPr>
          <w:highlight w:val="yellow"/>
          <w:lang w:val="ru-RU"/>
        </w:rPr>
        <w:t xml:space="preserve">холма. </w:t>
      </w:r>
    </w:p>
    <w:p w:rsidR="006F607E" w:rsidRPr="000906E7" w:rsidRDefault="000906E7">
      <w:pPr>
        <w:rPr>
          <w:lang w:val="ru-RU"/>
        </w:rPr>
      </w:pPr>
      <w:r w:rsidRPr="000906E7">
        <w:rPr>
          <w:lang w:val="ru-RU"/>
        </w:rPr>
        <w:t xml:space="preserve">– О, бог... – простонал Левий, понимая, что он опаздывает. И он опоздал. </w:t>
      </w:r>
    </w:p>
    <w:p w:rsidR="006F607E" w:rsidRPr="000906E7" w:rsidRDefault="000906E7">
      <w:pPr>
        <w:rPr>
          <w:lang w:val="ru-RU"/>
        </w:rPr>
      </w:pPr>
      <w:r w:rsidRPr="000906E7">
        <w:rPr>
          <w:lang w:val="ru-RU"/>
        </w:rPr>
        <w:t xml:space="preserve">Когда истек </w:t>
      </w:r>
      <w:r w:rsidRPr="000906E7">
        <w:rPr>
          <w:highlight w:val="yellow"/>
          <w:lang w:val="ru-RU"/>
        </w:rPr>
        <w:t xml:space="preserve">четвертый </w:t>
      </w:r>
      <w:r w:rsidRPr="000906E7">
        <w:rPr>
          <w:lang w:val="ru-RU"/>
        </w:rPr>
        <w:t xml:space="preserve">час </w:t>
      </w:r>
      <w:r w:rsidRPr="000906E7">
        <w:rPr>
          <w:highlight w:val="yellow"/>
          <w:lang w:val="ru-RU"/>
        </w:rPr>
        <w:t xml:space="preserve">казни, </w:t>
      </w:r>
      <w:r w:rsidRPr="000906E7">
        <w:rPr>
          <w:lang w:val="ru-RU"/>
        </w:rPr>
        <w:t xml:space="preserve">мучения Левия достигли наивысшей степени, и он впал в ярость. Поднявшись с </w:t>
      </w:r>
      <w:r w:rsidRPr="000906E7">
        <w:rPr>
          <w:highlight w:val="yellow"/>
          <w:lang w:val="ru-RU"/>
        </w:rPr>
        <w:t xml:space="preserve">камня, </w:t>
      </w:r>
      <w:r w:rsidRPr="000906E7">
        <w:rPr>
          <w:lang w:val="ru-RU"/>
        </w:rPr>
        <w:t xml:space="preserve">он швырнул на </w:t>
      </w:r>
      <w:r w:rsidRPr="000906E7">
        <w:rPr>
          <w:highlight w:val="yellow"/>
          <w:lang w:val="ru-RU"/>
        </w:rPr>
        <w:t xml:space="preserve">землю </w:t>
      </w:r>
      <w:r w:rsidRPr="000906E7">
        <w:rPr>
          <w:lang w:val="ru-RU"/>
        </w:rPr>
        <w:t xml:space="preserve">бесполезно, </w:t>
      </w:r>
      <w:r w:rsidRPr="000906E7">
        <w:rPr>
          <w:lang w:val="ru-RU"/>
        </w:rPr>
        <w:t xml:space="preserve">как он теперь думал, </w:t>
      </w:r>
      <w:r w:rsidRPr="000906E7">
        <w:rPr>
          <w:highlight w:val="yellow"/>
          <w:lang w:val="ru-RU"/>
        </w:rPr>
        <w:t xml:space="preserve">украденный </w:t>
      </w:r>
      <w:r w:rsidRPr="000906E7">
        <w:rPr>
          <w:lang w:val="ru-RU"/>
        </w:rPr>
        <w:t xml:space="preserve">нож, раздавил флягу </w:t>
      </w:r>
      <w:r w:rsidRPr="000906E7">
        <w:rPr>
          <w:highlight w:val="yellow"/>
          <w:lang w:val="ru-RU"/>
        </w:rPr>
        <w:t xml:space="preserve">ногою, </w:t>
      </w:r>
      <w:r w:rsidRPr="000906E7">
        <w:rPr>
          <w:lang w:val="ru-RU"/>
        </w:rPr>
        <w:t xml:space="preserve">лишив себя </w:t>
      </w:r>
      <w:r w:rsidRPr="000906E7">
        <w:rPr>
          <w:highlight w:val="yellow"/>
          <w:lang w:val="ru-RU"/>
        </w:rPr>
        <w:t xml:space="preserve">воды, </w:t>
      </w:r>
      <w:r w:rsidRPr="000906E7">
        <w:rPr>
          <w:lang w:val="ru-RU"/>
        </w:rPr>
        <w:t xml:space="preserve">сбросил с </w:t>
      </w:r>
      <w:r w:rsidRPr="000906E7">
        <w:rPr>
          <w:highlight w:val="yellow"/>
          <w:lang w:val="ru-RU"/>
        </w:rPr>
        <w:t xml:space="preserve">головы </w:t>
      </w:r>
      <w:r w:rsidRPr="000906E7">
        <w:rPr>
          <w:lang w:val="ru-RU"/>
        </w:rPr>
        <w:t xml:space="preserve">кефи, </w:t>
      </w:r>
      <w:r w:rsidRPr="000906E7">
        <w:rPr>
          <w:lang w:val="ru-RU"/>
        </w:rPr>
        <w:lastRenderedPageBreak/>
        <w:t xml:space="preserve">вцепился в свои жидкие </w:t>
      </w:r>
      <w:r w:rsidRPr="000906E7">
        <w:rPr>
          <w:highlight w:val="yellow"/>
          <w:lang w:val="ru-RU"/>
        </w:rPr>
        <w:t xml:space="preserve">волосы </w:t>
      </w:r>
      <w:r w:rsidRPr="000906E7">
        <w:rPr>
          <w:lang w:val="ru-RU"/>
        </w:rPr>
        <w:t xml:space="preserve">и стал проклинать себя. </w:t>
      </w:r>
    </w:p>
    <w:p w:rsidR="006F607E" w:rsidRPr="000906E7" w:rsidRDefault="000906E7">
      <w:pPr>
        <w:rPr>
          <w:lang w:val="ru-RU"/>
        </w:rPr>
      </w:pPr>
      <w:r w:rsidRPr="000906E7">
        <w:rPr>
          <w:lang w:val="ru-RU"/>
        </w:rPr>
        <w:t xml:space="preserve">Он проклинал себя, выкликая бессмысленные </w:t>
      </w:r>
      <w:r w:rsidRPr="000906E7">
        <w:rPr>
          <w:highlight w:val="yellow"/>
          <w:lang w:val="ru-RU"/>
        </w:rPr>
        <w:t xml:space="preserve">слова, </w:t>
      </w:r>
      <w:r w:rsidRPr="000906E7">
        <w:rPr>
          <w:lang w:val="ru-RU"/>
        </w:rPr>
        <w:t xml:space="preserve">рычал и плевался, поносил своего </w:t>
      </w:r>
      <w:r w:rsidRPr="000906E7">
        <w:rPr>
          <w:highlight w:val="yellow"/>
          <w:lang w:val="ru-RU"/>
        </w:rPr>
        <w:t xml:space="preserve">отца </w:t>
      </w:r>
      <w:r w:rsidRPr="000906E7">
        <w:rPr>
          <w:lang w:val="ru-RU"/>
        </w:rPr>
        <w:t xml:space="preserve">и </w:t>
      </w:r>
      <w:r w:rsidRPr="000906E7">
        <w:rPr>
          <w:highlight w:val="yellow"/>
          <w:lang w:val="ru-RU"/>
        </w:rPr>
        <w:t xml:space="preserve">мать, </w:t>
      </w:r>
      <w:r w:rsidRPr="000906E7">
        <w:rPr>
          <w:lang w:val="ru-RU"/>
        </w:rPr>
        <w:t>породив</w:t>
      </w:r>
      <w:r w:rsidRPr="000906E7">
        <w:rPr>
          <w:lang w:val="ru-RU"/>
        </w:rPr>
        <w:t xml:space="preserve">ших на </w:t>
      </w:r>
      <w:r w:rsidRPr="000906E7">
        <w:rPr>
          <w:highlight w:val="yellow"/>
          <w:lang w:val="ru-RU"/>
        </w:rPr>
        <w:t xml:space="preserve">свет </w:t>
      </w:r>
      <w:r w:rsidRPr="000906E7">
        <w:rPr>
          <w:lang w:val="ru-RU"/>
        </w:rPr>
        <w:t xml:space="preserve">глупца. </w:t>
      </w:r>
    </w:p>
    <w:p w:rsidR="006F607E" w:rsidRPr="000906E7" w:rsidRDefault="000906E7">
      <w:pPr>
        <w:rPr>
          <w:lang w:val="ru-RU"/>
        </w:rPr>
      </w:pPr>
      <w:r w:rsidRPr="000906E7">
        <w:rPr>
          <w:lang w:val="ru-RU"/>
        </w:rPr>
        <w:t xml:space="preserve">Видя, что </w:t>
      </w:r>
      <w:r w:rsidRPr="000906E7">
        <w:rPr>
          <w:highlight w:val="yellow"/>
          <w:lang w:val="ru-RU"/>
        </w:rPr>
        <w:t xml:space="preserve">клятвы </w:t>
      </w:r>
      <w:r w:rsidRPr="000906E7">
        <w:rPr>
          <w:lang w:val="ru-RU"/>
        </w:rPr>
        <w:t xml:space="preserve">и брань не действуют и ничего от этого на солнцепеке не меняется, он сжал сухие </w:t>
      </w:r>
      <w:r w:rsidRPr="000906E7">
        <w:rPr>
          <w:highlight w:val="yellow"/>
          <w:lang w:val="ru-RU"/>
        </w:rPr>
        <w:t xml:space="preserve">кулаки, </w:t>
      </w:r>
      <w:r w:rsidRPr="000906E7">
        <w:rPr>
          <w:lang w:val="ru-RU"/>
        </w:rPr>
        <w:t xml:space="preserve">зажмурившись, вознес их к </w:t>
      </w:r>
      <w:r w:rsidRPr="000906E7">
        <w:rPr>
          <w:highlight w:val="yellow"/>
          <w:lang w:val="ru-RU"/>
        </w:rPr>
        <w:t xml:space="preserve">небу, </w:t>
      </w:r>
      <w:r w:rsidRPr="000906E7">
        <w:rPr>
          <w:lang w:val="ru-RU"/>
        </w:rPr>
        <w:t xml:space="preserve">к </w:t>
      </w:r>
      <w:r w:rsidRPr="000906E7">
        <w:rPr>
          <w:highlight w:val="yellow"/>
          <w:lang w:val="ru-RU"/>
        </w:rPr>
        <w:t xml:space="preserve">солнцу, </w:t>
      </w:r>
      <w:r w:rsidRPr="000906E7">
        <w:rPr>
          <w:lang w:val="ru-RU"/>
        </w:rPr>
        <w:t xml:space="preserve">которое сползало все ниже, удлиняя тени и уходя, чтобы упасть в Средиземное </w:t>
      </w:r>
      <w:r w:rsidRPr="000906E7">
        <w:rPr>
          <w:highlight w:val="yellow"/>
          <w:lang w:val="ru-RU"/>
        </w:rPr>
        <w:t xml:space="preserve">море, </w:t>
      </w:r>
      <w:r w:rsidRPr="000906E7">
        <w:rPr>
          <w:lang w:val="ru-RU"/>
        </w:rPr>
        <w:t>и потр</w:t>
      </w:r>
      <w:r w:rsidRPr="000906E7">
        <w:rPr>
          <w:lang w:val="ru-RU"/>
        </w:rPr>
        <w:t xml:space="preserve">ебовал у </w:t>
      </w:r>
      <w:r w:rsidRPr="000906E7">
        <w:rPr>
          <w:highlight w:val="yellow"/>
          <w:lang w:val="ru-RU"/>
        </w:rPr>
        <w:t xml:space="preserve">бога </w:t>
      </w:r>
      <w:r w:rsidRPr="000906E7">
        <w:rPr>
          <w:lang w:val="ru-RU"/>
        </w:rPr>
        <w:t xml:space="preserve">немедленного чуда. Он требовал, чтобы бог тотчас же послал Иешуа </w:t>
      </w:r>
      <w:r w:rsidRPr="000906E7">
        <w:rPr>
          <w:highlight w:val="yellow"/>
          <w:lang w:val="ru-RU"/>
        </w:rPr>
        <w:t xml:space="preserve">смерть. </w:t>
      </w:r>
    </w:p>
    <w:p w:rsidR="006F607E" w:rsidRPr="000906E7" w:rsidRDefault="000906E7">
      <w:pPr>
        <w:rPr>
          <w:lang w:val="ru-RU"/>
        </w:rPr>
      </w:pPr>
      <w:r w:rsidRPr="000906E7">
        <w:rPr>
          <w:lang w:val="ru-RU"/>
        </w:rPr>
        <w:t xml:space="preserve">Открыв </w:t>
      </w:r>
      <w:r w:rsidRPr="000906E7">
        <w:rPr>
          <w:highlight w:val="yellow"/>
          <w:lang w:val="ru-RU"/>
        </w:rPr>
        <w:t xml:space="preserve">глаза, </w:t>
      </w:r>
      <w:r w:rsidRPr="000906E7">
        <w:rPr>
          <w:lang w:val="ru-RU"/>
        </w:rPr>
        <w:t xml:space="preserve">он убедился в том, что на </w:t>
      </w:r>
      <w:r w:rsidRPr="000906E7">
        <w:rPr>
          <w:highlight w:val="yellow"/>
          <w:lang w:val="ru-RU"/>
        </w:rPr>
        <w:t xml:space="preserve">холме </w:t>
      </w:r>
      <w:r w:rsidRPr="000906E7">
        <w:rPr>
          <w:lang w:val="ru-RU"/>
        </w:rPr>
        <w:t xml:space="preserve">все без изменений, за исключением того, что пылавшие на </w:t>
      </w:r>
      <w:r w:rsidRPr="000906E7">
        <w:rPr>
          <w:highlight w:val="yellow"/>
          <w:lang w:val="ru-RU"/>
        </w:rPr>
        <w:t xml:space="preserve">груди </w:t>
      </w:r>
      <w:r w:rsidRPr="000906E7">
        <w:rPr>
          <w:lang w:val="ru-RU"/>
        </w:rPr>
        <w:t xml:space="preserve">кентуриона </w:t>
      </w:r>
      <w:r w:rsidRPr="000906E7">
        <w:rPr>
          <w:highlight w:val="yellow"/>
          <w:lang w:val="ru-RU"/>
        </w:rPr>
        <w:t xml:space="preserve">пятна </w:t>
      </w:r>
      <w:r w:rsidRPr="000906E7">
        <w:rPr>
          <w:lang w:val="ru-RU"/>
        </w:rPr>
        <w:t xml:space="preserve">потухли. </w:t>
      </w:r>
      <w:r w:rsidRPr="000906E7">
        <w:rPr>
          <w:highlight w:val="yellow"/>
          <w:lang w:val="ru-RU"/>
        </w:rPr>
        <w:t xml:space="preserve">Солнце </w:t>
      </w:r>
      <w:r w:rsidRPr="000906E7">
        <w:rPr>
          <w:lang w:val="ru-RU"/>
        </w:rPr>
        <w:t>посылало лучи в спины казни</w:t>
      </w:r>
      <w:r w:rsidRPr="000906E7">
        <w:rPr>
          <w:lang w:val="ru-RU"/>
        </w:rPr>
        <w:t xml:space="preserve">мых, обращенных </w:t>
      </w:r>
      <w:r w:rsidRPr="000906E7">
        <w:rPr>
          <w:highlight w:val="yellow"/>
          <w:lang w:val="ru-RU"/>
        </w:rPr>
        <w:t xml:space="preserve">лицами </w:t>
      </w:r>
      <w:r w:rsidRPr="000906E7">
        <w:rPr>
          <w:lang w:val="ru-RU"/>
        </w:rPr>
        <w:t xml:space="preserve">к Ершалаиму. Тогда Левий закричал: </w:t>
      </w:r>
    </w:p>
    <w:p w:rsidR="006F607E" w:rsidRPr="000906E7" w:rsidRDefault="000906E7">
      <w:pPr>
        <w:rPr>
          <w:lang w:val="ru-RU"/>
        </w:rPr>
      </w:pPr>
      <w:r w:rsidRPr="000906E7">
        <w:rPr>
          <w:lang w:val="ru-RU"/>
        </w:rPr>
        <w:t xml:space="preserve">– Проклинаю тебя, бог! </w:t>
      </w:r>
    </w:p>
    <w:p w:rsidR="006F607E" w:rsidRPr="000906E7" w:rsidRDefault="000906E7">
      <w:pPr>
        <w:rPr>
          <w:lang w:val="ru-RU"/>
        </w:rPr>
      </w:pPr>
      <w:r w:rsidRPr="000906E7">
        <w:rPr>
          <w:lang w:val="ru-RU"/>
        </w:rPr>
        <w:t xml:space="preserve">Осипшим голосом он кричал о том, что убедился в несправедливости </w:t>
      </w:r>
      <w:r w:rsidRPr="000906E7">
        <w:rPr>
          <w:highlight w:val="yellow"/>
          <w:lang w:val="ru-RU"/>
        </w:rPr>
        <w:t xml:space="preserve">бога </w:t>
      </w:r>
      <w:r w:rsidRPr="000906E7">
        <w:rPr>
          <w:lang w:val="ru-RU"/>
        </w:rPr>
        <w:t xml:space="preserve">и верить ему более не намерен. </w:t>
      </w:r>
    </w:p>
    <w:p w:rsidR="006F607E" w:rsidRPr="000906E7" w:rsidRDefault="000906E7">
      <w:pPr>
        <w:rPr>
          <w:lang w:val="ru-RU"/>
        </w:rPr>
      </w:pPr>
      <w:r w:rsidRPr="000906E7">
        <w:rPr>
          <w:lang w:val="ru-RU"/>
        </w:rPr>
        <w:t>– Ты глух! – рычал Левий, – если б ты не был глухим, ты услышал бы меня</w:t>
      </w:r>
      <w:r w:rsidRPr="000906E7">
        <w:rPr>
          <w:lang w:val="ru-RU"/>
        </w:rPr>
        <w:t xml:space="preserve"> и убил его тут же. </w:t>
      </w:r>
    </w:p>
    <w:p w:rsidR="006F607E" w:rsidRPr="000906E7" w:rsidRDefault="000906E7">
      <w:pPr>
        <w:rPr>
          <w:lang w:val="ru-RU"/>
        </w:rPr>
      </w:pPr>
      <w:r w:rsidRPr="000906E7">
        <w:rPr>
          <w:lang w:val="ru-RU"/>
        </w:rPr>
        <w:lastRenderedPageBreak/>
        <w:t xml:space="preserve">Зажмурившись, Левий ждал </w:t>
      </w:r>
      <w:r w:rsidRPr="000906E7">
        <w:rPr>
          <w:highlight w:val="yellow"/>
          <w:lang w:val="ru-RU"/>
        </w:rPr>
        <w:t xml:space="preserve">огня, </w:t>
      </w:r>
      <w:r w:rsidRPr="000906E7">
        <w:rPr>
          <w:lang w:val="ru-RU"/>
        </w:rPr>
        <w:t xml:space="preserve">который упадет на него с </w:t>
      </w:r>
      <w:r w:rsidRPr="000906E7">
        <w:rPr>
          <w:highlight w:val="yellow"/>
          <w:lang w:val="ru-RU"/>
        </w:rPr>
        <w:t xml:space="preserve">неба </w:t>
      </w:r>
      <w:r w:rsidRPr="000906E7">
        <w:rPr>
          <w:lang w:val="ru-RU"/>
        </w:rPr>
        <w:t xml:space="preserve">и поразит его самого. Этого не случилось, и, не разжимая век, Левий продолжал выкрикивать язвительные и обидные речи </w:t>
      </w:r>
      <w:r w:rsidRPr="000906E7">
        <w:rPr>
          <w:highlight w:val="yellow"/>
          <w:lang w:val="ru-RU"/>
        </w:rPr>
        <w:t xml:space="preserve">небу. </w:t>
      </w:r>
      <w:r w:rsidRPr="000906E7">
        <w:rPr>
          <w:lang w:val="ru-RU"/>
        </w:rPr>
        <w:t>Он кричал о полном своем разочаровании и о том, что</w:t>
      </w:r>
      <w:r w:rsidRPr="000906E7">
        <w:rPr>
          <w:lang w:val="ru-RU"/>
        </w:rPr>
        <w:t xml:space="preserve"> существуют другие </w:t>
      </w:r>
      <w:r w:rsidRPr="000906E7">
        <w:rPr>
          <w:highlight w:val="yellow"/>
          <w:lang w:val="ru-RU"/>
        </w:rPr>
        <w:t xml:space="preserve">боги </w:t>
      </w:r>
      <w:r w:rsidRPr="000906E7">
        <w:rPr>
          <w:lang w:val="ru-RU"/>
        </w:rPr>
        <w:t xml:space="preserve">и </w:t>
      </w:r>
      <w:r w:rsidRPr="000906E7">
        <w:rPr>
          <w:highlight w:val="yellow"/>
          <w:lang w:val="ru-RU"/>
        </w:rPr>
        <w:t xml:space="preserve">религии. </w:t>
      </w:r>
      <w:r w:rsidRPr="000906E7">
        <w:rPr>
          <w:lang w:val="ru-RU"/>
        </w:rPr>
        <w:t xml:space="preserve">Да, другой бог не допустил бы того, никогда не допустил бы, чтобы </w:t>
      </w:r>
      <w:r w:rsidRPr="000906E7">
        <w:rPr>
          <w:highlight w:val="yellow"/>
          <w:lang w:val="ru-RU"/>
        </w:rPr>
        <w:t xml:space="preserve">человек, </w:t>
      </w:r>
      <w:r w:rsidRPr="000906E7">
        <w:rPr>
          <w:lang w:val="ru-RU"/>
        </w:rPr>
        <w:t xml:space="preserve">подобный Иешуа, был сжигаем </w:t>
      </w:r>
      <w:r w:rsidRPr="000906E7">
        <w:rPr>
          <w:highlight w:val="yellow"/>
          <w:lang w:val="ru-RU"/>
        </w:rPr>
        <w:t xml:space="preserve">солнцем </w:t>
      </w:r>
      <w:r w:rsidRPr="000906E7">
        <w:rPr>
          <w:lang w:val="ru-RU"/>
        </w:rPr>
        <w:t xml:space="preserve">на </w:t>
      </w:r>
      <w:r w:rsidRPr="000906E7">
        <w:rPr>
          <w:highlight w:val="yellow"/>
          <w:lang w:val="ru-RU"/>
        </w:rPr>
        <w:t xml:space="preserve">столбе. </w:t>
      </w:r>
    </w:p>
    <w:p w:rsidR="006F607E" w:rsidRPr="000906E7" w:rsidRDefault="000906E7">
      <w:pPr>
        <w:rPr>
          <w:lang w:val="ru-RU"/>
        </w:rPr>
      </w:pPr>
      <w:r w:rsidRPr="000906E7">
        <w:rPr>
          <w:lang w:val="ru-RU"/>
        </w:rPr>
        <w:t xml:space="preserve">– Я ошибался! – кричал совсем охрипший Левий, – ты бог зла! Или твои </w:t>
      </w:r>
      <w:r w:rsidRPr="000906E7">
        <w:rPr>
          <w:highlight w:val="yellow"/>
          <w:lang w:val="ru-RU"/>
        </w:rPr>
        <w:t xml:space="preserve">глаза </w:t>
      </w:r>
      <w:r w:rsidRPr="000906E7">
        <w:rPr>
          <w:lang w:val="ru-RU"/>
        </w:rPr>
        <w:t>совсем закрыл дым из ку</w:t>
      </w:r>
      <w:r w:rsidRPr="000906E7">
        <w:rPr>
          <w:lang w:val="ru-RU"/>
        </w:rPr>
        <w:t xml:space="preserve">рильниц </w:t>
      </w:r>
      <w:r w:rsidRPr="000906E7">
        <w:rPr>
          <w:highlight w:val="yellow"/>
          <w:lang w:val="ru-RU"/>
        </w:rPr>
        <w:t xml:space="preserve">храма, </w:t>
      </w:r>
      <w:r w:rsidRPr="000906E7">
        <w:rPr>
          <w:lang w:val="ru-RU"/>
        </w:rPr>
        <w:t xml:space="preserve">а уши твои перестали что-либо слышать, кроме трубных звуков священников? Ты не всемогущий бог. Проклинаю тебя, бог </w:t>
      </w:r>
      <w:r w:rsidRPr="000906E7">
        <w:rPr>
          <w:highlight w:val="yellow"/>
          <w:lang w:val="ru-RU"/>
        </w:rPr>
        <w:t xml:space="preserve">разбойников, </w:t>
      </w:r>
      <w:r w:rsidRPr="000906E7">
        <w:rPr>
          <w:lang w:val="ru-RU"/>
        </w:rPr>
        <w:t xml:space="preserve">их покровитель и </w:t>
      </w:r>
      <w:r w:rsidRPr="000906E7">
        <w:rPr>
          <w:highlight w:val="yellow"/>
          <w:lang w:val="ru-RU"/>
        </w:rPr>
        <w:t xml:space="preserve">душа! </w:t>
      </w:r>
    </w:p>
    <w:p w:rsidR="006F607E" w:rsidRPr="000906E7" w:rsidRDefault="000906E7">
      <w:pPr>
        <w:rPr>
          <w:lang w:val="ru-RU"/>
        </w:rPr>
      </w:pPr>
      <w:r w:rsidRPr="000906E7">
        <w:rPr>
          <w:lang w:val="ru-RU"/>
        </w:rPr>
        <w:t xml:space="preserve">Тут что-то дунуло в </w:t>
      </w:r>
      <w:r w:rsidRPr="000906E7">
        <w:rPr>
          <w:highlight w:val="yellow"/>
          <w:lang w:val="ru-RU"/>
        </w:rPr>
        <w:t xml:space="preserve">лицо </w:t>
      </w:r>
      <w:r w:rsidRPr="000906E7">
        <w:rPr>
          <w:lang w:val="ru-RU"/>
        </w:rPr>
        <w:t xml:space="preserve">бывшему сборщику и что-то зашелестело у него под </w:t>
      </w:r>
      <w:r w:rsidRPr="000906E7">
        <w:rPr>
          <w:highlight w:val="yellow"/>
          <w:lang w:val="ru-RU"/>
        </w:rPr>
        <w:t xml:space="preserve">ногами. </w:t>
      </w:r>
      <w:r w:rsidRPr="000906E7">
        <w:rPr>
          <w:lang w:val="ru-RU"/>
        </w:rPr>
        <w:t xml:space="preserve">Дунуло </w:t>
      </w:r>
      <w:r w:rsidRPr="000906E7">
        <w:rPr>
          <w:lang w:val="ru-RU"/>
        </w:rPr>
        <w:t xml:space="preserve">еще раз, и тогда, открыв </w:t>
      </w:r>
      <w:r w:rsidRPr="000906E7">
        <w:rPr>
          <w:highlight w:val="yellow"/>
          <w:lang w:val="ru-RU"/>
        </w:rPr>
        <w:t xml:space="preserve">глаза, </w:t>
      </w:r>
      <w:r w:rsidRPr="000906E7">
        <w:rPr>
          <w:lang w:val="ru-RU"/>
        </w:rPr>
        <w:t xml:space="preserve">Левий увидел, что все в </w:t>
      </w:r>
      <w:r w:rsidRPr="000906E7">
        <w:rPr>
          <w:highlight w:val="yellow"/>
          <w:lang w:val="ru-RU"/>
        </w:rPr>
        <w:t xml:space="preserve">мире, </w:t>
      </w:r>
      <w:r w:rsidRPr="000906E7">
        <w:rPr>
          <w:lang w:val="ru-RU"/>
        </w:rPr>
        <w:t xml:space="preserve">под влиянием ли его проклятий или в </w:t>
      </w:r>
      <w:r w:rsidRPr="000906E7">
        <w:rPr>
          <w:highlight w:val="yellow"/>
          <w:lang w:val="ru-RU"/>
        </w:rPr>
        <w:t xml:space="preserve">силу </w:t>
      </w:r>
      <w:r w:rsidRPr="000906E7">
        <w:rPr>
          <w:lang w:val="ru-RU"/>
        </w:rPr>
        <w:t xml:space="preserve">каких-либо других причин, изменилось. </w:t>
      </w:r>
      <w:r w:rsidRPr="000906E7">
        <w:rPr>
          <w:highlight w:val="yellow"/>
          <w:lang w:val="ru-RU"/>
        </w:rPr>
        <w:t xml:space="preserve">Солнце </w:t>
      </w:r>
      <w:r w:rsidRPr="000906E7">
        <w:rPr>
          <w:lang w:val="ru-RU"/>
        </w:rPr>
        <w:t xml:space="preserve">исчезло, не дойдя до </w:t>
      </w:r>
      <w:r w:rsidRPr="000906E7">
        <w:rPr>
          <w:highlight w:val="yellow"/>
          <w:lang w:val="ru-RU"/>
        </w:rPr>
        <w:t xml:space="preserve">моря, </w:t>
      </w:r>
      <w:r w:rsidRPr="000906E7">
        <w:rPr>
          <w:lang w:val="ru-RU"/>
        </w:rPr>
        <w:t xml:space="preserve">в котором </w:t>
      </w:r>
      <w:r w:rsidRPr="000906E7">
        <w:rPr>
          <w:highlight w:val="yellow"/>
          <w:lang w:val="ru-RU"/>
        </w:rPr>
        <w:t xml:space="preserve">тонуло </w:t>
      </w:r>
      <w:r w:rsidRPr="000906E7">
        <w:rPr>
          <w:lang w:val="ru-RU"/>
        </w:rPr>
        <w:t xml:space="preserve">ежевечерне. Поглотив его, по </w:t>
      </w:r>
      <w:r w:rsidRPr="000906E7">
        <w:rPr>
          <w:highlight w:val="yellow"/>
          <w:lang w:val="ru-RU"/>
        </w:rPr>
        <w:t xml:space="preserve">небу </w:t>
      </w:r>
      <w:r w:rsidRPr="000906E7">
        <w:rPr>
          <w:lang w:val="ru-RU"/>
        </w:rPr>
        <w:t xml:space="preserve">с </w:t>
      </w:r>
      <w:r w:rsidRPr="000906E7">
        <w:rPr>
          <w:highlight w:val="yellow"/>
          <w:lang w:val="ru-RU"/>
        </w:rPr>
        <w:t xml:space="preserve">запада </w:t>
      </w:r>
      <w:r w:rsidRPr="000906E7">
        <w:rPr>
          <w:lang w:val="ru-RU"/>
        </w:rPr>
        <w:t xml:space="preserve">поднималась грозно и </w:t>
      </w:r>
      <w:r w:rsidRPr="000906E7">
        <w:rPr>
          <w:lang w:val="ru-RU"/>
        </w:rPr>
        <w:t xml:space="preserve">неуклонно грозовая туча. </w:t>
      </w:r>
      <w:r w:rsidRPr="000906E7">
        <w:rPr>
          <w:highlight w:val="yellow"/>
          <w:lang w:val="ru-RU"/>
        </w:rPr>
        <w:t xml:space="preserve">Края </w:t>
      </w:r>
      <w:r w:rsidRPr="000906E7">
        <w:rPr>
          <w:lang w:val="ru-RU"/>
        </w:rPr>
        <w:t xml:space="preserve">ее уже вскипали белой пеной, </w:t>
      </w:r>
      <w:r w:rsidRPr="000906E7">
        <w:rPr>
          <w:highlight w:val="yellow"/>
          <w:lang w:val="ru-RU"/>
        </w:rPr>
        <w:t xml:space="preserve">черное </w:t>
      </w:r>
      <w:r w:rsidRPr="000906E7">
        <w:rPr>
          <w:lang w:val="ru-RU"/>
        </w:rPr>
        <w:t xml:space="preserve">дымное брюхо отсвечивало </w:t>
      </w:r>
      <w:r w:rsidRPr="000906E7">
        <w:rPr>
          <w:highlight w:val="yellow"/>
          <w:lang w:val="ru-RU"/>
        </w:rPr>
        <w:t xml:space="preserve">желтым. </w:t>
      </w:r>
      <w:r w:rsidRPr="000906E7">
        <w:rPr>
          <w:lang w:val="ru-RU"/>
        </w:rPr>
        <w:t xml:space="preserve">Туча ворчала, и из нее </w:t>
      </w:r>
      <w:r w:rsidRPr="000906E7">
        <w:rPr>
          <w:highlight w:val="yellow"/>
          <w:lang w:val="ru-RU"/>
        </w:rPr>
        <w:t xml:space="preserve">время </w:t>
      </w:r>
      <w:r w:rsidRPr="000906E7">
        <w:rPr>
          <w:lang w:val="ru-RU"/>
        </w:rPr>
        <w:t xml:space="preserve">от </w:t>
      </w:r>
      <w:r w:rsidRPr="000906E7">
        <w:rPr>
          <w:highlight w:val="yellow"/>
          <w:lang w:val="ru-RU"/>
        </w:rPr>
        <w:t xml:space="preserve">времени </w:t>
      </w:r>
      <w:r w:rsidRPr="000906E7">
        <w:rPr>
          <w:lang w:val="ru-RU"/>
        </w:rPr>
        <w:t xml:space="preserve">вываливались </w:t>
      </w:r>
      <w:r w:rsidRPr="000906E7">
        <w:rPr>
          <w:highlight w:val="yellow"/>
          <w:lang w:val="ru-RU"/>
        </w:rPr>
        <w:t xml:space="preserve">огненные нити. </w:t>
      </w:r>
      <w:r w:rsidRPr="000906E7">
        <w:rPr>
          <w:lang w:val="ru-RU"/>
        </w:rPr>
        <w:t xml:space="preserve">По </w:t>
      </w:r>
      <w:r w:rsidRPr="000906E7">
        <w:rPr>
          <w:lang w:val="ru-RU"/>
        </w:rPr>
        <w:lastRenderedPageBreak/>
        <w:t xml:space="preserve">Яффской дороге, по скудной Гионской </w:t>
      </w:r>
      <w:r w:rsidRPr="000906E7">
        <w:rPr>
          <w:highlight w:val="yellow"/>
          <w:lang w:val="ru-RU"/>
        </w:rPr>
        <w:t xml:space="preserve">долине, </w:t>
      </w:r>
      <w:r w:rsidRPr="000906E7">
        <w:rPr>
          <w:lang w:val="ru-RU"/>
        </w:rPr>
        <w:t xml:space="preserve">над </w:t>
      </w:r>
      <w:r w:rsidRPr="000906E7">
        <w:rPr>
          <w:highlight w:val="yellow"/>
          <w:lang w:val="ru-RU"/>
        </w:rPr>
        <w:t xml:space="preserve">шатрами </w:t>
      </w:r>
      <w:r w:rsidRPr="000906E7">
        <w:rPr>
          <w:lang w:val="ru-RU"/>
        </w:rPr>
        <w:t xml:space="preserve">богомольцев, гонимые внезапно </w:t>
      </w:r>
      <w:r w:rsidRPr="000906E7">
        <w:rPr>
          <w:lang w:val="ru-RU"/>
        </w:rPr>
        <w:t xml:space="preserve">поднявшимся </w:t>
      </w:r>
      <w:r w:rsidRPr="000906E7">
        <w:rPr>
          <w:highlight w:val="yellow"/>
          <w:lang w:val="ru-RU"/>
        </w:rPr>
        <w:t xml:space="preserve">ветром, </w:t>
      </w:r>
      <w:r w:rsidRPr="000906E7">
        <w:rPr>
          <w:lang w:val="ru-RU"/>
        </w:rPr>
        <w:t xml:space="preserve">летели пыльные </w:t>
      </w:r>
      <w:r w:rsidRPr="000906E7">
        <w:rPr>
          <w:highlight w:val="yellow"/>
          <w:lang w:val="ru-RU"/>
        </w:rPr>
        <w:t xml:space="preserve">столбы. </w:t>
      </w:r>
      <w:r w:rsidRPr="000906E7">
        <w:rPr>
          <w:lang w:val="ru-RU"/>
        </w:rPr>
        <w:t xml:space="preserve">Левий умолк, стараясь сообразить, принесет ли </w:t>
      </w:r>
      <w:r w:rsidRPr="000906E7">
        <w:rPr>
          <w:highlight w:val="yellow"/>
          <w:lang w:val="ru-RU"/>
        </w:rPr>
        <w:t xml:space="preserve">гроза, </w:t>
      </w:r>
      <w:r w:rsidRPr="000906E7">
        <w:rPr>
          <w:lang w:val="ru-RU"/>
        </w:rPr>
        <w:t xml:space="preserve">которая сейчас накроет Ершалаим, какое-либо изменение в </w:t>
      </w:r>
      <w:r w:rsidRPr="000906E7">
        <w:rPr>
          <w:highlight w:val="yellow"/>
          <w:lang w:val="ru-RU"/>
        </w:rPr>
        <w:t xml:space="preserve">судьбе </w:t>
      </w:r>
      <w:r w:rsidRPr="000906E7">
        <w:rPr>
          <w:lang w:val="ru-RU"/>
        </w:rPr>
        <w:t xml:space="preserve">несчастного Иешуа. И тут же, глядя на </w:t>
      </w:r>
      <w:r w:rsidRPr="000906E7">
        <w:rPr>
          <w:highlight w:val="yellow"/>
          <w:lang w:val="ru-RU"/>
        </w:rPr>
        <w:t xml:space="preserve">нити огня, </w:t>
      </w:r>
      <w:r w:rsidRPr="000906E7">
        <w:rPr>
          <w:lang w:val="ru-RU"/>
        </w:rPr>
        <w:t xml:space="preserve">раскраивающие тучу, стал просить, чтобы </w:t>
      </w:r>
      <w:r w:rsidRPr="000906E7">
        <w:rPr>
          <w:highlight w:val="yellow"/>
          <w:lang w:val="ru-RU"/>
        </w:rPr>
        <w:t xml:space="preserve">молния </w:t>
      </w:r>
      <w:r w:rsidRPr="000906E7">
        <w:rPr>
          <w:lang w:val="ru-RU"/>
        </w:rPr>
        <w:t>у</w:t>
      </w:r>
      <w:r w:rsidRPr="000906E7">
        <w:rPr>
          <w:lang w:val="ru-RU"/>
        </w:rPr>
        <w:t xml:space="preserve">дарила в </w:t>
      </w:r>
      <w:r w:rsidRPr="000906E7">
        <w:rPr>
          <w:highlight w:val="yellow"/>
          <w:lang w:val="ru-RU"/>
        </w:rPr>
        <w:t xml:space="preserve">столб </w:t>
      </w:r>
      <w:r w:rsidRPr="000906E7">
        <w:rPr>
          <w:lang w:val="ru-RU"/>
        </w:rPr>
        <w:t xml:space="preserve">Иешуа. В раскаянии глядя в чистое </w:t>
      </w:r>
      <w:r w:rsidRPr="000906E7">
        <w:rPr>
          <w:highlight w:val="yellow"/>
          <w:lang w:val="ru-RU"/>
        </w:rPr>
        <w:t xml:space="preserve">небо, </w:t>
      </w:r>
      <w:r w:rsidRPr="000906E7">
        <w:rPr>
          <w:lang w:val="ru-RU"/>
        </w:rPr>
        <w:t xml:space="preserve">которое еще не пожрала туча и где </w:t>
      </w:r>
      <w:r w:rsidRPr="000906E7">
        <w:rPr>
          <w:highlight w:val="yellow"/>
          <w:lang w:val="ru-RU"/>
        </w:rPr>
        <w:t xml:space="preserve">стервятники </w:t>
      </w:r>
      <w:r w:rsidRPr="000906E7">
        <w:rPr>
          <w:lang w:val="ru-RU"/>
        </w:rPr>
        <w:t xml:space="preserve">ложились на </w:t>
      </w:r>
      <w:r w:rsidRPr="000906E7">
        <w:rPr>
          <w:highlight w:val="yellow"/>
          <w:lang w:val="ru-RU"/>
        </w:rPr>
        <w:t xml:space="preserve">крыло, </w:t>
      </w:r>
      <w:r w:rsidRPr="000906E7">
        <w:rPr>
          <w:lang w:val="ru-RU"/>
        </w:rPr>
        <w:t xml:space="preserve">чтобы уходить от </w:t>
      </w:r>
      <w:r w:rsidRPr="000906E7">
        <w:rPr>
          <w:highlight w:val="yellow"/>
          <w:lang w:val="ru-RU"/>
        </w:rPr>
        <w:t xml:space="preserve">грозы, </w:t>
      </w:r>
      <w:r w:rsidRPr="000906E7">
        <w:rPr>
          <w:lang w:val="ru-RU"/>
        </w:rPr>
        <w:t xml:space="preserve">Левий подумал, что безумно поспешил со своими проклятиями. Теперь бог не послушает его. </w:t>
      </w:r>
    </w:p>
    <w:p w:rsidR="006F607E" w:rsidRPr="000906E7" w:rsidRDefault="000906E7">
      <w:pPr>
        <w:rPr>
          <w:lang w:val="ru-RU"/>
        </w:rPr>
      </w:pPr>
      <w:r w:rsidRPr="000906E7">
        <w:rPr>
          <w:lang w:val="ru-RU"/>
        </w:rPr>
        <w:t>Обратив свой взор к под</w:t>
      </w:r>
      <w:r w:rsidRPr="000906E7">
        <w:rPr>
          <w:lang w:val="ru-RU"/>
        </w:rPr>
        <w:t xml:space="preserve">ножию </w:t>
      </w:r>
      <w:r w:rsidRPr="000906E7">
        <w:rPr>
          <w:highlight w:val="yellow"/>
          <w:lang w:val="ru-RU"/>
        </w:rPr>
        <w:t xml:space="preserve">холма, </w:t>
      </w:r>
      <w:r w:rsidRPr="000906E7">
        <w:rPr>
          <w:lang w:val="ru-RU"/>
        </w:rPr>
        <w:t xml:space="preserve">Левий приковался к тому </w:t>
      </w:r>
      <w:r w:rsidRPr="000906E7">
        <w:rPr>
          <w:highlight w:val="yellow"/>
          <w:lang w:val="ru-RU"/>
        </w:rPr>
        <w:t xml:space="preserve">месту, </w:t>
      </w:r>
      <w:r w:rsidRPr="000906E7">
        <w:rPr>
          <w:lang w:val="ru-RU"/>
        </w:rPr>
        <w:t xml:space="preserve">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w:t>
      </w:r>
      <w:r w:rsidRPr="000906E7">
        <w:rPr>
          <w:highlight w:val="yellow"/>
          <w:lang w:val="ru-RU"/>
        </w:rPr>
        <w:t xml:space="preserve">пики </w:t>
      </w:r>
      <w:r w:rsidRPr="000906E7">
        <w:rPr>
          <w:lang w:val="ru-RU"/>
        </w:rPr>
        <w:t xml:space="preserve">из </w:t>
      </w:r>
      <w:r w:rsidRPr="000906E7">
        <w:rPr>
          <w:highlight w:val="yellow"/>
          <w:lang w:val="ru-RU"/>
        </w:rPr>
        <w:t xml:space="preserve">земли, </w:t>
      </w:r>
      <w:r w:rsidRPr="000906E7">
        <w:rPr>
          <w:lang w:val="ru-RU"/>
        </w:rPr>
        <w:t>как набрасывали на себя</w:t>
      </w:r>
      <w:r w:rsidRPr="000906E7">
        <w:rPr>
          <w:lang w:val="ru-RU"/>
        </w:rPr>
        <w:t xml:space="preserve"> </w:t>
      </w:r>
      <w:r w:rsidRPr="000906E7">
        <w:rPr>
          <w:highlight w:val="yellow"/>
          <w:lang w:val="ru-RU"/>
        </w:rPr>
        <w:t xml:space="preserve">плащи, </w:t>
      </w:r>
      <w:r w:rsidRPr="000906E7">
        <w:rPr>
          <w:lang w:val="ru-RU"/>
        </w:rPr>
        <w:t xml:space="preserve">как коноводы </w:t>
      </w:r>
      <w:r w:rsidRPr="000906E7">
        <w:rPr>
          <w:highlight w:val="yellow"/>
          <w:lang w:val="ru-RU"/>
        </w:rPr>
        <w:t xml:space="preserve">бежали </w:t>
      </w:r>
      <w:r w:rsidRPr="000906E7">
        <w:rPr>
          <w:lang w:val="ru-RU"/>
        </w:rPr>
        <w:t xml:space="preserve">к дороге рысцой, ведя на поводу вороных лошадей. Полк снимался, это было ясно. Левий, защищаясь от </w:t>
      </w:r>
      <w:r w:rsidRPr="000906E7">
        <w:rPr>
          <w:highlight w:val="yellow"/>
          <w:lang w:val="ru-RU"/>
        </w:rPr>
        <w:t xml:space="preserve">бьющей </w:t>
      </w:r>
      <w:r w:rsidRPr="000906E7">
        <w:rPr>
          <w:lang w:val="ru-RU"/>
        </w:rPr>
        <w:t xml:space="preserve">в </w:t>
      </w:r>
      <w:r w:rsidRPr="000906E7">
        <w:rPr>
          <w:highlight w:val="yellow"/>
          <w:lang w:val="ru-RU"/>
        </w:rPr>
        <w:t xml:space="preserve">лицо </w:t>
      </w:r>
      <w:r w:rsidRPr="000906E7">
        <w:rPr>
          <w:lang w:val="ru-RU"/>
        </w:rPr>
        <w:t xml:space="preserve">пыли </w:t>
      </w:r>
      <w:r w:rsidRPr="000906E7">
        <w:rPr>
          <w:highlight w:val="yellow"/>
          <w:lang w:val="ru-RU"/>
        </w:rPr>
        <w:t xml:space="preserve">рукой, </w:t>
      </w:r>
      <w:r w:rsidRPr="000906E7">
        <w:rPr>
          <w:lang w:val="ru-RU"/>
        </w:rPr>
        <w:t xml:space="preserve">отплевываясь, старался сообразить, что бы это значило, что кавалерия собирается уходить? Он перевел </w:t>
      </w:r>
      <w:r w:rsidRPr="000906E7">
        <w:rPr>
          <w:highlight w:val="yellow"/>
          <w:lang w:val="ru-RU"/>
        </w:rPr>
        <w:t>взг</w:t>
      </w:r>
      <w:r w:rsidRPr="000906E7">
        <w:rPr>
          <w:highlight w:val="yellow"/>
          <w:lang w:val="ru-RU"/>
        </w:rPr>
        <w:t xml:space="preserve">ляд </w:t>
      </w:r>
      <w:r w:rsidRPr="000906E7">
        <w:rPr>
          <w:lang w:val="ru-RU"/>
        </w:rPr>
        <w:t xml:space="preserve">повыше и разглядел фигурку в багряной военной хламиде, поднимающуюся к площадке </w:t>
      </w:r>
      <w:r w:rsidRPr="000906E7">
        <w:rPr>
          <w:highlight w:val="yellow"/>
          <w:lang w:val="ru-RU"/>
        </w:rPr>
        <w:lastRenderedPageBreak/>
        <w:t xml:space="preserve">казни. </w:t>
      </w:r>
      <w:r w:rsidRPr="000906E7">
        <w:rPr>
          <w:lang w:val="ru-RU"/>
        </w:rPr>
        <w:t xml:space="preserve">И тут от предчувствия радостного </w:t>
      </w:r>
      <w:r w:rsidRPr="000906E7">
        <w:rPr>
          <w:highlight w:val="yellow"/>
          <w:lang w:val="ru-RU"/>
        </w:rPr>
        <w:t xml:space="preserve">конца </w:t>
      </w:r>
      <w:r w:rsidRPr="000906E7">
        <w:rPr>
          <w:lang w:val="ru-RU"/>
        </w:rPr>
        <w:t xml:space="preserve">похолодело </w:t>
      </w:r>
      <w:r w:rsidRPr="000906E7">
        <w:rPr>
          <w:highlight w:val="yellow"/>
          <w:lang w:val="ru-RU"/>
        </w:rPr>
        <w:t xml:space="preserve">сердце </w:t>
      </w:r>
      <w:r w:rsidRPr="000906E7">
        <w:rPr>
          <w:lang w:val="ru-RU"/>
        </w:rPr>
        <w:t xml:space="preserve">бывшего сборщика. </w:t>
      </w:r>
    </w:p>
    <w:p w:rsidR="006F607E" w:rsidRPr="000906E7" w:rsidRDefault="000906E7">
      <w:pPr>
        <w:rPr>
          <w:lang w:val="ru-RU"/>
        </w:rPr>
      </w:pPr>
      <w:r w:rsidRPr="000906E7">
        <w:rPr>
          <w:lang w:val="ru-RU"/>
        </w:rPr>
        <w:t xml:space="preserve">Подымавшийся на </w:t>
      </w:r>
      <w:r w:rsidRPr="000906E7">
        <w:rPr>
          <w:highlight w:val="yellow"/>
          <w:lang w:val="ru-RU"/>
        </w:rPr>
        <w:t xml:space="preserve">гору </w:t>
      </w:r>
      <w:r w:rsidRPr="000906E7">
        <w:rPr>
          <w:lang w:val="ru-RU"/>
        </w:rPr>
        <w:t xml:space="preserve">в </w:t>
      </w:r>
      <w:r w:rsidRPr="000906E7">
        <w:rPr>
          <w:highlight w:val="yellow"/>
          <w:lang w:val="ru-RU"/>
        </w:rPr>
        <w:t xml:space="preserve">пятом </w:t>
      </w:r>
      <w:r w:rsidRPr="000906E7">
        <w:rPr>
          <w:lang w:val="ru-RU"/>
        </w:rPr>
        <w:t xml:space="preserve">часу страданий </w:t>
      </w:r>
      <w:r w:rsidRPr="000906E7">
        <w:rPr>
          <w:highlight w:val="yellow"/>
          <w:lang w:val="ru-RU"/>
        </w:rPr>
        <w:t xml:space="preserve">разбойников </w:t>
      </w:r>
      <w:r w:rsidRPr="000906E7">
        <w:rPr>
          <w:lang w:val="ru-RU"/>
        </w:rPr>
        <w:t>был командир когорты, прискакавши</w:t>
      </w:r>
      <w:r w:rsidRPr="000906E7">
        <w:rPr>
          <w:lang w:val="ru-RU"/>
        </w:rPr>
        <w:t xml:space="preserve">й из Ершалаима в сопровождении ординарца. </w:t>
      </w:r>
      <w:r w:rsidRPr="000906E7">
        <w:rPr>
          <w:highlight w:val="yellow"/>
          <w:lang w:val="ru-RU"/>
        </w:rPr>
        <w:t xml:space="preserve">Цепь </w:t>
      </w:r>
      <w:r w:rsidRPr="000906E7">
        <w:rPr>
          <w:lang w:val="ru-RU"/>
        </w:rPr>
        <w:t xml:space="preserve">солдат по мановению Крысобоя разомкнулась, и кентурион отдал честь трибуну. Тот, отведя Крысобоя в </w:t>
      </w:r>
      <w:r w:rsidRPr="000906E7">
        <w:rPr>
          <w:highlight w:val="yellow"/>
          <w:lang w:val="ru-RU"/>
        </w:rPr>
        <w:t xml:space="preserve">сторону, </w:t>
      </w:r>
      <w:r w:rsidRPr="000906E7">
        <w:rPr>
          <w:lang w:val="ru-RU"/>
        </w:rPr>
        <w:t xml:space="preserve">что-то прошептал ему. Кентурион вторично отдал честь и двинулся к </w:t>
      </w:r>
      <w:r w:rsidRPr="000906E7">
        <w:rPr>
          <w:highlight w:val="yellow"/>
          <w:lang w:val="ru-RU"/>
        </w:rPr>
        <w:t xml:space="preserve">группе </w:t>
      </w:r>
      <w:r w:rsidRPr="000906E7">
        <w:rPr>
          <w:lang w:val="ru-RU"/>
        </w:rPr>
        <w:t xml:space="preserve">палачей, сидящих на </w:t>
      </w:r>
      <w:r w:rsidRPr="000906E7">
        <w:rPr>
          <w:highlight w:val="yellow"/>
          <w:lang w:val="ru-RU"/>
        </w:rPr>
        <w:t xml:space="preserve">камнях </w:t>
      </w:r>
      <w:r w:rsidRPr="000906E7">
        <w:rPr>
          <w:lang w:val="ru-RU"/>
        </w:rPr>
        <w:t>у</w:t>
      </w:r>
      <w:r w:rsidRPr="000906E7">
        <w:rPr>
          <w:lang w:val="ru-RU"/>
        </w:rPr>
        <w:t xml:space="preserve"> подножий </w:t>
      </w:r>
      <w:r w:rsidRPr="000906E7">
        <w:rPr>
          <w:highlight w:val="yellow"/>
          <w:lang w:val="ru-RU"/>
        </w:rPr>
        <w:t xml:space="preserve">столбов. </w:t>
      </w:r>
      <w:r w:rsidRPr="000906E7">
        <w:rPr>
          <w:lang w:val="ru-RU"/>
        </w:rPr>
        <w:t xml:space="preserve">Трибун же направил свои </w:t>
      </w:r>
      <w:r w:rsidRPr="000906E7">
        <w:rPr>
          <w:highlight w:val="yellow"/>
          <w:lang w:val="ru-RU"/>
        </w:rPr>
        <w:t xml:space="preserve">шаги </w:t>
      </w:r>
      <w:r w:rsidRPr="000906E7">
        <w:rPr>
          <w:lang w:val="ru-RU"/>
        </w:rPr>
        <w:t xml:space="preserve">к тому, кто сидел на трехногом табурете, и сидящий вежливо поднялся навстречу трибуну. И ему что-то негромко сказал трибун, и оба они пошли к </w:t>
      </w:r>
      <w:r w:rsidRPr="000906E7">
        <w:rPr>
          <w:highlight w:val="yellow"/>
          <w:lang w:val="ru-RU"/>
        </w:rPr>
        <w:t xml:space="preserve">столбам. </w:t>
      </w:r>
      <w:r w:rsidRPr="000906E7">
        <w:rPr>
          <w:lang w:val="ru-RU"/>
        </w:rPr>
        <w:t xml:space="preserve">К ним присоединился и начальник храмовой </w:t>
      </w:r>
      <w:r w:rsidRPr="000906E7">
        <w:rPr>
          <w:highlight w:val="yellow"/>
          <w:lang w:val="ru-RU"/>
        </w:rPr>
        <w:t xml:space="preserve">стражи. </w:t>
      </w:r>
    </w:p>
    <w:p w:rsidR="006F607E" w:rsidRPr="000906E7" w:rsidRDefault="000906E7">
      <w:pPr>
        <w:rPr>
          <w:lang w:val="ru-RU"/>
        </w:rPr>
      </w:pPr>
      <w:r w:rsidRPr="000906E7">
        <w:rPr>
          <w:lang w:val="ru-RU"/>
        </w:rPr>
        <w:t xml:space="preserve">Крысобой, брезгливо покосившись на грязные тряпки, бывшие недавно </w:t>
      </w:r>
      <w:r w:rsidRPr="000906E7">
        <w:rPr>
          <w:highlight w:val="yellow"/>
          <w:lang w:val="ru-RU"/>
        </w:rPr>
        <w:t xml:space="preserve">одеждой </w:t>
      </w:r>
      <w:r w:rsidRPr="000906E7">
        <w:rPr>
          <w:lang w:val="ru-RU"/>
        </w:rPr>
        <w:t xml:space="preserve">преступников, от которой отказались палачи, отозвал двух из них и приказал: </w:t>
      </w:r>
    </w:p>
    <w:p w:rsidR="006F607E" w:rsidRPr="000906E7" w:rsidRDefault="000906E7">
      <w:pPr>
        <w:rPr>
          <w:lang w:val="ru-RU"/>
        </w:rPr>
      </w:pPr>
      <w:r w:rsidRPr="000906E7">
        <w:rPr>
          <w:lang w:val="ru-RU"/>
        </w:rPr>
        <w:t xml:space="preserve">– За мною! </w:t>
      </w:r>
    </w:p>
    <w:p w:rsidR="006F607E" w:rsidRPr="000906E7" w:rsidRDefault="000906E7">
      <w:pPr>
        <w:rPr>
          <w:lang w:val="ru-RU"/>
        </w:rPr>
      </w:pPr>
      <w:r w:rsidRPr="000906E7">
        <w:rPr>
          <w:lang w:val="ru-RU"/>
        </w:rPr>
        <w:t xml:space="preserve">С ближайшего </w:t>
      </w:r>
      <w:r w:rsidRPr="000906E7">
        <w:rPr>
          <w:highlight w:val="yellow"/>
          <w:lang w:val="ru-RU"/>
        </w:rPr>
        <w:t xml:space="preserve">столба </w:t>
      </w:r>
      <w:r w:rsidRPr="000906E7">
        <w:rPr>
          <w:lang w:val="ru-RU"/>
        </w:rPr>
        <w:t xml:space="preserve">доносилась хриплая бессмысленная песенка. </w:t>
      </w:r>
      <w:r w:rsidRPr="000906E7">
        <w:rPr>
          <w:highlight w:val="yellow"/>
          <w:lang w:val="ru-RU"/>
        </w:rPr>
        <w:t xml:space="preserve">Повешенный </w:t>
      </w:r>
      <w:r w:rsidRPr="000906E7">
        <w:rPr>
          <w:lang w:val="ru-RU"/>
        </w:rPr>
        <w:t xml:space="preserve">на нем Гестас к </w:t>
      </w:r>
      <w:r w:rsidRPr="000906E7">
        <w:rPr>
          <w:highlight w:val="yellow"/>
          <w:lang w:val="ru-RU"/>
        </w:rPr>
        <w:t>конц</w:t>
      </w:r>
      <w:r w:rsidRPr="000906E7">
        <w:rPr>
          <w:highlight w:val="yellow"/>
          <w:lang w:val="ru-RU"/>
        </w:rPr>
        <w:t xml:space="preserve">у </w:t>
      </w:r>
      <w:r w:rsidRPr="000906E7">
        <w:rPr>
          <w:lang w:val="ru-RU"/>
        </w:rPr>
        <w:t xml:space="preserve">третьего часа </w:t>
      </w:r>
      <w:r w:rsidRPr="000906E7">
        <w:rPr>
          <w:highlight w:val="yellow"/>
          <w:lang w:val="ru-RU"/>
        </w:rPr>
        <w:t xml:space="preserve">казни </w:t>
      </w:r>
      <w:r w:rsidRPr="000906E7">
        <w:rPr>
          <w:lang w:val="ru-RU"/>
        </w:rPr>
        <w:t xml:space="preserve">сошел с ума от мух и </w:t>
      </w:r>
      <w:r w:rsidRPr="000906E7">
        <w:rPr>
          <w:highlight w:val="yellow"/>
          <w:lang w:val="ru-RU"/>
        </w:rPr>
        <w:t xml:space="preserve">солнца </w:t>
      </w:r>
      <w:r w:rsidRPr="000906E7">
        <w:rPr>
          <w:lang w:val="ru-RU"/>
        </w:rPr>
        <w:t xml:space="preserve">и теперь тихо пел что-то про </w:t>
      </w:r>
      <w:r w:rsidRPr="000906E7">
        <w:rPr>
          <w:highlight w:val="yellow"/>
          <w:lang w:val="ru-RU"/>
        </w:rPr>
        <w:t xml:space="preserve">виноград, </w:t>
      </w:r>
      <w:r w:rsidRPr="000906E7">
        <w:rPr>
          <w:lang w:val="ru-RU"/>
        </w:rPr>
        <w:t xml:space="preserve">но </w:t>
      </w:r>
      <w:r w:rsidRPr="000906E7">
        <w:rPr>
          <w:highlight w:val="yellow"/>
          <w:lang w:val="ru-RU"/>
        </w:rPr>
        <w:t xml:space="preserve">головою, </w:t>
      </w:r>
      <w:r w:rsidRPr="000906E7">
        <w:rPr>
          <w:lang w:val="ru-RU"/>
        </w:rPr>
        <w:t xml:space="preserve">покрытой чалмой, </w:t>
      </w:r>
      <w:r w:rsidRPr="000906E7">
        <w:rPr>
          <w:lang w:val="ru-RU"/>
        </w:rPr>
        <w:lastRenderedPageBreak/>
        <w:t xml:space="preserve">изредка все-таки покачивал, и тогда </w:t>
      </w:r>
      <w:r w:rsidRPr="000906E7">
        <w:rPr>
          <w:highlight w:val="yellow"/>
          <w:lang w:val="ru-RU"/>
        </w:rPr>
        <w:t xml:space="preserve">мухи </w:t>
      </w:r>
      <w:r w:rsidRPr="000906E7">
        <w:rPr>
          <w:lang w:val="ru-RU"/>
        </w:rPr>
        <w:t xml:space="preserve">вяло поднимались с его </w:t>
      </w:r>
      <w:r w:rsidRPr="000906E7">
        <w:rPr>
          <w:highlight w:val="yellow"/>
          <w:lang w:val="ru-RU"/>
        </w:rPr>
        <w:t xml:space="preserve">лица </w:t>
      </w:r>
      <w:r w:rsidRPr="000906E7">
        <w:rPr>
          <w:lang w:val="ru-RU"/>
        </w:rPr>
        <w:t xml:space="preserve">и возвращались на него опять. </w:t>
      </w:r>
    </w:p>
    <w:p w:rsidR="006F607E" w:rsidRPr="000906E7" w:rsidRDefault="000906E7">
      <w:pPr>
        <w:rPr>
          <w:lang w:val="ru-RU"/>
        </w:rPr>
      </w:pPr>
      <w:r w:rsidRPr="000906E7">
        <w:rPr>
          <w:lang w:val="ru-RU"/>
        </w:rPr>
        <w:t xml:space="preserve">Дисмас на втором </w:t>
      </w:r>
      <w:r w:rsidRPr="000906E7">
        <w:rPr>
          <w:highlight w:val="yellow"/>
          <w:lang w:val="ru-RU"/>
        </w:rPr>
        <w:t xml:space="preserve">столбе </w:t>
      </w:r>
      <w:r w:rsidRPr="000906E7">
        <w:rPr>
          <w:lang w:val="ru-RU"/>
        </w:rPr>
        <w:t xml:space="preserve">страдал более </w:t>
      </w:r>
      <w:r w:rsidRPr="000906E7">
        <w:rPr>
          <w:lang w:val="ru-RU"/>
        </w:rPr>
        <w:t xml:space="preserve">двух других, потому что его не одолевало забытье, и он качал </w:t>
      </w:r>
      <w:r w:rsidRPr="000906E7">
        <w:rPr>
          <w:highlight w:val="yellow"/>
          <w:lang w:val="ru-RU"/>
        </w:rPr>
        <w:t xml:space="preserve">головой, </w:t>
      </w:r>
      <w:r w:rsidRPr="000906E7">
        <w:rPr>
          <w:lang w:val="ru-RU"/>
        </w:rPr>
        <w:t xml:space="preserve">часто и мерно, то вправо, то влево, чтобы ухом ударять по плечу. </w:t>
      </w:r>
    </w:p>
    <w:p w:rsidR="006F607E" w:rsidRPr="000906E7" w:rsidRDefault="000906E7">
      <w:pPr>
        <w:rPr>
          <w:lang w:val="ru-RU"/>
        </w:rPr>
      </w:pPr>
      <w:r w:rsidRPr="000906E7">
        <w:rPr>
          <w:lang w:val="ru-RU"/>
        </w:rPr>
        <w:t xml:space="preserve">Счастливее двух других был Иешуа. В </w:t>
      </w:r>
      <w:r w:rsidRPr="000906E7">
        <w:rPr>
          <w:highlight w:val="yellow"/>
          <w:lang w:val="ru-RU"/>
        </w:rPr>
        <w:t xml:space="preserve">первый </w:t>
      </w:r>
      <w:r w:rsidRPr="000906E7">
        <w:rPr>
          <w:lang w:val="ru-RU"/>
        </w:rPr>
        <w:t xml:space="preserve">же час его стали поражать обмороки, а затем он впал в забытье, повесив </w:t>
      </w:r>
      <w:r w:rsidRPr="000906E7">
        <w:rPr>
          <w:highlight w:val="yellow"/>
          <w:lang w:val="ru-RU"/>
        </w:rPr>
        <w:t>голову</w:t>
      </w:r>
      <w:r w:rsidRPr="000906E7">
        <w:rPr>
          <w:highlight w:val="yellow"/>
          <w:lang w:val="ru-RU"/>
        </w:rPr>
        <w:t xml:space="preserve"> </w:t>
      </w:r>
      <w:r w:rsidRPr="000906E7">
        <w:rPr>
          <w:lang w:val="ru-RU"/>
        </w:rPr>
        <w:t xml:space="preserve">в размотавшейся чалме. </w:t>
      </w:r>
      <w:r w:rsidRPr="000906E7">
        <w:rPr>
          <w:highlight w:val="yellow"/>
          <w:lang w:val="ru-RU"/>
        </w:rPr>
        <w:t xml:space="preserve">Мухи </w:t>
      </w:r>
      <w:r w:rsidRPr="000906E7">
        <w:rPr>
          <w:lang w:val="ru-RU"/>
        </w:rPr>
        <w:t xml:space="preserve">и слепни поэтому совершенно облепили его, так что </w:t>
      </w:r>
      <w:r w:rsidRPr="000906E7">
        <w:rPr>
          <w:highlight w:val="yellow"/>
          <w:lang w:val="ru-RU"/>
        </w:rPr>
        <w:t xml:space="preserve">лицо </w:t>
      </w:r>
      <w:r w:rsidRPr="000906E7">
        <w:rPr>
          <w:lang w:val="ru-RU"/>
        </w:rPr>
        <w:t xml:space="preserve">его исчезло под </w:t>
      </w:r>
      <w:r w:rsidRPr="000906E7">
        <w:rPr>
          <w:highlight w:val="yellow"/>
          <w:lang w:val="ru-RU"/>
        </w:rPr>
        <w:t xml:space="preserve">черной </w:t>
      </w:r>
      <w:r w:rsidRPr="000906E7">
        <w:rPr>
          <w:lang w:val="ru-RU"/>
        </w:rPr>
        <w:t xml:space="preserve">шевелящейся массой. В паху, и на </w:t>
      </w:r>
      <w:r w:rsidRPr="000906E7">
        <w:rPr>
          <w:highlight w:val="yellow"/>
          <w:lang w:val="ru-RU"/>
        </w:rPr>
        <w:t xml:space="preserve">животе, </w:t>
      </w:r>
      <w:r w:rsidRPr="000906E7">
        <w:rPr>
          <w:lang w:val="ru-RU"/>
        </w:rPr>
        <w:t xml:space="preserve">и под мышками сидели жирные слепни и сосали </w:t>
      </w:r>
      <w:r w:rsidRPr="000906E7">
        <w:rPr>
          <w:highlight w:val="yellow"/>
          <w:lang w:val="ru-RU"/>
        </w:rPr>
        <w:t xml:space="preserve">желтое </w:t>
      </w:r>
      <w:r w:rsidRPr="000906E7">
        <w:rPr>
          <w:lang w:val="ru-RU"/>
        </w:rPr>
        <w:t xml:space="preserve">обнаженное </w:t>
      </w:r>
      <w:r w:rsidRPr="000906E7">
        <w:rPr>
          <w:highlight w:val="yellow"/>
          <w:lang w:val="ru-RU"/>
        </w:rPr>
        <w:t xml:space="preserve">тело. </w:t>
      </w:r>
    </w:p>
    <w:p w:rsidR="006F607E" w:rsidRPr="000906E7" w:rsidRDefault="000906E7">
      <w:pPr>
        <w:rPr>
          <w:lang w:val="ru-RU"/>
        </w:rPr>
      </w:pPr>
      <w:r w:rsidRPr="000906E7">
        <w:rPr>
          <w:lang w:val="ru-RU"/>
        </w:rPr>
        <w:t xml:space="preserve">Повинуясь </w:t>
      </w:r>
      <w:r w:rsidRPr="000906E7">
        <w:rPr>
          <w:highlight w:val="yellow"/>
          <w:lang w:val="ru-RU"/>
        </w:rPr>
        <w:t xml:space="preserve">жестам человека </w:t>
      </w:r>
      <w:r w:rsidRPr="000906E7">
        <w:rPr>
          <w:lang w:val="ru-RU"/>
        </w:rPr>
        <w:t xml:space="preserve">в </w:t>
      </w:r>
      <w:r w:rsidRPr="000906E7">
        <w:rPr>
          <w:highlight w:val="yellow"/>
          <w:lang w:val="ru-RU"/>
        </w:rPr>
        <w:t xml:space="preserve">капюшоне, </w:t>
      </w:r>
      <w:r w:rsidRPr="000906E7">
        <w:rPr>
          <w:lang w:val="ru-RU"/>
        </w:rPr>
        <w:t>о</w:t>
      </w:r>
      <w:r w:rsidRPr="000906E7">
        <w:rPr>
          <w:lang w:val="ru-RU"/>
        </w:rPr>
        <w:t xml:space="preserve">дин из палачей взял </w:t>
      </w:r>
      <w:r w:rsidRPr="000906E7">
        <w:rPr>
          <w:highlight w:val="yellow"/>
          <w:lang w:val="ru-RU"/>
        </w:rPr>
        <w:t xml:space="preserve">копье, </w:t>
      </w:r>
      <w:r w:rsidRPr="000906E7">
        <w:rPr>
          <w:lang w:val="ru-RU"/>
        </w:rPr>
        <w:t xml:space="preserve">а другой поднес к </w:t>
      </w:r>
      <w:r w:rsidRPr="000906E7">
        <w:rPr>
          <w:highlight w:val="yellow"/>
          <w:lang w:val="ru-RU"/>
        </w:rPr>
        <w:t xml:space="preserve">столбу ведро </w:t>
      </w:r>
      <w:r w:rsidRPr="000906E7">
        <w:rPr>
          <w:lang w:val="ru-RU"/>
        </w:rPr>
        <w:t xml:space="preserve">и </w:t>
      </w:r>
      <w:r w:rsidRPr="000906E7">
        <w:rPr>
          <w:highlight w:val="yellow"/>
          <w:lang w:val="ru-RU"/>
        </w:rPr>
        <w:t xml:space="preserve">губку. Первый </w:t>
      </w:r>
      <w:r w:rsidRPr="000906E7">
        <w:rPr>
          <w:lang w:val="ru-RU"/>
        </w:rPr>
        <w:t xml:space="preserve">из палачей поднял </w:t>
      </w:r>
      <w:r w:rsidRPr="000906E7">
        <w:rPr>
          <w:highlight w:val="yellow"/>
          <w:lang w:val="ru-RU"/>
        </w:rPr>
        <w:t xml:space="preserve">копье </w:t>
      </w:r>
      <w:r w:rsidRPr="000906E7">
        <w:rPr>
          <w:lang w:val="ru-RU"/>
        </w:rPr>
        <w:t xml:space="preserve">и постучал им сперва по </w:t>
      </w:r>
      <w:r w:rsidRPr="000906E7">
        <w:rPr>
          <w:highlight w:val="yellow"/>
          <w:lang w:val="ru-RU"/>
        </w:rPr>
        <w:t xml:space="preserve">одной, </w:t>
      </w:r>
      <w:r w:rsidRPr="000906E7">
        <w:rPr>
          <w:lang w:val="ru-RU"/>
        </w:rPr>
        <w:t xml:space="preserve">потом по другой </w:t>
      </w:r>
      <w:r w:rsidRPr="000906E7">
        <w:rPr>
          <w:highlight w:val="yellow"/>
          <w:lang w:val="ru-RU"/>
        </w:rPr>
        <w:t xml:space="preserve">руке </w:t>
      </w:r>
      <w:r w:rsidRPr="000906E7">
        <w:rPr>
          <w:lang w:val="ru-RU"/>
        </w:rPr>
        <w:t xml:space="preserve">Иешуа, вытянутым и привязанным </w:t>
      </w:r>
      <w:r w:rsidRPr="000906E7">
        <w:rPr>
          <w:highlight w:val="yellow"/>
          <w:lang w:val="ru-RU"/>
        </w:rPr>
        <w:t xml:space="preserve">веревками </w:t>
      </w:r>
      <w:r w:rsidRPr="000906E7">
        <w:rPr>
          <w:lang w:val="ru-RU"/>
        </w:rPr>
        <w:t xml:space="preserve">к поперечной перекладине </w:t>
      </w:r>
      <w:r w:rsidRPr="000906E7">
        <w:rPr>
          <w:highlight w:val="yellow"/>
          <w:lang w:val="ru-RU"/>
        </w:rPr>
        <w:t xml:space="preserve">столба. Тело </w:t>
      </w:r>
      <w:r w:rsidRPr="000906E7">
        <w:rPr>
          <w:lang w:val="ru-RU"/>
        </w:rPr>
        <w:t>с выпятившимися ребрами взд</w:t>
      </w:r>
      <w:r w:rsidRPr="000906E7">
        <w:rPr>
          <w:lang w:val="ru-RU"/>
        </w:rPr>
        <w:t xml:space="preserve">рогнуло. Палач провел </w:t>
      </w:r>
      <w:r w:rsidRPr="000906E7">
        <w:rPr>
          <w:highlight w:val="yellow"/>
          <w:lang w:val="ru-RU"/>
        </w:rPr>
        <w:t xml:space="preserve">концом копья </w:t>
      </w:r>
      <w:r w:rsidRPr="000906E7">
        <w:rPr>
          <w:lang w:val="ru-RU"/>
        </w:rPr>
        <w:t xml:space="preserve">по </w:t>
      </w:r>
      <w:r w:rsidRPr="000906E7">
        <w:rPr>
          <w:highlight w:val="yellow"/>
          <w:lang w:val="ru-RU"/>
        </w:rPr>
        <w:t xml:space="preserve">животу. </w:t>
      </w:r>
      <w:r w:rsidRPr="000906E7">
        <w:rPr>
          <w:lang w:val="ru-RU"/>
        </w:rPr>
        <w:t xml:space="preserve">Тогда Иешуа поднял </w:t>
      </w:r>
      <w:r w:rsidRPr="000906E7">
        <w:rPr>
          <w:highlight w:val="yellow"/>
          <w:lang w:val="ru-RU"/>
        </w:rPr>
        <w:t xml:space="preserve">голову, </w:t>
      </w:r>
      <w:r w:rsidRPr="000906E7">
        <w:rPr>
          <w:lang w:val="ru-RU"/>
        </w:rPr>
        <w:t xml:space="preserve">и </w:t>
      </w:r>
      <w:r w:rsidRPr="000906E7">
        <w:rPr>
          <w:highlight w:val="yellow"/>
          <w:lang w:val="ru-RU"/>
        </w:rPr>
        <w:t xml:space="preserve">мухи </w:t>
      </w:r>
      <w:r w:rsidRPr="000906E7">
        <w:rPr>
          <w:lang w:val="ru-RU"/>
        </w:rPr>
        <w:t xml:space="preserve">с гуденьем снялись, и открылось </w:t>
      </w:r>
      <w:r w:rsidRPr="000906E7">
        <w:rPr>
          <w:highlight w:val="yellow"/>
          <w:lang w:val="ru-RU"/>
        </w:rPr>
        <w:t xml:space="preserve">лицо повешенного, </w:t>
      </w:r>
      <w:r w:rsidRPr="000906E7">
        <w:rPr>
          <w:lang w:val="ru-RU"/>
        </w:rPr>
        <w:t xml:space="preserve">распухшее от укусов, с заплывшими </w:t>
      </w:r>
      <w:r w:rsidRPr="000906E7">
        <w:rPr>
          <w:highlight w:val="yellow"/>
          <w:lang w:val="ru-RU"/>
        </w:rPr>
        <w:t xml:space="preserve">глазами, </w:t>
      </w:r>
      <w:r w:rsidRPr="000906E7">
        <w:rPr>
          <w:lang w:val="ru-RU"/>
        </w:rPr>
        <w:t xml:space="preserve">неузнаваемое </w:t>
      </w:r>
      <w:r w:rsidRPr="000906E7">
        <w:rPr>
          <w:highlight w:val="yellow"/>
          <w:lang w:val="ru-RU"/>
        </w:rPr>
        <w:t xml:space="preserve">лицо. </w:t>
      </w:r>
    </w:p>
    <w:p w:rsidR="006F607E" w:rsidRPr="000906E7" w:rsidRDefault="000906E7">
      <w:pPr>
        <w:rPr>
          <w:lang w:val="ru-RU"/>
        </w:rPr>
      </w:pPr>
      <w:r w:rsidRPr="000906E7">
        <w:rPr>
          <w:lang w:val="ru-RU"/>
        </w:rPr>
        <w:lastRenderedPageBreak/>
        <w:t xml:space="preserve">Разлепив веки, Га-Ноцри глянул вниз. </w:t>
      </w:r>
      <w:r w:rsidRPr="000906E7">
        <w:rPr>
          <w:highlight w:val="yellow"/>
          <w:lang w:val="ru-RU"/>
        </w:rPr>
        <w:t xml:space="preserve">Глаза </w:t>
      </w:r>
      <w:r w:rsidRPr="000906E7">
        <w:rPr>
          <w:lang w:val="ru-RU"/>
        </w:rPr>
        <w:t xml:space="preserve">его, обычно ясные, </w:t>
      </w:r>
      <w:r w:rsidRPr="000906E7">
        <w:rPr>
          <w:lang w:val="ru-RU"/>
        </w:rPr>
        <w:t xml:space="preserve">теперь были мутноваты. </w:t>
      </w:r>
    </w:p>
    <w:p w:rsidR="006F607E" w:rsidRPr="000906E7" w:rsidRDefault="000906E7">
      <w:pPr>
        <w:rPr>
          <w:lang w:val="ru-RU"/>
        </w:rPr>
      </w:pPr>
      <w:r w:rsidRPr="000906E7">
        <w:rPr>
          <w:lang w:val="ru-RU"/>
        </w:rPr>
        <w:t xml:space="preserve">– Га-Ноцри! – сказал палач. </w:t>
      </w:r>
    </w:p>
    <w:p w:rsidR="006F607E" w:rsidRPr="000906E7" w:rsidRDefault="000906E7">
      <w:pPr>
        <w:rPr>
          <w:lang w:val="ru-RU"/>
        </w:rPr>
      </w:pPr>
      <w:r w:rsidRPr="000906E7">
        <w:rPr>
          <w:lang w:val="ru-RU"/>
        </w:rPr>
        <w:t xml:space="preserve">Га-Ноцри шевельнул вспухшими губами и отозвался хриплым разбойничьим голосом: </w:t>
      </w:r>
    </w:p>
    <w:p w:rsidR="006F607E" w:rsidRPr="000906E7" w:rsidRDefault="000906E7">
      <w:pPr>
        <w:rPr>
          <w:lang w:val="ru-RU"/>
        </w:rPr>
      </w:pPr>
      <w:r w:rsidRPr="000906E7">
        <w:rPr>
          <w:lang w:val="ru-RU"/>
        </w:rPr>
        <w:t xml:space="preserve">– Что тебе надо? Зачем подошел ко мне? </w:t>
      </w:r>
    </w:p>
    <w:p w:rsidR="006F607E" w:rsidRPr="000906E7" w:rsidRDefault="000906E7">
      <w:pPr>
        <w:rPr>
          <w:lang w:val="ru-RU"/>
        </w:rPr>
      </w:pPr>
      <w:r w:rsidRPr="000906E7">
        <w:rPr>
          <w:lang w:val="ru-RU"/>
        </w:rPr>
        <w:t xml:space="preserve">– Пей! – сказал палач, и пропитанная </w:t>
      </w:r>
      <w:r w:rsidRPr="000906E7">
        <w:rPr>
          <w:highlight w:val="yellow"/>
          <w:lang w:val="ru-RU"/>
        </w:rPr>
        <w:t xml:space="preserve">водою губка </w:t>
      </w:r>
      <w:r w:rsidRPr="000906E7">
        <w:rPr>
          <w:lang w:val="ru-RU"/>
        </w:rPr>
        <w:t xml:space="preserve">на </w:t>
      </w:r>
      <w:r w:rsidRPr="000906E7">
        <w:rPr>
          <w:highlight w:val="yellow"/>
          <w:lang w:val="ru-RU"/>
        </w:rPr>
        <w:t xml:space="preserve">конце копья </w:t>
      </w:r>
      <w:r w:rsidRPr="000906E7">
        <w:rPr>
          <w:lang w:val="ru-RU"/>
        </w:rPr>
        <w:t xml:space="preserve">поднялась к губам </w:t>
      </w:r>
      <w:r w:rsidRPr="000906E7">
        <w:rPr>
          <w:lang w:val="ru-RU"/>
        </w:rPr>
        <w:t xml:space="preserve">Иешуа. Радость сверкнула у того в </w:t>
      </w:r>
      <w:r w:rsidRPr="000906E7">
        <w:rPr>
          <w:highlight w:val="yellow"/>
          <w:lang w:val="ru-RU"/>
        </w:rPr>
        <w:t xml:space="preserve">глазах, </w:t>
      </w:r>
      <w:r w:rsidRPr="000906E7">
        <w:rPr>
          <w:lang w:val="ru-RU"/>
        </w:rPr>
        <w:t xml:space="preserve">он прильнул к </w:t>
      </w:r>
      <w:r w:rsidRPr="000906E7">
        <w:rPr>
          <w:highlight w:val="yellow"/>
          <w:lang w:val="ru-RU"/>
        </w:rPr>
        <w:t xml:space="preserve">губке </w:t>
      </w:r>
      <w:r w:rsidRPr="000906E7">
        <w:rPr>
          <w:lang w:val="ru-RU"/>
        </w:rPr>
        <w:t xml:space="preserve">и с жадностью начал впитывать </w:t>
      </w:r>
      <w:r w:rsidRPr="000906E7">
        <w:rPr>
          <w:highlight w:val="yellow"/>
          <w:lang w:val="ru-RU"/>
        </w:rPr>
        <w:t xml:space="preserve">влагу. </w:t>
      </w:r>
      <w:r w:rsidRPr="000906E7">
        <w:rPr>
          <w:lang w:val="ru-RU"/>
        </w:rPr>
        <w:t xml:space="preserve">С соседнего </w:t>
      </w:r>
      <w:r w:rsidRPr="000906E7">
        <w:rPr>
          <w:highlight w:val="yellow"/>
          <w:lang w:val="ru-RU"/>
        </w:rPr>
        <w:t xml:space="preserve">столба </w:t>
      </w:r>
      <w:r w:rsidRPr="000906E7">
        <w:rPr>
          <w:lang w:val="ru-RU"/>
        </w:rPr>
        <w:t xml:space="preserve">донесся голос Дисмаса: </w:t>
      </w:r>
    </w:p>
    <w:p w:rsidR="006F607E" w:rsidRPr="000906E7" w:rsidRDefault="000906E7">
      <w:pPr>
        <w:rPr>
          <w:lang w:val="ru-RU"/>
        </w:rPr>
      </w:pPr>
      <w:r w:rsidRPr="000906E7">
        <w:rPr>
          <w:lang w:val="ru-RU"/>
        </w:rPr>
        <w:t xml:space="preserve">– Несправедливость! Я такой же </w:t>
      </w:r>
      <w:r w:rsidRPr="000906E7">
        <w:rPr>
          <w:highlight w:val="yellow"/>
          <w:lang w:val="ru-RU"/>
        </w:rPr>
        <w:t xml:space="preserve">разбойник, </w:t>
      </w:r>
      <w:r w:rsidRPr="000906E7">
        <w:rPr>
          <w:lang w:val="ru-RU"/>
        </w:rPr>
        <w:t xml:space="preserve">как и он. </w:t>
      </w:r>
    </w:p>
    <w:p w:rsidR="006F607E" w:rsidRPr="000906E7" w:rsidRDefault="000906E7">
      <w:pPr>
        <w:rPr>
          <w:lang w:val="ru-RU"/>
        </w:rPr>
      </w:pPr>
      <w:r w:rsidRPr="000906E7">
        <w:rPr>
          <w:lang w:val="ru-RU"/>
        </w:rPr>
        <w:t xml:space="preserve">Дисмас напрягся, но шевельнуться не смог, </w:t>
      </w:r>
      <w:r w:rsidRPr="000906E7">
        <w:rPr>
          <w:highlight w:val="yellow"/>
          <w:lang w:val="ru-RU"/>
        </w:rPr>
        <w:t xml:space="preserve">руки </w:t>
      </w:r>
      <w:r w:rsidRPr="000906E7">
        <w:rPr>
          <w:lang w:val="ru-RU"/>
        </w:rPr>
        <w:t xml:space="preserve">его в </w:t>
      </w:r>
      <w:r w:rsidRPr="000906E7">
        <w:rPr>
          <w:highlight w:val="yellow"/>
          <w:lang w:val="ru-RU"/>
        </w:rPr>
        <w:t>трех мес</w:t>
      </w:r>
      <w:r w:rsidRPr="000906E7">
        <w:rPr>
          <w:highlight w:val="yellow"/>
          <w:lang w:val="ru-RU"/>
        </w:rPr>
        <w:t xml:space="preserve">тах </w:t>
      </w:r>
      <w:r w:rsidRPr="000906E7">
        <w:rPr>
          <w:lang w:val="ru-RU"/>
        </w:rPr>
        <w:t xml:space="preserve">на перекладине держали веревочные кольца. Он втянул </w:t>
      </w:r>
      <w:r w:rsidRPr="000906E7">
        <w:rPr>
          <w:highlight w:val="yellow"/>
          <w:lang w:val="ru-RU"/>
        </w:rPr>
        <w:t xml:space="preserve">живот, </w:t>
      </w:r>
      <w:r w:rsidRPr="000906E7">
        <w:rPr>
          <w:lang w:val="ru-RU"/>
        </w:rPr>
        <w:t xml:space="preserve">ногтями вцепился в </w:t>
      </w:r>
      <w:r w:rsidRPr="000906E7">
        <w:rPr>
          <w:highlight w:val="yellow"/>
          <w:lang w:val="ru-RU"/>
        </w:rPr>
        <w:t xml:space="preserve">концы </w:t>
      </w:r>
      <w:r w:rsidRPr="000906E7">
        <w:rPr>
          <w:lang w:val="ru-RU"/>
        </w:rPr>
        <w:t xml:space="preserve">перекладин, </w:t>
      </w:r>
      <w:r w:rsidRPr="000906E7">
        <w:rPr>
          <w:highlight w:val="yellow"/>
          <w:lang w:val="ru-RU"/>
        </w:rPr>
        <w:t xml:space="preserve">голову </w:t>
      </w:r>
      <w:r w:rsidRPr="000906E7">
        <w:rPr>
          <w:lang w:val="ru-RU"/>
        </w:rPr>
        <w:t xml:space="preserve">держал повернутой к </w:t>
      </w:r>
      <w:r w:rsidRPr="000906E7">
        <w:rPr>
          <w:highlight w:val="yellow"/>
          <w:lang w:val="ru-RU"/>
        </w:rPr>
        <w:t xml:space="preserve">столбу </w:t>
      </w:r>
      <w:r w:rsidRPr="000906E7">
        <w:rPr>
          <w:lang w:val="ru-RU"/>
        </w:rPr>
        <w:t xml:space="preserve">Иешуа, </w:t>
      </w:r>
      <w:r w:rsidRPr="000906E7">
        <w:rPr>
          <w:highlight w:val="yellow"/>
          <w:lang w:val="ru-RU"/>
        </w:rPr>
        <w:t xml:space="preserve">злоба </w:t>
      </w:r>
      <w:r w:rsidRPr="000906E7">
        <w:rPr>
          <w:lang w:val="ru-RU"/>
        </w:rPr>
        <w:t xml:space="preserve">пылала в </w:t>
      </w:r>
      <w:r w:rsidRPr="000906E7">
        <w:rPr>
          <w:highlight w:val="yellow"/>
          <w:lang w:val="ru-RU"/>
        </w:rPr>
        <w:t xml:space="preserve">глазах </w:t>
      </w:r>
      <w:r w:rsidRPr="000906E7">
        <w:rPr>
          <w:lang w:val="ru-RU"/>
        </w:rPr>
        <w:t xml:space="preserve">Дисмаса. </w:t>
      </w:r>
    </w:p>
    <w:p w:rsidR="006F607E" w:rsidRPr="000906E7" w:rsidRDefault="000906E7">
      <w:pPr>
        <w:rPr>
          <w:lang w:val="ru-RU"/>
        </w:rPr>
      </w:pPr>
      <w:r w:rsidRPr="000906E7">
        <w:rPr>
          <w:lang w:val="ru-RU"/>
        </w:rPr>
        <w:t>Пыльная туча накрыла площадку, сильно потемнело. Когда пыль унеслась, кентурион кри</w:t>
      </w:r>
      <w:r w:rsidRPr="000906E7">
        <w:rPr>
          <w:lang w:val="ru-RU"/>
        </w:rPr>
        <w:t xml:space="preserve">кнул: </w:t>
      </w:r>
    </w:p>
    <w:p w:rsidR="006F607E" w:rsidRPr="000906E7" w:rsidRDefault="000906E7">
      <w:pPr>
        <w:rPr>
          <w:lang w:val="ru-RU"/>
        </w:rPr>
      </w:pPr>
      <w:r w:rsidRPr="000906E7">
        <w:rPr>
          <w:lang w:val="ru-RU"/>
        </w:rPr>
        <w:t xml:space="preserve">– Молчать на втором </w:t>
      </w:r>
      <w:r w:rsidRPr="000906E7">
        <w:rPr>
          <w:highlight w:val="yellow"/>
          <w:lang w:val="ru-RU"/>
        </w:rPr>
        <w:t xml:space="preserve">столбе! </w:t>
      </w:r>
    </w:p>
    <w:p w:rsidR="006F607E" w:rsidRPr="000906E7" w:rsidRDefault="000906E7">
      <w:pPr>
        <w:rPr>
          <w:lang w:val="ru-RU"/>
        </w:rPr>
      </w:pPr>
      <w:r w:rsidRPr="000906E7">
        <w:rPr>
          <w:lang w:val="ru-RU"/>
        </w:rPr>
        <w:lastRenderedPageBreak/>
        <w:t xml:space="preserve">Дисмас умолк, Иешуа оторвался от </w:t>
      </w:r>
      <w:r w:rsidRPr="000906E7">
        <w:rPr>
          <w:highlight w:val="yellow"/>
          <w:lang w:val="ru-RU"/>
        </w:rPr>
        <w:t xml:space="preserve">губки </w:t>
      </w:r>
      <w:r w:rsidRPr="000906E7">
        <w:rPr>
          <w:lang w:val="ru-RU"/>
        </w:rPr>
        <w:t xml:space="preserve">и, стараясь, чтобы голос его звучал ласково и убедительно, и не добившись этого, хрипло попросил палача: </w:t>
      </w:r>
    </w:p>
    <w:p w:rsidR="006F607E" w:rsidRPr="000906E7" w:rsidRDefault="000906E7">
      <w:pPr>
        <w:rPr>
          <w:lang w:val="ru-RU"/>
        </w:rPr>
      </w:pPr>
      <w:r w:rsidRPr="000906E7">
        <w:rPr>
          <w:lang w:val="ru-RU"/>
        </w:rPr>
        <w:t xml:space="preserve">– Дай попить ему. </w:t>
      </w:r>
    </w:p>
    <w:p w:rsidR="006F607E" w:rsidRPr="000906E7" w:rsidRDefault="000906E7">
      <w:pPr>
        <w:rPr>
          <w:lang w:val="ru-RU"/>
        </w:rPr>
      </w:pPr>
      <w:r w:rsidRPr="000906E7">
        <w:rPr>
          <w:lang w:val="ru-RU"/>
        </w:rPr>
        <w:t>Становилось все темнее. Туча залила уже полнеба, стремяс</w:t>
      </w:r>
      <w:r w:rsidRPr="000906E7">
        <w:rPr>
          <w:lang w:val="ru-RU"/>
        </w:rPr>
        <w:t xml:space="preserve">ь к Ершалаиму, белые кипящие </w:t>
      </w:r>
      <w:r w:rsidRPr="000906E7">
        <w:rPr>
          <w:highlight w:val="yellow"/>
          <w:lang w:val="ru-RU"/>
        </w:rPr>
        <w:t xml:space="preserve">облака </w:t>
      </w:r>
      <w:r w:rsidRPr="000906E7">
        <w:rPr>
          <w:lang w:val="ru-RU"/>
        </w:rPr>
        <w:t xml:space="preserve">неслись впереди наполненной </w:t>
      </w:r>
      <w:r w:rsidRPr="000906E7">
        <w:rPr>
          <w:highlight w:val="yellow"/>
          <w:lang w:val="ru-RU"/>
        </w:rPr>
        <w:t xml:space="preserve">черной влагой </w:t>
      </w:r>
      <w:r w:rsidRPr="000906E7">
        <w:rPr>
          <w:lang w:val="ru-RU"/>
        </w:rPr>
        <w:t xml:space="preserve">и </w:t>
      </w:r>
      <w:r w:rsidRPr="000906E7">
        <w:rPr>
          <w:highlight w:val="yellow"/>
          <w:lang w:val="ru-RU"/>
        </w:rPr>
        <w:t xml:space="preserve">огнем </w:t>
      </w:r>
      <w:r w:rsidRPr="000906E7">
        <w:rPr>
          <w:lang w:val="ru-RU"/>
        </w:rPr>
        <w:t xml:space="preserve">тучи. Сверкнуло и ударило над самым </w:t>
      </w:r>
      <w:r w:rsidRPr="000906E7">
        <w:rPr>
          <w:highlight w:val="yellow"/>
          <w:lang w:val="ru-RU"/>
        </w:rPr>
        <w:t xml:space="preserve">холмом. </w:t>
      </w:r>
      <w:r w:rsidRPr="000906E7">
        <w:rPr>
          <w:lang w:val="ru-RU"/>
        </w:rPr>
        <w:t xml:space="preserve">Палач снял </w:t>
      </w:r>
      <w:r w:rsidRPr="000906E7">
        <w:rPr>
          <w:highlight w:val="yellow"/>
          <w:lang w:val="ru-RU"/>
        </w:rPr>
        <w:t xml:space="preserve">губку </w:t>
      </w:r>
      <w:r w:rsidRPr="000906E7">
        <w:rPr>
          <w:lang w:val="ru-RU"/>
        </w:rPr>
        <w:t xml:space="preserve">с </w:t>
      </w:r>
      <w:r w:rsidRPr="000906E7">
        <w:rPr>
          <w:highlight w:val="yellow"/>
          <w:lang w:val="ru-RU"/>
        </w:rPr>
        <w:t xml:space="preserve">копья. </w:t>
      </w:r>
    </w:p>
    <w:p w:rsidR="006F607E" w:rsidRPr="000906E7" w:rsidRDefault="000906E7">
      <w:pPr>
        <w:rPr>
          <w:lang w:val="ru-RU"/>
        </w:rPr>
      </w:pPr>
      <w:r w:rsidRPr="000906E7">
        <w:rPr>
          <w:lang w:val="ru-RU"/>
        </w:rPr>
        <w:t xml:space="preserve">– Славь великодушного игемона! – торжественно шепнул он и тихонько кольнул Иешуа в </w:t>
      </w:r>
      <w:r w:rsidRPr="000906E7">
        <w:rPr>
          <w:highlight w:val="yellow"/>
          <w:lang w:val="ru-RU"/>
        </w:rPr>
        <w:t xml:space="preserve">сердце. </w:t>
      </w:r>
      <w:r w:rsidRPr="000906E7">
        <w:rPr>
          <w:lang w:val="ru-RU"/>
        </w:rPr>
        <w:t>Тот дрог</w:t>
      </w:r>
      <w:r w:rsidRPr="000906E7">
        <w:rPr>
          <w:lang w:val="ru-RU"/>
        </w:rPr>
        <w:t xml:space="preserve">нул, шепнул: </w:t>
      </w:r>
    </w:p>
    <w:p w:rsidR="006F607E" w:rsidRPr="000906E7" w:rsidRDefault="000906E7">
      <w:pPr>
        <w:rPr>
          <w:lang w:val="ru-RU"/>
        </w:rPr>
      </w:pPr>
      <w:r w:rsidRPr="000906E7">
        <w:rPr>
          <w:lang w:val="ru-RU"/>
        </w:rPr>
        <w:t xml:space="preserve">– Игемон... </w:t>
      </w:r>
    </w:p>
    <w:p w:rsidR="006F607E" w:rsidRPr="000906E7" w:rsidRDefault="000906E7">
      <w:pPr>
        <w:rPr>
          <w:lang w:val="ru-RU"/>
        </w:rPr>
      </w:pPr>
      <w:r w:rsidRPr="000906E7">
        <w:rPr>
          <w:highlight w:val="yellow"/>
          <w:lang w:val="ru-RU"/>
        </w:rPr>
        <w:t xml:space="preserve">Кровь </w:t>
      </w:r>
      <w:r w:rsidRPr="000906E7">
        <w:rPr>
          <w:lang w:val="ru-RU"/>
        </w:rPr>
        <w:t xml:space="preserve">побежала по его </w:t>
      </w:r>
      <w:r w:rsidRPr="000906E7">
        <w:rPr>
          <w:highlight w:val="yellow"/>
          <w:lang w:val="ru-RU"/>
        </w:rPr>
        <w:t xml:space="preserve">животу, </w:t>
      </w:r>
      <w:r w:rsidRPr="000906E7">
        <w:rPr>
          <w:lang w:val="ru-RU"/>
        </w:rPr>
        <w:t xml:space="preserve">нижняя </w:t>
      </w:r>
      <w:r w:rsidRPr="000906E7">
        <w:rPr>
          <w:highlight w:val="yellow"/>
          <w:lang w:val="ru-RU"/>
        </w:rPr>
        <w:t xml:space="preserve">челюсть </w:t>
      </w:r>
      <w:r w:rsidRPr="000906E7">
        <w:rPr>
          <w:lang w:val="ru-RU"/>
        </w:rPr>
        <w:t xml:space="preserve">судорожно дрогнула, и </w:t>
      </w:r>
      <w:r w:rsidRPr="000906E7">
        <w:rPr>
          <w:highlight w:val="yellow"/>
          <w:lang w:val="ru-RU"/>
        </w:rPr>
        <w:t xml:space="preserve">голова </w:t>
      </w:r>
      <w:r w:rsidRPr="000906E7">
        <w:rPr>
          <w:lang w:val="ru-RU"/>
        </w:rPr>
        <w:t xml:space="preserve">его повисла. </w:t>
      </w:r>
    </w:p>
    <w:p w:rsidR="006F607E" w:rsidRPr="000906E7" w:rsidRDefault="000906E7">
      <w:pPr>
        <w:rPr>
          <w:lang w:val="ru-RU"/>
        </w:rPr>
      </w:pPr>
      <w:r w:rsidRPr="000906E7">
        <w:rPr>
          <w:lang w:val="ru-RU"/>
        </w:rPr>
        <w:t xml:space="preserve">При втором громовом ударе палач уже поил Дисмаса и с теми же </w:t>
      </w:r>
      <w:r w:rsidRPr="000906E7">
        <w:rPr>
          <w:highlight w:val="yellow"/>
          <w:lang w:val="ru-RU"/>
        </w:rPr>
        <w:t xml:space="preserve">словами: </w:t>
      </w:r>
    </w:p>
    <w:p w:rsidR="006F607E" w:rsidRPr="000906E7" w:rsidRDefault="000906E7">
      <w:pPr>
        <w:rPr>
          <w:lang w:val="ru-RU"/>
        </w:rPr>
      </w:pPr>
      <w:r w:rsidRPr="000906E7">
        <w:rPr>
          <w:lang w:val="ru-RU"/>
        </w:rPr>
        <w:t xml:space="preserve">– Славь игемона! – убил его. </w:t>
      </w:r>
    </w:p>
    <w:p w:rsidR="006F607E" w:rsidRPr="000906E7" w:rsidRDefault="000906E7">
      <w:pPr>
        <w:rPr>
          <w:lang w:val="ru-RU"/>
        </w:rPr>
      </w:pPr>
      <w:r w:rsidRPr="000906E7">
        <w:rPr>
          <w:lang w:val="ru-RU"/>
        </w:rPr>
        <w:t>Гестас, лишенный рассудка, испуганно вск</w:t>
      </w:r>
      <w:r w:rsidRPr="000906E7">
        <w:rPr>
          <w:lang w:val="ru-RU"/>
        </w:rPr>
        <w:t xml:space="preserve">рикнул, лишь только палач оказался около него, но, когда </w:t>
      </w:r>
      <w:r w:rsidRPr="000906E7">
        <w:rPr>
          <w:highlight w:val="yellow"/>
          <w:lang w:val="ru-RU"/>
        </w:rPr>
        <w:t xml:space="preserve">губка </w:t>
      </w:r>
      <w:r w:rsidRPr="000906E7">
        <w:rPr>
          <w:lang w:val="ru-RU"/>
        </w:rPr>
        <w:t xml:space="preserve">коснулась его губ, прорычал что-то и вцепился в нее </w:t>
      </w:r>
      <w:r w:rsidRPr="000906E7">
        <w:rPr>
          <w:highlight w:val="yellow"/>
          <w:lang w:val="ru-RU"/>
        </w:rPr>
        <w:t xml:space="preserve">зубами. </w:t>
      </w:r>
      <w:r w:rsidRPr="000906E7">
        <w:rPr>
          <w:lang w:val="ru-RU"/>
        </w:rPr>
        <w:lastRenderedPageBreak/>
        <w:t xml:space="preserve">Через несколько секунд обвисло и его </w:t>
      </w:r>
      <w:r w:rsidRPr="000906E7">
        <w:rPr>
          <w:highlight w:val="yellow"/>
          <w:lang w:val="ru-RU"/>
        </w:rPr>
        <w:t xml:space="preserve">тело, </w:t>
      </w:r>
      <w:r w:rsidRPr="000906E7">
        <w:rPr>
          <w:lang w:val="ru-RU"/>
        </w:rPr>
        <w:t xml:space="preserve">сколько позволяли </w:t>
      </w:r>
      <w:r w:rsidRPr="000906E7">
        <w:rPr>
          <w:highlight w:val="yellow"/>
          <w:lang w:val="ru-RU"/>
        </w:rPr>
        <w:t xml:space="preserve">веревки. </w:t>
      </w:r>
    </w:p>
    <w:p w:rsidR="006F607E" w:rsidRPr="000906E7" w:rsidRDefault="000906E7">
      <w:pPr>
        <w:rPr>
          <w:lang w:val="ru-RU"/>
        </w:rPr>
      </w:pPr>
      <w:r w:rsidRPr="000906E7">
        <w:rPr>
          <w:highlight w:val="yellow"/>
          <w:lang w:val="ru-RU"/>
        </w:rPr>
        <w:t xml:space="preserve">Человек </w:t>
      </w:r>
      <w:r w:rsidRPr="000906E7">
        <w:rPr>
          <w:lang w:val="ru-RU"/>
        </w:rPr>
        <w:t xml:space="preserve">в </w:t>
      </w:r>
      <w:r w:rsidRPr="000906E7">
        <w:rPr>
          <w:highlight w:val="yellow"/>
          <w:lang w:val="ru-RU"/>
        </w:rPr>
        <w:t xml:space="preserve">капюшоне </w:t>
      </w:r>
      <w:r w:rsidRPr="000906E7">
        <w:rPr>
          <w:lang w:val="ru-RU"/>
        </w:rPr>
        <w:t>шел по следам палача и кентуриона, а за ним</w:t>
      </w:r>
      <w:r w:rsidRPr="000906E7">
        <w:rPr>
          <w:lang w:val="ru-RU"/>
        </w:rPr>
        <w:t xml:space="preserve"> начальник храмовой </w:t>
      </w:r>
      <w:r w:rsidRPr="000906E7">
        <w:rPr>
          <w:highlight w:val="yellow"/>
          <w:lang w:val="ru-RU"/>
        </w:rPr>
        <w:t xml:space="preserve">стражи. </w:t>
      </w:r>
      <w:r w:rsidRPr="000906E7">
        <w:rPr>
          <w:lang w:val="ru-RU"/>
        </w:rPr>
        <w:t xml:space="preserve">Остановившись у первого </w:t>
      </w:r>
      <w:r w:rsidRPr="000906E7">
        <w:rPr>
          <w:highlight w:val="yellow"/>
          <w:lang w:val="ru-RU"/>
        </w:rPr>
        <w:t xml:space="preserve">столба, человек </w:t>
      </w:r>
      <w:r w:rsidRPr="000906E7">
        <w:rPr>
          <w:lang w:val="ru-RU"/>
        </w:rPr>
        <w:t xml:space="preserve">в </w:t>
      </w:r>
      <w:r w:rsidRPr="000906E7">
        <w:rPr>
          <w:highlight w:val="yellow"/>
          <w:lang w:val="ru-RU"/>
        </w:rPr>
        <w:t xml:space="preserve">капюшоне </w:t>
      </w:r>
      <w:r w:rsidRPr="000906E7">
        <w:rPr>
          <w:lang w:val="ru-RU"/>
        </w:rPr>
        <w:t xml:space="preserve">внимательно оглядел окровавленного Иешуа, тронул белой </w:t>
      </w:r>
      <w:r w:rsidRPr="000906E7">
        <w:rPr>
          <w:highlight w:val="yellow"/>
          <w:lang w:val="ru-RU"/>
        </w:rPr>
        <w:t xml:space="preserve">рукой </w:t>
      </w:r>
      <w:r w:rsidRPr="000906E7">
        <w:rPr>
          <w:lang w:val="ru-RU"/>
        </w:rPr>
        <w:t xml:space="preserve">ступню и сказал спутникам: </w:t>
      </w:r>
    </w:p>
    <w:p w:rsidR="006F607E" w:rsidRPr="000906E7" w:rsidRDefault="000906E7">
      <w:pPr>
        <w:rPr>
          <w:lang w:val="ru-RU"/>
        </w:rPr>
      </w:pPr>
      <w:r w:rsidRPr="000906E7">
        <w:rPr>
          <w:lang w:val="ru-RU"/>
        </w:rPr>
        <w:t xml:space="preserve">– </w:t>
      </w:r>
      <w:r w:rsidRPr="000906E7">
        <w:rPr>
          <w:highlight w:val="yellow"/>
          <w:lang w:val="ru-RU"/>
        </w:rPr>
        <w:t xml:space="preserve">Мертв. </w:t>
      </w:r>
    </w:p>
    <w:p w:rsidR="006F607E" w:rsidRPr="000906E7" w:rsidRDefault="000906E7">
      <w:pPr>
        <w:rPr>
          <w:lang w:val="ru-RU"/>
        </w:rPr>
      </w:pPr>
      <w:r w:rsidRPr="000906E7">
        <w:rPr>
          <w:lang w:val="ru-RU"/>
        </w:rPr>
        <w:t xml:space="preserve">То же повторилось и у двух других </w:t>
      </w:r>
      <w:r w:rsidRPr="000906E7">
        <w:rPr>
          <w:highlight w:val="yellow"/>
          <w:lang w:val="ru-RU"/>
        </w:rPr>
        <w:t xml:space="preserve">столбов. </w:t>
      </w:r>
    </w:p>
    <w:p w:rsidR="006F607E" w:rsidRPr="000906E7" w:rsidRDefault="000906E7">
      <w:pPr>
        <w:rPr>
          <w:lang w:val="ru-RU"/>
        </w:rPr>
      </w:pPr>
      <w:r w:rsidRPr="000906E7">
        <w:rPr>
          <w:lang w:val="ru-RU"/>
        </w:rPr>
        <w:t xml:space="preserve">После этого трибун сделал </w:t>
      </w:r>
      <w:r w:rsidRPr="000906E7">
        <w:rPr>
          <w:highlight w:val="yellow"/>
          <w:lang w:val="ru-RU"/>
        </w:rPr>
        <w:t xml:space="preserve">знак </w:t>
      </w:r>
      <w:r w:rsidRPr="000906E7">
        <w:rPr>
          <w:lang w:val="ru-RU"/>
        </w:rPr>
        <w:t xml:space="preserve">кентуриону и, повернувшись, начал уходить с вершины вместе с начальником храмовой </w:t>
      </w:r>
      <w:r w:rsidRPr="000906E7">
        <w:rPr>
          <w:highlight w:val="yellow"/>
          <w:lang w:val="ru-RU"/>
        </w:rPr>
        <w:t xml:space="preserve">стражи </w:t>
      </w:r>
      <w:r w:rsidRPr="000906E7">
        <w:rPr>
          <w:lang w:val="ru-RU"/>
        </w:rPr>
        <w:t xml:space="preserve">и </w:t>
      </w:r>
      <w:r w:rsidRPr="000906E7">
        <w:rPr>
          <w:highlight w:val="yellow"/>
          <w:lang w:val="ru-RU"/>
        </w:rPr>
        <w:t xml:space="preserve">человеком </w:t>
      </w:r>
      <w:r w:rsidRPr="000906E7">
        <w:rPr>
          <w:lang w:val="ru-RU"/>
        </w:rPr>
        <w:t xml:space="preserve">в </w:t>
      </w:r>
      <w:r w:rsidRPr="000906E7">
        <w:rPr>
          <w:highlight w:val="yellow"/>
          <w:lang w:val="ru-RU"/>
        </w:rPr>
        <w:t xml:space="preserve">капюшоне. </w:t>
      </w:r>
      <w:r w:rsidRPr="000906E7">
        <w:rPr>
          <w:lang w:val="ru-RU"/>
        </w:rPr>
        <w:t xml:space="preserve">Настала полутьма, и </w:t>
      </w:r>
      <w:r w:rsidRPr="000906E7">
        <w:rPr>
          <w:highlight w:val="yellow"/>
          <w:lang w:val="ru-RU"/>
        </w:rPr>
        <w:t xml:space="preserve">молнии </w:t>
      </w:r>
      <w:r w:rsidRPr="000906E7">
        <w:rPr>
          <w:lang w:val="ru-RU"/>
        </w:rPr>
        <w:t xml:space="preserve">бороздили </w:t>
      </w:r>
      <w:r w:rsidRPr="000906E7">
        <w:rPr>
          <w:highlight w:val="yellow"/>
          <w:lang w:val="ru-RU"/>
        </w:rPr>
        <w:t xml:space="preserve">черное небо. </w:t>
      </w:r>
      <w:r w:rsidRPr="000906E7">
        <w:rPr>
          <w:lang w:val="ru-RU"/>
        </w:rPr>
        <w:t xml:space="preserve">Из него вдруг брызнуло </w:t>
      </w:r>
      <w:r w:rsidRPr="000906E7">
        <w:rPr>
          <w:highlight w:val="yellow"/>
          <w:lang w:val="ru-RU"/>
        </w:rPr>
        <w:t xml:space="preserve">огнем, </w:t>
      </w:r>
      <w:r w:rsidRPr="000906E7">
        <w:rPr>
          <w:lang w:val="ru-RU"/>
        </w:rPr>
        <w:t xml:space="preserve">и крик кентуриона: «Снимай </w:t>
      </w:r>
      <w:r w:rsidRPr="000906E7">
        <w:rPr>
          <w:highlight w:val="yellow"/>
          <w:lang w:val="ru-RU"/>
        </w:rPr>
        <w:t xml:space="preserve">цепь!» </w:t>
      </w:r>
      <w:r w:rsidRPr="000906E7">
        <w:rPr>
          <w:lang w:val="ru-RU"/>
        </w:rPr>
        <w:t>– утонул в грохоте. Счастливы</w:t>
      </w:r>
      <w:r w:rsidRPr="000906E7">
        <w:rPr>
          <w:lang w:val="ru-RU"/>
        </w:rPr>
        <w:t xml:space="preserve">е солдаты кинулись </w:t>
      </w:r>
      <w:r w:rsidRPr="000906E7">
        <w:rPr>
          <w:highlight w:val="yellow"/>
          <w:lang w:val="ru-RU"/>
        </w:rPr>
        <w:t xml:space="preserve">бежать </w:t>
      </w:r>
      <w:r w:rsidRPr="000906E7">
        <w:rPr>
          <w:lang w:val="ru-RU"/>
        </w:rPr>
        <w:t xml:space="preserve">с </w:t>
      </w:r>
      <w:r w:rsidRPr="000906E7">
        <w:rPr>
          <w:highlight w:val="yellow"/>
          <w:lang w:val="ru-RU"/>
        </w:rPr>
        <w:t xml:space="preserve">холма, </w:t>
      </w:r>
      <w:r w:rsidRPr="000906E7">
        <w:rPr>
          <w:lang w:val="ru-RU"/>
        </w:rPr>
        <w:t xml:space="preserve">надевая </w:t>
      </w:r>
      <w:r w:rsidRPr="000906E7">
        <w:rPr>
          <w:highlight w:val="yellow"/>
          <w:lang w:val="ru-RU"/>
        </w:rPr>
        <w:t xml:space="preserve">шлемы. Тьма </w:t>
      </w:r>
      <w:r w:rsidRPr="000906E7">
        <w:rPr>
          <w:lang w:val="ru-RU"/>
        </w:rPr>
        <w:t xml:space="preserve">накрыла Ершалаим. </w:t>
      </w:r>
    </w:p>
    <w:p w:rsidR="006F607E" w:rsidRPr="000906E7" w:rsidRDefault="000906E7">
      <w:pPr>
        <w:rPr>
          <w:lang w:val="ru-RU"/>
        </w:rPr>
      </w:pPr>
      <w:r w:rsidRPr="000906E7">
        <w:rPr>
          <w:lang w:val="ru-RU"/>
        </w:rPr>
        <w:t xml:space="preserve">Ливень хлынул внезапно и застал кентурии на полдороге на </w:t>
      </w:r>
      <w:r w:rsidRPr="000906E7">
        <w:rPr>
          <w:highlight w:val="yellow"/>
          <w:lang w:val="ru-RU"/>
        </w:rPr>
        <w:t xml:space="preserve">холме. Вода </w:t>
      </w:r>
      <w:r w:rsidRPr="000906E7">
        <w:rPr>
          <w:lang w:val="ru-RU"/>
        </w:rPr>
        <w:t xml:space="preserve">обрушилась так страшно, что, когда солдаты </w:t>
      </w:r>
      <w:r w:rsidRPr="000906E7">
        <w:rPr>
          <w:highlight w:val="yellow"/>
          <w:lang w:val="ru-RU"/>
        </w:rPr>
        <w:t xml:space="preserve">бежали </w:t>
      </w:r>
      <w:r w:rsidRPr="000906E7">
        <w:rPr>
          <w:lang w:val="ru-RU"/>
        </w:rPr>
        <w:t xml:space="preserve">книзу, им вдогонку уже летели бушующие </w:t>
      </w:r>
      <w:r w:rsidRPr="000906E7">
        <w:rPr>
          <w:highlight w:val="yellow"/>
          <w:lang w:val="ru-RU"/>
        </w:rPr>
        <w:t xml:space="preserve">потоки. </w:t>
      </w:r>
      <w:r w:rsidRPr="000906E7">
        <w:rPr>
          <w:lang w:val="ru-RU"/>
        </w:rPr>
        <w:t>Солдаты скользил</w:t>
      </w:r>
      <w:r w:rsidRPr="000906E7">
        <w:rPr>
          <w:lang w:val="ru-RU"/>
        </w:rPr>
        <w:t xml:space="preserve">и и </w:t>
      </w:r>
      <w:r w:rsidRPr="000906E7">
        <w:rPr>
          <w:highlight w:val="yellow"/>
          <w:lang w:val="ru-RU"/>
        </w:rPr>
        <w:t xml:space="preserve">падали </w:t>
      </w:r>
      <w:r w:rsidRPr="000906E7">
        <w:rPr>
          <w:lang w:val="ru-RU"/>
        </w:rPr>
        <w:t xml:space="preserve">на размокшей </w:t>
      </w:r>
      <w:r w:rsidRPr="000906E7">
        <w:rPr>
          <w:highlight w:val="yellow"/>
          <w:lang w:val="ru-RU"/>
        </w:rPr>
        <w:t xml:space="preserve">глине, </w:t>
      </w:r>
      <w:r w:rsidRPr="000906E7">
        <w:rPr>
          <w:lang w:val="ru-RU"/>
        </w:rPr>
        <w:t xml:space="preserve">спеша на ровную дорогу, по которой – уже чуть видная в </w:t>
      </w:r>
      <w:r w:rsidRPr="000906E7">
        <w:rPr>
          <w:highlight w:val="yellow"/>
          <w:lang w:val="ru-RU"/>
        </w:rPr>
        <w:t xml:space="preserve">пелене воды </w:t>
      </w:r>
      <w:r w:rsidRPr="000906E7">
        <w:rPr>
          <w:lang w:val="ru-RU"/>
        </w:rPr>
        <w:t xml:space="preserve">– уходила в Ершалаим до нитки мокрая конница. Через </w:t>
      </w:r>
      <w:r w:rsidRPr="000906E7">
        <w:rPr>
          <w:lang w:val="ru-RU"/>
        </w:rPr>
        <w:lastRenderedPageBreak/>
        <w:t xml:space="preserve">несколько минут в дымном зареве </w:t>
      </w:r>
      <w:r w:rsidRPr="000906E7">
        <w:rPr>
          <w:highlight w:val="yellow"/>
          <w:lang w:val="ru-RU"/>
        </w:rPr>
        <w:t xml:space="preserve">грозы, воды </w:t>
      </w:r>
      <w:r w:rsidRPr="000906E7">
        <w:rPr>
          <w:lang w:val="ru-RU"/>
        </w:rPr>
        <w:t xml:space="preserve">и </w:t>
      </w:r>
      <w:r w:rsidRPr="000906E7">
        <w:rPr>
          <w:highlight w:val="yellow"/>
          <w:lang w:val="ru-RU"/>
        </w:rPr>
        <w:t xml:space="preserve">огня </w:t>
      </w:r>
      <w:r w:rsidRPr="000906E7">
        <w:rPr>
          <w:lang w:val="ru-RU"/>
        </w:rPr>
        <w:t xml:space="preserve">на </w:t>
      </w:r>
      <w:r w:rsidRPr="000906E7">
        <w:rPr>
          <w:highlight w:val="yellow"/>
          <w:lang w:val="ru-RU"/>
        </w:rPr>
        <w:t xml:space="preserve">холме </w:t>
      </w:r>
      <w:r w:rsidRPr="000906E7">
        <w:rPr>
          <w:lang w:val="ru-RU"/>
        </w:rPr>
        <w:t xml:space="preserve">остался только один </w:t>
      </w:r>
      <w:r w:rsidRPr="000906E7">
        <w:rPr>
          <w:highlight w:val="yellow"/>
          <w:lang w:val="ru-RU"/>
        </w:rPr>
        <w:t xml:space="preserve">человек. </w:t>
      </w:r>
      <w:r w:rsidRPr="000906E7">
        <w:rPr>
          <w:lang w:val="ru-RU"/>
        </w:rPr>
        <w:t xml:space="preserve">Потрясая недаром </w:t>
      </w:r>
      <w:r w:rsidRPr="000906E7">
        <w:rPr>
          <w:highlight w:val="yellow"/>
          <w:lang w:val="ru-RU"/>
        </w:rPr>
        <w:t xml:space="preserve">украденным </w:t>
      </w:r>
      <w:r w:rsidRPr="000906E7">
        <w:rPr>
          <w:lang w:val="ru-RU"/>
        </w:rPr>
        <w:t xml:space="preserve">ножом, срываясь со скользких уступов, цепляясь за что попало, иногда ползя на </w:t>
      </w:r>
      <w:r w:rsidRPr="000906E7">
        <w:rPr>
          <w:highlight w:val="yellow"/>
          <w:lang w:val="ru-RU"/>
        </w:rPr>
        <w:t xml:space="preserve">коленях, </w:t>
      </w:r>
      <w:r w:rsidRPr="000906E7">
        <w:rPr>
          <w:lang w:val="ru-RU"/>
        </w:rPr>
        <w:t xml:space="preserve">он стремился к </w:t>
      </w:r>
      <w:r w:rsidRPr="000906E7">
        <w:rPr>
          <w:highlight w:val="yellow"/>
          <w:lang w:val="ru-RU"/>
        </w:rPr>
        <w:t xml:space="preserve">столбам. </w:t>
      </w:r>
      <w:r w:rsidRPr="000906E7">
        <w:rPr>
          <w:lang w:val="ru-RU"/>
        </w:rPr>
        <w:t xml:space="preserve">Он то пропадал в полной мгле, то вдруг освещался трепещущим </w:t>
      </w:r>
      <w:r w:rsidRPr="000906E7">
        <w:rPr>
          <w:highlight w:val="yellow"/>
          <w:lang w:val="ru-RU"/>
        </w:rPr>
        <w:t xml:space="preserve">светом. </w:t>
      </w:r>
    </w:p>
    <w:p w:rsidR="006F607E" w:rsidRPr="000906E7" w:rsidRDefault="000906E7">
      <w:pPr>
        <w:rPr>
          <w:lang w:val="ru-RU"/>
        </w:rPr>
      </w:pPr>
      <w:r w:rsidRPr="000906E7">
        <w:rPr>
          <w:lang w:val="ru-RU"/>
        </w:rPr>
        <w:t xml:space="preserve">Добравшись до </w:t>
      </w:r>
      <w:r w:rsidRPr="000906E7">
        <w:rPr>
          <w:highlight w:val="yellow"/>
          <w:lang w:val="ru-RU"/>
        </w:rPr>
        <w:t xml:space="preserve">столбов, </w:t>
      </w:r>
      <w:r w:rsidRPr="000906E7">
        <w:rPr>
          <w:lang w:val="ru-RU"/>
        </w:rPr>
        <w:t xml:space="preserve">уже по щиколотку в </w:t>
      </w:r>
      <w:r w:rsidRPr="000906E7">
        <w:rPr>
          <w:highlight w:val="yellow"/>
          <w:lang w:val="ru-RU"/>
        </w:rPr>
        <w:t xml:space="preserve">воде, </w:t>
      </w:r>
      <w:r w:rsidRPr="000906E7">
        <w:rPr>
          <w:lang w:val="ru-RU"/>
        </w:rPr>
        <w:t xml:space="preserve">он содрал с себя </w:t>
      </w:r>
      <w:r w:rsidRPr="000906E7">
        <w:rPr>
          <w:lang w:val="ru-RU"/>
        </w:rPr>
        <w:t xml:space="preserve">отяжелевший, пропитанный </w:t>
      </w:r>
      <w:r w:rsidRPr="000906E7">
        <w:rPr>
          <w:highlight w:val="yellow"/>
          <w:lang w:val="ru-RU"/>
        </w:rPr>
        <w:t xml:space="preserve">водою </w:t>
      </w:r>
      <w:r w:rsidRPr="000906E7">
        <w:rPr>
          <w:lang w:val="ru-RU"/>
        </w:rPr>
        <w:t xml:space="preserve">таллиф, остался в </w:t>
      </w:r>
      <w:r w:rsidRPr="000906E7">
        <w:rPr>
          <w:highlight w:val="yellow"/>
          <w:lang w:val="ru-RU"/>
        </w:rPr>
        <w:t xml:space="preserve">одной </w:t>
      </w:r>
      <w:r w:rsidRPr="000906E7">
        <w:rPr>
          <w:lang w:val="ru-RU"/>
        </w:rPr>
        <w:t xml:space="preserve">рубахе и припал к </w:t>
      </w:r>
      <w:r w:rsidRPr="000906E7">
        <w:rPr>
          <w:highlight w:val="yellow"/>
          <w:lang w:val="ru-RU"/>
        </w:rPr>
        <w:t xml:space="preserve">ногам </w:t>
      </w:r>
      <w:r w:rsidRPr="000906E7">
        <w:rPr>
          <w:lang w:val="ru-RU"/>
        </w:rPr>
        <w:t xml:space="preserve">Иешуа. Он перерезал </w:t>
      </w:r>
      <w:r w:rsidRPr="000906E7">
        <w:rPr>
          <w:highlight w:val="yellow"/>
          <w:lang w:val="ru-RU"/>
        </w:rPr>
        <w:t xml:space="preserve">веревки </w:t>
      </w:r>
      <w:r w:rsidRPr="000906E7">
        <w:rPr>
          <w:lang w:val="ru-RU"/>
        </w:rPr>
        <w:t xml:space="preserve">на голенях, поднялся на нижнюю перекладину, обнял Иешуа и освободил </w:t>
      </w:r>
      <w:r w:rsidRPr="000906E7">
        <w:rPr>
          <w:highlight w:val="yellow"/>
          <w:lang w:val="ru-RU"/>
        </w:rPr>
        <w:t xml:space="preserve">руки </w:t>
      </w:r>
      <w:r w:rsidRPr="000906E7">
        <w:rPr>
          <w:lang w:val="ru-RU"/>
        </w:rPr>
        <w:t xml:space="preserve">от </w:t>
      </w:r>
      <w:r w:rsidRPr="000906E7">
        <w:rPr>
          <w:highlight w:val="yellow"/>
          <w:lang w:val="ru-RU"/>
        </w:rPr>
        <w:t xml:space="preserve">верхних связей. </w:t>
      </w:r>
      <w:r w:rsidRPr="000906E7">
        <w:rPr>
          <w:lang w:val="ru-RU"/>
        </w:rPr>
        <w:t xml:space="preserve">Голое влажное </w:t>
      </w:r>
      <w:r w:rsidRPr="000906E7">
        <w:rPr>
          <w:highlight w:val="yellow"/>
          <w:lang w:val="ru-RU"/>
        </w:rPr>
        <w:t xml:space="preserve">тело </w:t>
      </w:r>
      <w:r w:rsidRPr="000906E7">
        <w:rPr>
          <w:lang w:val="ru-RU"/>
        </w:rPr>
        <w:t>Иешуа обрушилось на Левия и повалило е</w:t>
      </w:r>
      <w:r w:rsidRPr="000906E7">
        <w:rPr>
          <w:lang w:val="ru-RU"/>
        </w:rPr>
        <w:t xml:space="preserve">го наземь. Левий тут же хотел взвалить его на плечи, но какая-то мысль остановила его. Он оставил на </w:t>
      </w:r>
      <w:r w:rsidRPr="000906E7">
        <w:rPr>
          <w:highlight w:val="yellow"/>
          <w:lang w:val="ru-RU"/>
        </w:rPr>
        <w:t xml:space="preserve">земле </w:t>
      </w:r>
      <w:r w:rsidRPr="000906E7">
        <w:rPr>
          <w:lang w:val="ru-RU"/>
        </w:rPr>
        <w:t xml:space="preserve">в </w:t>
      </w:r>
      <w:r w:rsidRPr="000906E7">
        <w:rPr>
          <w:highlight w:val="yellow"/>
          <w:lang w:val="ru-RU"/>
        </w:rPr>
        <w:t xml:space="preserve">воде тело </w:t>
      </w:r>
      <w:r w:rsidRPr="000906E7">
        <w:rPr>
          <w:lang w:val="ru-RU"/>
        </w:rPr>
        <w:t xml:space="preserve">с запрокинутой </w:t>
      </w:r>
      <w:r w:rsidRPr="000906E7">
        <w:rPr>
          <w:highlight w:val="yellow"/>
          <w:lang w:val="ru-RU"/>
        </w:rPr>
        <w:t xml:space="preserve">головой </w:t>
      </w:r>
      <w:r w:rsidRPr="000906E7">
        <w:rPr>
          <w:lang w:val="ru-RU"/>
        </w:rPr>
        <w:t xml:space="preserve">и разметанными </w:t>
      </w:r>
      <w:r w:rsidRPr="000906E7">
        <w:rPr>
          <w:highlight w:val="yellow"/>
          <w:lang w:val="ru-RU"/>
        </w:rPr>
        <w:t xml:space="preserve">руками </w:t>
      </w:r>
      <w:r w:rsidRPr="000906E7">
        <w:rPr>
          <w:lang w:val="ru-RU"/>
        </w:rPr>
        <w:t xml:space="preserve">и побежал на разъезжающихся в глиняной жиже </w:t>
      </w:r>
      <w:r w:rsidRPr="000906E7">
        <w:rPr>
          <w:highlight w:val="yellow"/>
          <w:lang w:val="ru-RU"/>
        </w:rPr>
        <w:t xml:space="preserve">ногах </w:t>
      </w:r>
      <w:r w:rsidRPr="000906E7">
        <w:rPr>
          <w:lang w:val="ru-RU"/>
        </w:rPr>
        <w:t xml:space="preserve">к другим </w:t>
      </w:r>
      <w:r w:rsidRPr="000906E7">
        <w:rPr>
          <w:highlight w:val="yellow"/>
          <w:lang w:val="ru-RU"/>
        </w:rPr>
        <w:t xml:space="preserve">столбам. </w:t>
      </w:r>
      <w:r w:rsidRPr="000906E7">
        <w:rPr>
          <w:lang w:val="ru-RU"/>
        </w:rPr>
        <w:t xml:space="preserve">Он перерезал </w:t>
      </w:r>
      <w:r w:rsidRPr="000906E7">
        <w:rPr>
          <w:highlight w:val="yellow"/>
          <w:lang w:val="ru-RU"/>
        </w:rPr>
        <w:t xml:space="preserve">веревки </w:t>
      </w:r>
      <w:r w:rsidRPr="000906E7">
        <w:rPr>
          <w:lang w:val="ru-RU"/>
        </w:rPr>
        <w:t>и н</w:t>
      </w:r>
      <w:r w:rsidRPr="000906E7">
        <w:rPr>
          <w:lang w:val="ru-RU"/>
        </w:rPr>
        <w:t xml:space="preserve">а них, и два </w:t>
      </w:r>
      <w:r w:rsidRPr="000906E7">
        <w:rPr>
          <w:highlight w:val="yellow"/>
          <w:lang w:val="ru-RU"/>
        </w:rPr>
        <w:t xml:space="preserve">тела </w:t>
      </w:r>
      <w:r w:rsidRPr="000906E7">
        <w:rPr>
          <w:lang w:val="ru-RU"/>
        </w:rPr>
        <w:t xml:space="preserve">обрушились на </w:t>
      </w:r>
      <w:r w:rsidRPr="000906E7">
        <w:rPr>
          <w:highlight w:val="yellow"/>
          <w:lang w:val="ru-RU"/>
        </w:rPr>
        <w:t xml:space="preserve">землю. </w:t>
      </w:r>
    </w:p>
    <w:p w:rsidR="006F607E" w:rsidRPr="000906E7" w:rsidRDefault="000906E7">
      <w:pPr>
        <w:rPr>
          <w:lang w:val="ru-RU"/>
        </w:rPr>
      </w:pPr>
      <w:r w:rsidRPr="000906E7">
        <w:rPr>
          <w:lang w:val="ru-RU"/>
        </w:rPr>
        <w:t xml:space="preserve">Прошло несколько минут, и на вершине </w:t>
      </w:r>
      <w:r w:rsidRPr="000906E7">
        <w:rPr>
          <w:highlight w:val="yellow"/>
          <w:lang w:val="ru-RU"/>
        </w:rPr>
        <w:t xml:space="preserve">холма </w:t>
      </w:r>
      <w:r w:rsidRPr="000906E7">
        <w:rPr>
          <w:lang w:val="ru-RU"/>
        </w:rPr>
        <w:t xml:space="preserve">остались только эти два </w:t>
      </w:r>
      <w:r w:rsidRPr="000906E7">
        <w:rPr>
          <w:highlight w:val="yellow"/>
          <w:lang w:val="ru-RU"/>
        </w:rPr>
        <w:t xml:space="preserve">тела </w:t>
      </w:r>
      <w:r w:rsidRPr="000906E7">
        <w:rPr>
          <w:lang w:val="ru-RU"/>
        </w:rPr>
        <w:t xml:space="preserve">и три пустых </w:t>
      </w:r>
      <w:r w:rsidRPr="000906E7">
        <w:rPr>
          <w:highlight w:val="yellow"/>
          <w:lang w:val="ru-RU"/>
        </w:rPr>
        <w:t xml:space="preserve">столба. Вода била </w:t>
      </w:r>
      <w:r w:rsidRPr="000906E7">
        <w:rPr>
          <w:lang w:val="ru-RU"/>
        </w:rPr>
        <w:t xml:space="preserve">и поворачивала эти </w:t>
      </w:r>
      <w:r w:rsidRPr="000906E7">
        <w:rPr>
          <w:highlight w:val="yellow"/>
          <w:lang w:val="ru-RU"/>
        </w:rPr>
        <w:t xml:space="preserve">тела. </w:t>
      </w:r>
    </w:p>
    <w:p w:rsidR="006F607E" w:rsidRPr="000906E7" w:rsidRDefault="000906E7">
      <w:pPr>
        <w:rPr>
          <w:lang w:val="ru-RU"/>
        </w:rPr>
      </w:pPr>
      <w:r w:rsidRPr="000906E7">
        <w:rPr>
          <w:lang w:val="ru-RU"/>
        </w:rPr>
        <w:t xml:space="preserve">Ни Левия, ни </w:t>
      </w:r>
      <w:r w:rsidRPr="000906E7">
        <w:rPr>
          <w:highlight w:val="yellow"/>
          <w:lang w:val="ru-RU"/>
        </w:rPr>
        <w:t xml:space="preserve">тела </w:t>
      </w:r>
      <w:r w:rsidRPr="000906E7">
        <w:rPr>
          <w:lang w:val="ru-RU"/>
        </w:rPr>
        <w:t xml:space="preserve">Иешуа на </w:t>
      </w:r>
      <w:r w:rsidRPr="000906E7">
        <w:rPr>
          <w:highlight w:val="yellow"/>
          <w:lang w:val="ru-RU"/>
        </w:rPr>
        <w:t xml:space="preserve">верху холма </w:t>
      </w:r>
      <w:r w:rsidRPr="000906E7">
        <w:rPr>
          <w:lang w:val="ru-RU"/>
        </w:rPr>
        <w:t xml:space="preserve">в это </w:t>
      </w:r>
      <w:r w:rsidRPr="000906E7">
        <w:rPr>
          <w:highlight w:val="yellow"/>
          <w:lang w:val="ru-RU"/>
        </w:rPr>
        <w:t xml:space="preserve">время </w:t>
      </w:r>
      <w:r w:rsidRPr="000906E7">
        <w:rPr>
          <w:lang w:val="ru-RU"/>
        </w:rPr>
        <w:t xml:space="preserve">уже не было. </w:t>
      </w:r>
    </w:p>
    <w:p w:rsidR="006F607E" w:rsidRPr="000906E7" w:rsidRDefault="000906E7">
      <w:pPr>
        <w:rPr>
          <w:lang w:val="ru-RU"/>
        </w:rPr>
      </w:pPr>
      <w:r w:rsidRPr="000906E7">
        <w:rPr>
          <w:lang w:val="ru-RU"/>
        </w:rPr>
        <w:lastRenderedPageBreak/>
        <w:t xml:space="preserve">Глава 17 </w:t>
      </w:r>
    </w:p>
    <w:p w:rsidR="006F607E" w:rsidRPr="000906E7" w:rsidRDefault="000906E7">
      <w:pPr>
        <w:rPr>
          <w:lang w:val="ru-RU"/>
        </w:rPr>
      </w:pPr>
      <w:r w:rsidRPr="000906E7">
        <w:rPr>
          <w:lang w:val="ru-RU"/>
        </w:rPr>
        <w:t xml:space="preserve">Беспокойный </w:t>
      </w:r>
      <w:r w:rsidRPr="000906E7">
        <w:rPr>
          <w:highlight w:val="yellow"/>
          <w:lang w:val="ru-RU"/>
        </w:rPr>
        <w:t xml:space="preserve">день </w:t>
      </w:r>
    </w:p>
    <w:p w:rsidR="006F607E" w:rsidRPr="000906E7" w:rsidRDefault="000906E7">
      <w:pPr>
        <w:rPr>
          <w:lang w:val="ru-RU"/>
        </w:rPr>
      </w:pPr>
      <w:r w:rsidRPr="000906E7">
        <w:rPr>
          <w:lang w:val="ru-RU"/>
        </w:rPr>
        <w:t xml:space="preserve">Утром в пятницу, то есть на другой </w:t>
      </w:r>
      <w:r w:rsidRPr="000906E7">
        <w:rPr>
          <w:highlight w:val="yellow"/>
          <w:lang w:val="ru-RU"/>
        </w:rPr>
        <w:t xml:space="preserve">день </w:t>
      </w:r>
      <w:r w:rsidRPr="000906E7">
        <w:rPr>
          <w:lang w:val="ru-RU"/>
        </w:rPr>
        <w:t xml:space="preserve">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w:t>
      </w:r>
      <w:r w:rsidRPr="000906E7">
        <w:rPr>
          <w:highlight w:val="yellow"/>
          <w:lang w:val="ru-RU"/>
        </w:rPr>
        <w:t xml:space="preserve">словом, </w:t>
      </w:r>
      <w:r w:rsidRPr="000906E7">
        <w:rPr>
          <w:lang w:val="ru-RU"/>
        </w:rPr>
        <w:t>все, кто был в н</w:t>
      </w:r>
      <w:r w:rsidRPr="000906E7">
        <w:rPr>
          <w:lang w:val="ru-RU"/>
        </w:rPr>
        <w:t xml:space="preserve">аличности, не находились при деле на своих </w:t>
      </w:r>
      <w:r w:rsidRPr="000906E7">
        <w:rPr>
          <w:highlight w:val="yellow"/>
          <w:lang w:val="ru-RU"/>
        </w:rPr>
        <w:t xml:space="preserve">местах, </w:t>
      </w:r>
      <w:r w:rsidRPr="000906E7">
        <w:rPr>
          <w:lang w:val="ru-RU"/>
        </w:rPr>
        <w:t xml:space="preserve">а все сидели на подоконниках </w:t>
      </w:r>
      <w:r w:rsidRPr="000906E7">
        <w:rPr>
          <w:highlight w:val="yellow"/>
          <w:lang w:val="ru-RU"/>
        </w:rPr>
        <w:t xml:space="preserve">окон, </w:t>
      </w:r>
      <w:r w:rsidRPr="000906E7">
        <w:rPr>
          <w:lang w:val="ru-RU"/>
        </w:rPr>
        <w:t xml:space="preserve">выходящих на Садовую, и смотрели на то, что делается под </w:t>
      </w:r>
      <w:r w:rsidRPr="000906E7">
        <w:rPr>
          <w:highlight w:val="yellow"/>
          <w:lang w:val="ru-RU"/>
        </w:rPr>
        <w:t xml:space="preserve">стеною </w:t>
      </w:r>
      <w:r w:rsidRPr="000906E7">
        <w:rPr>
          <w:lang w:val="ru-RU"/>
        </w:rPr>
        <w:t xml:space="preserve">Варьете. Под этой </w:t>
      </w:r>
      <w:r w:rsidRPr="000906E7">
        <w:rPr>
          <w:highlight w:val="yellow"/>
          <w:lang w:val="ru-RU"/>
        </w:rPr>
        <w:t xml:space="preserve">стеной </w:t>
      </w:r>
      <w:r w:rsidRPr="000906E7">
        <w:rPr>
          <w:lang w:val="ru-RU"/>
        </w:rPr>
        <w:t xml:space="preserve">в два </w:t>
      </w:r>
      <w:r w:rsidRPr="000906E7">
        <w:rPr>
          <w:highlight w:val="yellow"/>
          <w:lang w:val="ru-RU"/>
        </w:rPr>
        <w:t xml:space="preserve">ряда </w:t>
      </w:r>
      <w:r w:rsidRPr="000906E7">
        <w:rPr>
          <w:lang w:val="ru-RU"/>
        </w:rPr>
        <w:t xml:space="preserve">лепилась многотысячная очередь, </w:t>
      </w:r>
      <w:r w:rsidRPr="000906E7">
        <w:rPr>
          <w:highlight w:val="yellow"/>
          <w:lang w:val="ru-RU"/>
        </w:rPr>
        <w:t xml:space="preserve">хвост </w:t>
      </w:r>
      <w:r w:rsidRPr="000906E7">
        <w:rPr>
          <w:lang w:val="ru-RU"/>
        </w:rPr>
        <w:t xml:space="preserve">которой находился на Кудринской </w:t>
      </w:r>
      <w:r w:rsidRPr="000906E7">
        <w:rPr>
          <w:lang w:val="ru-RU"/>
        </w:rPr>
        <w:t xml:space="preserve">площади. В </w:t>
      </w:r>
      <w:r w:rsidRPr="000906E7">
        <w:rPr>
          <w:highlight w:val="yellow"/>
          <w:lang w:val="ru-RU"/>
        </w:rPr>
        <w:t xml:space="preserve">голове </w:t>
      </w:r>
      <w:r w:rsidRPr="000906E7">
        <w:rPr>
          <w:lang w:val="ru-RU"/>
        </w:rPr>
        <w:t xml:space="preserve">этой очереди стояло примерно два десятка хорошо известных в театральной Москве барышников. </w:t>
      </w:r>
    </w:p>
    <w:p w:rsidR="006F607E" w:rsidRPr="000906E7" w:rsidRDefault="000906E7">
      <w:pPr>
        <w:rPr>
          <w:lang w:val="ru-RU"/>
        </w:rPr>
      </w:pPr>
      <w:r w:rsidRPr="000906E7">
        <w:rPr>
          <w:lang w:val="ru-RU"/>
        </w:rPr>
        <w:t xml:space="preserve">Очередь держала себя очень взволнованно, привлекала внимание струившихся мимо граждан и занималась обсуждением зажигательных рассказов о </w:t>
      </w:r>
      <w:r w:rsidRPr="000906E7">
        <w:rPr>
          <w:lang w:val="ru-RU"/>
        </w:rPr>
        <w:t xml:space="preserve">вчерашнем невиданном сеансе </w:t>
      </w:r>
      <w:r w:rsidRPr="000906E7">
        <w:rPr>
          <w:highlight w:val="yellow"/>
          <w:lang w:val="ru-RU"/>
        </w:rPr>
        <w:t xml:space="preserve">черной </w:t>
      </w:r>
      <w:r w:rsidRPr="000906E7">
        <w:rPr>
          <w:lang w:val="ru-RU"/>
        </w:rPr>
        <w:t xml:space="preserve">магии. Эти же рассказы привели в </w:t>
      </w:r>
      <w:r w:rsidRPr="000906E7">
        <w:rPr>
          <w:highlight w:val="yellow"/>
          <w:lang w:val="ru-RU"/>
        </w:rPr>
        <w:t xml:space="preserve">величайшее </w:t>
      </w:r>
      <w:r w:rsidRPr="000906E7">
        <w:rPr>
          <w:lang w:val="ru-RU"/>
        </w:rPr>
        <w:t xml:space="preserve">смущение бухгалтера Василия Степановича, который накануне на спектакле не был. Капельдинеры рассказывали бог знает что, в том </w:t>
      </w:r>
      <w:r w:rsidRPr="000906E7">
        <w:rPr>
          <w:highlight w:val="yellow"/>
          <w:lang w:val="ru-RU"/>
        </w:rPr>
        <w:t xml:space="preserve">числе, </w:t>
      </w:r>
      <w:r w:rsidRPr="000906E7">
        <w:rPr>
          <w:lang w:val="ru-RU"/>
        </w:rPr>
        <w:t>как после, окончания знаменитого сеанса неко</w:t>
      </w:r>
      <w:r w:rsidRPr="000906E7">
        <w:rPr>
          <w:lang w:val="ru-RU"/>
        </w:rPr>
        <w:t xml:space="preserve">торые гражданки в неприличном виде </w:t>
      </w:r>
      <w:r w:rsidRPr="000906E7">
        <w:rPr>
          <w:lang w:val="ru-RU"/>
        </w:rPr>
        <w:lastRenderedPageBreak/>
        <w:t xml:space="preserve">бегали по улице, и прочее в том же роде. Скромный и тихий Василий Степанович только моргал </w:t>
      </w:r>
      <w:r w:rsidRPr="000906E7">
        <w:rPr>
          <w:highlight w:val="yellow"/>
          <w:lang w:val="ru-RU"/>
        </w:rPr>
        <w:t xml:space="preserve">глазами, </w:t>
      </w:r>
      <w:r w:rsidRPr="000906E7">
        <w:rPr>
          <w:lang w:val="ru-RU"/>
        </w:rPr>
        <w:t>слушая россказни обо всех этих чудесах, и решительно не знал, что ему предпринять, а между тем предпринимать нужно было ч</w:t>
      </w:r>
      <w:r w:rsidRPr="000906E7">
        <w:rPr>
          <w:lang w:val="ru-RU"/>
        </w:rPr>
        <w:t xml:space="preserve">то-то, и именно ему, так как он теперь остался </w:t>
      </w:r>
      <w:r w:rsidRPr="000906E7">
        <w:rPr>
          <w:highlight w:val="yellow"/>
          <w:lang w:val="ru-RU"/>
        </w:rPr>
        <w:t xml:space="preserve">старшим </w:t>
      </w:r>
      <w:r w:rsidRPr="000906E7">
        <w:rPr>
          <w:lang w:val="ru-RU"/>
        </w:rPr>
        <w:t xml:space="preserve">во всей команде Варьете. </w:t>
      </w:r>
    </w:p>
    <w:p w:rsidR="006F607E" w:rsidRPr="000906E7" w:rsidRDefault="000906E7">
      <w:pPr>
        <w:rPr>
          <w:lang w:val="ru-RU"/>
        </w:rPr>
      </w:pPr>
      <w:r w:rsidRPr="000906E7">
        <w:rPr>
          <w:lang w:val="ru-RU"/>
        </w:rPr>
        <w:t xml:space="preserve">К </w:t>
      </w:r>
      <w:r w:rsidRPr="000906E7">
        <w:rPr>
          <w:highlight w:val="yellow"/>
          <w:lang w:val="ru-RU"/>
        </w:rPr>
        <w:t xml:space="preserve">десяти часам </w:t>
      </w:r>
      <w:r w:rsidRPr="000906E7">
        <w:rPr>
          <w:lang w:val="ru-RU"/>
        </w:rPr>
        <w:t xml:space="preserve">утра очередь жаждущих билетов до того вспухла, что о ней дошли </w:t>
      </w:r>
      <w:r w:rsidRPr="000906E7">
        <w:rPr>
          <w:highlight w:val="yellow"/>
          <w:lang w:val="ru-RU"/>
        </w:rPr>
        <w:t xml:space="preserve">слухи </w:t>
      </w:r>
      <w:r w:rsidRPr="000906E7">
        <w:rPr>
          <w:lang w:val="ru-RU"/>
        </w:rPr>
        <w:t>до милиции, и с удивительной быстротой были присланы как пешие, так и конные наряды, которы</w:t>
      </w:r>
      <w:r w:rsidRPr="000906E7">
        <w:rPr>
          <w:lang w:val="ru-RU"/>
        </w:rPr>
        <w:t xml:space="preserve">е эту очередь и привели в некоторый порядок. Однако и стоящая в порядке </w:t>
      </w:r>
      <w:r w:rsidRPr="000906E7">
        <w:rPr>
          <w:highlight w:val="yellow"/>
          <w:lang w:val="ru-RU"/>
        </w:rPr>
        <w:t xml:space="preserve">змея </w:t>
      </w:r>
      <w:r w:rsidRPr="000906E7">
        <w:rPr>
          <w:lang w:val="ru-RU"/>
        </w:rPr>
        <w:t xml:space="preserve">длиною в километр сама по себе уже представляла </w:t>
      </w:r>
      <w:r w:rsidRPr="000906E7">
        <w:rPr>
          <w:highlight w:val="yellow"/>
          <w:lang w:val="ru-RU"/>
        </w:rPr>
        <w:t xml:space="preserve">великий </w:t>
      </w:r>
      <w:r w:rsidRPr="000906E7">
        <w:rPr>
          <w:lang w:val="ru-RU"/>
        </w:rPr>
        <w:t xml:space="preserve">соблазн и приводила граждан на Садовой в полное изумление. </w:t>
      </w:r>
    </w:p>
    <w:p w:rsidR="006F607E" w:rsidRPr="000906E7" w:rsidRDefault="000906E7">
      <w:pPr>
        <w:rPr>
          <w:lang w:val="ru-RU"/>
        </w:rPr>
      </w:pPr>
      <w:r w:rsidRPr="000906E7">
        <w:rPr>
          <w:lang w:val="ru-RU"/>
        </w:rPr>
        <w:t>Это было снаружи, а внутри Варьете тоже было очень неладно. С с</w:t>
      </w:r>
      <w:r w:rsidRPr="000906E7">
        <w:rPr>
          <w:lang w:val="ru-RU"/>
        </w:rPr>
        <w:t>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w:t>
      </w:r>
      <w:r w:rsidRPr="000906E7">
        <w:rPr>
          <w:lang w:val="ru-RU"/>
        </w:rPr>
        <w:t xml:space="preserve"> а потом и вовсе перестали отвечать, потому что на вопросы, где Лиходеев, Варенуха, Римский, отвечать было решительно нечего. Сперва пробовали отделаться </w:t>
      </w:r>
      <w:r w:rsidRPr="000906E7">
        <w:rPr>
          <w:highlight w:val="yellow"/>
          <w:lang w:val="ru-RU"/>
        </w:rPr>
        <w:t xml:space="preserve">словами </w:t>
      </w:r>
      <w:r w:rsidRPr="000906E7">
        <w:rPr>
          <w:lang w:val="ru-RU"/>
        </w:rPr>
        <w:t xml:space="preserve">«Лиходеев на квартире», а </w:t>
      </w:r>
      <w:r w:rsidRPr="000906E7">
        <w:rPr>
          <w:lang w:val="ru-RU"/>
        </w:rPr>
        <w:lastRenderedPageBreak/>
        <w:t xml:space="preserve">из </w:t>
      </w:r>
      <w:r w:rsidRPr="000906E7">
        <w:rPr>
          <w:highlight w:val="yellow"/>
          <w:lang w:val="ru-RU"/>
        </w:rPr>
        <w:t xml:space="preserve">города </w:t>
      </w:r>
      <w:r w:rsidRPr="000906E7">
        <w:rPr>
          <w:lang w:val="ru-RU"/>
        </w:rPr>
        <w:t xml:space="preserve">отвечали, что звонили на квартиру и что квартира говорит, </w:t>
      </w:r>
      <w:r w:rsidRPr="000906E7">
        <w:rPr>
          <w:lang w:val="ru-RU"/>
        </w:rPr>
        <w:t xml:space="preserve">что Лиходеев в Варьете. </w:t>
      </w:r>
    </w:p>
    <w:p w:rsidR="006F607E" w:rsidRPr="000906E7" w:rsidRDefault="000906E7">
      <w:pPr>
        <w:rPr>
          <w:lang w:val="ru-RU"/>
        </w:rPr>
      </w:pPr>
      <w:r w:rsidRPr="000906E7">
        <w:rPr>
          <w:lang w:val="ru-RU"/>
        </w:rPr>
        <w:t xml:space="preserve">Позвонила взволнованная </w:t>
      </w:r>
      <w:r w:rsidRPr="000906E7">
        <w:rPr>
          <w:highlight w:val="yellow"/>
          <w:lang w:val="ru-RU"/>
        </w:rPr>
        <w:t xml:space="preserve">дама, </w:t>
      </w:r>
      <w:r w:rsidRPr="000906E7">
        <w:rPr>
          <w:lang w:val="ru-RU"/>
        </w:rPr>
        <w:t xml:space="preserve">стала требовать Римского, ей посоветовали позвонить к </w:t>
      </w:r>
      <w:r w:rsidRPr="000906E7">
        <w:rPr>
          <w:highlight w:val="yellow"/>
          <w:lang w:val="ru-RU"/>
        </w:rPr>
        <w:t xml:space="preserve">жене </w:t>
      </w:r>
      <w:r w:rsidRPr="000906E7">
        <w:rPr>
          <w:lang w:val="ru-RU"/>
        </w:rPr>
        <w:t xml:space="preserve">его, на что </w:t>
      </w:r>
      <w:r w:rsidRPr="000906E7">
        <w:rPr>
          <w:highlight w:val="yellow"/>
          <w:lang w:val="ru-RU"/>
        </w:rPr>
        <w:t xml:space="preserve">трубка, </w:t>
      </w:r>
      <w:r w:rsidRPr="000906E7">
        <w:rPr>
          <w:lang w:val="ru-RU"/>
        </w:rPr>
        <w:t xml:space="preserve">зарыдав, ответила, что она и есть </w:t>
      </w:r>
      <w:r w:rsidRPr="000906E7">
        <w:rPr>
          <w:highlight w:val="yellow"/>
          <w:lang w:val="ru-RU"/>
        </w:rPr>
        <w:t xml:space="preserve">жена </w:t>
      </w:r>
      <w:r w:rsidRPr="000906E7">
        <w:rPr>
          <w:lang w:val="ru-RU"/>
        </w:rPr>
        <w:t>и что Римского нигде нет. Начиналась какая-то чепуха. Уборщица уже всем рассказала,</w:t>
      </w:r>
      <w:r w:rsidRPr="000906E7">
        <w:rPr>
          <w:lang w:val="ru-RU"/>
        </w:rPr>
        <w:t xml:space="preserve"> что, явившись в кабинет финдиректора убирать, увидела, что </w:t>
      </w:r>
      <w:r w:rsidRPr="000906E7">
        <w:rPr>
          <w:highlight w:val="yellow"/>
          <w:lang w:val="ru-RU"/>
        </w:rPr>
        <w:t xml:space="preserve">дверь </w:t>
      </w:r>
      <w:r w:rsidRPr="000906E7">
        <w:rPr>
          <w:lang w:val="ru-RU"/>
        </w:rPr>
        <w:t xml:space="preserve">настежь, лампы </w:t>
      </w:r>
      <w:r w:rsidRPr="000906E7">
        <w:rPr>
          <w:highlight w:val="yellow"/>
          <w:lang w:val="ru-RU"/>
        </w:rPr>
        <w:t xml:space="preserve">горят, окно </w:t>
      </w:r>
      <w:r w:rsidRPr="000906E7">
        <w:rPr>
          <w:lang w:val="ru-RU"/>
        </w:rPr>
        <w:t xml:space="preserve">в сад разбито, кресло валяется на </w:t>
      </w:r>
      <w:r w:rsidRPr="000906E7">
        <w:rPr>
          <w:highlight w:val="yellow"/>
          <w:lang w:val="ru-RU"/>
        </w:rPr>
        <w:t xml:space="preserve">полу </w:t>
      </w:r>
      <w:r w:rsidRPr="000906E7">
        <w:rPr>
          <w:lang w:val="ru-RU"/>
        </w:rPr>
        <w:t xml:space="preserve">и никого нету. </w:t>
      </w:r>
    </w:p>
    <w:p w:rsidR="006F607E" w:rsidRPr="000906E7" w:rsidRDefault="000906E7">
      <w:pPr>
        <w:rPr>
          <w:lang w:val="ru-RU"/>
        </w:rPr>
      </w:pPr>
      <w:r w:rsidRPr="000906E7">
        <w:rPr>
          <w:lang w:val="ru-RU"/>
        </w:rPr>
        <w:t xml:space="preserve">В одиннадцатом часу ворвалась в Варьете </w:t>
      </w:r>
      <w:r w:rsidRPr="000906E7">
        <w:rPr>
          <w:highlight w:val="yellow"/>
          <w:lang w:val="ru-RU"/>
        </w:rPr>
        <w:t xml:space="preserve">мадам </w:t>
      </w:r>
      <w:r w:rsidRPr="000906E7">
        <w:rPr>
          <w:lang w:val="ru-RU"/>
        </w:rPr>
        <w:t xml:space="preserve">Римская. Она рыдала и заламывала </w:t>
      </w:r>
      <w:r w:rsidRPr="000906E7">
        <w:rPr>
          <w:highlight w:val="yellow"/>
          <w:lang w:val="ru-RU"/>
        </w:rPr>
        <w:t xml:space="preserve">руки. </w:t>
      </w:r>
      <w:r w:rsidRPr="000906E7">
        <w:rPr>
          <w:lang w:val="ru-RU"/>
        </w:rPr>
        <w:t>Василий Степанович сове</w:t>
      </w:r>
      <w:r w:rsidRPr="000906E7">
        <w:rPr>
          <w:lang w:val="ru-RU"/>
        </w:rPr>
        <w:t xml:space="preserve">ршенно растерялся и не знал, что ей посоветовать. А в </w:t>
      </w:r>
      <w:r w:rsidRPr="000906E7">
        <w:rPr>
          <w:highlight w:val="yellow"/>
          <w:lang w:val="ru-RU"/>
        </w:rPr>
        <w:t xml:space="preserve">половине </w:t>
      </w:r>
      <w:r w:rsidRPr="000906E7">
        <w:rPr>
          <w:lang w:val="ru-RU"/>
        </w:rPr>
        <w:t xml:space="preserve">одиннадцатого явилась милиция. </w:t>
      </w:r>
      <w:r w:rsidRPr="000906E7">
        <w:rPr>
          <w:highlight w:val="yellow"/>
          <w:lang w:val="ru-RU"/>
        </w:rPr>
        <w:t xml:space="preserve">Первый </w:t>
      </w:r>
      <w:r w:rsidRPr="000906E7">
        <w:rPr>
          <w:lang w:val="ru-RU"/>
        </w:rPr>
        <w:t xml:space="preserve">же и совершенно резонный ее вопрос был: </w:t>
      </w:r>
    </w:p>
    <w:p w:rsidR="006F607E" w:rsidRPr="000906E7" w:rsidRDefault="000906E7">
      <w:pPr>
        <w:rPr>
          <w:lang w:val="ru-RU"/>
        </w:rPr>
      </w:pPr>
      <w:r w:rsidRPr="000906E7">
        <w:rPr>
          <w:lang w:val="ru-RU"/>
        </w:rPr>
        <w:t xml:space="preserve">– Что у вас тут происходит, граждане? В чем дело? </w:t>
      </w:r>
    </w:p>
    <w:p w:rsidR="006F607E" w:rsidRPr="000906E7" w:rsidRDefault="000906E7">
      <w:pPr>
        <w:rPr>
          <w:lang w:val="ru-RU"/>
        </w:rPr>
      </w:pPr>
      <w:r w:rsidRPr="000906E7">
        <w:rPr>
          <w:lang w:val="ru-RU"/>
        </w:rPr>
        <w:t>Команда отступила, выставив вперед бледного и взволнованного Ва</w:t>
      </w:r>
      <w:r w:rsidRPr="000906E7">
        <w:rPr>
          <w:lang w:val="ru-RU"/>
        </w:rPr>
        <w:t xml:space="preserve">силия Степановича. Пришлось называть </w:t>
      </w:r>
      <w:r w:rsidRPr="000906E7">
        <w:rPr>
          <w:highlight w:val="yellow"/>
          <w:lang w:val="ru-RU"/>
        </w:rPr>
        <w:t xml:space="preserve">вещи </w:t>
      </w:r>
      <w:r w:rsidRPr="000906E7">
        <w:rPr>
          <w:lang w:val="ru-RU"/>
        </w:rPr>
        <w:t xml:space="preserve">своими именами и признаться в том, что администрация Варьете, в </w:t>
      </w:r>
      <w:r w:rsidRPr="000906E7">
        <w:rPr>
          <w:highlight w:val="yellow"/>
          <w:lang w:val="ru-RU"/>
        </w:rPr>
        <w:t xml:space="preserve">лице </w:t>
      </w:r>
      <w:r w:rsidRPr="000906E7">
        <w:rPr>
          <w:lang w:val="ru-RU"/>
        </w:rPr>
        <w:t xml:space="preserve">директора, финдиректора и </w:t>
      </w:r>
      <w:r w:rsidRPr="000906E7">
        <w:rPr>
          <w:highlight w:val="yellow"/>
          <w:lang w:val="ru-RU"/>
        </w:rPr>
        <w:t xml:space="preserve">администратора, </w:t>
      </w:r>
      <w:r w:rsidRPr="000906E7">
        <w:rPr>
          <w:lang w:val="ru-RU"/>
        </w:rPr>
        <w:t xml:space="preserve">пропала и находится </w:t>
      </w:r>
      <w:r w:rsidRPr="000906E7">
        <w:rPr>
          <w:lang w:val="ru-RU"/>
        </w:rPr>
        <w:lastRenderedPageBreak/>
        <w:t xml:space="preserve">неизвестно где, что конферансье после вчерашнего сеанса был отвезен в </w:t>
      </w:r>
      <w:r w:rsidRPr="000906E7">
        <w:rPr>
          <w:lang w:val="ru-RU"/>
        </w:rPr>
        <w:t xml:space="preserve">психиатрическую лечебницу и что, коротко говоря, этот вчерашний сеанс был прямо скандальным сеансом. </w:t>
      </w:r>
    </w:p>
    <w:p w:rsidR="006F607E" w:rsidRPr="000906E7" w:rsidRDefault="000906E7">
      <w:pPr>
        <w:rPr>
          <w:lang w:val="ru-RU"/>
        </w:rPr>
      </w:pPr>
      <w:r w:rsidRPr="000906E7">
        <w:rPr>
          <w:lang w:val="ru-RU"/>
        </w:rPr>
        <w:t xml:space="preserve">Рыдающую </w:t>
      </w:r>
      <w:r w:rsidRPr="000906E7">
        <w:rPr>
          <w:highlight w:val="yellow"/>
          <w:lang w:val="ru-RU"/>
        </w:rPr>
        <w:t xml:space="preserve">мадам </w:t>
      </w:r>
      <w:r w:rsidRPr="000906E7">
        <w:rPr>
          <w:lang w:val="ru-RU"/>
        </w:rPr>
        <w:t>Римскую, сколько можно успокоив, отправили домой и более всего заинтересовались рассказом уборщицы о том, в каком виде был найден кабинет ф</w:t>
      </w:r>
      <w:r w:rsidRPr="000906E7">
        <w:rPr>
          <w:lang w:val="ru-RU"/>
        </w:rPr>
        <w:t xml:space="preserve">индиректора. Служащих попросили отправиться по своим </w:t>
      </w:r>
      <w:r w:rsidRPr="000906E7">
        <w:rPr>
          <w:highlight w:val="yellow"/>
          <w:lang w:val="ru-RU"/>
        </w:rPr>
        <w:t xml:space="preserve">местам </w:t>
      </w:r>
      <w:r w:rsidRPr="000906E7">
        <w:rPr>
          <w:lang w:val="ru-RU"/>
        </w:rPr>
        <w:t xml:space="preserve">и заняться делом, и через короткое </w:t>
      </w:r>
      <w:r w:rsidRPr="000906E7">
        <w:rPr>
          <w:highlight w:val="yellow"/>
          <w:lang w:val="ru-RU"/>
        </w:rPr>
        <w:t xml:space="preserve">время </w:t>
      </w:r>
      <w:r w:rsidRPr="000906E7">
        <w:rPr>
          <w:lang w:val="ru-RU"/>
        </w:rPr>
        <w:t xml:space="preserve">в </w:t>
      </w:r>
      <w:r w:rsidRPr="000906E7">
        <w:rPr>
          <w:highlight w:val="yellow"/>
          <w:lang w:val="ru-RU"/>
        </w:rPr>
        <w:t xml:space="preserve">здании </w:t>
      </w:r>
      <w:r w:rsidRPr="000906E7">
        <w:rPr>
          <w:lang w:val="ru-RU"/>
        </w:rPr>
        <w:t xml:space="preserve">Варьете появилось следствие в сопровождении остроухой, мускулистой, цвета папиросного </w:t>
      </w:r>
      <w:r w:rsidRPr="000906E7">
        <w:rPr>
          <w:highlight w:val="yellow"/>
          <w:lang w:val="ru-RU"/>
        </w:rPr>
        <w:t xml:space="preserve">пепла собаки </w:t>
      </w:r>
      <w:r w:rsidRPr="000906E7">
        <w:rPr>
          <w:lang w:val="ru-RU"/>
        </w:rPr>
        <w:t xml:space="preserve">с чрезвычайно умными </w:t>
      </w:r>
      <w:r w:rsidRPr="000906E7">
        <w:rPr>
          <w:highlight w:val="yellow"/>
          <w:lang w:val="ru-RU"/>
        </w:rPr>
        <w:t xml:space="preserve">глазами. </w:t>
      </w:r>
      <w:r w:rsidRPr="000906E7">
        <w:rPr>
          <w:lang w:val="ru-RU"/>
        </w:rPr>
        <w:t>Среди служащих Ва</w:t>
      </w:r>
      <w:r w:rsidRPr="000906E7">
        <w:rPr>
          <w:lang w:val="ru-RU"/>
        </w:rPr>
        <w:t>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w:t>
      </w:r>
      <w:r w:rsidRPr="000906E7">
        <w:rPr>
          <w:lang w:val="ru-RU"/>
        </w:rPr>
        <w:t xml:space="preserve">юхо и с каким-то выражением тоски и в то же </w:t>
      </w:r>
      <w:r w:rsidRPr="000906E7">
        <w:rPr>
          <w:highlight w:val="yellow"/>
          <w:lang w:val="ru-RU"/>
        </w:rPr>
        <w:t xml:space="preserve">время </w:t>
      </w:r>
      <w:r w:rsidRPr="000906E7">
        <w:rPr>
          <w:lang w:val="ru-RU"/>
        </w:rPr>
        <w:t xml:space="preserve">ярости в </w:t>
      </w:r>
      <w:r w:rsidRPr="000906E7">
        <w:rPr>
          <w:highlight w:val="yellow"/>
          <w:lang w:val="ru-RU"/>
        </w:rPr>
        <w:t xml:space="preserve">глазах </w:t>
      </w:r>
      <w:r w:rsidRPr="000906E7">
        <w:rPr>
          <w:lang w:val="ru-RU"/>
        </w:rPr>
        <w:t xml:space="preserve">пополз к разбитому </w:t>
      </w:r>
      <w:r w:rsidRPr="000906E7">
        <w:rPr>
          <w:highlight w:val="yellow"/>
          <w:lang w:val="ru-RU"/>
        </w:rPr>
        <w:t xml:space="preserve">окну. </w:t>
      </w:r>
      <w:r w:rsidRPr="000906E7">
        <w:rPr>
          <w:lang w:val="ru-RU"/>
        </w:rPr>
        <w:t xml:space="preserve">Преодолев свой </w:t>
      </w:r>
      <w:r w:rsidRPr="000906E7">
        <w:rPr>
          <w:highlight w:val="yellow"/>
          <w:lang w:val="ru-RU"/>
        </w:rPr>
        <w:t xml:space="preserve">страх, </w:t>
      </w:r>
      <w:r w:rsidRPr="000906E7">
        <w:rPr>
          <w:lang w:val="ru-RU"/>
        </w:rPr>
        <w:t xml:space="preserve">он вдруг вскочил на подоконник и, задрав острую морду </w:t>
      </w:r>
      <w:r w:rsidRPr="000906E7">
        <w:rPr>
          <w:highlight w:val="yellow"/>
          <w:lang w:val="ru-RU"/>
        </w:rPr>
        <w:t xml:space="preserve">вверх, </w:t>
      </w:r>
      <w:r w:rsidRPr="000906E7">
        <w:rPr>
          <w:lang w:val="ru-RU"/>
        </w:rPr>
        <w:t xml:space="preserve">дико и злобно завыл. Он не хотел уходить с </w:t>
      </w:r>
      <w:r w:rsidRPr="000906E7">
        <w:rPr>
          <w:highlight w:val="yellow"/>
          <w:lang w:val="ru-RU"/>
        </w:rPr>
        <w:t xml:space="preserve">окна, </w:t>
      </w:r>
      <w:r w:rsidRPr="000906E7">
        <w:rPr>
          <w:lang w:val="ru-RU"/>
        </w:rPr>
        <w:t xml:space="preserve">рычал, и вздрагивал, и порывался </w:t>
      </w:r>
      <w:r w:rsidRPr="000906E7">
        <w:rPr>
          <w:lang w:val="ru-RU"/>
        </w:rPr>
        <w:t xml:space="preserve">спрыгнуть вниз. </w:t>
      </w:r>
    </w:p>
    <w:p w:rsidR="006F607E" w:rsidRPr="000906E7" w:rsidRDefault="000906E7">
      <w:pPr>
        <w:rPr>
          <w:lang w:val="ru-RU"/>
        </w:rPr>
      </w:pPr>
      <w:r w:rsidRPr="000906E7">
        <w:rPr>
          <w:lang w:val="ru-RU"/>
        </w:rPr>
        <w:lastRenderedPageBreak/>
        <w:t xml:space="preserve">Пса вывели из кабинета и пустили его в вестибюль, оттуда он вышел через парадный </w:t>
      </w:r>
      <w:r w:rsidRPr="000906E7">
        <w:rPr>
          <w:highlight w:val="yellow"/>
          <w:lang w:val="ru-RU"/>
        </w:rPr>
        <w:t xml:space="preserve">вход </w:t>
      </w:r>
      <w:r w:rsidRPr="000906E7">
        <w:rPr>
          <w:lang w:val="ru-RU"/>
        </w:rPr>
        <w:t xml:space="preserve">на улицу и привел следовавших за ним к таксомоторной стоянке. Возле нее он след, по которому шел, потерял. После этого Тузабубен увезли. </w:t>
      </w:r>
    </w:p>
    <w:p w:rsidR="006F607E" w:rsidRPr="000906E7" w:rsidRDefault="000906E7">
      <w:pPr>
        <w:rPr>
          <w:lang w:val="ru-RU"/>
        </w:rPr>
      </w:pPr>
      <w:r w:rsidRPr="000906E7">
        <w:rPr>
          <w:lang w:val="ru-RU"/>
        </w:rPr>
        <w:t>Следствие распо</w:t>
      </w:r>
      <w:r w:rsidRPr="000906E7">
        <w:rPr>
          <w:lang w:val="ru-RU"/>
        </w:rPr>
        <w:t xml:space="preserve">ложилось в кабинете Варенухи, куда и стало по очереди вызывать тех служащих Варьете, которые были свидетелями вчерашних происшествий во </w:t>
      </w:r>
      <w:r w:rsidRPr="000906E7">
        <w:rPr>
          <w:highlight w:val="yellow"/>
          <w:lang w:val="ru-RU"/>
        </w:rPr>
        <w:t xml:space="preserve">время </w:t>
      </w:r>
      <w:r w:rsidRPr="000906E7">
        <w:rPr>
          <w:lang w:val="ru-RU"/>
        </w:rPr>
        <w:t xml:space="preserve">сеанса. Нужно сказать, что следствию на каждом </w:t>
      </w:r>
      <w:r w:rsidRPr="000906E7">
        <w:rPr>
          <w:highlight w:val="yellow"/>
          <w:lang w:val="ru-RU"/>
        </w:rPr>
        <w:t xml:space="preserve">шагу </w:t>
      </w:r>
      <w:r w:rsidRPr="000906E7">
        <w:rPr>
          <w:lang w:val="ru-RU"/>
        </w:rPr>
        <w:t xml:space="preserve">приходилось преодолевать непредвиденные трудности. Ниточка то </w:t>
      </w:r>
      <w:r w:rsidRPr="000906E7">
        <w:rPr>
          <w:lang w:val="ru-RU"/>
        </w:rPr>
        <w:t xml:space="preserve">и дело рвалась в </w:t>
      </w:r>
      <w:r w:rsidRPr="000906E7">
        <w:rPr>
          <w:highlight w:val="yellow"/>
          <w:lang w:val="ru-RU"/>
        </w:rPr>
        <w:t xml:space="preserve">руках. </w:t>
      </w:r>
    </w:p>
    <w:p w:rsidR="006F607E" w:rsidRPr="000906E7" w:rsidRDefault="000906E7">
      <w:pPr>
        <w:rPr>
          <w:lang w:val="ru-RU"/>
        </w:rPr>
      </w:pPr>
      <w:r w:rsidRPr="000906E7">
        <w:rPr>
          <w:lang w:val="ru-RU"/>
        </w:rPr>
        <w:t xml:space="preserve">Афиши-то были? Были. Но за </w:t>
      </w:r>
      <w:r w:rsidRPr="000906E7">
        <w:rPr>
          <w:highlight w:val="yellow"/>
          <w:lang w:val="ru-RU"/>
        </w:rPr>
        <w:t xml:space="preserve">ночь </w:t>
      </w:r>
      <w:r w:rsidRPr="000906E7">
        <w:rPr>
          <w:lang w:val="ru-RU"/>
        </w:rPr>
        <w:t xml:space="preserve">их заклеили </w:t>
      </w:r>
      <w:r w:rsidRPr="000906E7">
        <w:rPr>
          <w:highlight w:val="yellow"/>
          <w:lang w:val="ru-RU"/>
        </w:rPr>
        <w:t xml:space="preserve">новыми, </w:t>
      </w:r>
      <w:r w:rsidRPr="000906E7">
        <w:rPr>
          <w:lang w:val="ru-RU"/>
        </w:rPr>
        <w:t xml:space="preserve">и теперь ни </w:t>
      </w:r>
      <w:r w:rsidRPr="000906E7">
        <w:rPr>
          <w:highlight w:val="yellow"/>
          <w:lang w:val="ru-RU"/>
        </w:rPr>
        <w:t xml:space="preserve">одной </w:t>
      </w:r>
      <w:r w:rsidRPr="000906E7">
        <w:rPr>
          <w:lang w:val="ru-RU"/>
        </w:rPr>
        <w:t xml:space="preserve">нет, хоть убей. Откуда взялся этот маг-то самый? А кто ж его знает. Стало быть, с ним заключали договор? </w:t>
      </w:r>
    </w:p>
    <w:p w:rsidR="006F607E" w:rsidRPr="000906E7" w:rsidRDefault="000906E7">
      <w:pPr>
        <w:rPr>
          <w:lang w:val="ru-RU"/>
        </w:rPr>
      </w:pPr>
      <w:r w:rsidRPr="000906E7">
        <w:rPr>
          <w:lang w:val="ru-RU"/>
        </w:rPr>
        <w:t>– Надо полагать, – отвечал взволнованный Василий Степан</w:t>
      </w:r>
      <w:r w:rsidRPr="000906E7">
        <w:rPr>
          <w:lang w:val="ru-RU"/>
        </w:rPr>
        <w:t xml:space="preserve">ович. </w:t>
      </w:r>
    </w:p>
    <w:p w:rsidR="006F607E" w:rsidRPr="000906E7" w:rsidRDefault="000906E7">
      <w:pPr>
        <w:rPr>
          <w:lang w:val="ru-RU"/>
        </w:rPr>
      </w:pPr>
      <w:r w:rsidRPr="000906E7">
        <w:rPr>
          <w:lang w:val="ru-RU"/>
        </w:rPr>
        <w:t xml:space="preserve">– А ежели заключали, так он должен был пройти через бухгалтерию? </w:t>
      </w:r>
    </w:p>
    <w:p w:rsidR="006F607E" w:rsidRPr="000906E7" w:rsidRDefault="000906E7">
      <w:pPr>
        <w:rPr>
          <w:lang w:val="ru-RU"/>
        </w:rPr>
      </w:pPr>
      <w:r w:rsidRPr="000906E7">
        <w:rPr>
          <w:lang w:val="ru-RU"/>
        </w:rPr>
        <w:t xml:space="preserve">– Всенепременно, – отвечал, волнуясь, Василий Степанович. </w:t>
      </w:r>
    </w:p>
    <w:p w:rsidR="006F607E" w:rsidRPr="000906E7" w:rsidRDefault="000906E7">
      <w:pPr>
        <w:rPr>
          <w:lang w:val="ru-RU"/>
        </w:rPr>
      </w:pPr>
      <w:r w:rsidRPr="000906E7">
        <w:rPr>
          <w:lang w:val="ru-RU"/>
        </w:rPr>
        <w:t xml:space="preserve">– Так где же он? </w:t>
      </w:r>
    </w:p>
    <w:p w:rsidR="006F607E" w:rsidRPr="000906E7" w:rsidRDefault="000906E7">
      <w:pPr>
        <w:rPr>
          <w:lang w:val="ru-RU"/>
        </w:rPr>
      </w:pPr>
      <w:r w:rsidRPr="000906E7">
        <w:rPr>
          <w:lang w:val="ru-RU"/>
        </w:rPr>
        <w:lastRenderedPageBreak/>
        <w:t xml:space="preserve">– Нету, – отвечал бухгалтер, все более бледнея и разводя </w:t>
      </w:r>
      <w:r w:rsidRPr="000906E7">
        <w:rPr>
          <w:highlight w:val="yellow"/>
          <w:lang w:val="ru-RU"/>
        </w:rPr>
        <w:t xml:space="preserve">руками. </w:t>
      </w:r>
      <w:r w:rsidRPr="000906E7">
        <w:rPr>
          <w:lang w:val="ru-RU"/>
        </w:rPr>
        <w:t>И действительно, ни в папках бухгалтерии,</w:t>
      </w:r>
      <w:r w:rsidRPr="000906E7">
        <w:rPr>
          <w:lang w:val="ru-RU"/>
        </w:rPr>
        <w:t xml:space="preserve"> ни у финдиректора, ни у Лиходеева, ни у Варенухи никаких следов договора нет. </w:t>
      </w:r>
    </w:p>
    <w:p w:rsidR="006F607E" w:rsidRPr="000906E7" w:rsidRDefault="000906E7">
      <w:pPr>
        <w:rPr>
          <w:lang w:val="ru-RU"/>
        </w:rPr>
      </w:pPr>
      <w:r w:rsidRPr="000906E7">
        <w:rPr>
          <w:lang w:val="ru-RU"/>
        </w:rP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w:t>
      </w:r>
      <w:r w:rsidRPr="000906E7">
        <w:rPr>
          <w:lang w:val="ru-RU"/>
        </w:rPr>
        <w:t xml:space="preserve">а: </w:t>
      </w:r>
    </w:p>
    <w:p w:rsidR="006F607E" w:rsidRPr="000906E7" w:rsidRDefault="000906E7">
      <w:pPr>
        <w:rPr>
          <w:lang w:val="ru-RU"/>
        </w:rPr>
      </w:pPr>
      <w:r w:rsidRPr="000906E7">
        <w:rPr>
          <w:lang w:val="ru-RU"/>
        </w:rPr>
        <w:t xml:space="preserve">– Во... Кажись, Воланд. </w:t>
      </w:r>
    </w:p>
    <w:p w:rsidR="006F607E" w:rsidRPr="000906E7" w:rsidRDefault="000906E7">
      <w:pPr>
        <w:rPr>
          <w:lang w:val="ru-RU"/>
        </w:rPr>
      </w:pPr>
      <w:r w:rsidRPr="000906E7">
        <w:rPr>
          <w:lang w:val="ru-RU"/>
        </w:rPr>
        <w:t xml:space="preserve">А может быть, и не Воланд? Может быть, и не Воланд, может быть, Фаланд. </w:t>
      </w:r>
    </w:p>
    <w:p w:rsidR="006F607E" w:rsidRPr="000906E7" w:rsidRDefault="000906E7">
      <w:pPr>
        <w:rPr>
          <w:lang w:val="ru-RU"/>
        </w:rPr>
      </w:pPr>
      <w:r w:rsidRPr="000906E7">
        <w:rPr>
          <w:lang w:val="ru-RU"/>
        </w:rPr>
        <w:t xml:space="preserve">Выяснилось, что в бюро иностранцев ни о каком Воланде, а равно также и Фаланде, маге, ровно ничего не слыхали. </w:t>
      </w:r>
    </w:p>
    <w:p w:rsidR="006F607E" w:rsidRPr="000906E7" w:rsidRDefault="000906E7">
      <w:pPr>
        <w:rPr>
          <w:lang w:val="ru-RU"/>
        </w:rPr>
      </w:pPr>
      <w:r w:rsidRPr="000906E7">
        <w:rPr>
          <w:lang w:val="ru-RU"/>
        </w:rPr>
        <w:t>Курьер Карпов сообщил, что будто бы этот с</w:t>
      </w:r>
      <w:r w:rsidRPr="000906E7">
        <w:rPr>
          <w:lang w:val="ru-RU"/>
        </w:rPr>
        <w:t>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w:t>
      </w:r>
      <w:r w:rsidRPr="000906E7">
        <w:rPr>
          <w:lang w:val="ru-RU"/>
        </w:rPr>
        <w:t xml:space="preserve">олежнева нету! </w:t>
      </w:r>
    </w:p>
    <w:p w:rsidR="006F607E" w:rsidRPr="000906E7" w:rsidRDefault="000906E7">
      <w:pPr>
        <w:rPr>
          <w:lang w:val="ru-RU"/>
        </w:rPr>
      </w:pPr>
      <w:r w:rsidRPr="000906E7">
        <w:rPr>
          <w:lang w:val="ru-RU"/>
        </w:rPr>
        <w:t xml:space="preserve">Выходило что-то совершенно несусветное: пропала вся головка администрации, вчера </w:t>
      </w:r>
      <w:r w:rsidRPr="000906E7">
        <w:rPr>
          <w:lang w:val="ru-RU"/>
        </w:rPr>
        <w:lastRenderedPageBreak/>
        <w:t xml:space="preserve">был странный скандальный сеанс, а кто его проводил и по чьему наущению – неизвестно. </w:t>
      </w:r>
    </w:p>
    <w:p w:rsidR="006F607E" w:rsidRPr="000906E7" w:rsidRDefault="000906E7">
      <w:pPr>
        <w:rPr>
          <w:lang w:val="ru-RU"/>
        </w:rPr>
      </w:pPr>
      <w:r w:rsidRPr="000906E7">
        <w:rPr>
          <w:lang w:val="ru-RU"/>
        </w:rPr>
        <w:t xml:space="preserve">А дело тем </w:t>
      </w:r>
      <w:r w:rsidRPr="000906E7">
        <w:rPr>
          <w:highlight w:val="yellow"/>
          <w:lang w:val="ru-RU"/>
        </w:rPr>
        <w:t xml:space="preserve">временем </w:t>
      </w:r>
      <w:r w:rsidRPr="000906E7">
        <w:rPr>
          <w:lang w:val="ru-RU"/>
        </w:rPr>
        <w:t xml:space="preserve">шло к </w:t>
      </w:r>
      <w:r w:rsidRPr="000906E7">
        <w:rPr>
          <w:highlight w:val="yellow"/>
          <w:lang w:val="ru-RU"/>
        </w:rPr>
        <w:t xml:space="preserve">полудню, </w:t>
      </w:r>
      <w:r w:rsidRPr="000906E7">
        <w:rPr>
          <w:lang w:val="ru-RU"/>
        </w:rPr>
        <w:t xml:space="preserve">когда должна была открыться касса. Но </w:t>
      </w:r>
      <w:r w:rsidRPr="000906E7">
        <w:rPr>
          <w:lang w:val="ru-RU"/>
        </w:rPr>
        <w:t xml:space="preserve">об этом, конечно, не могло быть и разговора! На </w:t>
      </w:r>
      <w:r w:rsidRPr="000906E7">
        <w:rPr>
          <w:highlight w:val="yellow"/>
          <w:lang w:val="ru-RU"/>
        </w:rPr>
        <w:t xml:space="preserve">дверях </w:t>
      </w:r>
      <w:r w:rsidRPr="000906E7">
        <w:rPr>
          <w:lang w:val="ru-RU"/>
        </w:rPr>
        <w:t xml:space="preserve">Варьете тут же был вывешен громадный кусок картона с </w:t>
      </w:r>
      <w:r w:rsidRPr="000906E7">
        <w:rPr>
          <w:highlight w:val="yellow"/>
          <w:lang w:val="ru-RU"/>
        </w:rPr>
        <w:t xml:space="preserve">надписью: </w:t>
      </w:r>
      <w:r w:rsidRPr="000906E7">
        <w:rPr>
          <w:lang w:val="ru-RU"/>
        </w:rPr>
        <w:t xml:space="preserve">«Сегодняшний спектакль отменяется». В очереди началось волнение, начиная с </w:t>
      </w:r>
      <w:r w:rsidRPr="000906E7">
        <w:rPr>
          <w:highlight w:val="yellow"/>
          <w:lang w:val="ru-RU"/>
        </w:rPr>
        <w:t xml:space="preserve">головы </w:t>
      </w:r>
      <w:r w:rsidRPr="000906E7">
        <w:rPr>
          <w:lang w:val="ru-RU"/>
        </w:rPr>
        <w:t xml:space="preserve">ее, но, поволновавшись, она все-таки стала разрушаться, </w:t>
      </w:r>
      <w:r w:rsidRPr="000906E7">
        <w:rPr>
          <w:lang w:val="ru-RU"/>
        </w:rPr>
        <w:t xml:space="preserve">и через час примерно от нее на Садовой не осталось и следа. Следствие отбыло для того, чтобы продолжать свою </w:t>
      </w:r>
      <w:r w:rsidRPr="000906E7">
        <w:rPr>
          <w:highlight w:val="yellow"/>
          <w:lang w:val="ru-RU"/>
        </w:rPr>
        <w:t xml:space="preserve">работу </w:t>
      </w:r>
      <w:r w:rsidRPr="000906E7">
        <w:rPr>
          <w:lang w:val="ru-RU"/>
        </w:rPr>
        <w:t xml:space="preserve">в другом </w:t>
      </w:r>
      <w:r w:rsidRPr="000906E7">
        <w:rPr>
          <w:highlight w:val="yellow"/>
          <w:lang w:val="ru-RU"/>
        </w:rPr>
        <w:t xml:space="preserve">месте, </w:t>
      </w:r>
      <w:r w:rsidRPr="000906E7">
        <w:rPr>
          <w:lang w:val="ru-RU"/>
        </w:rPr>
        <w:t xml:space="preserve">служащих отпустили, оставив только дежурных, и </w:t>
      </w:r>
      <w:r w:rsidRPr="000906E7">
        <w:rPr>
          <w:highlight w:val="yellow"/>
          <w:lang w:val="ru-RU"/>
        </w:rPr>
        <w:t xml:space="preserve">двери </w:t>
      </w:r>
      <w:r w:rsidRPr="000906E7">
        <w:rPr>
          <w:lang w:val="ru-RU"/>
        </w:rPr>
        <w:t xml:space="preserve">Варьете заперли. </w:t>
      </w:r>
    </w:p>
    <w:p w:rsidR="006F607E" w:rsidRPr="000906E7" w:rsidRDefault="000906E7">
      <w:pPr>
        <w:rPr>
          <w:lang w:val="ru-RU"/>
        </w:rPr>
      </w:pPr>
      <w:r w:rsidRPr="000906E7">
        <w:rPr>
          <w:lang w:val="ru-RU"/>
        </w:rPr>
        <w:t>Бухгалтеру Василию Степановичу предстояло срочно выпо</w:t>
      </w:r>
      <w:r w:rsidRPr="000906E7">
        <w:rPr>
          <w:lang w:val="ru-RU"/>
        </w:rPr>
        <w:t xml:space="preserve">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 </w:t>
      </w:r>
    </w:p>
    <w:p w:rsidR="006F607E" w:rsidRPr="000906E7" w:rsidRDefault="000906E7">
      <w:pPr>
        <w:rPr>
          <w:lang w:val="ru-RU"/>
        </w:rPr>
      </w:pPr>
      <w:r w:rsidRPr="000906E7">
        <w:rPr>
          <w:lang w:val="ru-RU"/>
        </w:rPr>
        <w:t>Аккуратный и исполнительный Вас</w:t>
      </w:r>
      <w:r w:rsidRPr="000906E7">
        <w:rPr>
          <w:lang w:val="ru-RU"/>
        </w:rPr>
        <w:t xml:space="preserve">илий Степанович упаковал </w:t>
      </w:r>
      <w:r w:rsidRPr="000906E7">
        <w:rPr>
          <w:highlight w:val="yellow"/>
          <w:lang w:val="ru-RU"/>
        </w:rPr>
        <w:t xml:space="preserve">деньги </w:t>
      </w:r>
      <w:r w:rsidRPr="000906E7">
        <w:rPr>
          <w:lang w:val="ru-RU"/>
        </w:rPr>
        <w:t xml:space="preserve">в газетную </w:t>
      </w:r>
      <w:r w:rsidRPr="000906E7">
        <w:rPr>
          <w:highlight w:val="yellow"/>
          <w:lang w:val="ru-RU"/>
        </w:rPr>
        <w:t xml:space="preserve">бумагу, </w:t>
      </w:r>
      <w:r w:rsidRPr="000906E7">
        <w:rPr>
          <w:lang w:val="ru-RU"/>
        </w:rPr>
        <w:t xml:space="preserve">бечевкой перекрестил пакет, уложил его в портфель и, прекрасно зная инструкцию, направился, конечно, не к автобусу или трамваю, а к таксомоторной стоянке. </w:t>
      </w:r>
    </w:p>
    <w:p w:rsidR="006F607E" w:rsidRPr="000906E7" w:rsidRDefault="000906E7">
      <w:pPr>
        <w:rPr>
          <w:lang w:val="ru-RU"/>
        </w:rPr>
      </w:pPr>
      <w:r w:rsidRPr="000906E7">
        <w:rPr>
          <w:lang w:val="ru-RU"/>
        </w:rPr>
        <w:lastRenderedPageBreak/>
        <w:t xml:space="preserve">Лишь только шоферы </w:t>
      </w:r>
      <w:r w:rsidRPr="000906E7">
        <w:rPr>
          <w:highlight w:val="yellow"/>
          <w:lang w:val="ru-RU"/>
        </w:rPr>
        <w:t xml:space="preserve">трех </w:t>
      </w:r>
      <w:r w:rsidRPr="000906E7">
        <w:rPr>
          <w:lang w:val="ru-RU"/>
        </w:rPr>
        <w:t xml:space="preserve">машин увидели пассажира, </w:t>
      </w:r>
      <w:r w:rsidRPr="000906E7">
        <w:rPr>
          <w:lang w:val="ru-RU"/>
        </w:rPr>
        <w:t xml:space="preserve">спешашего на стоянку с туго набитым портфелем, как все трое из-под носа у него уехали пустыми, почему-то при этом злобно оглядываясь. </w:t>
      </w:r>
    </w:p>
    <w:p w:rsidR="006F607E" w:rsidRPr="000906E7" w:rsidRDefault="000906E7">
      <w:pPr>
        <w:rPr>
          <w:lang w:val="ru-RU"/>
        </w:rPr>
      </w:pPr>
      <w:r w:rsidRPr="000906E7">
        <w:rPr>
          <w:lang w:val="ru-RU"/>
        </w:rPr>
        <w:t xml:space="preserve">Пораженный этим обстоятельством бухгалтер долгое </w:t>
      </w:r>
      <w:r w:rsidRPr="000906E7">
        <w:rPr>
          <w:highlight w:val="yellow"/>
          <w:lang w:val="ru-RU"/>
        </w:rPr>
        <w:t xml:space="preserve">время </w:t>
      </w:r>
      <w:r w:rsidRPr="000906E7">
        <w:rPr>
          <w:lang w:val="ru-RU"/>
        </w:rPr>
        <w:t xml:space="preserve">стоял </w:t>
      </w:r>
      <w:r w:rsidRPr="000906E7">
        <w:rPr>
          <w:highlight w:val="yellow"/>
          <w:lang w:val="ru-RU"/>
        </w:rPr>
        <w:t xml:space="preserve">столбом, </w:t>
      </w:r>
      <w:r w:rsidRPr="000906E7">
        <w:rPr>
          <w:lang w:val="ru-RU"/>
        </w:rPr>
        <w:t xml:space="preserve">соображая, что бы это значило. </w:t>
      </w:r>
    </w:p>
    <w:p w:rsidR="006F607E" w:rsidRPr="000906E7" w:rsidRDefault="000906E7">
      <w:pPr>
        <w:rPr>
          <w:lang w:val="ru-RU"/>
        </w:rPr>
      </w:pPr>
      <w:r w:rsidRPr="000906E7">
        <w:rPr>
          <w:lang w:val="ru-RU"/>
        </w:rPr>
        <w:t>Минуты через три по</w:t>
      </w:r>
      <w:r w:rsidRPr="000906E7">
        <w:rPr>
          <w:lang w:val="ru-RU"/>
        </w:rPr>
        <w:t xml:space="preserve">дкатила пустая машина, и </w:t>
      </w:r>
      <w:r w:rsidRPr="000906E7">
        <w:rPr>
          <w:highlight w:val="yellow"/>
          <w:lang w:val="ru-RU"/>
        </w:rPr>
        <w:t xml:space="preserve">лицо </w:t>
      </w:r>
      <w:r w:rsidRPr="000906E7">
        <w:rPr>
          <w:lang w:val="ru-RU"/>
        </w:rPr>
        <w:t xml:space="preserve">шофера сразу перекосилось, лишь только он увидел пассажира. </w:t>
      </w:r>
    </w:p>
    <w:p w:rsidR="006F607E" w:rsidRPr="000906E7" w:rsidRDefault="000906E7">
      <w:pPr>
        <w:rPr>
          <w:lang w:val="ru-RU"/>
        </w:rPr>
      </w:pPr>
      <w:r w:rsidRPr="000906E7">
        <w:rPr>
          <w:lang w:val="ru-RU"/>
        </w:rPr>
        <w:t xml:space="preserve">– </w:t>
      </w:r>
      <w:r w:rsidRPr="000906E7">
        <w:rPr>
          <w:highlight w:val="yellow"/>
          <w:lang w:val="ru-RU"/>
        </w:rPr>
        <w:t xml:space="preserve">Свободна </w:t>
      </w:r>
      <w:r w:rsidRPr="000906E7">
        <w:rPr>
          <w:lang w:val="ru-RU"/>
        </w:rPr>
        <w:t xml:space="preserve">машина? – изумленно кашлянув, спросил Василий Степанович. </w:t>
      </w:r>
    </w:p>
    <w:p w:rsidR="006F607E" w:rsidRPr="000906E7" w:rsidRDefault="000906E7">
      <w:pPr>
        <w:rPr>
          <w:lang w:val="ru-RU"/>
        </w:rPr>
      </w:pPr>
      <w:r w:rsidRPr="000906E7">
        <w:rPr>
          <w:lang w:val="ru-RU"/>
        </w:rPr>
        <w:t xml:space="preserve">– </w:t>
      </w:r>
      <w:r w:rsidRPr="000906E7">
        <w:rPr>
          <w:highlight w:val="yellow"/>
          <w:lang w:val="ru-RU"/>
        </w:rPr>
        <w:t xml:space="preserve">Деньги </w:t>
      </w:r>
      <w:r w:rsidRPr="000906E7">
        <w:rPr>
          <w:lang w:val="ru-RU"/>
        </w:rPr>
        <w:t xml:space="preserve">покажите, – со </w:t>
      </w:r>
      <w:r w:rsidRPr="000906E7">
        <w:rPr>
          <w:highlight w:val="yellow"/>
          <w:lang w:val="ru-RU"/>
        </w:rPr>
        <w:t xml:space="preserve">злобой </w:t>
      </w:r>
      <w:r w:rsidRPr="000906E7">
        <w:rPr>
          <w:lang w:val="ru-RU"/>
        </w:rPr>
        <w:t xml:space="preserve">ответил шофер, не глядя на пассажира. </w:t>
      </w:r>
    </w:p>
    <w:p w:rsidR="006F607E" w:rsidRPr="000906E7" w:rsidRDefault="000906E7">
      <w:pPr>
        <w:rPr>
          <w:lang w:val="ru-RU"/>
        </w:rPr>
      </w:pPr>
      <w:r w:rsidRPr="000906E7">
        <w:rPr>
          <w:lang w:val="ru-RU"/>
        </w:rPr>
        <w:t xml:space="preserve">Все более поражаясь, </w:t>
      </w:r>
      <w:r w:rsidRPr="000906E7">
        <w:rPr>
          <w:lang w:val="ru-RU"/>
        </w:rPr>
        <w:t xml:space="preserve">бухгалтер, зажав </w:t>
      </w:r>
      <w:r w:rsidRPr="000906E7">
        <w:rPr>
          <w:highlight w:val="yellow"/>
          <w:lang w:val="ru-RU"/>
        </w:rPr>
        <w:t xml:space="preserve">драгоценный </w:t>
      </w:r>
      <w:r w:rsidRPr="000906E7">
        <w:rPr>
          <w:lang w:val="ru-RU"/>
        </w:rPr>
        <w:t xml:space="preserve">портфель под мышкой, вытащил из бумажника червонец и показал его шоферу. </w:t>
      </w:r>
    </w:p>
    <w:p w:rsidR="006F607E" w:rsidRPr="000906E7" w:rsidRDefault="000906E7">
      <w:pPr>
        <w:rPr>
          <w:lang w:val="ru-RU"/>
        </w:rPr>
      </w:pPr>
      <w:r w:rsidRPr="000906E7">
        <w:rPr>
          <w:lang w:val="ru-RU"/>
        </w:rPr>
        <w:t xml:space="preserve">– Не поеду! – кратко сказал тот. </w:t>
      </w:r>
    </w:p>
    <w:p w:rsidR="006F607E" w:rsidRPr="000906E7" w:rsidRDefault="000906E7">
      <w:pPr>
        <w:rPr>
          <w:lang w:val="ru-RU"/>
        </w:rPr>
      </w:pPr>
      <w:r w:rsidRPr="000906E7">
        <w:rPr>
          <w:lang w:val="ru-RU"/>
        </w:rPr>
        <w:t xml:space="preserve">– Я извиняюсь... – начал было бухгалтер, но шофер его перебил: </w:t>
      </w:r>
    </w:p>
    <w:p w:rsidR="006F607E" w:rsidRPr="000906E7" w:rsidRDefault="000906E7">
      <w:pPr>
        <w:rPr>
          <w:lang w:val="ru-RU"/>
        </w:rPr>
      </w:pPr>
      <w:r w:rsidRPr="000906E7">
        <w:rPr>
          <w:lang w:val="ru-RU"/>
        </w:rPr>
        <w:t xml:space="preserve">– Трешки есть? </w:t>
      </w:r>
    </w:p>
    <w:p w:rsidR="006F607E" w:rsidRPr="000906E7" w:rsidRDefault="000906E7">
      <w:pPr>
        <w:rPr>
          <w:lang w:val="ru-RU"/>
        </w:rPr>
      </w:pPr>
      <w:r w:rsidRPr="000906E7">
        <w:rPr>
          <w:lang w:val="ru-RU"/>
        </w:rPr>
        <w:t>Совершенно сбитый с толку бухгалтер вын</w:t>
      </w:r>
      <w:r w:rsidRPr="000906E7">
        <w:rPr>
          <w:lang w:val="ru-RU"/>
        </w:rPr>
        <w:t xml:space="preserve">ул из бумажника две трешки и показал шоферу. </w:t>
      </w:r>
    </w:p>
    <w:p w:rsidR="006F607E" w:rsidRPr="000906E7" w:rsidRDefault="000906E7">
      <w:pPr>
        <w:rPr>
          <w:lang w:val="ru-RU"/>
        </w:rPr>
      </w:pPr>
      <w:r w:rsidRPr="000906E7">
        <w:rPr>
          <w:lang w:val="ru-RU"/>
        </w:rPr>
        <w:lastRenderedPageBreak/>
        <w:t xml:space="preserve">– Садитесь, – крикнул тот и хлопнул по флажку счетчика так, что чуть не сломал его. – Поехали. </w:t>
      </w:r>
    </w:p>
    <w:p w:rsidR="006F607E" w:rsidRPr="000906E7" w:rsidRDefault="000906E7">
      <w:pPr>
        <w:rPr>
          <w:lang w:val="ru-RU"/>
        </w:rPr>
      </w:pPr>
      <w:r w:rsidRPr="000906E7">
        <w:rPr>
          <w:lang w:val="ru-RU"/>
        </w:rPr>
        <w:t xml:space="preserve">– Сдачи, что ли, нету? – робко спросил бухгалтер. </w:t>
      </w:r>
    </w:p>
    <w:p w:rsidR="006F607E" w:rsidRPr="000906E7" w:rsidRDefault="000906E7">
      <w:pPr>
        <w:rPr>
          <w:lang w:val="ru-RU"/>
        </w:rPr>
      </w:pPr>
      <w:r w:rsidRPr="000906E7">
        <w:rPr>
          <w:lang w:val="ru-RU"/>
        </w:rPr>
        <w:t>– Полный карман сдачи! – заорал шофер, и в зеркальце отразились</w:t>
      </w:r>
      <w:r w:rsidRPr="000906E7">
        <w:rPr>
          <w:lang w:val="ru-RU"/>
        </w:rPr>
        <w:t xml:space="preserve"> его наливающиеся </w:t>
      </w:r>
      <w:r w:rsidRPr="000906E7">
        <w:rPr>
          <w:highlight w:val="yellow"/>
          <w:lang w:val="ru-RU"/>
        </w:rPr>
        <w:t xml:space="preserve">кровью глаза, </w:t>
      </w:r>
      <w:r w:rsidRPr="000906E7">
        <w:rPr>
          <w:lang w:val="ru-RU"/>
        </w:rPr>
        <w:t xml:space="preserve">– </w:t>
      </w:r>
      <w:r w:rsidRPr="000906E7">
        <w:rPr>
          <w:highlight w:val="yellow"/>
          <w:lang w:val="ru-RU"/>
        </w:rPr>
        <w:t xml:space="preserve">третий </w:t>
      </w:r>
      <w:r w:rsidRPr="000906E7">
        <w:rPr>
          <w:lang w:val="ru-RU"/>
        </w:rPr>
        <w:t xml:space="preserve">случай со мной сегодня. Да и с другими то же было. Дает какой-то сукин сын червонец, я ему сдачи – </w:t>
      </w:r>
      <w:r w:rsidRPr="000906E7">
        <w:rPr>
          <w:highlight w:val="yellow"/>
          <w:lang w:val="ru-RU"/>
        </w:rPr>
        <w:t xml:space="preserve">четыре </w:t>
      </w:r>
      <w:r w:rsidRPr="000906E7">
        <w:rPr>
          <w:lang w:val="ru-RU"/>
        </w:rPr>
        <w:t xml:space="preserve">пятьдесят... Вылез, сволочь! Минут через </w:t>
      </w:r>
      <w:r w:rsidRPr="000906E7">
        <w:rPr>
          <w:highlight w:val="yellow"/>
          <w:lang w:val="ru-RU"/>
        </w:rPr>
        <w:t xml:space="preserve">пять </w:t>
      </w:r>
      <w:r w:rsidRPr="000906E7">
        <w:rPr>
          <w:lang w:val="ru-RU"/>
        </w:rPr>
        <w:t xml:space="preserve">смотрю: вместо червонца бумажка с нарзанной </w:t>
      </w:r>
      <w:r w:rsidRPr="000906E7">
        <w:rPr>
          <w:highlight w:val="yellow"/>
          <w:lang w:val="ru-RU"/>
        </w:rPr>
        <w:t xml:space="preserve">бутылки! </w:t>
      </w:r>
      <w:r w:rsidRPr="000906E7">
        <w:rPr>
          <w:lang w:val="ru-RU"/>
        </w:rPr>
        <w:t>– тут шофе</w:t>
      </w:r>
      <w:r w:rsidRPr="000906E7">
        <w:rPr>
          <w:lang w:val="ru-RU"/>
        </w:rPr>
        <w:t xml:space="preserve">р произнес несколько непечатных </w:t>
      </w:r>
      <w:r w:rsidRPr="000906E7">
        <w:rPr>
          <w:highlight w:val="yellow"/>
          <w:lang w:val="ru-RU"/>
        </w:rPr>
        <w:t xml:space="preserve">слов. </w:t>
      </w:r>
      <w:r w:rsidRPr="000906E7">
        <w:rPr>
          <w:lang w:val="ru-RU"/>
        </w:rPr>
        <w:t xml:space="preserve">– Другой – за Зубовской. Червонец. Даю сдачи три рубля. Ушел! Я полез в </w:t>
      </w:r>
      <w:r w:rsidRPr="000906E7">
        <w:rPr>
          <w:highlight w:val="yellow"/>
          <w:lang w:val="ru-RU"/>
        </w:rPr>
        <w:t xml:space="preserve">кошелек, </w:t>
      </w:r>
      <w:r w:rsidRPr="000906E7">
        <w:rPr>
          <w:lang w:val="ru-RU"/>
        </w:rPr>
        <w:t xml:space="preserve">а оттуда </w:t>
      </w:r>
      <w:r w:rsidRPr="000906E7">
        <w:rPr>
          <w:highlight w:val="yellow"/>
          <w:lang w:val="ru-RU"/>
        </w:rPr>
        <w:t xml:space="preserve">пчела </w:t>
      </w:r>
      <w:r w:rsidRPr="000906E7">
        <w:rPr>
          <w:lang w:val="ru-RU"/>
        </w:rPr>
        <w:t xml:space="preserve">– тяп за </w:t>
      </w:r>
      <w:r w:rsidRPr="000906E7">
        <w:rPr>
          <w:highlight w:val="yellow"/>
          <w:lang w:val="ru-RU"/>
        </w:rPr>
        <w:t xml:space="preserve">палец! </w:t>
      </w:r>
      <w:r w:rsidRPr="000906E7">
        <w:rPr>
          <w:lang w:val="ru-RU"/>
        </w:rPr>
        <w:t xml:space="preserve">Ах ты!.. – шофер опять вклеил непечатные </w:t>
      </w:r>
      <w:r w:rsidRPr="000906E7">
        <w:rPr>
          <w:highlight w:val="yellow"/>
          <w:lang w:val="ru-RU"/>
        </w:rPr>
        <w:t xml:space="preserve">слова, </w:t>
      </w:r>
      <w:r w:rsidRPr="000906E7">
        <w:rPr>
          <w:lang w:val="ru-RU"/>
        </w:rPr>
        <w:t xml:space="preserve">– а червонца нету. Вчера в этом Варьете (непечатные </w:t>
      </w:r>
      <w:r w:rsidRPr="000906E7">
        <w:rPr>
          <w:highlight w:val="yellow"/>
          <w:lang w:val="ru-RU"/>
        </w:rPr>
        <w:t>слова)</w:t>
      </w:r>
      <w:r w:rsidRPr="000906E7">
        <w:rPr>
          <w:highlight w:val="yellow"/>
          <w:lang w:val="ru-RU"/>
        </w:rPr>
        <w:t xml:space="preserve"> </w:t>
      </w:r>
      <w:r w:rsidRPr="000906E7">
        <w:rPr>
          <w:lang w:val="ru-RU"/>
        </w:rPr>
        <w:t xml:space="preserve">какая-то </w:t>
      </w:r>
      <w:r w:rsidRPr="000906E7">
        <w:rPr>
          <w:highlight w:val="yellow"/>
          <w:lang w:val="ru-RU"/>
        </w:rPr>
        <w:t xml:space="preserve">гадюка </w:t>
      </w:r>
      <w:r w:rsidRPr="000906E7">
        <w:rPr>
          <w:lang w:val="ru-RU"/>
        </w:rPr>
        <w:t xml:space="preserve">– фокусник сеанс с червонцами сделал (непечатные </w:t>
      </w:r>
      <w:r w:rsidRPr="000906E7">
        <w:rPr>
          <w:highlight w:val="yellow"/>
          <w:lang w:val="ru-RU"/>
        </w:rPr>
        <w:t xml:space="preserve">слова). </w:t>
      </w:r>
    </w:p>
    <w:p w:rsidR="006F607E" w:rsidRPr="000906E7" w:rsidRDefault="000906E7">
      <w:pPr>
        <w:rPr>
          <w:lang w:val="ru-RU"/>
        </w:rPr>
      </w:pPr>
      <w:r w:rsidRPr="000906E7">
        <w:rPr>
          <w:lang w:val="ru-RU"/>
        </w:rPr>
        <w:t xml:space="preserve">Бухгалтер обомлел, съежился и сделал такой вид, как будто и самое </w:t>
      </w:r>
      <w:r w:rsidRPr="000906E7">
        <w:rPr>
          <w:highlight w:val="yellow"/>
          <w:lang w:val="ru-RU"/>
        </w:rPr>
        <w:t xml:space="preserve">слово </w:t>
      </w:r>
      <w:r w:rsidRPr="000906E7">
        <w:rPr>
          <w:lang w:val="ru-RU"/>
        </w:rPr>
        <w:t xml:space="preserve">«Варьете» он слышит впервые, а сам подумал: «Ну и ну!..» </w:t>
      </w:r>
    </w:p>
    <w:p w:rsidR="006F607E" w:rsidRPr="000906E7" w:rsidRDefault="000906E7">
      <w:pPr>
        <w:rPr>
          <w:lang w:val="ru-RU"/>
        </w:rPr>
      </w:pPr>
      <w:r w:rsidRPr="000906E7">
        <w:rPr>
          <w:lang w:val="ru-RU"/>
        </w:rPr>
        <w:t>Приехав куда нужно, расплатившись благополучно, бух</w:t>
      </w:r>
      <w:r w:rsidRPr="000906E7">
        <w:rPr>
          <w:lang w:val="ru-RU"/>
        </w:rPr>
        <w:t xml:space="preserve">галтер вошел в </w:t>
      </w:r>
      <w:r w:rsidRPr="000906E7">
        <w:rPr>
          <w:highlight w:val="yellow"/>
          <w:lang w:val="ru-RU"/>
        </w:rPr>
        <w:t xml:space="preserve">здание </w:t>
      </w:r>
      <w:r w:rsidRPr="000906E7">
        <w:rPr>
          <w:lang w:val="ru-RU"/>
        </w:rPr>
        <w:t xml:space="preserve">и устремился по коридору туда, где находился кабинет заведующего, и уже по дороге понял, </w:t>
      </w:r>
      <w:r w:rsidRPr="000906E7">
        <w:rPr>
          <w:lang w:val="ru-RU"/>
        </w:rPr>
        <w:lastRenderedPageBreak/>
        <w:t>что попал не вовремя. Какая-то суматоха царила в канцелярии зрелищной комиссии. Мимо бухгалтера пробежала курьерша со сбившимся на затылок платоч</w:t>
      </w:r>
      <w:r w:rsidRPr="000906E7">
        <w:rPr>
          <w:lang w:val="ru-RU"/>
        </w:rPr>
        <w:t xml:space="preserve">ком и вытаращенными </w:t>
      </w:r>
      <w:r w:rsidRPr="000906E7">
        <w:rPr>
          <w:highlight w:val="yellow"/>
          <w:lang w:val="ru-RU"/>
        </w:rPr>
        <w:t xml:space="preserve">глазами. </w:t>
      </w:r>
    </w:p>
    <w:p w:rsidR="006F607E" w:rsidRPr="000906E7" w:rsidRDefault="000906E7">
      <w:pPr>
        <w:rPr>
          <w:lang w:val="ru-RU"/>
        </w:rPr>
      </w:pPr>
      <w:r w:rsidRPr="000906E7">
        <w:rPr>
          <w:lang w:val="ru-RU"/>
        </w:rPr>
        <w:t xml:space="preserve">– Нету, нету, нету, милые мои! – кричала она, обращаясь неизвестно к кому, – пиджак и штаны тут, а в пиджаке ничего нету! </w:t>
      </w:r>
    </w:p>
    <w:p w:rsidR="006F607E" w:rsidRPr="000906E7" w:rsidRDefault="000906E7">
      <w:pPr>
        <w:rPr>
          <w:lang w:val="ru-RU"/>
        </w:rPr>
      </w:pPr>
      <w:r w:rsidRPr="000906E7">
        <w:rPr>
          <w:lang w:val="ru-RU"/>
        </w:rPr>
        <w:t xml:space="preserve">Она скрылась в какой-то </w:t>
      </w:r>
      <w:r w:rsidRPr="000906E7">
        <w:rPr>
          <w:highlight w:val="yellow"/>
          <w:lang w:val="ru-RU"/>
        </w:rPr>
        <w:t xml:space="preserve">двери, </w:t>
      </w:r>
      <w:r w:rsidRPr="000906E7">
        <w:rPr>
          <w:lang w:val="ru-RU"/>
        </w:rPr>
        <w:t xml:space="preserve">и тут же за ней послышались звуки </w:t>
      </w:r>
      <w:r w:rsidRPr="000906E7">
        <w:rPr>
          <w:highlight w:val="yellow"/>
          <w:lang w:val="ru-RU"/>
        </w:rPr>
        <w:t xml:space="preserve">битья </w:t>
      </w:r>
      <w:r w:rsidRPr="000906E7">
        <w:rPr>
          <w:lang w:val="ru-RU"/>
        </w:rPr>
        <w:t xml:space="preserve">посуды. Из секретарской </w:t>
      </w:r>
      <w:r w:rsidRPr="000906E7">
        <w:rPr>
          <w:highlight w:val="yellow"/>
          <w:lang w:val="ru-RU"/>
        </w:rPr>
        <w:t xml:space="preserve">комнаты </w:t>
      </w:r>
      <w:r w:rsidRPr="000906E7">
        <w:rPr>
          <w:lang w:val="ru-RU"/>
        </w:rPr>
        <w:t xml:space="preserve">выбежал знакомый бухгалтеру заведующий </w:t>
      </w:r>
      <w:r w:rsidRPr="000906E7">
        <w:rPr>
          <w:highlight w:val="yellow"/>
          <w:lang w:val="ru-RU"/>
        </w:rPr>
        <w:t xml:space="preserve">первым </w:t>
      </w:r>
      <w:r w:rsidRPr="000906E7">
        <w:rPr>
          <w:lang w:val="ru-RU"/>
        </w:rPr>
        <w:t xml:space="preserve">сектором комиссии, но был в таком состоянии, что бухгалтера не узнал, и скрылся бесследно. </w:t>
      </w:r>
    </w:p>
    <w:p w:rsidR="006F607E" w:rsidRPr="000906E7" w:rsidRDefault="000906E7">
      <w:pPr>
        <w:rPr>
          <w:lang w:val="ru-RU"/>
        </w:rPr>
      </w:pPr>
      <w:r w:rsidRPr="000906E7">
        <w:rPr>
          <w:lang w:val="ru-RU"/>
        </w:rPr>
        <w:t xml:space="preserve">Потрясенный всем этим бухгалтер дошел до секретарской </w:t>
      </w:r>
      <w:r w:rsidRPr="000906E7">
        <w:rPr>
          <w:highlight w:val="yellow"/>
          <w:lang w:val="ru-RU"/>
        </w:rPr>
        <w:t xml:space="preserve">комнаты, </w:t>
      </w:r>
      <w:r w:rsidRPr="000906E7">
        <w:rPr>
          <w:lang w:val="ru-RU"/>
        </w:rPr>
        <w:t xml:space="preserve">являвшейся преддверием кабинета председателя комиссии, </w:t>
      </w:r>
      <w:r w:rsidRPr="000906E7">
        <w:rPr>
          <w:lang w:val="ru-RU"/>
        </w:rPr>
        <w:t xml:space="preserve">и здесь окончательно поразился. </w:t>
      </w:r>
    </w:p>
    <w:p w:rsidR="006F607E" w:rsidRPr="000906E7" w:rsidRDefault="000906E7">
      <w:pPr>
        <w:rPr>
          <w:lang w:val="ru-RU"/>
        </w:rPr>
      </w:pPr>
      <w:r w:rsidRPr="000906E7">
        <w:rPr>
          <w:highlight w:val="yellow"/>
          <w:lang w:val="ru-RU"/>
        </w:rPr>
        <w:t xml:space="preserve">Из-за </w:t>
      </w:r>
      <w:r w:rsidRPr="000906E7">
        <w:rPr>
          <w:lang w:val="ru-RU"/>
        </w:rPr>
        <w:t xml:space="preserve">закрытой </w:t>
      </w:r>
      <w:r w:rsidRPr="000906E7">
        <w:rPr>
          <w:highlight w:val="yellow"/>
          <w:lang w:val="ru-RU"/>
        </w:rPr>
        <w:t xml:space="preserve">двери </w:t>
      </w:r>
      <w:r w:rsidRPr="000906E7">
        <w:rPr>
          <w:lang w:val="ru-RU"/>
        </w:rPr>
        <w:t xml:space="preserve">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w:t>
      </w:r>
      <w:r w:rsidRPr="000906E7">
        <w:rPr>
          <w:lang w:val="ru-RU"/>
        </w:rPr>
        <w:t xml:space="preserve">кресле, закинув </w:t>
      </w:r>
      <w:r w:rsidRPr="000906E7">
        <w:rPr>
          <w:highlight w:val="yellow"/>
          <w:lang w:val="ru-RU"/>
        </w:rPr>
        <w:t xml:space="preserve">голову </w:t>
      </w:r>
      <w:r w:rsidRPr="000906E7">
        <w:rPr>
          <w:lang w:val="ru-RU"/>
        </w:rPr>
        <w:t xml:space="preserve">на спинку, безудержно рыдая, с мокрым </w:t>
      </w:r>
      <w:r w:rsidRPr="000906E7">
        <w:rPr>
          <w:highlight w:val="yellow"/>
          <w:lang w:val="ru-RU"/>
        </w:rPr>
        <w:t xml:space="preserve">платком </w:t>
      </w:r>
      <w:r w:rsidRPr="000906E7">
        <w:rPr>
          <w:lang w:val="ru-RU"/>
        </w:rPr>
        <w:t xml:space="preserve">в </w:t>
      </w:r>
      <w:r w:rsidRPr="000906E7">
        <w:rPr>
          <w:highlight w:val="yellow"/>
          <w:lang w:val="ru-RU"/>
        </w:rPr>
        <w:t xml:space="preserve">руке, </w:t>
      </w:r>
      <w:r w:rsidRPr="000906E7">
        <w:rPr>
          <w:lang w:val="ru-RU"/>
        </w:rPr>
        <w:t xml:space="preserve">лежала, вытянув </w:t>
      </w:r>
      <w:r w:rsidRPr="000906E7">
        <w:rPr>
          <w:highlight w:val="yellow"/>
          <w:lang w:val="ru-RU"/>
        </w:rPr>
        <w:t xml:space="preserve">ноги </w:t>
      </w:r>
      <w:r w:rsidRPr="000906E7">
        <w:rPr>
          <w:lang w:val="ru-RU"/>
        </w:rPr>
        <w:t xml:space="preserve">почти до </w:t>
      </w:r>
      <w:r w:rsidRPr="000906E7">
        <w:rPr>
          <w:highlight w:val="yellow"/>
          <w:lang w:val="ru-RU"/>
        </w:rPr>
        <w:t xml:space="preserve">середины </w:t>
      </w:r>
      <w:r w:rsidRPr="000906E7">
        <w:rPr>
          <w:lang w:val="ru-RU"/>
        </w:rPr>
        <w:t xml:space="preserve">секретарской, личный секретарь </w:t>
      </w:r>
      <w:r w:rsidRPr="000906E7">
        <w:rPr>
          <w:lang w:val="ru-RU"/>
        </w:rPr>
        <w:lastRenderedPageBreak/>
        <w:t xml:space="preserve">Прохора Петровича – красавица Анна Ричардовна. </w:t>
      </w:r>
    </w:p>
    <w:p w:rsidR="006F607E" w:rsidRPr="000906E7" w:rsidRDefault="000906E7">
      <w:pPr>
        <w:rPr>
          <w:lang w:val="ru-RU"/>
        </w:rPr>
      </w:pPr>
      <w:r w:rsidRPr="000906E7">
        <w:rPr>
          <w:lang w:val="ru-RU"/>
        </w:rPr>
        <w:t>Весь подбородок Анны Ричардовна был вымазан губной помадой, а</w:t>
      </w:r>
      <w:r w:rsidRPr="000906E7">
        <w:rPr>
          <w:lang w:val="ru-RU"/>
        </w:rPr>
        <w:t xml:space="preserve"> по персиковым щекам ползли с ресниц </w:t>
      </w:r>
      <w:r w:rsidRPr="000906E7">
        <w:rPr>
          <w:highlight w:val="yellow"/>
          <w:lang w:val="ru-RU"/>
        </w:rPr>
        <w:t xml:space="preserve">потоки </w:t>
      </w:r>
      <w:r w:rsidRPr="000906E7">
        <w:rPr>
          <w:lang w:val="ru-RU"/>
        </w:rPr>
        <w:t xml:space="preserve">раскисшей краски. </w:t>
      </w:r>
    </w:p>
    <w:p w:rsidR="006F607E" w:rsidRPr="000906E7" w:rsidRDefault="000906E7">
      <w:pPr>
        <w:rPr>
          <w:lang w:val="ru-RU"/>
        </w:rPr>
      </w:pPr>
      <w:r w:rsidRPr="000906E7">
        <w:rPr>
          <w:lang w:val="ru-RU"/>
        </w:rPr>
        <w:t xml:space="preserve">Увидев, что кто-то вошел, Анна Ричардовна вскочила, кинулась к бухгалтеру, вцепилась в лацканы его пиджака, стала трясти бухгалтера и кричать: </w:t>
      </w:r>
    </w:p>
    <w:p w:rsidR="006F607E" w:rsidRPr="000906E7" w:rsidRDefault="000906E7">
      <w:pPr>
        <w:rPr>
          <w:lang w:val="ru-RU"/>
        </w:rPr>
      </w:pPr>
      <w:r w:rsidRPr="000906E7">
        <w:rPr>
          <w:lang w:val="ru-RU"/>
        </w:rPr>
        <w:t xml:space="preserve">– </w:t>
      </w:r>
      <w:r w:rsidRPr="000906E7">
        <w:rPr>
          <w:highlight w:val="yellow"/>
          <w:lang w:val="ru-RU"/>
        </w:rPr>
        <w:t xml:space="preserve">Слава богу! </w:t>
      </w:r>
      <w:r w:rsidRPr="000906E7">
        <w:rPr>
          <w:lang w:val="ru-RU"/>
        </w:rPr>
        <w:t>Нашелся хоть один храбрый! Все разб</w:t>
      </w:r>
      <w:r w:rsidRPr="000906E7">
        <w:rPr>
          <w:lang w:val="ru-RU"/>
        </w:rPr>
        <w:t xml:space="preserve">ежались, все предали! Идемте, идемте к нему, я не знаю, что делать! – И, продолжая рыдать, она потащила бухгалтера в кабинет. </w:t>
      </w:r>
    </w:p>
    <w:p w:rsidR="006F607E" w:rsidRPr="000906E7" w:rsidRDefault="000906E7">
      <w:pPr>
        <w:rPr>
          <w:lang w:val="ru-RU"/>
        </w:rPr>
      </w:pPr>
      <w:r w:rsidRPr="000906E7">
        <w:rPr>
          <w:lang w:val="ru-RU"/>
        </w:rPr>
        <w:t xml:space="preserve">Попав в кабинет, бухгалтер </w:t>
      </w:r>
      <w:r w:rsidRPr="000906E7">
        <w:rPr>
          <w:highlight w:val="yellow"/>
          <w:lang w:val="ru-RU"/>
        </w:rPr>
        <w:t xml:space="preserve">первым </w:t>
      </w:r>
      <w:r w:rsidRPr="000906E7">
        <w:rPr>
          <w:lang w:val="ru-RU"/>
        </w:rPr>
        <w:t xml:space="preserve">долгом уронил портфель, и все мысли в его </w:t>
      </w:r>
      <w:r w:rsidRPr="000906E7">
        <w:rPr>
          <w:highlight w:val="yellow"/>
          <w:lang w:val="ru-RU"/>
        </w:rPr>
        <w:t xml:space="preserve">голове </w:t>
      </w:r>
      <w:r w:rsidRPr="000906E7">
        <w:rPr>
          <w:lang w:val="ru-RU"/>
        </w:rPr>
        <w:t xml:space="preserve">перевернулись кверху </w:t>
      </w:r>
      <w:r w:rsidRPr="000906E7">
        <w:rPr>
          <w:highlight w:val="yellow"/>
          <w:lang w:val="ru-RU"/>
        </w:rPr>
        <w:t xml:space="preserve">ногами. </w:t>
      </w:r>
      <w:r w:rsidRPr="000906E7">
        <w:rPr>
          <w:lang w:val="ru-RU"/>
        </w:rPr>
        <w:t>И надо сказать, б</w:t>
      </w:r>
      <w:r w:rsidRPr="000906E7">
        <w:rPr>
          <w:lang w:val="ru-RU"/>
        </w:rPr>
        <w:t xml:space="preserve">ыло от чего. </w:t>
      </w:r>
    </w:p>
    <w:p w:rsidR="006F607E" w:rsidRPr="000906E7" w:rsidRDefault="000906E7">
      <w:pPr>
        <w:rPr>
          <w:lang w:val="ru-RU"/>
        </w:rPr>
      </w:pPr>
      <w:r w:rsidRPr="000906E7">
        <w:rPr>
          <w:lang w:val="ru-RU"/>
        </w:rPr>
        <w:t xml:space="preserve">За огромным </w:t>
      </w:r>
      <w:r w:rsidRPr="000906E7">
        <w:rPr>
          <w:highlight w:val="yellow"/>
          <w:lang w:val="ru-RU"/>
        </w:rPr>
        <w:t xml:space="preserve">письменным столом </w:t>
      </w:r>
      <w:r w:rsidRPr="000906E7">
        <w:rPr>
          <w:lang w:val="ru-RU"/>
        </w:rPr>
        <w:t xml:space="preserve">с массивной чернильницей сидел пустой костюм и не обмакнутым в </w:t>
      </w:r>
      <w:r w:rsidRPr="000906E7">
        <w:rPr>
          <w:highlight w:val="yellow"/>
          <w:lang w:val="ru-RU"/>
        </w:rPr>
        <w:t xml:space="preserve">чернила </w:t>
      </w:r>
      <w:r w:rsidRPr="000906E7">
        <w:rPr>
          <w:lang w:val="ru-RU"/>
        </w:rPr>
        <w:t xml:space="preserve">сухим </w:t>
      </w:r>
      <w:r w:rsidRPr="000906E7">
        <w:rPr>
          <w:highlight w:val="yellow"/>
          <w:lang w:val="ru-RU"/>
        </w:rPr>
        <w:t xml:space="preserve">пером </w:t>
      </w:r>
      <w:r w:rsidRPr="000906E7">
        <w:rPr>
          <w:lang w:val="ru-RU"/>
        </w:rPr>
        <w:t xml:space="preserve">водил по </w:t>
      </w:r>
      <w:r w:rsidRPr="000906E7">
        <w:rPr>
          <w:highlight w:val="yellow"/>
          <w:lang w:val="ru-RU"/>
        </w:rPr>
        <w:t xml:space="preserve">бумаге. </w:t>
      </w:r>
      <w:r w:rsidRPr="000906E7">
        <w:rPr>
          <w:lang w:val="ru-RU"/>
        </w:rPr>
        <w:t xml:space="preserve">Костюм был при галстуке, из кармашка костюма торчало самопишущее </w:t>
      </w:r>
      <w:r w:rsidRPr="000906E7">
        <w:rPr>
          <w:highlight w:val="yellow"/>
          <w:lang w:val="ru-RU"/>
        </w:rPr>
        <w:t xml:space="preserve">перо, </w:t>
      </w:r>
      <w:r w:rsidRPr="000906E7">
        <w:rPr>
          <w:lang w:val="ru-RU"/>
        </w:rPr>
        <w:t xml:space="preserve">но над </w:t>
      </w:r>
      <w:r w:rsidRPr="000906E7">
        <w:rPr>
          <w:highlight w:val="yellow"/>
          <w:lang w:val="ru-RU"/>
        </w:rPr>
        <w:t xml:space="preserve">воротником </w:t>
      </w:r>
      <w:r w:rsidRPr="000906E7">
        <w:rPr>
          <w:lang w:val="ru-RU"/>
        </w:rPr>
        <w:t xml:space="preserve">не было ни шеи, ни </w:t>
      </w:r>
      <w:r w:rsidRPr="000906E7">
        <w:rPr>
          <w:highlight w:val="yellow"/>
          <w:lang w:val="ru-RU"/>
        </w:rPr>
        <w:t>голо</w:t>
      </w:r>
      <w:r w:rsidRPr="000906E7">
        <w:rPr>
          <w:highlight w:val="yellow"/>
          <w:lang w:val="ru-RU"/>
        </w:rPr>
        <w:t xml:space="preserve">вы, </w:t>
      </w:r>
      <w:r w:rsidRPr="000906E7">
        <w:rPr>
          <w:lang w:val="ru-RU"/>
        </w:rPr>
        <w:t xml:space="preserve">равно как из манжет не выглядывали </w:t>
      </w:r>
      <w:r w:rsidRPr="000906E7">
        <w:rPr>
          <w:highlight w:val="yellow"/>
          <w:lang w:val="ru-RU"/>
        </w:rPr>
        <w:t xml:space="preserve">кисти </w:t>
      </w:r>
      <w:r w:rsidRPr="000906E7">
        <w:rPr>
          <w:lang w:val="ru-RU"/>
        </w:rPr>
        <w:t xml:space="preserve">рук. Костюм был погружен в </w:t>
      </w:r>
      <w:r w:rsidRPr="000906E7">
        <w:rPr>
          <w:highlight w:val="yellow"/>
          <w:lang w:val="ru-RU"/>
        </w:rPr>
        <w:t xml:space="preserve">работу </w:t>
      </w:r>
      <w:r w:rsidRPr="000906E7">
        <w:rPr>
          <w:lang w:val="ru-RU"/>
        </w:rPr>
        <w:t xml:space="preserve">и совершенно не замечал той кутерьмы, что царила кругом. </w:t>
      </w:r>
      <w:r w:rsidRPr="000906E7">
        <w:rPr>
          <w:lang w:val="ru-RU"/>
        </w:rPr>
        <w:lastRenderedPageBreak/>
        <w:t xml:space="preserve">Услыхав, что кто-то вошел, костюм откинулся в кресле, и над </w:t>
      </w:r>
      <w:r w:rsidRPr="000906E7">
        <w:rPr>
          <w:highlight w:val="yellow"/>
          <w:lang w:val="ru-RU"/>
        </w:rPr>
        <w:t xml:space="preserve">воротником </w:t>
      </w:r>
      <w:r w:rsidRPr="000906E7">
        <w:rPr>
          <w:lang w:val="ru-RU"/>
        </w:rPr>
        <w:t>прозвучал хорошо знакомый бухгалтеру голос Прохор</w:t>
      </w:r>
      <w:r w:rsidRPr="000906E7">
        <w:rPr>
          <w:lang w:val="ru-RU"/>
        </w:rPr>
        <w:t xml:space="preserve">а Петровича: </w:t>
      </w:r>
    </w:p>
    <w:p w:rsidR="006F607E" w:rsidRPr="000906E7" w:rsidRDefault="000906E7">
      <w:pPr>
        <w:rPr>
          <w:lang w:val="ru-RU"/>
        </w:rPr>
      </w:pPr>
      <w:r w:rsidRPr="000906E7">
        <w:rPr>
          <w:lang w:val="ru-RU"/>
        </w:rPr>
        <w:t xml:space="preserve">– В чем дело? Ведь на </w:t>
      </w:r>
      <w:r w:rsidRPr="000906E7">
        <w:rPr>
          <w:highlight w:val="yellow"/>
          <w:lang w:val="ru-RU"/>
        </w:rPr>
        <w:t xml:space="preserve">дверях </w:t>
      </w:r>
      <w:r w:rsidRPr="000906E7">
        <w:rPr>
          <w:lang w:val="ru-RU"/>
        </w:rPr>
        <w:t xml:space="preserve">же написано, что я не принимаю. </w:t>
      </w:r>
    </w:p>
    <w:p w:rsidR="006F607E" w:rsidRPr="000906E7" w:rsidRDefault="000906E7">
      <w:pPr>
        <w:rPr>
          <w:lang w:val="ru-RU"/>
        </w:rPr>
      </w:pPr>
      <w:r w:rsidRPr="000906E7">
        <w:rPr>
          <w:lang w:val="ru-RU"/>
        </w:rPr>
        <w:t xml:space="preserve">Красавица секретарь взвизгнула и, ломая </w:t>
      </w:r>
      <w:r w:rsidRPr="000906E7">
        <w:rPr>
          <w:highlight w:val="yellow"/>
          <w:lang w:val="ru-RU"/>
        </w:rPr>
        <w:t xml:space="preserve">руки, </w:t>
      </w:r>
      <w:r w:rsidRPr="000906E7">
        <w:rPr>
          <w:lang w:val="ru-RU"/>
        </w:rPr>
        <w:t xml:space="preserve">вскричала: </w:t>
      </w:r>
    </w:p>
    <w:p w:rsidR="006F607E" w:rsidRPr="000906E7" w:rsidRDefault="000906E7">
      <w:pPr>
        <w:rPr>
          <w:lang w:val="ru-RU"/>
        </w:rPr>
      </w:pPr>
      <w:r w:rsidRPr="000906E7">
        <w:rPr>
          <w:lang w:val="ru-RU"/>
        </w:rPr>
        <w:t xml:space="preserve">– Вы видите? Видите?! Нету его! Нету! Верните его, верните! </w:t>
      </w:r>
    </w:p>
    <w:p w:rsidR="006F607E" w:rsidRPr="000906E7" w:rsidRDefault="000906E7">
      <w:pPr>
        <w:rPr>
          <w:lang w:val="ru-RU"/>
        </w:rPr>
      </w:pPr>
      <w:r w:rsidRPr="000906E7">
        <w:rPr>
          <w:lang w:val="ru-RU"/>
        </w:rPr>
        <w:t xml:space="preserve">Тут в </w:t>
      </w:r>
      <w:r w:rsidRPr="000906E7">
        <w:rPr>
          <w:highlight w:val="yellow"/>
          <w:lang w:val="ru-RU"/>
        </w:rPr>
        <w:t xml:space="preserve">дверь </w:t>
      </w:r>
      <w:r w:rsidRPr="000906E7">
        <w:rPr>
          <w:lang w:val="ru-RU"/>
        </w:rPr>
        <w:t>кабинета кто-то сунулся, охнул и вылетел вон. Бух</w:t>
      </w:r>
      <w:r w:rsidRPr="000906E7">
        <w:rPr>
          <w:lang w:val="ru-RU"/>
        </w:rPr>
        <w:t xml:space="preserve">галтер почувствовал, что </w:t>
      </w:r>
      <w:r w:rsidRPr="000906E7">
        <w:rPr>
          <w:highlight w:val="yellow"/>
          <w:lang w:val="ru-RU"/>
        </w:rPr>
        <w:t xml:space="preserve">ноги </w:t>
      </w:r>
      <w:r w:rsidRPr="000906E7">
        <w:rPr>
          <w:lang w:val="ru-RU"/>
        </w:rPr>
        <w:t xml:space="preserve">его задрожали, и сел на краешек </w:t>
      </w:r>
      <w:r w:rsidRPr="000906E7">
        <w:rPr>
          <w:highlight w:val="yellow"/>
          <w:lang w:val="ru-RU"/>
        </w:rPr>
        <w:t xml:space="preserve">стула, </w:t>
      </w:r>
      <w:r w:rsidRPr="000906E7">
        <w:rPr>
          <w:lang w:val="ru-RU"/>
        </w:rPr>
        <w:t xml:space="preserve">но не забыл поднять портфель. Анна Ричардовна прыгала </w:t>
      </w:r>
      <w:r w:rsidRPr="000906E7">
        <w:rPr>
          <w:highlight w:val="yellow"/>
          <w:lang w:val="ru-RU"/>
        </w:rPr>
        <w:t xml:space="preserve">вокруг </w:t>
      </w:r>
      <w:r w:rsidRPr="000906E7">
        <w:rPr>
          <w:lang w:val="ru-RU"/>
        </w:rPr>
        <w:t xml:space="preserve">бухгалтера, терзая его пиджак, и вскрикивала: </w:t>
      </w:r>
    </w:p>
    <w:p w:rsidR="006F607E" w:rsidRPr="000906E7" w:rsidRDefault="000906E7">
      <w:pPr>
        <w:rPr>
          <w:lang w:val="ru-RU"/>
        </w:rPr>
      </w:pPr>
      <w:r w:rsidRPr="000906E7">
        <w:rPr>
          <w:lang w:val="ru-RU"/>
        </w:rPr>
        <w:t xml:space="preserve">– Я всегда, всегда останавливала его, когда он чертыхался! Вот и дочертыхался, </w:t>
      </w:r>
      <w:r w:rsidRPr="000906E7">
        <w:rPr>
          <w:lang w:val="ru-RU"/>
        </w:rPr>
        <w:t xml:space="preserve">– тут красавица подбежала к </w:t>
      </w:r>
      <w:r w:rsidRPr="000906E7">
        <w:rPr>
          <w:highlight w:val="yellow"/>
          <w:lang w:val="ru-RU"/>
        </w:rPr>
        <w:t xml:space="preserve">письменному столу </w:t>
      </w:r>
      <w:r w:rsidRPr="000906E7">
        <w:rPr>
          <w:lang w:val="ru-RU"/>
        </w:rPr>
        <w:t xml:space="preserve">и </w:t>
      </w:r>
      <w:r w:rsidRPr="000906E7">
        <w:rPr>
          <w:highlight w:val="yellow"/>
          <w:lang w:val="ru-RU"/>
        </w:rPr>
        <w:t xml:space="preserve">музыкальным </w:t>
      </w:r>
      <w:r w:rsidRPr="000906E7">
        <w:rPr>
          <w:lang w:val="ru-RU"/>
        </w:rPr>
        <w:t xml:space="preserve">нежным голосом, немного гнусавым после плача, воскликнула: </w:t>
      </w:r>
    </w:p>
    <w:p w:rsidR="006F607E" w:rsidRPr="000906E7" w:rsidRDefault="000906E7">
      <w:pPr>
        <w:rPr>
          <w:lang w:val="ru-RU"/>
        </w:rPr>
      </w:pPr>
      <w:r w:rsidRPr="000906E7">
        <w:rPr>
          <w:lang w:val="ru-RU"/>
        </w:rPr>
        <w:t xml:space="preserve">– Проша! где вы? </w:t>
      </w:r>
    </w:p>
    <w:p w:rsidR="006F607E" w:rsidRPr="000906E7" w:rsidRDefault="000906E7">
      <w:pPr>
        <w:rPr>
          <w:lang w:val="ru-RU"/>
        </w:rPr>
      </w:pPr>
      <w:r w:rsidRPr="000906E7">
        <w:rPr>
          <w:lang w:val="ru-RU"/>
        </w:rPr>
        <w:t xml:space="preserve">– Кто вам тут «Проша»? – осведомился надменно костюм, еще глубже заваливаясь в кресле. </w:t>
      </w:r>
    </w:p>
    <w:p w:rsidR="006F607E" w:rsidRPr="000906E7" w:rsidRDefault="000906E7">
      <w:pPr>
        <w:rPr>
          <w:lang w:val="ru-RU"/>
        </w:rPr>
      </w:pPr>
      <w:r w:rsidRPr="000906E7">
        <w:rPr>
          <w:lang w:val="ru-RU"/>
        </w:rPr>
        <w:lastRenderedPageBreak/>
        <w:t>– Не узнает! Меня не узнает! В</w:t>
      </w:r>
      <w:r w:rsidRPr="000906E7">
        <w:rPr>
          <w:lang w:val="ru-RU"/>
        </w:rPr>
        <w:t xml:space="preserve">ы понимаете? – взрыдала секретарь. </w:t>
      </w:r>
    </w:p>
    <w:p w:rsidR="006F607E" w:rsidRPr="000906E7" w:rsidRDefault="000906E7">
      <w:pPr>
        <w:rPr>
          <w:lang w:val="ru-RU"/>
        </w:rPr>
      </w:pPr>
      <w:r w:rsidRPr="000906E7">
        <w:rPr>
          <w:lang w:val="ru-RU"/>
        </w:rPr>
        <w:t xml:space="preserve">– Попрошу не рыдать в кабинете! – уже злясь, сказал вспыльчивый костюм в полоску и рукавом подтянул к себе свежую пачку </w:t>
      </w:r>
      <w:r w:rsidRPr="000906E7">
        <w:rPr>
          <w:highlight w:val="yellow"/>
          <w:lang w:val="ru-RU"/>
        </w:rPr>
        <w:t xml:space="preserve">бумаг, </w:t>
      </w:r>
      <w:r w:rsidRPr="000906E7">
        <w:rPr>
          <w:lang w:val="ru-RU"/>
        </w:rPr>
        <w:t xml:space="preserve">с явной целью поставить на них резолюцию. </w:t>
      </w:r>
    </w:p>
    <w:p w:rsidR="006F607E" w:rsidRPr="000906E7" w:rsidRDefault="000906E7">
      <w:pPr>
        <w:rPr>
          <w:lang w:val="ru-RU"/>
        </w:rPr>
      </w:pPr>
      <w:r w:rsidRPr="000906E7">
        <w:rPr>
          <w:lang w:val="ru-RU"/>
        </w:rPr>
        <w:t xml:space="preserve">– Нет, не могу видеть этого, нет, не могу! – </w:t>
      </w:r>
      <w:r w:rsidRPr="000906E7">
        <w:rPr>
          <w:lang w:val="ru-RU"/>
        </w:rPr>
        <w:t xml:space="preserve">закричала Анна Ричардовна и выбежала в секретарскую, а за нею как пуля вылетел и бухгалтер. </w:t>
      </w:r>
    </w:p>
    <w:p w:rsidR="006F607E" w:rsidRPr="000906E7" w:rsidRDefault="000906E7">
      <w:pPr>
        <w:rPr>
          <w:lang w:val="ru-RU"/>
        </w:rPr>
      </w:pPr>
      <w:r w:rsidRPr="000906E7">
        <w:rPr>
          <w:lang w:val="ru-RU"/>
        </w:rPr>
        <w:t xml:space="preserve">– Вообразите, сижу, – рассказывала, трясясь от волнения, Анна Ричардовна, снова вцепившись в рукав бухгалтера, – и входит кот. </w:t>
      </w:r>
      <w:r w:rsidRPr="000906E7">
        <w:rPr>
          <w:highlight w:val="yellow"/>
          <w:lang w:val="ru-RU"/>
        </w:rPr>
        <w:t xml:space="preserve">Черный, </w:t>
      </w:r>
      <w:r w:rsidRPr="000906E7">
        <w:rPr>
          <w:lang w:val="ru-RU"/>
        </w:rPr>
        <w:t xml:space="preserve">здоровый, как </w:t>
      </w:r>
      <w:r w:rsidRPr="000906E7">
        <w:rPr>
          <w:highlight w:val="yellow"/>
          <w:lang w:val="ru-RU"/>
        </w:rPr>
        <w:t xml:space="preserve">бегемот. </w:t>
      </w:r>
      <w:r w:rsidRPr="000906E7">
        <w:rPr>
          <w:lang w:val="ru-RU"/>
        </w:rPr>
        <w:t>Я, ко</w:t>
      </w:r>
      <w:r w:rsidRPr="000906E7">
        <w:rPr>
          <w:lang w:val="ru-RU"/>
        </w:rPr>
        <w:t xml:space="preserve">нечно, кричу ему «брысь!». Он – вон, а вместо него входит толстяк, тоже с какой-то </w:t>
      </w:r>
      <w:r w:rsidRPr="000906E7">
        <w:rPr>
          <w:highlight w:val="yellow"/>
          <w:lang w:val="ru-RU"/>
        </w:rPr>
        <w:t xml:space="preserve">кошачьей </w:t>
      </w:r>
      <w:r w:rsidRPr="000906E7">
        <w:rPr>
          <w:lang w:val="ru-RU"/>
        </w:rPr>
        <w:t>мордой, и говорит: "«Это что же вы, гражданка, посетителям »брысь« кричите?» И прямо шасть к Прохору Петровичу, я, конечно, за ним, кричу: «Вы с ума сошли?» А он, н</w:t>
      </w:r>
      <w:r w:rsidRPr="000906E7">
        <w:rPr>
          <w:lang w:val="ru-RU"/>
        </w:rPr>
        <w:t xml:space="preserve">аглец, прямо к Прохору Петровичу и садится против него в кресло! Ну, тот... Он – добрейшей души </w:t>
      </w:r>
      <w:r w:rsidRPr="000906E7">
        <w:rPr>
          <w:highlight w:val="yellow"/>
          <w:lang w:val="ru-RU"/>
        </w:rPr>
        <w:t xml:space="preserve">человек, </w:t>
      </w:r>
      <w:r w:rsidRPr="000906E7">
        <w:rPr>
          <w:lang w:val="ru-RU"/>
        </w:rPr>
        <w:t xml:space="preserve">но нервный. Вспылил! Не спорю. Нервозный </w:t>
      </w:r>
      <w:r w:rsidRPr="000906E7">
        <w:rPr>
          <w:highlight w:val="yellow"/>
          <w:lang w:val="ru-RU"/>
        </w:rPr>
        <w:t xml:space="preserve">человек, </w:t>
      </w:r>
      <w:r w:rsidRPr="000906E7">
        <w:rPr>
          <w:lang w:val="ru-RU"/>
        </w:rPr>
        <w:t xml:space="preserve">работает как вол, – вспылил. «Вы чего, говорит, без доклада влезаете?» А тот нахал, вообразите, </w:t>
      </w:r>
      <w:r w:rsidRPr="000906E7">
        <w:rPr>
          <w:lang w:val="ru-RU"/>
        </w:rPr>
        <w:t xml:space="preserve">развалился в кресле и говорит, улыбаясь: «А я, говорит, с вами по дельцу пришел потолковать». Прохор Петрович </w:t>
      </w:r>
      <w:r w:rsidRPr="000906E7">
        <w:rPr>
          <w:lang w:val="ru-RU"/>
        </w:rPr>
        <w:lastRenderedPageBreak/>
        <w:t xml:space="preserve">вспылил опять-таки: «Я занят!» А тот, подумайте только, отвечает: «Ничем вы не заняты...» А? Ну, тут уж, конечно, </w:t>
      </w:r>
      <w:r w:rsidRPr="000906E7">
        <w:rPr>
          <w:highlight w:val="yellow"/>
          <w:lang w:val="ru-RU"/>
        </w:rPr>
        <w:t xml:space="preserve">терпение </w:t>
      </w:r>
      <w:r w:rsidRPr="000906E7">
        <w:rPr>
          <w:lang w:val="ru-RU"/>
        </w:rPr>
        <w:t>Прохора Петровича лопну</w:t>
      </w:r>
      <w:r w:rsidRPr="000906E7">
        <w:rPr>
          <w:lang w:val="ru-RU"/>
        </w:rPr>
        <w:t xml:space="preserve">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w:t>
      </w:r>
      <w:r w:rsidRPr="000906E7">
        <w:rPr>
          <w:highlight w:val="yellow"/>
          <w:lang w:val="ru-RU"/>
        </w:rPr>
        <w:t xml:space="preserve">кошачьей </w:t>
      </w:r>
      <w:r w:rsidRPr="000906E7">
        <w:rPr>
          <w:lang w:val="ru-RU"/>
        </w:rPr>
        <w:t>мордой и си... сидит... костюм... Г</w:t>
      </w:r>
      <w:r w:rsidRPr="000906E7">
        <w:rPr>
          <w:lang w:val="ru-RU"/>
        </w:rPr>
        <w:t xml:space="preserve">еее! – распялив совершенно потерявший всякие </w:t>
      </w:r>
      <w:r w:rsidRPr="000906E7">
        <w:rPr>
          <w:highlight w:val="yellow"/>
          <w:lang w:val="ru-RU"/>
        </w:rPr>
        <w:t xml:space="preserve">очертания </w:t>
      </w:r>
      <w:r w:rsidRPr="000906E7">
        <w:rPr>
          <w:lang w:val="ru-RU"/>
        </w:rPr>
        <w:t xml:space="preserve">рот, завыла Анна Ричардовна. </w:t>
      </w:r>
    </w:p>
    <w:p w:rsidR="006F607E" w:rsidRPr="000906E7" w:rsidRDefault="000906E7">
      <w:pPr>
        <w:rPr>
          <w:lang w:val="ru-RU"/>
        </w:rPr>
      </w:pPr>
      <w:r w:rsidRPr="000906E7">
        <w:rPr>
          <w:lang w:val="ru-RU"/>
        </w:rPr>
        <w:t xml:space="preserve">Подавившись рыданием, она перевела дух, но понесла что-то уж совсем несообразное: </w:t>
      </w:r>
    </w:p>
    <w:p w:rsidR="006F607E" w:rsidRPr="000906E7" w:rsidRDefault="000906E7">
      <w:pPr>
        <w:rPr>
          <w:lang w:val="ru-RU"/>
        </w:rPr>
      </w:pPr>
      <w:r w:rsidRPr="000906E7">
        <w:rPr>
          <w:lang w:val="ru-RU"/>
        </w:rPr>
        <w:t xml:space="preserve">– И пишет, пишет, пишет! С ума сойти! По телефону говорит! Костюм! Все разбежались, как </w:t>
      </w:r>
      <w:r w:rsidRPr="000906E7">
        <w:rPr>
          <w:highlight w:val="yellow"/>
          <w:lang w:val="ru-RU"/>
        </w:rPr>
        <w:t xml:space="preserve">зайцы! </w:t>
      </w:r>
    </w:p>
    <w:p w:rsidR="006F607E" w:rsidRPr="000906E7" w:rsidRDefault="000906E7">
      <w:pPr>
        <w:rPr>
          <w:lang w:val="ru-RU"/>
        </w:rPr>
      </w:pPr>
      <w:r w:rsidRPr="000906E7">
        <w:rPr>
          <w:lang w:val="ru-RU"/>
        </w:rPr>
        <w:t xml:space="preserve">Бухгалтер только стоял и трясся. Но тут </w:t>
      </w:r>
      <w:r w:rsidRPr="000906E7">
        <w:rPr>
          <w:highlight w:val="yellow"/>
          <w:lang w:val="ru-RU"/>
        </w:rPr>
        <w:t xml:space="preserve">судьба </w:t>
      </w:r>
      <w:r w:rsidRPr="000906E7">
        <w:rPr>
          <w:lang w:val="ru-RU"/>
        </w:rPr>
        <w:t xml:space="preserve">его выручила. В секретарскую спокойной деловой походкой входила милиция в составе двух </w:t>
      </w:r>
      <w:r w:rsidRPr="000906E7">
        <w:rPr>
          <w:highlight w:val="yellow"/>
          <w:lang w:val="ru-RU"/>
        </w:rPr>
        <w:t xml:space="preserve">человек. </w:t>
      </w:r>
      <w:r w:rsidRPr="000906E7">
        <w:rPr>
          <w:lang w:val="ru-RU"/>
        </w:rPr>
        <w:t xml:space="preserve">Увидев их, красавица зарыдала еще пуще, тыча </w:t>
      </w:r>
      <w:r w:rsidRPr="000906E7">
        <w:rPr>
          <w:highlight w:val="yellow"/>
          <w:lang w:val="ru-RU"/>
        </w:rPr>
        <w:t xml:space="preserve">рукою </w:t>
      </w:r>
      <w:r w:rsidRPr="000906E7">
        <w:rPr>
          <w:lang w:val="ru-RU"/>
        </w:rPr>
        <w:t xml:space="preserve">в </w:t>
      </w:r>
      <w:r w:rsidRPr="000906E7">
        <w:rPr>
          <w:highlight w:val="yellow"/>
          <w:lang w:val="ru-RU"/>
        </w:rPr>
        <w:t xml:space="preserve">дверь </w:t>
      </w:r>
      <w:r w:rsidRPr="000906E7">
        <w:rPr>
          <w:lang w:val="ru-RU"/>
        </w:rPr>
        <w:t xml:space="preserve">кабинета. </w:t>
      </w:r>
    </w:p>
    <w:p w:rsidR="006F607E" w:rsidRPr="000906E7" w:rsidRDefault="000906E7">
      <w:pPr>
        <w:rPr>
          <w:lang w:val="ru-RU"/>
        </w:rPr>
      </w:pPr>
      <w:r w:rsidRPr="000906E7">
        <w:rPr>
          <w:lang w:val="ru-RU"/>
        </w:rPr>
        <w:t>– Давайте не будем рыдать, гражданк</w:t>
      </w:r>
      <w:r w:rsidRPr="000906E7">
        <w:rPr>
          <w:lang w:val="ru-RU"/>
        </w:rPr>
        <w:t xml:space="preserve">а, – спокойно сказал </w:t>
      </w:r>
      <w:r w:rsidRPr="000906E7">
        <w:rPr>
          <w:highlight w:val="yellow"/>
          <w:lang w:val="ru-RU"/>
        </w:rPr>
        <w:t xml:space="preserve">первый, </w:t>
      </w:r>
      <w:r w:rsidRPr="000906E7">
        <w:rPr>
          <w:lang w:val="ru-RU"/>
        </w:rPr>
        <w:t xml:space="preserve">а бухгалтер, чувствуя, что он здесь совершенно лишний, выскочил из секретарской и через минуту был уже на свежем </w:t>
      </w:r>
      <w:r w:rsidRPr="000906E7">
        <w:rPr>
          <w:highlight w:val="yellow"/>
          <w:lang w:val="ru-RU"/>
        </w:rPr>
        <w:t xml:space="preserve">воздухе. </w:t>
      </w:r>
      <w:r w:rsidRPr="000906E7">
        <w:rPr>
          <w:lang w:val="ru-RU"/>
        </w:rPr>
        <w:t xml:space="preserve">В </w:t>
      </w:r>
      <w:r w:rsidRPr="000906E7">
        <w:rPr>
          <w:highlight w:val="yellow"/>
          <w:lang w:val="ru-RU"/>
        </w:rPr>
        <w:t xml:space="preserve">голове </w:t>
      </w:r>
      <w:r w:rsidRPr="000906E7">
        <w:rPr>
          <w:lang w:val="ru-RU"/>
        </w:rPr>
        <w:t xml:space="preserve">у него был какой-то </w:t>
      </w:r>
      <w:r w:rsidRPr="000906E7">
        <w:rPr>
          <w:lang w:val="ru-RU"/>
        </w:rPr>
        <w:lastRenderedPageBreak/>
        <w:t xml:space="preserve">сквозняк, гудело, как в </w:t>
      </w:r>
      <w:r w:rsidRPr="000906E7">
        <w:rPr>
          <w:highlight w:val="yellow"/>
          <w:lang w:val="ru-RU"/>
        </w:rPr>
        <w:t xml:space="preserve">трубе, </w:t>
      </w:r>
      <w:r w:rsidRPr="000906E7">
        <w:rPr>
          <w:lang w:val="ru-RU"/>
        </w:rPr>
        <w:t>и в этом гудении слышались клочки капельдинер</w:t>
      </w:r>
      <w:r w:rsidRPr="000906E7">
        <w:rPr>
          <w:lang w:val="ru-RU"/>
        </w:rPr>
        <w:t xml:space="preserve">ских рассказов о вчерашнем коте, который принимал участие в сеансе. «Э-ге-ге? Да уж не наш ли это котик?» </w:t>
      </w:r>
    </w:p>
    <w:p w:rsidR="006F607E" w:rsidRPr="000906E7" w:rsidRDefault="000906E7">
      <w:pPr>
        <w:rPr>
          <w:lang w:val="ru-RU"/>
        </w:rPr>
      </w:pPr>
      <w:r w:rsidRPr="000906E7">
        <w:rPr>
          <w:lang w:val="ru-RU"/>
        </w:rPr>
        <w:t>Не добившись толку в комиссии, добросовестный Василий Степанович решил побывать в филиале ее, помещавшемся в Ваганьковском переулке. И чтобы успокоит</w:t>
      </w:r>
      <w:r w:rsidRPr="000906E7">
        <w:rPr>
          <w:lang w:val="ru-RU"/>
        </w:rPr>
        <w:t xml:space="preserve">ь себя немного, проделал </w:t>
      </w:r>
      <w:r w:rsidRPr="000906E7">
        <w:rPr>
          <w:highlight w:val="yellow"/>
          <w:lang w:val="ru-RU"/>
        </w:rPr>
        <w:t xml:space="preserve">путь </w:t>
      </w:r>
      <w:r w:rsidRPr="000906E7">
        <w:rPr>
          <w:lang w:val="ru-RU"/>
        </w:rPr>
        <w:t xml:space="preserve">до филиала пешком. </w:t>
      </w:r>
    </w:p>
    <w:p w:rsidR="006F607E" w:rsidRPr="000906E7" w:rsidRDefault="000906E7">
      <w:pPr>
        <w:rPr>
          <w:lang w:val="ru-RU"/>
        </w:rPr>
      </w:pPr>
      <w:r w:rsidRPr="000906E7">
        <w:rPr>
          <w:highlight w:val="yellow"/>
          <w:lang w:val="ru-RU"/>
        </w:rPr>
        <w:t xml:space="preserve">Городской </w:t>
      </w:r>
      <w:r w:rsidRPr="000906E7">
        <w:rPr>
          <w:lang w:val="ru-RU"/>
        </w:rPr>
        <w:t xml:space="preserve">зрелищный филиал помещался в облупленном от </w:t>
      </w:r>
      <w:r w:rsidRPr="000906E7">
        <w:rPr>
          <w:highlight w:val="yellow"/>
          <w:lang w:val="ru-RU"/>
        </w:rPr>
        <w:t xml:space="preserve">времени </w:t>
      </w:r>
      <w:r w:rsidRPr="000906E7">
        <w:rPr>
          <w:lang w:val="ru-RU"/>
        </w:rPr>
        <w:t xml:space="preserve">особняке в глубине двора и знаменит был своими порфировыми </w:t>
      </w:r>
      <w:r w:rsidRPr="000906E7">
        <w:rPr>
          <w:highlight w:val="yellow"/>
          <w:lang w:val="ru-RU"/>
        </w:rPr>
        <w:t xml:space="preserve">колоннами </w:t>
      </w:r>
      <w:r w:rsidRPr="000906E7">
        <w:rPr>
          <w:lang w:val="ru-RU"/>
        </w:rPr>
        <w:t xml:space="preserve">в вестибюле. </w:t>
      </w:r>
    </w:p>
    <w:p w:rsidR="006F607E" w:rsidRPr="000906E7" w:rsidRDefault="000906E7">
      <w:pPr>
        <w:rPr>
          <w:lang w:val="ru-RU"/>
        </w:rPr>
      </w:pPr>
      <w:r w:rsidRPr="000906E7">
        <w:rPr>
          <w:lang w:val="ru-RU"/>
        </w:rPr>
        <w:t xml:space="preserve">Но не </w:t>
      </w:r>
      <w:r w:rsidRPr="000906E7">
        <w:rPr>
          <w:highlight w:val="yellow"/>
          <w:lang w:val="ru-RU"/>
        </w:rPr>
        <w:t xml:space="preserve">колонны </w:t>
      </w:r>
      <w:r w:rsidRPr="000906E7">
        <w:rPr>
          <w:lang w:val="ru-RU"/>
        </w:rPr>
        <w:t xml:space="preserve">поражали в этот </w:t>
      </w:r>
      <w:r w:rsidRPr="000906E7">
        <w:rPr>
          <w:highlight w:val="yellow"/>
          <w:lang w:val="ru-RU"/>
        </w:rPr>
        <w:t xml:space="preserve">день </w:t>
      </w:r>
      <w:r w:rsidRPr="000906E7">
        <w:rPr>
          <w:lang w:val="ru-RU"/>
        </w:rPr>
        <w:t>посетителей филиала, а то,</w:t>
      </w:r>
      <w:r w:rsidRPr="000906E7">
        <w:rPr>
          <w:lang w:val="ru-RU"/>
        </w:rPr>
        <w:t xml:space="preserve"> что происходило под ними. </w:t>
      </w:r>
    </w:p>
    <w:p w:rsidR="006F607E" w:rsidRPr="000906E7" w:rsidRDefault="000906E7">
      <w:pPr>
        <w:rPr>
          <w:lang w:val="ru-RU"/>
        </w:rPr>
      </w:pPr>
      <w:r w:rsidRPr="000906E7">
        <w:rPr>
          <w:lang w:val="ru-RU"/>
        </w:rPr>
        <w:t xml:space="preserve">Несколько посетителей стояли в оцепенении и глядели на плачущую барышню, сидевшую за столиком, на котором лежала специальная зрелищная </w:t>
      </w:r>
      <w:r w:rsidRPr="000906E7">
        <w:rPr>
          <w:highlight w:val="yellow"/>
          <w:lang w:val="ru-RU"/>
        </w:rPr>
        <w:t xml:space="preserve">литература, </w:t>
      </w:r>
      <w:r w:rsidRPr="000906E7">
        <w:rPr>
          <w:lang w:val="ru-RU"/>
        </w:rPr>
        <w:t>продаваемая барышней. В данный момент барышня никому ничего не предлагала из этой</w:t>
      </w:r>
      <w:r w:rsidRPr="000906E7">
        <w:rPr>
          <w:lang w:val="ru-RU"/>
        </w:rPr>
        <w:t xml:space="preserve"> </w:t>
      </w:r>
      <w:r w:rsidRPr="000906E7">
        <w:rPr>
          <w:highlight w:val="yellow"/>
          <w:lang w:val="ru-RU"/>
        </w:rPr>
        <w:t xml:space="preserve">литературы </w:t>
      </w:r>
      <w:r w:rsidRPr="000906E7">
        <w:rPr>
          <w:lang w:val="ru-RU"/>
        </w:rPr>
        <w:t xml:space="preserve">и на участливые вопросы только отмахивалась, а в это </w:t>
      </w:r>
      <w:r w:rsidRPr="000906E7">
        <w:rPr>
          <w:highlight w:val="yellow"/>
          <w:lang w:val="ru-RU"/>
        </w:rPr>
        <w:t xml:space="preserve">время </w:t>
      </w:r>
      <w:r w:rsidRPr="000906E7">
        <w:rPr>
          <w:lang w:val="ru-RU"/>
        </w:rPr>
        <w:t xml:space="preserve">и сверху, и снизу, и с </w:t>
      </w:r>
      <w:r w:rsidRPr="000906E7">
        <w:rPr>
          <w:highlight w:val="yellow"/>
          <w:lang w:val="ru-RU"/>
        </w:rPr>
        <w:t xml:space="preserve">боков, </w:t>
      </w:r>
      <w:r w:rsidRPr="000906E7">
        <w:rPr>
          <w:lang w:val="ru-RU"/>
        </w:rPr>
        <w:t xml:space="preserve">из всех отделов филиала сыпался телефонный звон, по </w:t>
      </w:r>
      <w:r w:rsidRPr="000906E7">
        <w:rPr>
          <w:lang w:val="ru-RU"/>
        </w:rPr>
        <w:lastRenderedPageBreak/>
        <w:t xml:space="preserve">крайней </w:t>
      </w:r>
      <w:r w:rsidRPr="000906E7">
        <w:rPr>
          <w:highlight w:val="yellow"/>
          <w:lang w:val="ru-RU"/>
        </w:rPr>
        <w:t xml:space="preserve">мере, </w:t>
      </w:r>
      <w:r w:rsidRPr="000906E7">
        <w:rPr>
          <w:lang w:val="ru-RU"/>
        </w:rPr>
        <w:t xml:space="preserve">двадцати надрывавшихся аппаратов. </w:t>
      </w:r>
    </w:p>
    <w:p w:rsidR="006F607E" w:rsidRPr="000906E7" w:rsidRDefault="000906E7">
      <w:pPr>
        <w:rPr>
          <w:lang w:val="ru-RU"/>
        </w:rPr>
      </w:pPr>
      <w:r w:rsidRPr="000906E7">
        <w:rPr>
          <w:lang w:val="ru-RU"/>
        </w:rPr>
        <w:t>Поплакав, барышня вдруг вздрогнула, истерически крикну</w:t>
      </w:r>
      <w:r w:rsidRPr="000906E7">
        <w:rPr>
          <w:lang w:val="ru-RU"/>
        </w:rPr>
        <w:t xml:space="preserve">ла: </w:t>
      </w:r>
    </w:p>
    <w:p w:rsidR="006F607E" w:rsidRPr="000906E7" w:rsidRDefault="000906E7">
      <w:pPr>
        <w:rPr>
          <w:lang w:val="ru-RU"/>
        </w:rPr>
      </w:pPr>
      <w:r w:rsidRPr="000906E7">
        <w:rPr>
          <w:lang w:val="ru-RU"/>
        </w:rPr>
        <w:t xml:space="preserve">– Вот опять! – и неожиданно запела дрожащим сопрано: </w:t>
      </w:r>
    </w:p>
    <w:p w:rsidR="006F607E" w:rsidRPr="000906E7" w:rsidRDefault="000906E7">
      <w:pPr>
        <w:rPr>
          <w:lang w:val="ru-RU"/>
        </w:rPr>
      </w:pPr>
      <w:r w:rsidRPr="000906E7">
        <w:rPr>
          <w:lang w:val="ru-RU"/>
        </w:rPr>
        <w:t xml:space="preserve">Славное </w:t>
      </w:r>
      <w:r w:rsidRPr="000906E7">
        <w:rPr>
          <w:highlight w:val="yellow"/>
          <w:lang w:val="ru-RU"/>
        </w:rPr>
        <w:t xml:space="preserve">море священный </w:t>
      </w:r>
      <w:r w:rsidRPr="000906E7">
        <w:rPr>
          <w:lang w:val="ru-RU"/>
        </w:rPr>
        <w:t xml:space="preserve">Байкал... </w:t>
      </w:r>
    </w:p>
    <w:p w:rsidR="006F607E" w:rsidRPr="000906E7" w:rsidRDefault="000906E7">
      <w:pPr>
        <w:rPr>
          <w:lang w:val="ru-RU"/>
        </w:rPr>
      </w:pPr>
      <w:r w:rsidRPr="000906E7">
        <w:rPr>
          <w:lang w:val="ru-RU"/>
        </w:rPr>
        <w:t xml:space="preserve">Курьер, показавшийся на </w:t>
      </w:r>
      <w:r w:rsidRPr="000906E7">
        <w:rPr>
          <w:highlight w:val="yellow"/>
          <w:lang w:val="ru-RU"/>
        </w:rPr>
        <w:t xml:space="preserve">лестнице, </w:t>
      </w:r>
      <w:r w:rsidRPr="000906E7">
        <w:rPr>
          <w:lang w:val="ru-RU"/>
        </w:rPr>
        <w:t xml:space="preserve">погрозил кому-то </w:t>
      </w:r>
      <w:r w:rsidRPr="000906E7">
        <w:rPr>
          <w:highlight w:val="yellow"/>
          <w:lang w:val="ru-RU"/>
        </w:rPr>
        <w:t xml:space="preserve">кулаком </w:t>
      </w:r>
      <w:r w:rsidRPr="000906E7">
        <w:rPr>
          <w:lang w:val="ru-RU"/>
        </w:rPr>
        <w:t xml:space="preserve">и запел вместе с барышней незвучным, тусклым баритоном: </w:t>
      </w:r>
    </w:p>
    <w:p w:rsidR="006F607E" w:rsidRPr="000906E7" w:rsidRDefault="000906E7">
      <w:pPr>
        <w:rPr>
          <w:lang w:val="ru-RU"/>
        </w:rPr>
      </w:pPr>
      <w:r w:rsidRPr="000906E7">
        <w:rPr>
          <w:lang w:val="ru-RU"/>
        </w:rPr>
        <w:t xml:space="preserve">Славен </w:t>
      </w:r>
      <w:r w:rsidRPr="000906E7">
        <w:rPr>
          <w:highlight w:val="yellow"/>
          <w:lang w:val="ru-RU"/>
        </w:rPr>
        <w:t xml:space="preserve">корабль, </w:t>
      </w:r>
      <w:r w:rsidRPr="000906E7">
        <w:rPr>
          <w:lang w:val="ru-RU"/>
        </w:rPr>
        <w:t xml:space="preserve">омулевая </w:t>
      </w:r>
      <w:r w:rsidRPr="000906E7">
        <w:rPr>
          <w:highlight w:val="yellow"/>
          <w:lang w:val="ru-RU"/>
        </w:rPr>
        <w:t xml:space="preserve">бочка!.. </w:t>
      </w:r>
    </w:p>
    <w:p w:rsidR="006F607E" w:rsidRPr="000906E7" w:rsidRDefault="000906E7">
      <w:pPr>
        <w:rPr>
          <w:lang w:val="ru-RU"/>
        </w:rPr>
      </w:pPr>
      <w:r w:rsidRPr="000906E7">
        <w:rPr>
          <w:lang w:val="ru-RU"/>
        </w:rPr>
        <w:t>К голосу кур</w:t>
      </w:r>
      <w:r w:rsidRPr="000906E7">
        <w:rPr>
          <w:lang w:val="ru-RU"/>
        </w:rPr>
        <w:t xml:space="preserve">ьера присоединились дальние голоса, хор начал разрастаться, и, наконец, песня загремела во всех </w:t>
      </w:r>
      <w:r w:rsidRPr="000906E7">
        <w:rPr>
          <w:highlight w:val="yellow"/>
          <w:lang w:val="ru-RU"/>
        </w:rPr>
        <w:t xml:space="preserve">углах </w:t>
      </w:r>
      <w:r w:rsidRPr="000906E7">
        <w:rPr>
          <w:lang w:val="ru-RU"/>
        </w:rPr>
        <w:t xml:space="preserve">филиала. В ближайшей </w:t>
      </w:r>
      <w:r w:rsidRPr="000906E7">
        <w:rPr>
          <w:highlight w:val="yellow"/>
          <w:lang w:val="ru-RU"/>
        </w:rPr>
        <w:t xml:space="preserve">комнате </w:t>
      </w:r>
      <w:r>
        <w:t>N</w:t>
      </w:r>
      <w:r w:rsidRPr="000906E7">
        <w:rPr>
          <w:lang w:val="ru-RU"/>
        </w:rPr>
        <w:t xml:space="preserve"> 6, где помещался счетно-проверочный отдел, особенно выделялась чья-то мощная с хрипотцой октава. Аккомпанировал хору усилив</w:t>
      </w:r>
      <w:r w:rsidRPr="000906E7">
        <w:rPr>
          <w:lang w:val="ru-RU"/>
        </w:rPr>
        <w:t xml:space="preserve">ающийся </w:t>
      </w:r>
      <w:r w:rsidRPr="000906E7">
        <w:rPr>
          <w:highlight w:val="yellow"/>
          <w:lang w:val="ru-RU"/>
        </w:rPr>
        <w:t xml:space="preserve">треск </w:t>
      </w:r>
      <w:r w:rsidRPr="000906E7">
        <w:rPr>
          <w:lang w:val="ru-RU"/>
        </w:rPr>
        <w:t xml:space="preserve">телефонных аппаратов. </w:t>
      </w:r>
    </w:p>
    <w:p w:rsidR="006F607E" w:rsidRPr="000906E7" w:rsidRDefault="000906E7">
      <w:pPr>
        <w:rPr>
          <w:lang w:val="ru-RU"/>
        </w:rPr>
      </w:pPr>
      <w:r w:rsidRPr="000906E7">
        <w:rPr>
          <w:lang w:val="ru-RU"/>
        </w:rPr>
        <w:t xml:space="preserve">Гей, Баргузин... пошевеливай вал!.. – орал курьер на </w:t>
      </w:r>
      <w:r w:rsidRPr="000906E7">
        <w:rPr>
          <w:highlight w:val="yellow"/>
          <w:lang w:val="ru-RU"/>
        </w:rPr>
        <w:t xml:space="preserve">лестнице. </w:t>
      </w:r>
    </w:p>
    <w:p w:rsidR="006F607E" w:rsidRPr="000906E7" w:rsidRDefault="000906E7">
      <w:pPr>
        <w:rPr>
          <w:lang w:val="ru-RU"/>
        </w:rPr>
      </w:pPr>
      <w:r w:rsidRPr="000906E7">
        <w:rPr>
          <w:highlight w:val="yellow"/>
          <w:lang w:val="ru-RU"/>
        </w:rPr>
        <w:t xml:space="preserve">Слезы </w:t>
      </w:r>
      <w:r w:rsidRPr="000906E7">
        <w:rPr>
          <w:lang w:val="ru-RU"/>
        </w:rPr>
        <w:t xml:space="preserve">текли по </w:t>
      </w:r>
      <w:r w:rsidRPr="000906E7">
        <w:rPr>
          <w:highlight w:val="yellow"/>
          <w:lang w:val="ru-RU"/>
        </w:rPr>
        <w:t xml:space="preserve">лицу </w:t>
      </w:r>
      <w:r w:rsidRPr="000906E7">
        <w:rPr>
          <w:lang w:val="ru-RU"/>
        </w:rPr>
        <w:t xml:space="preserve">девицы, она пыталась стиснуть </w:t>
      </w:r>
      <w:r w:rsidRPr="000906E7">
        <w:rPr>
          <w:highlight w:val="yellow"/>
          <w:lang w:val="ru-RU"/>
        </w:rPr>
        <w:t xml:space="preserve">зубы, </w:t>
      </w:r>
      <w:r w:rsidRPr="000906E7">
        <w:rPr>
          <w:lang w:val="ru-RU"/>
        </w:rPr>
        <w:t xml:space="preserve">но рот ее раскрывался сам собою, и она пела на октаву выше курьера: </w:t>
      </w:r>
    </w:p>
    <w:p w:rsidR="006F607E" w:rsidRPr="000906E7" w:rsidRDefault="000906E7">
      <w:pPr>
        <w:rPr>
          <w:lang w:val="ru-RU"/>
        </w:rPr>
      </w:pPr>
      <w:r w:rsidRPr="000906E7">
        <w:rPr>
          <w:lang w:val="ru-RU"/>
        </w:rPr>
        <w:lastRenderedPageBreak/>
        <w:t xml:space="preserve">Молодцу быть недалечко! </w:t>
      </w:r>
    </w:p>
    <w:p w:rsidR="006F607E" w:rsidRPr="000906E7" w:rsidRDefault="000906E7">
      <w:pPr>
        <w:rPr>
          <w:lang w:val="ru-RU"/>
        </w:rPr>
      </w:pPr>
      <w:r w:rsidRPr="000906E7">
        <w:rPr>
          <w:lang w:val="ru-RU"/>
        </w:rPr>
        <w:t xml:space="preserve">Поражало безмолвных посетителей филиала то, что хористы, рассеянные в разных </w:t>
      </w:r>
      <w:r w:rsidRPr="000906E7">
        <w:rPr>
          <w:highlight w:val="yellow"/>
          <w:lang w:val="ru-RU"/>
        </w:rPr>
        <w:t xml:space="preserve">местах, </w:t>
      </w:r>
      <w:r w:rsidRPr="000906E7">
        <w:rPr>
          <w:lang w:val="ru-RU"/>
        </w:rPr>
        <w:t xml:space="preserve">пели очень складно, как будто весь хор стоял, не спуская </w:t>
      </w:r>
      <w:r w:rsidRPr="000906E7">
        <w:rPr>
          <w:highlight w:val="yellow"/>
          <w:lang w:val="ru-RU"/>
        </w:rPr>
        <w:t xml:space="preserve">глаз </w:t>
      </w:r>
      <w:r w:rsidRPr="000906E7">
        <w:rPr>
          <w:lang w:val="ru-RU"/>
        </w:rPr>
        <w:t xml:space="preserve">с невидимого дирижера. </w:t>
      </w:r>
    </w:p>
    <w:p w:rsidR="006F607E" w:rsidRPr="000906E7" w:rsidRDefault="000906E7">
      <w:pPr>
        <w:rPr>
          <w:lang w:val="ru-RU"/>
        </w:rPr>
      </w:pPr>
      <w:r w:rsidRPr="000906E7">
        <w:rPr>
          <w:lang w:val="ru-RU"/>
        </w:rPr>
        <w:t xml:space="preserve">Прохожие в Ваганьковском останавливались у </w:t>
      </w:r>
      <w:r w:rsidRPr="000906E7">
        <w:rPr>
          <w:highlight w:val="yellow"/>
          <w:lang w:val="ru-RU"/>
        </w:rPr>
        <w:t xml:space="preserve">решетки </w:t>
      </w:r>
      <w:r w:rsidRPr="000906E7">
        <w:rPr>
          <w:lang w:val="ru-RU"/>
        </w:rPr>
        <w:t>двора, удивляясь веселью, царящему</w:t>
      </w:r>
      <w:r w:rsidRPr="000906E7">
        <w:rPr>
          <w:lang w:val="ru-RU"/>
        </w:rPr>
        <w:t xml:space="preserve"> в филиале. </w:t>
      </w:r>
    </w:p>
    <w:p w:rsidR="006F607E" w:rsidRPr="000906E7" w:rsidRDefault="000906E7">
      <w:pPr>
        <w:rPr>
          <w:lang w:val="ru-RU"/>
        </w:rPr>
      </w:pPr>
      <w:r w:rsidRPr="000906E7">
        <w:rPr>
          <w:lang w:val="ru-RU"/>
        </w:rPr>
        <w:t xml:space="preserve">Как только </w:t>
      </w:r>
      <w:r w:rsidRPr="000906E7">
        <w:rPr>
          <w:highlight w:val="yellow"/>
          <w:lang w:val="ru-RU"/>
        </w:rPr>
        <w:t xml:space="preserve">первый </w:t>
      </w:r>
      <w:r w:rsidRPr="000906E7">
        <w:rPr>
          <w:lang w:val="ru-RU"/>
        </w:rPr>
        <w:t xml:space="preserve">куплет пришел к </w:t>
      </w:r>
      <w:r w:rsidRPr="000906E7">
        <w:rPr>
          <w:highlight w:val="yellow"/>
          <w:lang w:val="ru-RU"/>
        </w:rPr>
        <w:t xml:space="preserve">концу, </w:t>
      </w:r>
      <w:r w:rsidRPr="000906E7">
        <w:rPr>
          <w:lang w:val="ru-RU"/>
        </w:rPr>
        <w:t xml:space="preserve">пение стихло внезапно, опять-таки как бы по </w:t>
      </w:r>
      <w:r w:rsidRPr="000906E7">
        <w:rPr>
          <w:highlight w:val="yellow"/>
          <w:lang w:val="ru-RU"/>
        </w:rPr>
        <w:t xml:space="preserve">жезлу </w:t>
      </w:r>
      <w:r w:rsidRPr="000906E7">
        <w:rPr>
          <w:lang w:val="ru-RU"/>
        </w:rPr>
        <w:t xml:space="preserve">дирижера. Курьер тихо выругался и скрылся. Тут открылись парадные </w:t>
      </w:r>
      <w:r w:rsidRPr="000906E7">
        <w:rPr>
          <w:highlight w:val="yellow"/>
          <w:lang w:val="ru-RU"/>
        </w:rPr>
        <w:t xml:space="preserve">двери, </w:t>
      </w:r>
      <w:r w:rsidRPr="000906E7">
        <w:rPr>
          <w:lang w:val="ru-RU"/>
        </w:rPr>
        <w:t xml:space="preserve">и в них появился гражданин в летнем пальто, из-под которого торчали полы </w:t>
      </w:r>
      <w:r w:rsidRPr="000906E7">
        <w:rPr>
          <w:highlight w:val="yellow"/>
          <w:lang w:val="ru-RU"/>
        </w:rPr>
        <w:t>белого</w:t>
      </w:r>
      <w:r w:rsidRPr="000906E7">
        <w:rPr>
          <w:highlight w:val="yellow"/>
          <w:lang w:val="ru-RU"/>
        </w:rPr>
        <w:t xml:space="preserve"> </w:t>
      </w:r>
      <w:r w:rsidRPr="000906E7">
        <w:rPr>
          <w:lang w:val="ru-RU"/>
        </w:rPr>
        <w:t xml:space="preserve">халата, а с ним милиционер. </w:t>
      </w:r>
    </w:p>
    <w:p w:rsidR="006F607E" w:rsidRPr="000906E7" w:rsidRDefault="000906E7">
      <w:pPr>
        <w:rPr>
          <w:lang w:val="ru-RU"/>
        </w:rPr>
      </w:pPr>
      <w:r w:rsidRPr="000906E7">
        <w:rPr>
          <w:lang w:val="ru-RU"/>
        </w:rPr>
        <w:t xml:space="preserve">– Примите </w:t>
      </w:r>
      <w:r w:rsidRPr="000906E7">
        <w:rPr>
          <w:highlight w:val="yellow"/>
          <w:lang w:val="ru-RU"/>
        </w:rPr>
        <w:t xml:space="preserve">меры, </w:t>
      </w:r>
      <w:r w:rsidRPr="000906E7">
        <w:rPr>
          <w:lang w:val="ru-RU"/>
        </w:rPr>
        <w:t xml:space="preserve">доктор, умоляю, – истерически крикнула девица. </w:t>
      </w:r>
    </w:p>
    <w:p w:rsidR="006F607E" w:rsidRPr="000906E7" w:rsidRDefault="000906E7">
      <w:pPr>
        <w:rPr>
          <w:lang w:val="ru-RU"/>
        </w:rPr>
      </w:pPr>
      <w:r w:rsidRPr="000906E7">
        <w:rPr>
          <w:lang w:val="ru-RU"/>
        </w:rPr>
        <w:t xml:space="preserve">На </w:t>
      </w:r>
      <w:r w:rsidRPr="000906E7">
        <w:rPr>
          <w:highlight w:val="yellow"/>
          <w:lang w:val="ru-RU"/>
        </w:rPr>
        <w:t xml:space="preserve">лестницу </w:t>
      </w:r>
      <w:r w:rsidRPr="000906E7">
        <w:rPr>
          <w:lang w:val="ru-RU"/>
        </w:rPr>
        <w:t xml:space="preserve">выбежал секретарь филиала и, видимо, сгорая от стыда и смущения, заговорил, заикаясь: </w:t>
      </w:r>
    </w:p>
    <w:p w:rsidR="006F607E" w:rsidRPr="000906E7" w:rsidRDefault="000906E7">
      <w:pPr>
        <w:rPr>
          <w:lang w:val="ru-RU"/>
        </w:rPr>
      </w:pPr>
      <w:r w:rsidRPr="000906E7">
        <w:rPr>
          <w:lang w:val="ru-RU"/>
        </w:rPr>
        <w:t>– Видите ли, доктор, у нас случай массового какого-то гипноза..</w:t>
      </w:r>
      <w:r w:rsidRPr="000906E7">
        <w:rPr>
          <w:lang w:val="ru-RU"/>
        </w:rPr>
        <w:t xml:space="preserve">. Так вот, необходимо... – он не докончил фразы, стал давиться </w:t>
      </w:r>
      <w:r w:rsidRPr="000906E7">
        <w:rPr>
          <w:highlight w:val="yellow"/>
          <w:lang w:val="ru-RU"/>
        </w:rPr>
        <w:t xml:space="preserve">словами </w:t>
      </w:r>
      <w:r w:rsidRPr="000906E7">
        <w:rPr>
          <w:lang w:val="ru-RU"/>
        </w:rPr>
        <w:t xml:space="preserve">и вдруг запел тенором: </w:t>
      </w:r>
    </w:p>
    <w:p w:rsidR="006F607E" w:rsidRPr="000906E7" w:rsidRDefault="000906E7">
      <w:pPr>
        <w:rPr>
          <w:lang w:val="ru-RU"/>
        </w:rPr>
      </w:pPr>
      <w:r w:rsidRPr="000906E7">
        <w:rPr>
          <w:lang w:val="ru-RU"/>
        </w:rPr>
        <w:t xml:space="preserve">Шилка и Нерчинск... </w:t>
      </w:r>
    </w:p>
    <w:p w:rsidR="006F607E" w:rsidRPr="000906E7" w:rsidRDefault="000906E7">
      <w:pPr>
        <w:rPr>
          <w:lang w:val="ru-RU"/>
        </w:rPr>
      </w:pPr>
      <w:r w:rsidRPr="000906E7">
        <w:rPr>
          <w:lang w:val="ru-RU"/>
        </w:rPr>
        <w:lastRenderedPageBreak/>
        <w:t xml:space="preserve">– </w:t>
      </w:r>
      <w:r w:rsidRPr="000906E7">
        <w:rPr>
          <w:highlight w:val="yellow"/>
          <w:lang w:val="ru-RU"/>
        </w:rPr>
        <w:t xml:space="preserve">Дурак! </w:t>
      </w:r>
      <w:r w:rsidRPr="000906E7">
        <w:rPr>
          <w:lang w:val="ru-RU"/>
        </w:rPr>
        <w:t>– успела выкрикнуть девица, но не объяснила, кого ругает, а вместо этого вывела насильственную руладу и сама запела про Шилку и Нер</w:t>
      </w:r>
      <w:r w:rsidRPr="000906E7">
        <w:rPr>
          <w:lang w:val="ru-RU"/>
        </w:rPr>
        <w:t xml:space="preserve">чинск. </w:t>
      </w:r>
    </w:p>
    <w:p w:rsidR="006F607E" w:rsidRPr="000906E7" w:rsidRDefault="000906E7">
      <w:pPr>
        <w:rPr>
          <w:lang w:val="ru-RU"/>
        </w:rPr>
      </w:pPr>
      <w:r w:rsidRPr="000906E7">
        <w:rPr>
          <w:lang w:val="ru-RU"/>
        </w:rPr>
        <w:t xml:space="preserve">– Держите себя в </w:t>
      </w:r>
      <w:r w:rsidRPr="000906E7">
        <w:rPr>
          <w:highlight w:val="yellow"/>
          <w:lang w:val="ru-RU"/>
        </w:rPr>
        <w:t xml:space="preserve">руках! </w:t>
      </w:r>
      <w:r w:rsidRPr="000906E7">
        <w:rPr>
          <w:lang w:val="ru-RU"/>
        </w:rPr>
        <w:t xml:space="preserve">Перестаньте петь! – обратился доктор к секретарю. </w:t>
      </w:r>
    </w:p>
    <w:p w:rsidR="006F607E" w:rsidRPr="000906E7" w:rsidRDefault="000906E7">
      <w:pPr>
        <w:rPr>
          <w:lang w:val="ru-RU"/>
        </w:rPr>
      </w:pPr>
      <w:r w:rsidRPr="000906E7">
        <w:rPr>
          <w:lang w:val="ru-RU"/>
        </w:rPr>
        <w:t xml:space="preserve">По всему было видно, что секретарь и сам бы отдал что угодно, чтобы перестать петь, да перестать-то он не мог и вместе с хором донес до </w:t>
      </w:r>
      <w:r w:rsidRPr="000906E7">
        <w:rPr>
          <w:highlight w:val="yellow"/>
          <w:lang w:val="ru-RU"/>
        </w:rPr>
        <w:t xml:space="preserve">слуха </w:t>
      </w:r>
      <w:r w:rsidRPr="000906E7">
        <w:rPr>
          <w:lang w:val="ru-RU"/>
        </w:rPr>
        <w:t>прохожих в переулке весть о том</w:t>
      </w:r>
      <w:r w:rsidRPr="000906E7">
        <w:rPr>
          <w:lang w:val="ru-RU"/>
        </w:rPr>
        <w:t xml:space="preserve">, что в дебрях его не тронул прожорливый </w:t>
      </w:r>
      <w:r w:rsidRPr="000906E7">
        <w:rPr>
          <w:highlight w:val="yellow"/>
          <w:lang w:val="ru-RU"/>
        </w:rPr>
        <w:t xml:space="preserve">зверь </w:t>
      </w:r>
      <w:r w:rsidRPr="000906E7">
        <w:rPr>
          <w:lang w:val="ru-RU"/>
        </w:rPr>
        <w:t xml:space="preserve">и пуля стрелков не догнала! </w:t>
      </w:r>
    </w:p>
    <w:p w:rsidR="006F607E" w:rsidRPr="000906E7" w:rsidRDefault="000906E7">
      <w:pPr>
        <w:rPr>
          <w:lang w:val="ru-RU"/>
        </w:rPr>
      </w:pPr>
      <w:r w:rsidRPr="000906E7">
        <w:rPr>
          <w:lang w:val="ru-RU"/>
        </w:rPr>
        <w:t xml:space="preserve">Лишь только куплет кончился, девица </w:t>
      </w:r>
      <w:r w:rsidRPr="000906E7">
        <w:rPr>
          <w:highlight w:val="yellow"/>
          <w:lang w:val="ru-RU"/>
        </w:rPr>
        <w:t xml:space="preserve">первая </w:t>
      </w:r>
      <w:r w:rsidRPr="000906E7">
        <w:rPr>
          <w:lang w:val="ru-RU"/>
        </w:rPr>
        <w:t xml:space="preserve">получила </w:t>
      </w:r>
      <w:r w:rsidRPr="000906E7">
        <w:rPr>
          <w:highlight w:val="yellow"/>
          <w:lang w:val="ru-RU"/>
        </w:rPr>
        <w:t xml:space="preserve">порцию </w:t>
      </w:r>
      <w:r w:rsidRPr="000906E7">
        <w:rPr>
          <w:lang w:val="ru-RU"/>
        </w:rPr>
        <w:t xml:space="preserve">валерианки от врача, а затем он побежал за секретарем к другим – поить и их. </w:t>
      </w:r>
    </w:p>
    <w:p w:rsidR="006F607E" w:rsidRPr="000906E7" w:rsidRDefault="000906E7">
      <w:pPr>
        <w:rPr>
          <w:lang w:val="ru-RU"/>
        </w:rPr>
      </w:pPr>
      <w:r w:rsidRPr="000906E7">
        <w:rPr>
          <w:lang w:val="ru-RU"/>
        </w:rPr>
        <w:t xml:space="preserve">– Простите, гражданочка, – вдруг обратился </w:t>
      </w:r>
      <w:r w:rsidRPr="000906E7">
        <w:rPr>
          <w:lang w:val="ru-RU"/>
        </w:rPr>
        <w:t xml:space="preserve">Василий Степанович к девице, – кот к вам </w:t>
      </w:r>
      <w:r w:rsidRPr="000906E7">
        <w:rPr>
          <w:highlight w:val="yellow"/>
          <w:lang w:val="ru-RU"/>
        </w:rPr>
        <w:t xml:space="preserve">черный </w:t>
      </w:r>
      <w:r w:rsidRPr="000906E7">
        <w:rPr>
          <w:lang w:val="ru-RU"/>
        </w:rPr>
        <w:t xml:space="preserve">не заходил? </w:t>
      </w:r>
    </w:p>
    <w:p w:rsidR="006F607E" w:rsidRPr="000906E7" w:rsidRDefault="000906E7">
      <w:pPr>
        <w:rPr>
          <w:lang w:val="ru-RU"/>
        </w:rPr>
      </w:pPr>
      <w:r w:rsidRPr="000906E7">
        <w:rPr>
          <w:lang w:val="ru-RU"/>
        </w:rPr>
        <w:t xml:space="preserve">– Какой там кот? – в </w:t>
      </w:r>
      <w:r w:rsidRPr="000906E7">
        <w:rPr>
          <w:highlight w:val="yellow"/>
          <w:lang w:val="ru-RU"/>
        </w:rPr>
        <w:t xml:space="preserve">злобе </w:t>
      </w:r>
      <w:r w:rsidRPr="000906E7">
        <w:rPr>
          <w:lang w:val="ru-RU"/>
        </w:rPr>
        <w:t xml:space="preserve">закричала девица, – осел у нас в филиале сидит, осел! – и, прибавив к этому: – Пусть слышит! Я все расскажу, – действительно рассказала о том, что случилось. </w:t>
      </w:r>
    </w:p>
    <w:p w:rsidR="006F607E" w:rsidRPr="000906E7" w:rsidRDefault="000906E7">
      <w:pPr>
        <w:rPr>
          <w:lang w:val="ru-RU"/>
        </w:rPr>
      </w:pPr>
      <w:r w:rsidRPr="000906E7">
        <w:rPr>
          <w:lang w:val="ru-RU"/>
        </w:rPr>
        <w:t>Оказалось</w:t>
      </w:r>
      <w:r w:rsidRPr="000906E7">
        <w:rPr>
          <w:lang w:val="ru-RU"/>
        </w:rPr>
        <w:t xml:space="preserve">, что заведующий </w:t>
      </w:r>
      <w:r w:rsidRPr="000906E7">
        <w:rPr>
          <w:highlight w:val="yellow"/>
          <w:lang w:val="ru-RU"/>
        </w:rPr>
        <w:t xml:space="preserve">городским </w:t>
      </w:r>
      <w:r w:rsidRPr="000906E7">
        <w:rPr>
          <w:lang w:val="ru-RU"/>
        </w:rPr>
        <w:t xml:space="preserve">филиалом, «вконец разваливши облегченные </w:t>
      </w:r>
      <w:r w:rsidRPr="000906E7">
        <w:rPr>
          <w:lang w:val="ru-RU"/>
        </w:rPr>
        <w:lastRenderedPageBreak/>
        <w:t xml:space="preserve">развлечения» (по </w:t>
      </w:r>
      <w:r w:rsidRPr="000906E7">
        <w:rPr>
          <w:highlight w:val="yellow"/>
          <w:lang w:val="ru-RU"/>
        </w:rPr>
        <w:t xml:space="preserve">словам </w:t>
      </w:r>
      <w:r w:rsidRPr="000906E7">
        <w:rPr>
          <w:lang w:val="ru-RU"/>
        </w:rPr>
        <w:t xml:space="preserve">девицы), страдал манией организации всякого рода кружков. </w:t>
      </w:r>
    </w:p>
    <w:p w:rsidR="006F607E" w:rsidRPr="000906E7" w:rsidRDefault="000906E7">
      <w:pPr>
        <w:rPr>
          <w:lang w:val="ru-RU"/>
        </w:rPr>
      </w:pPr>
      <w:r w:rsidRPr="000906E7">
        <w:rPr>
          <w:lang w:val="ru-RU"/>
        </w:rPr>
        <w:t xml:space="preserve">– </w:t>
      </w:r>
      <w:r w:rsidRPr="000906E7">
        <w:rPr>
          <w:highlight w:val="yellow"/>
          <w:lang w:val="ru-RU"/>
        </w:rPr>
        <w:t xml:space="preserve">Очки </w:t>
      </w:r>
      <w:r w:rsidRPr="000906E7">
        <w:rPr>
          <w:lang w:val="ru-RU"/>
        </w:rPr>
        <w:t xml:space="preserve">втирал начальству! – орала девица. </w:t>
      </w:r>
    </w:p>
    <w:p w:rsidR="006F607E" w:rsidRPr="000906E7" w:rsidRDefault="000906E7">
      <w:pPr>
        <w:rPr>
          <w:lang w:val="ru-RU"/>
        </w:rPr>
      </w:pPr>
      <w:r w:rsidRPr="000906E7">
        <w:rPr>
          <w:lang w:val="ru-RU"/>
        </w:rPr>
        <w:t xml:space="preserve">В течение </w:t>
      </w:r>
      <w:r w:rsidRPr="000906E7">
        <w:rPr>
          <w:highlight w:val="yellow"/>
          <w:lang w:val="ru-RU"/>
        </w:rPr>
        <w:t xml:space="preserve">года </w:t>
      </w:r>
      <w:r w:rsidRPr="000906E7">
        <w:rPr>
          <w:lang w:val="ru-RU"/>
        </w:rPr>
        <w:t>заведующий успел организовать кружок по изучени</w:t>
      </w:r>
      <w:r w:rsidRPr="000906E7">
        <w:rPr>
          <w:lang w:val="ru-RU"/>
        </w:rPr>
        <w:t xml:space="preserve">ю Лермонтова, шахматно-шашечный, пинг-понга и кружок верховой езды. К лету угрожал организацией кружка гребли на пресных </w:t>
      </w:r>
      <w:r w:rsidRPr="000906E7">
        <w:rPr>
          <w:highlight w:val="yellow"/>
          <w:lang w:val="ru-RU"/>
        </w:rPr>
        <w:t xml:space="preserve">водах </w:t>
      </w:r>
      <w:r w:rsidRPr="000906E7">
        <w:rPr>
          <w:lang w:val="ru-RU"/>
        </w:rPr>
        <w:t xml:space="preserve">и кружка альпинистов. </w:t>
      </w:r>
    </w:p>
    <w:p w:rsidR="006F607E" w:rsidRPr="000906E7" w:rsidRDefault="000906E7">
      <w:pPr>
        <w:rPr>
          <w:lang w:val="ru-RU"/>
        </w:rPr>
      </w:pPr>
      <w:r w:rsidRPr="000906E7">
        <w:rPr>
          <w:lang w:val="ru-RU"/>
        </w:rPr>
        <w:t xml:space="preserve">И вот сегодня, в обеденный перерыв, входит он, заведующий... </w:t>
      </w:r>
    </w:p>
    <w:p w:rsidR="006F607E" w:rsidRPr="000906E7" w:rsidRDefault="000906E7">
      <w:pPr>
        <w:rPr>
          <w:lang w:val="ru-RU"/>
        </w:rPr>
      </w:pPr>
      <w:r w:rsidRPr="000906E7">
        <w:rPr>
          <w:lang w:val="ru-RU"/>
        </w:rPr>
        <w:t xml:space="preserve">– И ведет под </w:t>
      </w:r>
      <w:r w:rsidRPr="000906E7">
        <w:rPr>
          <w:highlight w:val="yellow"/>
          <w:lang w:val="ru-RU"/>
        </w:rPr>
        <w:t xml:space="preserve">руку </w:t>
      </w:r>
      <w:r w:rsidRPr="000906E7">
        <w:rPr>
          <w:lang w:val="ru-RU"/>
        </w:rPr>
        <w:t xml:space="preserve">какого-то сукина </w:t>
      </w:r>
      <w:r w:rsidRPr="000906E7">
        <w:rPr>
          <w:highlight w:val="yellow"/>
          <w:lang w:val="ru-RU"/>
        </w:rPr>
        <w:t xml:space="preserve">сына, </w:t>
      </w:r>
      <w:r w:rsidRPr="000906E7">
        <w:rPr>
          <w:lang w:val="ru-RU"/>
        </w:rPr>
        <w:t xml:space="preserve">– </w:t>
      </w:r>
      <w:r w:rsidRPr="000906E7">
        <w:rPr>
          <w:lang w:val="ru-RU"/>
        </w:rPr>
        <w:t xml:space="preserve">рассказывала девица, – неизвестно откуда взявшегося, в клетчатых брючонках, в треснутом пенсне и... рожа совершенно невозможная! </w:t>
      </w:r>
    </w:p>
    <w:p w:rsidR="006F607E" w:rsidRPr="000906E7" w:rsidRDefault="000906E7">
      <w:pPr>
        <w:rPr>
          <w:lang w:val="ru-RU"/>
        </w:rPr>
      </w:pPr>
      <w:r w:rsidRPr="000906E7">
        <w:rPr>
          <w:lang w:val="ru-RU"/>
        </w:rPr>
        <w:t>И тут же, по рассказу девицы, отрекомендовал его всем обедавшим в столовой филиала как видного специалиста по организации хоро</w:t>
      </w:r>
      <w:r w:rsidRPr="000906E7">
        <w:rPr>
          <w:lang w:val="ru-RU"/>
        </w:rPr>
        <w:t xml:space="preserve">вых кружков. </w:t>
      </w:r>
    </w:p>
    <w:p w:rsidR="006F607E" w:rsidRPr="000906E7" w:rsidRDefault="000906E7">
      <w:pPr>
        <w:rPr>
          <w:lang w:val="ru-RU"/>
        </w:rPr>
      </w:pPr>
      <w:r w:rsidRPr="000906E7">
        <w:rPr>
          <w:highlight w:val="yellow"/>
          <w:lang w:val="ru-RU"/>
        </w:rPr>
        <w:t xml:space="preserve">Лица </w:t>
      </w:r>
      <w:r w:rsidRPr="000906E7">
        <w:rPr>
          <w:lang w:val="ru-RU"/>
        </w:rPr>
        <w:t xml:space="preserve">будущих альпинистов помрачнели, но заведующий тут же призвал всех к бодрости, а специалист и пошутил, и поострил, и клятвенно заверил, что </w:t>
      </w:r>
      <w:r w:rsidRPr="000906E7">
        <w:rPr>
          <w:highlight w:val="yellow"/>
          <w:lang w:val="ru-RU"/>
        </w:rPr>
        <w:t xml:space="preserve">времени </w:t>
      </w:r>
      <w:r w:rsidRPr="000906E7">
        <w:rPr>
          <w:lang w:val="ru-RU"/>
        </w:rPr>
        <w:t xml:space="preserve">пение </w:t>
      </w:r>
      <w:r w:rsidRPr="000906E7">
        <w:rPr>
          <w:highlight w:val="yellow"/>
          <w:lang w:val="ru-RU"/>
        </w:rPr>
        <w:t xml:space="preserve">берет </w:t>
      </w:r>
      <w:r w:rsidRPr="000906E7">
        <w:rPr>
          <w:lang w:val="ru-RU"/>
        </w:rPr>
        <w:t xml:space="preserve">самую малость, а пользы от этого пения, между прочим, целый вагон. </w:t>
      </w:r>
    </w:p>
    <w:p w:rsidR="006F607E" w:rsidRPr="000906E7" w:rsidRDefault="000906E7">
      <w:pPr>
        <w:rPr>
          <w:lang w:val="ru-RU"/>
        </w:rPr>
      </w:pPr>
      <w:r w:rsidRPr="000906E7">
        <w:rPr>
          <w:lang w:val="ru-RU"/>
        </w:rPr>
        <w:lastRenderedPageBreak/>
        <w:t xml:space="preserve">Ну, </w:t>
      </w:r>
      <w:r w:rsidRPr="000906E7">
        <w:rPr>
          <w:lang w:val="ru-RU"/>
        </w:rPr>
        <w:t xml:space="preserve">конечно, как сообщила девица, </w:t>
      </w:r>
      <w:r w:rsidRPr="000906E7">
        <w:rPr>
          <w:highlight w:val="yellow"/>
          <w:lang w:val="ru-RU"/>
        </w:rPr>
        <w:t xml:space="preserve">первыми </w:t>
      </w:r>
      <w:r w:rsidRPr="000906E7">
        <w:rPr>
          <w:lang w:val="ru-RU"/>
        </w:rPr>
        <w:t>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w:t>
      </w:r>
      <w:r w:rsidRPr="000906E7">
        <w:rPr>
          <w:lang w:val="ru-RU"/>
        </w:rPr>
        <w:t xml:space="preserve">ве, так как все остальное </w:t>
      </w:r>
      <w:r w:rsidRPr="000906E7">
        <w:rPr>
          <w:highlight w:val="yellow"/>
          <w:lang w:val="ru-RU"/>
        </w:rPr>
        <w:t xml:space="preserve">время </w:t>
      </w:r>
      <w:r w:rsidRPr="000906E7">
        <w:rPr>
          <w:lang w:val="ru-RU"/>
        </w:rPr>
        <w:t xml:space="preserve">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 </w:t>
      </w:r>
    </w:p>
    <w:p w:rsidR="006F607E" w:rsidRPr="000906E7" w:rsidRDefault="000906E7">
      <w:pPr>
        <w:rPr>
          <w:lang w:val="ru-RU"/>
        </w:rPr>
      </w:pPr>
      <w:r w:rsidRPr="000906E7">
        <w:rPr>
          <w:lang w:val="ru-RU"/>
        </w:rPr>
        <w:t xml:space="preserve">– До-ми-соль-до! – вытащил наиболее застенчивых </w:t>
      </w:r>
      <w:r w:rsidRPr="000906E7">
        <w:rPr>
          <w:highlight w:val="yellow"/>
          <w:lang w:val="ru-RU"/>
        </w:rPr>
        <w:t xml:space="preserve">из-за шкафов, </w:t>
      </w:r>
      <w:r w:rsidRPr="000906E7">
        <w:rPr>
          <w:lang w:val="ru-RU"/>
        </w:rPr>
        <w:t xml:space="preserve">где они пытались спастись от пения, Косарчуку сказал, что у него абсолютный </w:t>
      </w:r>
      <w:r w:rsidRPr="000906E7">
        <w:rPr>
          <w:highlight w:val="yellow"/>
          <w:lang w:val="ru-RU"/>
        </w:rPr>
        <w:t xml:space="preserve">слух, </w:t>
      </w:r>
      <w:r w:rsidRPr="000906E7">
        <w:rPr>
          <w:lang w:val="ru-RU"/>
        </w:rPr>
        <w:t xml:space="preserve">заныл, заскулил, просил уважить старого регента-певуна, стучал камертоном по </w:t>
      </w:r>
      <w:r w:rsidRPr="000906E7">
        <w:rPr>
          <w:highlight w:val="yellow"/>
          <w:lang w:val="ru-RU"/>
        </w:rPr>
        <w:t xml:space="preserve">пальцам, </w:t>
      </w:r>
      <w:r w:rsidRPr="000906E7">
        <w:rPr>
          <w:lang w:val="ru-RU"/>
        </w:rPr>
        <w:t xml:space="preserve">умоляя грянуть «Славное </w:t>
      </w:r>
      <w:r w:rsidRPr="000906E7">
        <w:rPr>
          <w:highlight w:val="yellow"/>
          <w:lang w:val="ru-RU"/>
        </w:rPr>
        <w:t xml:space="preserve">море». </w:t>
      </w:r>
    </w:p>
    <w:p w:rsidR="006F607E" w:rsidRPr="000906E7" w:rsidRDefault="000906E7">
      <w:pPr>
        <w:rPr>
          <w:lang w:val="ru-RU"/>
        </w:rPr>
      </w:pPr>
      <w:r w:rsidRPr="000906E7">
        <w:rPr>
          <w:lang w:val="ru-RU"/>
        </w:rPr>
        <w:t>Грянули. И славно грянули. Клетчатый, дейс</w:t>
      </w:r>
      <w:r w:rsidRPr="000906E7">
        <w:rPr>
          <w:lang w:val="ru-RU"/>
        </w:rPr>
        <w:t xml:space="preserve">твительно, понимал свое дело. Допели </w:t>
      </w:r>
      <w:r w:rsidRPr="000906E7">
        <w:rPr>
          <w:highlight w:val="yellow"/>
          <w:lang w:val="ru-RU"/>
        </w:rPr>
        <w:t xml:space="preserve">первый </w:t>
      </w:r>
      <w:r w:rsidRPr="000906E7">
        <w:rPr>
          <w:lang w:val="ru-RU"/>
        </w:rPr>
        <w:t xml:space="preserve">куплет. Тут регент извинился, сказал: «Я на минутку» – и... изчез. Думали, что он действительно вернется через минутку. Но прошло и </w:t>
      </w:r>
      <w:r w:rsidRPr="000906E7">
        <w:rPr>
          <w:highlight w:val="yellow"/>
          <w:lang w:val="ru-RU"/>
        </w:rPr>
        <w:t xml:space="preserve">десять </w:t>
      </w:r>
      <w:r w:rsidRPr="000906E7">
        <w:rPr>
          <w:lang w:val="ru-RU"/>
        </w:rPr>
        <w:t xml:space="preserve">минут, а его нету. Радость охватила филиальцев – сбежал. </w:t>
      </w:r>
    </w:p>
    <w:p w:rsidR="006F607E" w:rsidRPr="000906E7" w:rsidRDefault="000906E7">
      <w:pPr>
        <w:rPr>
          <w:lang w:val="ru-RU"/>
        </w:rPr>
      </w:pPr>
      <w:r w:rsidRPr="000906E7">
        <w:rPr>
          <w:lang w:val="ru-RU"/>
        </w:rPr>
        <w:t xml:space="preserve">И вдруг как-то </w:t>
      </w:r>
      <w:r w:rsidRPr="000906E7">
        <w:rPr>
          <w:lang w:val="ru-RU"/>
        </w:rPr>
        <w:t xml:space="preserve">сами собой запели второй куплет, всех повел за собой Косарчук, у </w:t>
      </w:r>
      <w:r w:rsidRPr="000906E7">
        <w:rPr>
          <w:lang w:val="ru-RU"/>
        </w:rPr>
        <w:lastRenderedPageBreak/>
        <w:t xml:space="preserve">которого, может быть, и не было абсолютного </w:t>
      </w:r>
      <w:r w:rsidRPr="000906E7">
        <w:rPr>
          <w:highlight w:val="yellow"/>
          <w:lang w:val="ru-RU"/>
        </w:rPr>
        <w:t xml:space="preserve">слуха, </w:t>
      </w:r>
      <w:r w:rsidRPr="000906E7">
        <w:rPr>
          <w:lang w:val="ru-RU"/>
        </w:rPr>
        <w:t xml:space="preserve">но был довольно приятный высокий тенор. Спели. Регента нету! Двинулись по своим </w:t>
      </w:r>
      <w:r w:rsidRPr="000906E7">
        <w:rPr>
          <w:highlight w:val="yellow"/>
          <w:lang w:val="ru-RU"/>
        </w:rPr>
        <w:t xml:space="preserve">местам, </w:t>
      </w:r>
      <w:r w:rsidRPr="000906E7">
        <w:rPr>
          <w:lang w:val="ru-RU"/>
        </w:rPr>
        <w:t>но не успели сесть, как, против своего желания, запе</w:t>
      </w:r>
      <w:r w:rsidRPr="000906E7">
        <w:rPr>
          <w:lang w:val="ru-RU"/>
        </w:rPr>
        <w:t xml:space="preserve">ли. Остановить, – но не тут-то было. Помолчат минуты три и опять грянут. Помолчат – грянут! Тут сообразили, что беда. Заведующий заперся у себя в кабинете от сраму. </w:t>
      </w:r>
    </w:p>
    <w:p w:rsidR="006F607E" w:rsidRPr="000906E7" w:rsidRDefault="000906E7">
      <w:pPr>
        <w:rPr>
          <w:lang w:val="ru-RU"/>
        </w:rPr>
      </w:pPr>
      <w:r w:rsidRPr="000906E7">
        <w:rPr>
          <w:lang w:val="ru-RU"/>
        </w:rPr>
        <w:t xml:space="preserve">Тут девицын рассказ прервался. Ничего валерианка не помогла. </w:t>
      </w:r>
    </w:p>
    <w:p w:rsidR="006F607E" w:rsidRPr="000906E7" w:rsidRDefault="000906E7">
      <w:pPr>
        <w:rPr>
          <w:lang w:val="ru-RU"/>
        </w:rPr>
      </w:pPr>
      <w:r w:rsidRPr="000906E7">
        <w:rPr>
          <w:lang w:val="ru-RU"/>
        </w:rPr>
        <w:t xml:space="preserve">Через </w:t>
      </w:r>
      <w:r w:rsidRPr="000906E7">
        <w:rPr>
          <w:highlight w:val="yellow"/>
          <w:lang w:val="ru-RU"/>
        </w:rPr>
        <w:t xml:space="preserve">четверть </w:t>
      </w:r>
      <w:r w:rsidRPr="000906E7">
        <w:rPr>
          <w:lang w:val="ru-RU"/>
        </w:rPr>
        <w:t xml:space="preserve">часа к </w:t>
      </w:r>
      <w:r w:rsidRPr="000906E7">
        <w:rPr>
          <w:highlight w:val="yellow"/>
          <w:lang w:val="ru-RU"/>
        </w:rPr>
        <w:t>решетк</w:t>
      </w:r>
      <w:r w:rsidRPr="000906E7">
        <w:rPr>
          <w:highlight w:val="yellow"/>
          <w:lang w:val="ru-RU"/>
        </w:rPr>
        <w:t xml:space="preserve">е </w:t>
      </w:r>
      <w:r w:rsidRPr="000906E7">
        <w:rPr>
          <w:lang w:val="ru-RU"/>
        </w:rPr>
        <w:t xml:space="preserve">в Ваганьковском подъехали три грузовика, и на них погрузился весь состав филиала во главе с заведующим. </w:t>
      </w:r>
    </w:p>
    <w:p w:rsidR="006F607E" w:rsidRPr="000906E7" w:rsidRDefault="000906E7">
      <w:pPr>
        <w:rPr>
          <w:lang w:val="ru-RU"/>
        </w:rPr>
      </w:pPr>
      <w:r w:rsidRPr="000906E7">
        <w:rPr>
          <w:lang w:val="ru-RU"/>
        </w:rPr>
        <w:t xml:space="preserve">Лишь только </w:t>
      </w:r>
      <w:r w:rsidRPr="000906E7">
        <w:rPr>
          <w:highlight w:val="yellow"/>
          <w:lang w:val="ru-RU"/>
        </w:rPr>
        <w:t xml:space="preserve">первый </w:t>
      </w:r>
      <w:r w:rsidRPr="000906E7">
        <w:rPr>
          <w:lang w:val="ru-RU"/>
        </w:rPr>
        <w:t xml:space="preserve">грузовик, качнувшись в </w:t>
      </w:r>
      <w:r w:rsidRPr="000906E7">
        <w:rPr>
          <w:highlight w:val="yellow"/>
          <w:lang w:val="ru-RU"/>
        </w:rPr>
        <w:t xml:space="preserve">воротах, </w:t>
      </w:r>
      <w:r w:rsidRPr="000906E7">
        <w:rPr>
          <w:lang w:val="ru-RU"/>
        </w:rPr>
        <w:t xml:space="preserve">выехал в переулок, служащие, стоящие на платформе и держащие друг друга за плечи, раскрыли рты, и </w:t>
      </w:r>
      <w:r w:rsidRPr="000906E7">
        <w:rPr>
          <w:lang w:val="ru-RU"/>
        </w:rPr>
        <w:t xml:space="preserve">весь переулок огласился популярной песней. Второй грузовик подхватил, а за ним и </w:t>
      </w:r>
      <w:r w:rsidRPr="000906E7">
        <w:rPr>
          <w:highlight w:val="yellow"/>
          <w:lang w:val="ru-RU"/>
        </w:rPr>
        <w:t xml:space="preserve">третий. </w:t>
      </w:r>
      <w:r w:rsidRPr="000906E7">
        <w:rPr>
          <w:lang w:val="ru-RU"/>
        </w:rPr>
        <w:t xml:space="preserve">Так и поехали. Прохожие, </w:t>
      </w:r>
      <w:r w:rsidRPr="000906E7">
        <w:rPr>
          <w:highlight w:val="yellow"/>
          <w:lang w:val="ru-RU"/>
        </w:rPr>
        <w:t xml:space="preserve">бегущие </w:t>
      </w:r>
      <w:r w:rsidRPr="000906E7">
        <w:rPr>
          <w:lang w:val="ru-RU"/>
        </w:rPr>
        <w:t xml:space="preserve">по своим делам, бросали на грузовики лишь беглый </w:t>
      </w:r>
      <w:r w:rsidRPr="000906E7">
        <w:rPr>
          <w:highlight w:val="yellow"/>
          <w:lang w:val="ru-RU"/>
        </w:rPr>
        <w:t xml:space="preserve">взгляд, </w:t>
      </w:r>
      <w:r w:rsidRPr="000906E7">
        <w:rPr>
          <w:lang w:val="ru-RU"/>
        </w:rPr>
        <w:t xml:space="preserve">ничуть не удивляясь и полагая, что это экскурсия едет за </w:t>
      </w:r>
      <w:r w:rsidRPr="000906E7">
        <w:rPr>
          <w:highlight w:val="yellow"/>
          <w:lang w:val="ru-RU"/>
        </w:rPr>
        <w:t xml:space="preserve">город. </w:t>
      </w:r>
      <w:r w:rsidRPr="000906E7">
        <w:rPr>
          <w:lang w:val="ru-RU"/>
        </w:rPr>
        <w:t>Ехали, действ</w:t>
      </w:r>
      <w:r w:rsidRPr="000906E7">
        <w:rPr>
          <w:lang w:val="ru-RU"/>
        </w:rPr>
        <w:t xml:space="preserve">ительно, за </w:t>
      </w:r>
      <w:r w:rsidRPr="000906E7">
        <w:rPr>
          <w:highlight w:val="yellow"/>
          <w:lang w:val="ru-RU"/>
        </w:rPr>
        <w:t xml:space="preserve">город, </w:t>
      </w:r>
      <w:r w:rsidRPr="000906E7">
        <w:rPr>
          <w:lang w:val="ru-RU"/>
        </w:rPr>
        <w:t xml:space="preserve">но только не на экскурсию, а в клинику профессора Стравинского. </w:t>
      </w:r>
    </w:p>
    <w:p w:rsidR="006F607E" w:rsidRPr="000906E7" w:rsidRDefault="000906E7">
      <w:pPr>
        <w:rPr>
          <w:lang w:val="ru-RU"/>
        </w:rPr>
      </w:pPr>
      <w:r w:rsidRPr="000906E7">
        <w:rPr>
          <w:lang w:val="ru-RU"/>
        </w:rPr>
        <w:lastRenderedPageBreak/>
        <w:t xml:space="preserve">Через полчаса совсем потерявший </w:t>
      </w:r>
      <w:r w:rsidRPr="000906E7">
        <w:rPr>
          <w:highlight w:val="yellow"/>
          <w:lang w:val="ru-RU"/>
        </w:rPr>
        <w:t xml:space="preserve">голову </w:t>
      </w:r>
      <w:r w:rsidRPr="000906E7">
        <w:rPr>
          <w:lang w:val="ru-RU"/>
        </w:rPr>
        <w:t xml:space="preserve">бухгалтер добрался до финзрелищного сектора, надеясь наконец избавиться от казенных </w:t>
      </w:r>
      <w:r w:rsidRPr="000906E7">
        <w:rPr>
          <w:highlight w:val="yellow"/>
          <w:lang w:val="ru-RU"/>
        </w:rPr>
        <w:t xml:space="preserve">денег. </w:t>
      </w:r>
      <w:r w:rsidRPr="000906E7">
        <w:rPr>
          <w:lang w:val="ru-RU"/>
        </w:rPr>
        <w:t>Уже ученый опытом, он прежде всего осторож</w:t>
      </w:r>
      <w:r w:rsidRPr="000906E7">
        <w:rPr>
          <w:lang w:val="ru-RU"/>
        </w:rPr>
        <w:t xml:space="preserve">но заглянул в продолговатый зал, где за матовыми </w:t>
      </w:r>
      <w:r w:rsidRPr="000906E7">
        <w:rPr>
          <w:highlight w:val="yellow"/>
          <w:lang w:val="ru-RU"/>
        </w:rPr>
        <w:t xml:space="preserve">стеклами </w:t>
      </w:r>
      <w:r w:rsidRPr="000906E7">
        <w:rPr>
          <w:lang w:val="ru-RU"/>
        </w:rPr>
        <w:t xml:space="preserve">с </w:t>
      </w:r>
      <w:r w:rsidRPr="000906E7">
        <w:rPr>
          <w:highlight w:val="yellow"/>
          <w:lang w:val="ru-RU"/>
        </w:rPr>
        <w:t xml:space="preserve">золотыми надписями </w:t>
      </w:r>
      <w:r w:rsidRPr="000906E7">
        <w:rPr>
          <w:lang w:val="ru-RU"/>
        </w:rPr>
        <w:t xml:space="preserve">сидели служащие. Никаких признаков тревоги или безобразия бухгалтер здесь не обнаружил. Было тихо, как и полагается в приличном учреждении. </w:t>
      </w:r>
    </w:p>
    <w:p w:rsidR="006F607E" w:rsidRPr="000906E7" w:rsidRDefault="000906E7">
      <w:pPr>
        <w:rPr>
          <w:lang w:val="ru-RU"/>
        </w:rPr>
      </w:pPr>
      <w:r w:rsidRPr="000906E7">
        <w:rPr>
          <w:lang w:val="ru-RU"/>
        </w:rPr>
        <w:t xml:space="preserve">Василий Степанович всунул </w:t>
      </w:r>
      <w:r w:rsidRPr="000906E7">
        <w:rPr>
          <w:highlight w:val="yellow"/>
          <w:lang w:val="ru-RU"/>
        </w:rPr>
        <w:t xml:space="preserve">голову </w:t>
      </w:r>
      <w:r w:rsidRPr="000906E7">
        <w:rPr>
          <w:lang w:val="ru-RU"/>
        </w:rPr>
        <w:t>в т</w:t>
      </w:r>
      <w:r w:rsidRPr="000906E7">
        <w:rPr>
          <w:lang w:val="ru-RU"/>
        </w:rPr>
        <w:t xml:space="preserve">о окошечко, над которым было написано: «Прием сумм», – поздоровался с каким-то незнакомым ему служащим и вежливо попросил приходный ордерок. </w:t>
      </w:r>
    </w:p>
    <w:p w:rsidR="006F607E" w:rsidRPr="000906E7" w:rsidRDefault="000906E7">
      <w:pPr>
        <w:rPr>
          <w:lang w:val="ru-RU"/>
        </w:rPr>
      </w:pPr>
      <w:r w:rsidRPr="000906E7">
        <w:rPr>
          <w:lang w:val="ru-RU"/>
        </w:rPr>
        <w:t xml:space="preserve">– А вам зачем? – спросил служащий в окошечке. </w:t>
      </w:r>
    </w:p>
    <w:p w:rsidR="006F607E" w:rsidRPr="000906E7" w:rsidRDefault="000906E7">
      <w:pPr>
        <w:rPr>
          <w:lang w:val="ru-RU"/>
        </w:rPr>
      </w:pPr>
      <w:r w:rsidRPr="000906E7">
        <w:rPr>
          <w:lang w:val="ru-RU"/>
        </w:rPr>
        <w:t xml:space="preserve">Бухгалтер изумился. </w:t>
      </w:r>
    </w:p>
    <w:p w:rsidR="006F607E" w:rsidRPr="000906E7" w:rsidRDefault="000906E7">
      <w:pPr>
        <w:rPr>
          <w:lang w:val="ru-RU"/>
        </w:rPr>
      </w:pPr>
      <w:r w:rsidRPr="000906E7">
        <w:rPr>
          <w:lang w:val="ru-RU"/>
        </w:rPr>
        <w:t xml:space="preserve">– Хочу сдать сумму. Я из Варьете. </w:t>
      </w:r>
    </w:p>
    <w:p w:rsidR="006F607E" w:rsidRPr="000906E7" w:rsidRDefault="000906E7">
      <w:pPr>
        <w:rPr>
          <w:lang w:val="ru-RU"/>
        </w:rPr>
      </w:pPr>
      <w:r w:rsidRPr="000906E7">
        <w:rPr>
          <w:lang w:val="ru-RU"/>
        </w:rPr>
        <w:t xml:space="preserve">– </w:t>
      </w:r>
      <w:r w:rsidRPr="000906E7">
        <w:rPr>
          <w:highlight w:val="yellow"/>
          <w:lang w:val="ru-RU"/>
        </w:rPr>
        <w:t xml:space="preserve">Одну </w:t>
      </w:r>
      <w:r w:rsidRPr="000906E7">
        <w:rPr>
          <w:lang w:val="ru-RU"/>
        </w:rPr>
        <w:t>мину</w:t>
      </w:r>
      <w:r w:rsidRPr="000906E7">
        <w:rPr>
          <w:lang w:val="ru-RU"/>
        </w:rPr>
        <w:t xml:space="preserve">тку, – ответил служащий и мгновенно закрыл сеткой дыру в </w:t>
      </w:r>
      <w:r w:rsidRPr="000906E7">
        <w:rPr>
          <w:highlight w:val="yellow"/>
          <w:lang w:val="ru-RU"/>
        </w:rPr>
        <w:t xml:space="preserve">стекле. </w:t>
      </w:r>
    </w:p>
    <w:p w:rsidR="006F607E" w:rsidRPr="000906E7" w:rsidRDefault="000906E7">
      <w:pPr>
        <w:rPr>
          <w:lang w:val="ru-RU"/>
        </w:rPr>
      </w:pPr>
      <w:r w:rsidRPr="000906E7">
        <w:rPr>
          <w:lang w:val="ru-RU"/>
        </w:rPr>
        <w:t xml:space="preserve">«Странно!» – подумал бухгалтер. Изумление его было совершенно естественно. Впервые в </w:t>
      </w:r>
      <w:r w:rsidRPr="000906E7">
        <w:rPr>
          <w:highlight w:val="yellow"/>
          <w:lang w:val="ru-RU"/>
        </w:rPr>
        <w:t xml:space="preserve">жизни </w:t>
      </w:r>
      <w:r w:rsidRPr="000906E7">
        <w:rPr>
          <w:lang w:val="ru-RU"/>
        </w:rPr>
        <w:t xml:space="preserve">он встретился с таким обстоятельством. Всем известно, как трудно получить </w:t>
      </w:r>
      <w:r w:rsidRPr="000906E7">
        <w:rPr>
          <w:highlight w:val="yellow"/>
          <w:lang w:val="ru-RU"/>
        </w:rPr>
        <w:t xml:space="preserve">деньги; </w:t>
      </w:r>
      <w:r w:rsidRPr="000906E7">
        <w:rPr>
          <w:lang w:val="ru-RU"/>
        </w:rPr>
        <w:t>к этому всегда мо</w:t>
      </w:r>
      <w:r w:rsidRPr="000906E7">
        <w:rPr>
          <w:lang w:val="ru-RU"/>
        </w:rPr>
        <w:t xml:space="preserve">гут найтись препятствия. Но в тридцатилетней практике бухгалтера не было </w:t>
      </w:r>
      <w:r w:rsidRPr="000906E7">
        <w:rPr>
          <w:lang w:val="ru-RU"/>
        </w:rPr>
        <w:lastRenderedPageBreak/>
        <w:t xml:space="preserve">случая, чтобы кто-нибудь, будь то юридическое или частное </w:t>
      </w:r>
      <w:r w:rsidRPr="000906E7">
        <w:rPr>
          <w:highlight w:val="yellow"/>
          <w:lang w:val="ru-RU"/>
        </w:rPr>
        <w:t xml:space="preserve">лицо, </w:t>
      </w:r>
      <w:r w:rsidRPr="000906E7">
        <w:rPr>
          <w:lang w:val="ru-RU"/>
        </w:rPr>
        <w:t xml:space="preserve">затруднялся бы принять </w:t>
      </w:r>
      <w:r w:rsidRPr="000906E7">
        <w:rPr>
          <w:highlight w:val="yellow"/>
          <w:lang w:val="ru-RU"/>
        </w:rPr>
        <w:t xml:space="preserve">деньги. </w:t>
      </w:r>
    </w:p>
    <w:p w:rsidR="006F607E" w:rsidRPr="000906E7" w:rsidRDefault="000906E7">
      <w:pPr>
        <w:rPr>
          <w:lang w:val="ru-RU"/>
        </w:rPr>
      </w:pPr>
      <w:r w:rsidRPr="000906E7">
        <w:rPr>
          <w:lang w:val="ru-RU"/>
        </w:rPr>
        <w:t xml:space="preserve">Но наконец сеточка отодвинулась, и бухгалтер опять прильнул к окошечку. </w:t>
      </w:r>
    </w:p>
    <w:p w:rsidR="006F607E" w:rsidRPr="000906E7" w:rsidRDefault="000906E7">
      <w:pPr>
        <w:rPr>
          <w:lang w:val="ru-RU"/>
        </w:rPr>
      </w:pPr>
      <w:r w:rsidRPr="000906E7">
        <w:rPr>
          <w:lang w:val="ru-RU"/>
        </w:rPr>
        <w:t>– А у вас мног</w:t>
      </w:r>
      <w:r w:rsidRPr="000906E7">
        <w:rPr>
          <w:lang w:val="ru-RU"/>
        </w:rPr>
        <w:t xml:space="preserve">о ли? – спросил служащий. </w:t>
      </w:r>
    </w:p>
    <w:p w:rsidR="006F607E" w:rsidRPr="000906E7" w:rsidRDefault="000906E7">
      <w:pPr>
        <w:rPr>
          <w:lang w:val="ru-RU"/>
        </w:rPr>
      </w:pPr>
      <w:r w:rsidRPr="000906E7">
        <w:rPr>
          <w:lang w:val="ru-RU"/>
        </w:rPr>
        <w:t xml:space="preserve">– Двадцать </w:t>
      </w:r>
      <w:r w:rsidRPr="000906E7">
        <w:rPr>
          <w:highlight w:val="yellow"/>
          <w:lang w:val="ru-RU"/>
        </w:rPr>
        <w:t xml:space="preserve">одна тысяча </w:t>
      </w:r>
      <w:r w:rsidRPr="000906E7">
        <w:rPr>
          <w:lang w:val="ru-RU"/>
        </w:rPr>
        <w:t xml:space="preserve">семьсот одиннадцать рублей. </w:t>
      </w:r>
    </w:p>
    <w:p w:rsidR="006F607E" w:rsidRPr="000906E7" w:rsidRDefault="000906E7">
      <w:pPr>
        <w:rPr>
          <w:lang w:val="ru-RU"/>
        </w:rPr>
      </w:pPr>
      <w:r w:rsidRPr="000906E7">
        <w:rPr>
          <w:lang w:val="ru-RU"/>
        </w:rPr>
        <w:t xml:space="preserve">– Ого! – почему-то иронически ответил служащий и протянул бухгалтеру </w:t>
      </w:r>
      <w:r w:rsidRPr="000906E7">
        <w:rPr>
          <w:highlight w:val="yellow"/>
          <w:lang w:val="ru-RU"/>
        </w:rPr>
        <w:t xml:space="preserve">зеленый </w:t>
      </w:r>
      <w:r w:rsidRPr="000906E7">
        <w:rPr>
          <w:lang w:val="ru-RU"/>
        </w:rPr>
        <w:t xml:space="preserve">листок. </w:t>
      </w:r>
    </w:p>
    <w:p w:rsidR="006F607E" w:rsidRPr="000906E7" w:rsidRDefault="000906E7">
      <w:pPr>
        <w:rPr>
          <w:lang w:val="ru-RU"/>
        </w:rPr>
      </w:pPr>
      <w:r w:rsidRPr="000906E7">
        <w:rPr>
          <w:lang w:val="ru-RU"/>
        </w:rPr>
        <w:t xml:space="preserve">Хорошо зная </w:t>
      </w:r>
      <w:r w:rsidRPr="000906E7">
        <w:rPr>
          <w:highlight w:val="yellow"/>
          <w:lang w:val="ru-RU"/>
        </w:rPr>
        <w:t xml:space="preserve">форму, </w:t>
      </w:r>
      <w:r w:rsidRPr="000906E7">
        <w:rPr>
          <w:lang w:val="ru-RU"/>
        </w:rPr>
        <w:t xml:space="preserve">бухгалтер мигом заполнил его и начал развязывать веревочку на пакете. </w:t>
      </w:r>
      <w:r w:rsidRPr="000906E7">
        <w:rPr>
          <w:lang w:val="ru-RU"/>
        </w:rPr>
        <w:t xml:space="preserve">Когда он распаковал свой груз, в </w:t>
      </w:r>
      <w:r w:rsidRPr="000906E7">
        <w:rPr>
          <w:highlight w:val="yellow"/>
          <w:lang w:val="ru-RU"/>
        </w:rPr>
        <w:t xml:space="preserve">глазах </w:t>
      </w:r>
      <w:r w:rsidRPr="000906E7">
        <w:rPr>
          <w:lang w:val="ru-RU"/>
        </w:rPr>
        <w:t xml:space="preserve">у него зарябило, он что-то промычал болезненно. </w:t>
      </w:r>
    </w:p>
    <w:p w:rsidR="006F607E" w:rsidRPr="000906E7" w:rsidRDefault="000906E7">
      <w:pPr>
        <w:rPr>
          <w:lang w:val="ru-RU"/>
        </w:rPr>
      </w:pPr>
      <w:r w:rsidRPr="000906E7">
        <w:rPr>
          <w:lang w:val="ru-RU"/>
        </w:rPr>
        <w:t xml:space="preserve">Перед </w:t>
      </w:r>
      <w:r w:rsidRPr="000906E7">
        <w:rPr>
          <w:highlight w:val="yellow"/>
          <w:lang w:val="ru-RU"/>
        </w:rPr>
        <w:t xml:space="preserve">глазами </w:t>
      </w:r>
      <w:r w:rsidRPr="000906E7">
        <w:rPr>
          <w:lang w:val="ru-RU"/>
        </w:rPr>
        <w:t xml:space="preserve">его замелькали иностранные </w:t>
      </w:r>
      <w:r w:rsidRPr="000906E7">
        <w:rPr>
          <w:highlight w:val="yellow"/>
          <w:lang w:val="ru-RU"/>
        </w:rPr>
        <w:t xml:space="preserve">деньги. </w:t>
      </w:r>
      <w:r w:rsidRPr="000906E7">
        <w:rPr>
          <w:lang w:val="ru-RU"/>
        </w:rPr>
        <w:t xml:space="preserve">Тут были пачки канадских долларов, </w:t>
      </w:r>
      <w:r w:rsidRPr="000906E7">
        <w:rPr>
          <w:highlight w:val="yellow"/>
          <w:lang w:val="ru-RU"/>
        </w:rPr>
        <w:t xml:space="preserve">английских </w:t>
      </w:r>
      <w:r w:rsidRPr="000906E7">
        <w:rPr>
          <w:lang w:val="ru-RU"/>
        </w:rPr>
        <w:t xml:space="preserve">фунтов, голландских гульденов, латвийских лат, </w:t>
      </w:r>
      <w:r w:rsidRPr="000906E7">
        <w:rPr>
          <w:highlight w:val="yellow"/>
          <w:lang w:val="ru-RU"/>
        </w:rPr>
        <w:t xml:space="preserve">эстонских </w:t>
      </w:r>
      <w:r w:rsidRPr="000906E7">
        <w:rPr>
          <w:lang w:val="ru-RU"/>
        </w:rPr>
        <w:t xml:space="preserve">крон... </w:t>
      </w:r>
    </w:p>
    <w:p w:rsidR="006F607E" w:rsidRPr="000906E7" w:rsidRDefault="000906E7">
      <w:pPr>
        <w:rPr>
          <w:lang w:val="ru-RU"/>
        </w:rPr>
      </w:pPr>
      <w:r w:rsidRPr="000906E7">
        <w:rPr>
          <w:lang w:val="ru-RU"/>
        </w:rPr>
        <w:t xml:space="preserve">– Вот </w:t>
      </w:r>
      <w:r w:rsidRPr="000906E7">
        <w:rPr>
          <w:lang w:val="ru-RU"/>
        </w:rPr>
        <w:t xml:space="preserve">он, один из этих штукарей из Варьете, – послышался грозный голос над онемевшим бухгалтером. И тут же Василия Степановича арестовали. </w:t>
      </w:r>
    </w:p>
    <w:p w:rsidR="006F607E" w:rsidRPr="000906E7" w:rsidRDefault="000906E7">
      <w:pPr>
        <w:rPr>
          <w:lang w:val="ru-RU"/>
        </w:rPr>
      </w:pPr>
      <w:r w:rsidRPr="000906E7">
        <w:rPr>
          <w:lang w:val="ru-RU"/>
        </w:rPr>
        <w:t xml:space="preserve">Глава 18 </w:t>
      </w:r>
    </w:p>
    <w:p w:rsidR="006F607E" w:rsidRPr="000906E7" w:rsidRDefault="000906E7">
      <w:pPr>
        <w:rPr>
          <w:lang w:val="ru-RU"/>
        </w:rPr>
      </w:pPr>
      <w:r w:rsidRPr="000906E7">
        <w:rPr>
          <w:lang w:val="ru-RU"/>
        </w:rPr>
        <w:lastRenderedPageBreak/>
        <w:t xml:space="preserve">Неудачливые визитеры </w:t>
      </w:r>
    </w:p>
    <w:p w:rsidR="006F607E" w:rsidRPr="000906E7" w:rsidRDefault="000906E7">
      <w:pPr>
        <w:rPr>
          <w:lang w:val="ru-RU"/>
        </w:rPr>
      </w:pPr>
      <w:r w:rsidRPr="000906E7">
        <w:rPr>
          <w:lang w:val="ru-RU"/>
        </w:rPr>
        <w:t xml:space="preserve">В то самое </w:t>
      </w:r>
      <w:r w:rsidRPr="000906E7">
        <w:rPr>
          <w:highlight w:val="yellow"/>
          <w:lang w:val="ru-RU"/>
        </w:rPr>
        <w:t xml:space="preserve">время, </w:t>
      </w:r>
      <w:r w:rsidRPr="000906E7">
        <w:rPr>
          <w:lang w:val="ru-RU"/>
        </w:rPr>
        <w:t>как старательный бухгалтер несся в таксомоторе, чтобы нарваться на самоп</w:t>
      </w:r>
      <w:r w:rsidRPr="000906E7">
        <w:rPr>
          <w:lang w:val="ru-RU"/>
        </w:rPr>
        <w:t xml:space="preserve">ишущий костюм, из плацкартного мягкого вагона </w:t>
      </w:r>
      <w:r>
        <w:t>N</w:t>
      </w:r>
      <w:r w:rsidRPr="000906E7">
        <w:rPr>
          <w:lang w:val="ru-RU"/>
        </w:rPr>
        <w:t xml:space="preserve"> 9 киевского поезда, пришедшего в Москву, в </w:t>
      </w:r>
      <w:r w:rsidRPr="000906E7">
        <w:rPr>
          <w:highlight w:val="yellow"/>
          <w:lang w:val="ru-RU"/>
        </w:rPr>
        <w:t xml:space="preserve">числе </w:t>
      </w:r>
      <w:r w:rsidRPr="000906E7">
        <w:rPr>
          <w:lang w:val="ru-RU"/>
        </w:rPr>
        <w:t xml:space="preserve">других вышел пассажир с маленьким фибровым чемоданчиком в </w:t>
      </w:r>
      <w:r w:rsidRPr="000906E7">
        <w:rPr>
          <w:highlight w:val="yellow"/>
          <w:lang w:val="ru-RU"/>
        </w:rPr>
        <w:t xml:space="preserve">руке. </w:t>
      </w:r>
      <w:r w:rsidRPr="000906E7">
        <w:rPr>
          <w:lang w:val="ru-RU"/>
        </w:rPr>
        <w:t>Пассажир этот был никто иной, как дядя покойного Берлиоза, Максимилиан Андреевич Поплавский, эк</w:t>
      </w:r>
      <w:r w:rsidRPr="000906E7">
        <w:rPr>
          <w:lang w:val="ru-RU"/>
        </w:rPr>
        <w:t xml:space="preserve">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w:t>
      </w:r>
      <w:r w:rsidRPr="000906E7">
        <w:rPr>
          <w:highlight w:val="yellow"/>
          <w:lang w:val="ru-RU"/>
        </w:rPr>
        <w:t xml:space="preserve">Похороны </w:t>
      </w:r>
      <w:r w:rsidRPr="000906E7">
        <w:rPr>
          <w:lang w:val="ru-RU"/>
        </w:rPr>
        <w:t xml:space="preserve">пятницу, три часа дня. Приезжай. Берлиоз». </w:t>
      </w:r>
    </w:p>
    <w:p w:rsidR="006F607E" w:rsidRPr="000906E7" w:rsidRDefault="000906E7">
      <w:pPr>
        <w:rPr>
          <w:lang w:val="ru-RU"/>
        </w:rPr>
      </w:pPr>
      <w:r w:rsidRPr="000906E7">
        <w:rPr>
          <w:lang w:val="ru-RU"/>
        </w:rPr>
        <w:t xml:space="preserve">Максимилиан Андреевич считался, и заслуженно, </w:t>
      </w:r>
      <w:r w:rsidRPr="000906E7">
        <w:rPr>
          <w:highlight w:val="yellow"/>
          <w:lang w:val="ru-RU"/>
        </w:rPr>
        <w:t xml:space="preserve">одним </w:t>
      </w:r>
      <w:r w:rsidRPr="000906E7">
        <w:rPr>
          <w:lang w:val="ru-RU"/>
        </w:rPr>
        <w:t xml:space="preserve">из умнейших </w:t>
      </w:r>
      <w:r w:rsidRPr="000906E7">
        <w:rPr>
          <w:highlight w:val="yellow"/>
          <w:lang w:val="ru-RU"/>
        </w:rPr>
        <w:t xml:space="preserve">людей </w:t>
      </w:r>
      <w:r w:rsidRPr="000906E7">
        <w:rPr>
          <w:lang w:val="ru-RU"/>
        </w:rPr>
        <w:t xml:space="preserve">в Киеве. Но и самого умного </w:t>
      </w:r>
      <w:r w:rsidRPr="000906E7">
        <w:rPr>
          <w:highlight w:val="yellow"/>
          <w:lang w:val="ru-RU"/>
        </w:rPr>
        <w:t xml:space="preserve">человека </w:t>
      </w:r>
      <w:r w:rsidRPr="000906E7">
        <w:rPr>
          <w:lang w:val="ru-RU"/>
        </w:rPr>
        <w:t xml:space="preserve">подобная телеграмма может поставить в тупик. Раз </w:t>
      </w:r>
      <w:r w:rsidRPr="000906E7">
        <w:rPr>
          <w:highlight w:val="yellow"/>
          <w:lang w:val="ru-RU"/>
        </w:rPr>
        <w:t xml:space="preserve">человек </w:t>
      </w:r>
      <w:r w:rsidRPr="000906E7">
        <w:rPr>
          <w:lang w:val="ru-RU"/>
        </w:rPr>
        <w:t>телеграфирует, что его зарезало, то ясно, что ег</w:t>
      </w:r>
      <w:r w:rsidRPr="000906E7">
        <w:rPr>
          <w:lang w:val="ru-RU"/>
        </w:rPr>
        <w:t xml:space="preserve">о зарезало не насмерть. Но при чем же тогда </w:t>
      </w:r>
      <w:r w:rsidRPr="000906E7">
        <w:rPr>
          <w:highlight w:val="yellow"/>
          <w:lang w:val="ru-RU"/>
        </w:rPr>
        <w:t xml:space="preserve">похороны? </w:t>
      </w:r>
      <w:r w:rsidRPr="000906E7">
        <w:rPr>
          <w:lang w:val="ru-RU"/>
        </w:rPr>
        <w:t xml:space="preserve">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w:t>
      </w:r>
      <w:r w:rsidRPr="000906E7">
        <w:rPr>
          <w:lang w:val="ru-RU"/>
        </w:rPr>
        <w:lastRenderedPageBreak/>
        <w:t>телеграмма! Одн</w:t>
      </w:r>
      <w:r w:rsidRPr="000906E7">
        <w:rPr>
          <w:lang w:val="ru-RU"/>
        </w:rPr>
        <w:t xml:space="preserve">ако умные </w:t>
      </w:r>
      <w:r w:rsidRPr="000906E7">
        <w:rPr>
          <w:highlight w:val="yellow"/>
          <w:lang w:val="ru-RU"/>
        </w:rPr>
        <w:t xml:space="preserve">люди </w:t>
      </w:r>
      <w:r w:rsidRPr="000906E7">
        <w:rPr>
          <w:lang w:val="ru-RU"/>
        </w:rPr>
        <w:t xml:space="preserve">на то и умны, чтобы разбираться в запутанных вещах. Очень просто. Произошла ошибка, и депешу передали исковерканной. </w:t>
      </w:r>
      <w:r w:rsidRPr="000906E7">
        <w:rPr>
          <w:highlight w:val="yellow"/>
          <w:lang w:val="ru-RU"/>
        </w:rPr>
        <w:t xml:space="preserve">Слово </w:t>
      </w:r>
      <w:r w:rsidRPr="000906E7">
        <w:rPr>
          <w:lang w:val="ru-RU"/>
        </w:rPr>
        <w:t xml:space="preserve">«меня», без сомнения, попало сюда из другой телеграммы, вместо </w:t>
      </w:r>
      <w:r w:rsidRPr="000906E7">
        <w:rPr>
          <w:highlight w:val="yellow"/>
          <w:lang w:val="ru-RU"/>
        </w:rPr>
        <w:t xml:space="preserve">слова </w:t>
      </w:r>
      <w:r w:rsidRPr="000906E7">
        <w:rPr>
          <w:lang w:val="ru-RU"/>
        </w:rPr>
        <w:t>«Берлиоза», которое приняло вид «Берлиоз» и попал</w:t>
      </w:r>
      <w:r w:rsidRPr="000906E7">
        <w:rPr>
          <w:lang w:val="ru-RU"/>
        </w:rPr>
        <w:t xml:space="preserve">о в </w:t>
      </w:r>
      <w:r w:rsidRPr="000906E7">
        <w:rPr>
          <w:highlight w:val="yellow"/>
          <w:lang w:val="ru-RU"/>
        </w:rPr>
        <w:t xml:space="preserve">конец </w:t>
      </w:r>
      <w:r w:rsidRPr="000906E7">
        <w:rPr>
          <w:lang w:val="ru-RU"/>
        </w:rPr>
        <w:t xml:space="preserve">телеграммы. С такой поправкой смысл телеграммы становился ясен, но, конечно, трагичен. </w:t>
      </w:r>
    </w:p>
    <w:p w:rsidR="006F607E" w:rsidRPr="000906E7" w:rsidRDefault="000906E7">
      <w:pPr>
        <w:rPr>
          <w:lang w:val="ru-RU"/>
        </w:rPr>
      </w:pPr>
      <w:r w:rsidRPr="000906E7">
        <w:rPr>
          <w:lang w:val="ru-RU"/>
        </w:rPr>
        <w:t xml:space="preserve">Когда утих взрыв горя, поразивший супругу Максимилиана Андреевича, тот немедленно стал собираться в Москву. </w:t>
      </w:r>
    </w:p>
    <w:p w:rsidR="006F607E" w:rsidRPr="000906E7" w:rsidRDefault="000906E7">
      <w:pPr>
        <w:rPr>
          <w:lang w:val="ru-RU"/>
        </w:rPr>
      </w:pPr>
      <w:r w:rsidRPr="000906E7">
        <w:rPr>
          <w:lang w:val="ru-RU"/>
        </w:rPr>
        <w:t xml:space="preserve">Надлежит открыть </w:t>
      </w:r>
      <w:r w:rsidRPr="000906E7">
        <w:rPr>
          <w:highlight w:val="yellow"/>
          <w:lang w:val="ru-RU"/>
        </w:rPr>
        <w:t xml:space="preserve">одну </w:t>
      </w:r>
      <w:r w:rsidRPr="000906E7">
        <w:rPr>
          <w:lang w:val="ru-RU"/>
        </w:rPr>
        <w:t>тайну Максимилиана Андрееви</w:t>
      </w:r>
      <w:r w:rsidRPr="000906E7">
        <w:rPr>
          <w:lang w:val="ru-RU"/>
        </w:rPr>
        <w:t xml:space="preserve">ча. Нет спору, ему было жаль племянника </w:t>
      </w:r>
      <w:r w:rsidRPr="000906E7">
        <w:rPr>
          <w:highlight w:val="yellow"/>
          <w:lang w:val="ru-RU"/>
        </w:rPr>
        <w:t xml:space="preserve">жены, </w:t>
      </w:r>
      <w:r w:rsidRPr="000906E7">
        <w:rPr>
          <w:lang w:val="ru-RU"/>
        </w:rPr>
        <w:t xml:space="preserve">погибшего в расцвете лет. Но, конечно, как </w:t>
      </w:r>
      <w:r w:rsidRPr="000906E7">
        <w:rPr>
          <w:highlight w:val="yellow"/>
          <w:lang w:val="ru-RU"/>
        </w:rPr>
        <w:t xml:space="preserve">человек </w:t>
      </w:r>
      <w:r w:rsidRPr="000906E7">
        <w:rPr>
          <w:lang w:val="ru-RU"/>
        </w:rPr>
        <w:t xml:space="preserve">деловой, он понимал, что никакой особенной надобности в его присутствии на </w:t>
      </w:r>
      <w:r w:rsidRPr="000906E7">
        <w:rPr>
          <w:highlight w:val="yellow"/>
          <w:lang w:val="ru-RU"/>
        </w:rPr>
        <w:t xml:space="preserve">похоронах </w:t>
      </w:r>
      <w:r w:rsidRPr="000906E7">
        <w:rPr>
          <w:lang w:val="ru-RU"/>
        </w:rPr>
        <w:t>нету. И тем не менее Максимилиан Андреевич очень спешил в Москву. В чем же</w:t>
      </w:r>
      <w:r w:rsidRPr="000906E7">
        <w:rPr>
          <w:lang w:val="ru-RU"/>
        </w:rPr>
        <w:t xml:space="preserve"> было дело? В </w:t>
      </w:r>
      <w:r w:rsidRPr="000906E7">
        <w:rPr>
          <w:highlight w:val="yellow"/>
          <w:lang w:val="ru-RU"/>
        </w:rPr>
        <w:t xml:space="preserve">одном </w:t>
      </w:r>
      <w:r w:rsidRPr="000906E7">
        <w:rPr>
          <w:lang w:val="ru-RU"/>
        </w:rPr>
        <w:t xml:space="preserve">–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w:t>
      </w:r>
      <w:r w:rsidRPr="000906E7">
        <w:rPr>
          <w:highlight w:val="yellow"/>
          <w:lang w:val="ru-RU"/>
        </w:rPr>
        <w:t xml:space="preserve">время, </w:t>
      </w:r>
      <w:r w:rsidRPr="000906E7">
        <w:rPr>
          <w:lang w:val="ru-RU"/>
        </w:rPr>
        <w:t>что он стал даже худо спать. Его не радовали весенние раз</w:t>
      </w:r>
      <w:r w:rsidRPr="000906E7">
        <w:rPr>
          <w:lang w:val="ru-RU"/>
        </w:rPr>
        <w:t xml:space="preserve">ливы Днепра, когда, затопляя </w:t>
      </w:r>
      <w:r w:rsidRPr="000906E7">
        <w:rPr>
          <w:highlight w:val="yellow"/>
          <w:lang w:val="ru-RU"/>
        </w:rPr>
        <w:t xml:space="preserve">острова </w:t>
      </w:r>
      <w:r w:rsidRPr="000906E7">
        <w:rPr>
          <w:lang w:val="ru-RU"/>
        </w:rPr>
        <w:t xml:space="preserve">на низком берегу, </w:t>
      </w:r>
      <w:r w:rsidRPr="000906E7">
        <w:rPr>
          <w:highlight w:val="yellow"/>
          <w:lang w:val="ru-RU"/>
        </w:rPr>
        <w:t xml:space="preserve">вода </w:t>
      </w:r>
      <w:r w:rsidRPr="000906E7">
        <w:rPr>
          <w:lang w:val="ru-RU"/>
        </w:rPr>
        <w:t xml:space="preserve">сливалась с </w:t>
      </w:r>
      <w:r w:rsidRPr="000906E7">
        <w:rPr>
          <w:highlight w:val="yellow"/>
          <w:lang w:val="ru-RU"/>
        </w:rPr>
        <w:t xml:space="preserve">горизонтом. </w:t>
      </w:r>
      <w:r w:rsidRPr="000906E7">
        <w:rPr>
          <w:lang w:val="ru-RU"/>
        </w:rPr>
        <w:t xml:space="preserve">Его не радовал тот потрясающий по </w:t>
      </w:r>
      <w:r w:rsidRPr="000906E7">
        <w:rPr>
          <w:highlight w:val="yellow"/>
          <w:lang w:val="ru-RU"/>
        </w:rPr>
        <w:t xml:space="preserve">красоте </w:t>
      </w:r>
      <w:r w:rsidRPr="000906E7">
        <w:rPr>
          <w:lang w:val="ru-RU"/>
        </w:rPr>
        <w:t xml:space="preserve">вид, что открывался </w:t>
      </w:r>
      <w:r w:rsidRPr="000906E7">
        <w:rPr>
          <w:lang w:val="ru-RU"/>
        </w:rPr>
        <w:lastRenderedPageBreak/>
        <w:t xml:space="preserve">от подножия памятника князю Владимиру. Его не веселили </w:t>
      </w:r>
      <w:r w:rsidRPr="000906E7">
        <w:rPr>
          <w:highlight w:val="yellow"/>
          <w:lang w:val="ru-RU"/>
        </w:rPr>
        <w:t xml:space="preserve">солнечные пятна, играющие </w:t>
      </w:r>
      <w:r w:rsidRPr="000906E7">
        <w:rPr>
          <w:lang w:val="ru-RU"/>
        </w:rPr>
        <w:t xml:space="preserve">весною на кирпичных дорожках </w:t>
      </w:r>
      <w:r w:rsidRPr="000906E7">
        <w:rPr>
          <w:lang w:val="ru-RU"/>
        </w:rPr>
        <w:t xml:space="preserve">Владимирской горки. Ничего этого он не хотел, он хотел </w:t>
      </w:r>
      <w:r w:rsidRPr="000906E7">
        <w:rPr>
          <w:highlight w:val="yellow"/>
          <w:lang w:val="ru-RU"/>
        </w:rPr>
        <w:t xml:space="preserve">одного </w:t>
      </w:r>
      <w:r w:rsidRPr="000906E7">
        <w:rPr>
          <w:lang w:val="ru-RU"/>
        </w:rPr>
        <w:t xml:space="preserve">– переехать в Москву. </w:t>
      </w:r>
    </w:p>
    <w:p w:rsidR="006F607E" w:rsidRPr="000906E7" w:rsidRDefault="000906E7">
      <w:pPr>
        <w:rPr>
          <w:lang w:val="ru-RU"/>
        </w:rPr>
      </w:pPr>
      <w:r w:rsidRPr="000906E7">
        <w:rPr>
          <w:lang w:val="ru-RU"/>
        </w:rP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w:t>
      </w:r>
      <w:r w:rsidRPr="000906E7">
        <w:rPr>
          <w:lang w:val="ru-RU"/>
        </w:rPr>
        <w:t xml:space="preserve">ились, то их предложения были недобросовестны. </w:t>
      </w:r>
    </w:p>
    <w:p w:rsidR="006F607E" w:rsidRPr="000906E7" w:rsidRDefault="000906E7">
      <w:pPr>
        <w:rPr>
          <w:lang w:val="ru-RU"/>
        </w:rPr>
      </w:pPr>
      <w:r w:rsidRPr="000906E7">
        <w:rPr>
          <w:lang w:val="ru-RU"/>
        </w:rPr>
        <w:t xml:space="preserve">Телеграмма потрясла Максимилиана Андреевича. Это был момент, который упустить было бы грешно. Деловые </w:t>
      </w:r>
      <w:r w:rsidRPr="000906E7">
        <w:rPr>
          <w:highlight w:val="yellow"/>
          <w:lang w:val="ru-RU"/>
        </w:rPr>
        <w:t xml:space="preserve">люди </w:t>
      </w:r>
      <w:r w:rsidRPr="000906E7">
        <w:rPr>
          <w:lang w:val="ru-RU"/>
        </w:rPr>
        <w:t xml:space="preserve">знают, что такие моменты не повторяются. </w:t>
      </w:r>
    </w:p>
    <w:p w:rsidR="006F607E" w:rsidRPr="000906E7" w:rsidRDefault="000906E7">
      <w:pPr>
        <w:rPr>
          <w:lang w:val="ru-RU"/>
        </w:rPr>
      </w:pPr>
      <w:r w:rsidRPr="000906E7">
        <w:rPr>
          <w:highlight w:val="yellow"/>
          <w:lang w:val="ru-RU"/>
        </w:rPr>
        <w:t xml:space="preserve">Словом, </w:t>
      </w:r>
      <w:r w:rsidRPr="000906E7">
        <w:rPr>
          <w:lang w:val="ru-RU"/>
        </w:rPr>
        <w:t>невзирая ни на какие трудности, нужно было суметь у</w:t>
      </w:r>
      <w:r w:rsidRPr="000906E7">
        <w:rPr>
          <w:lang w:val="ru-RU"/>
        </w:rPr>
        <w:t xml:space="preserve">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w:t>
      </w:r>
      <w:r w:rsidRPr="000906E7">
        <w:rPr>
          <w:highlight w:val="yellow"/>
          <w:lang w:val="ru-RU"/>
        </w:rPr>
        <w:t xml:space="preserve">первым </w:t>
      </w:r>
      <w:r w:rsidRPr="000906E7">
        <w:rPr>
          <w:lang w:val="ru-RU"/>
        </w:rPr>
        <w:t>и непременным шагом должен быть следующий шаг: нужно во чт</w:t>
      </w:r>
      <w:r w:rsidRPr="000906E7">
        <w:rPr>
          <w:lang w:val="ru-RU"/>
        </w:rPr>
        <w:t xml:space="preserve">о бы то ни стало, хотя бы временно, прописаться в </w:t>
      </w:r>
      <w:r w:rsidRPr="000906E7">
        <w:rPr>
          <w:highlight w:val="yellow"/>
          <w:lang w:val="ru-RU"/>
        </w:rPr>
        <w:t xml:space="preserve">трех комнатах </w:t>
      </w:r>
      <w:r w:rsidRPr="000906E7">
        <w:rPr>
          <w:lang w:val="ru-RU"/>
        </w:rPr>
        <w:t xml:space="preserve">покойного племянника. </w:t>
      </w:r>
    </w:p>
    <w:p w:rsidR="006F607E" w:rsidRPr="000906E7" w:rsidRDefault="000906E7">
      <w:pPr>
        <w:rPr>
          <w:lang w:val="ru-RU"/>
        </w:rPr>
      </w:pPr>
      <w:r w:rsidRPr="000906E7">
        <w:rPr>
          <w:lang w:val="ru-RU"/>
        </w:rPr>
        <w:t xml:space="preserve">В пятницу днем Максимилиан Андреевич вошел в </w:t>
      </w:r>
      <w:r w:rsidRPr="000906E7">
        <w:rPr>
          <w:highlight w:val="yellow"/>
          <w:lang w:val="ru-RU"/>
        </w:rPr>
        <w:t xml:space="preserve">дверь комнаты, </w:t>
      </w:r>
      <w:r w:rsidRPr="000906E7">
        <w:rPr>
          <w:lang w:val="ru-RU"/>
        </w:rPr>
        <w:t xml:space="preserve">в которой помещалось </w:t>
      </w:r>
      <w:r w:rsidRPr="000906E7">
        <w:rPr>
          <w:lang w:val="ru-RU"/>
        </w:rPr>
        <w:lastRenderedPageBreak/>
        <w:t xml:space="preserve">домоуправление </w:t>
      </w:r>
      <w:r w:rsidRPr="000906E7">
        <w:rPr>
          <w:highlight w:val="yellow"/>
          <w:lang w:val="ru-RU"/>
        </w:rPr>
        <w:t xml:space="preserve">дома </w:t>
      </w:r>
      <w:r>
        <w:t>N</w:t>
      </w:r>
      <w:r w:rsidRPr="000906E7">
        <w:rPr>
          <w:lang w:val="ru-RU"/>
        </w:rPr>
        <w:t xml:space="preserve"> 302-бис по Садовой улице в Москве. </w:t>
      </w:r>
    </w:p>
    <w:p w:rsidR="006F607E" w:rsidRPr="000906E7" w:rsidRDefault="000906E7">
      <w:pPr>
        <w:rPr>
          <w:lang w:val="ru-RU"/>
        </w:rPr>
      </w:pPr>
      <w:r w:rsidRPr="000906E7">
        <w:rPr>
          <w:lang w:val="ru-RU"/>
        </w:rPr>
        <w:t xml:space="preserve">В узенькой </w:t>
      </w:r>
      <w:r w:rsidRPr="000906E7">
        <w:rPr>
          <w:highlight w:val="yellow"/>
          <w:lang w:val="ru-RU"/>
        </w:rPr>
        <w:t xml:space="preserve">комнате, </w:t>
      </w:r>
      <w:r w:rsidRPr="000906E7">
        <w:rPr>
          <w:lang w:val="ru-RU"/>
        </w:rPr>
        <w:t xml:space="preserve">где на </w:t>
      </w:r>
      <w:r w:rsidRPr="000906E7">
        <w:rPr>
          <w:highlight w:val="yellow"/>
          <w:lang w:val="ru-RU"/>
        </w:rPr>
        <w:t xml:space="preserve">стене </w:t>
      </w:r>
      <w:r w:rsidRPr="000906E7">
        <w:rPr>
          <w:lang w:val="ru-RU"/>
        </w:rPr>
        <w:t xml:space="preserve">висел старый плакат, изображавший в нескольких картинках способы оживления утонувших в </w:t>
      </w:r>
      <w:r w:rsidRPr="000906E7">
        <w:rPr>
          <w:highlight w:val="yellow"/>
          <w:lang w:val="ru-RU"/>
        </w:rPr>
        <w:t xml:space="preserve">реке, </w:t>
      </w:r>
      <w:r w:rsidRPr="000906E7">
        <w:rPr>
          <w:lang w:val="ru-RU"/>
        </w:rPr>
        <w:t xml:space="preserve">за деревянным </w:t>
      </w:r>
      <w:r w:rsidRPr="000906E7">
        <w:rPr>
          <w:highlight w:val="yellow"/>
          <w:lang w:val="ru-RU"/>
        </w:rPr>
        <w:t xml:space="preserve">столом </w:t>
      </w:r>
      <w:r w:rsidRPr="000906E7">
        <w:rPr>
          <w:lang w:val="ru-RU"/>
        </w:rPr>
        <w:t xml:space="preserve">в полном одиночестве сидел средних лет небритый </w:t>
      </w:r>
      <w:r w:rsidRPr="000906E7">
        <w:rPr>
          <w:highlight w:val="yellow"/>
          <w:lang w:val="ru-RU"/>
        </w:rPr>
        <w:t xml:space="preserve">человек </w:t>
      </w:r>
      <w:r w:rsidRPr="000906E7">
        <w:rPr>
          <w:lang w:val="ru-RU"/>
        </w:rPr>
        <w:t xml:space="preserve">с встревоженными </w:t>
      </w:r>
      <w:r w:rsidRPr="000906E7">
        <w:rPr>
          <w:highlight w:val="yellow"/>
          <w:lang w:val="ru-RU"/>
        </w:rPr>
        <w:t xml:space="preserve">глазами. </w:t>
      </w:r>
    </w:p>
    <w:p w:rsidR="006F607E" w:rsidRPr="000906E7" w:rsidRDefault="000906E7">
      <w:pPr>
        <w:rPr>
          <w:lang w:val="ru-RU"/>
        </w:rPr>
      </w:pPr>
      <w:r w:rsidRPr="000906E7">
        <w:rPr>
          <w:lang w:val="ru-RU"/>
        </w:rPr>
        <w:t xml:space="preserve">– Могу ли я видеть председателя правления? – вежливо </w:t>
      </w:r>
      <w:r w:rsidRPr="000906E7">
        <w:rPr>
          <w:lang w:val="ru-RU"/>
        </w:rPr>
        <w:t xml:space="preserve">осведомился экономист-плановик, снимая </w:t>
      </w:r>
      <w:r w:rsidRPr="000906E7">
        <w:rPr>
          <w:highlight w:val="yellow"/>
          <w:lang w:val="ru-RU"/>
        </w:rPr>
        <w:t xml:space="preserve">шляпу </w:t>
      </w:r>
      <w:r w:rsidRPr="000906E7">
        <w:rPr>
          <w:lang w:val="ru-RU"/>
        </w:rPr>
        <w:t xml:space="preserve">и ставя свой чемоданчик на порожний </w:t>
      </w:r>
      <w:r w:rsidRPr="000906E7">
        <w:rPr>
          <w:highlight w:val="yellow"/>
          <w:lang w:val="ru-RU"/>
        </w:rPr>
        <w:t xml:space="preserve">стул. </w:t>
      </w:r>
    </w:p>
    <w:p w:rsidR="006F607E" w:rsidRPr="000906E7" w:rsidRDefault="000906E7">
      <w:pPr>
        <w:rPr>
          <w:lang w:val="ru-RU"/>
        </w:rPr>
      </w:pPr>
      <w:r w:rsidRPr="000906E7">
        <w:rPr>
          <w:lang w:val="ru-RU"/>
        </w:rPr>
        <w:t xml:space="preserve">Этот, казалось бы, простенький вопрос почему-то расстроил сидящего, так что он даже изменился в </w:t>
      </w:r>
      <w:r w:rsidRPr="000906E7">
        <w:rPr>
          <w:highlight w:val="yellow"/>
          <w:lang w:val="ru-RU"/>
        </w:rPr>
        <w:t xml:space="preserve">лице. </w:t>
      </w:r>
      <w:r w:rsidRPr="000906E7">
        <w:rPr>
          <w:lang w:val="ru-RU"/>
        </w:rPr>
        <w:t xml:space="preserve">Кося в тревоге </w:t>
      </w:r>
      <w:r w:rsidRPr="000906E7">
        <w:rPr>
          <w:highlight w:val="yellow"/>
          <w:lang w:val="ru-RU"/>
        </w:rPr>
        <w:t xml:space="preserve">глазами, </w:t>
      </w:r>
      <w:r w:rsidRPr="000906E7">
        <w:rPr>
          <w:lang w:val="ru-RU"/>
        </w:rPr>
        <w:t xml:space="preserve">он пробормотал невнятно, что председателя </w:t>
      </w:r>
      <w:r w:rsidRPr="000906E7">
        <w:rPr>
          <w:lang w:val="ru-RU"/>
        </w:rPr>
        <w:t xml:space="preserve">нету. </w:t>
      </w:r>
    </w:p>
    <w:p w:rsidR="006F607E" w:rsidRPr="000906E7" w:rsidRDefault="000906E7">
      <w:pPr>
        <w:rPr>
          <w:lang w:val="ru-RU"/>
        </w:rPr>
      </w:pPr>
      <w:r w:rsidRPr="000906E7">
        <w:rPr>
          <w:lang w:val="ru-RU"/>
        </w:rPr>
        <w:t xml:space="preserve">– Он на квартире у себя? – спросил Поплавский, – у меня срочнейшее дело. </w:t>
      </w:r>
    </w:p>
    <w:p w:rsidR="006F607E" w:rsidRPr="000906E7" w:rsidRDefault="000906E7">
      <w:pPr>
        <w:rPr>
          <w:lang w:val="ru-RU"/>
        </w:rPr>
      </w:pPr>
      <w:r w:rsidRPr="000906E7">
        <w:rPr>
          <w:lang w:val="ru-RU"/>
        </w:rPr>
        <w:t xml:space="preserve">Сидящий ответил опять-таки очень несвязно. Но все-таки можно было догадаться, что председателя на квартире нету. </w:t>
      </w:r>
    </w:p>
    <w:p w:rsidR="006F607E" w:rsidRPr="000906E7" w:rsidRDefault="000906E7">
      <w:pPr>
        <w:rPr>
          <w:lang w:val="ru-RU"/>
        </w:rPr>
      </w:pPr>
      <w:r w:rsidRPr="000906E7">
        <w:rPr>
          <w:lang w:val="ru-RU"/>
        </w:rPr>
        <w:t xml:space="preserve">– А когда он будет? </w:t>
      </w:r>
    </w:p>
    <w:p w:rsidR="006F607E" w:rsidRPr="000906E7" w:rsidRDefault="000906E7">
      <w:pPr>
        <w:rPr>
          <w:lang w:val="ru-RU"/>
        </w:rPr>
      </w:pPr>
      <w:r w:rsidRPr="000906E7">
        <w:rPr>
          <w:lang w:val="ru-RU"/>
        </w:rPr>
        <w:t>Сидящий ничего не ответил на это и с как</w:t>
      </w:r>
      <w:r w:rsidRPr="000906E7">
        <w:rPr>
          <w:lang w:val="ru-RU"/>
        </w:rPr>
        <w:t xml:space="preserve">ою-то тоской поглядел в </w:t>
      </w:r>
      <w:r w:rsidRPr="000906E7">
        <w:rPr>
          <w:highlight w:val="yellow"/>
          <w:lang w:val="ru-RU"/>
        </w:rPr>
        <w:t xml:space="preserve">окно. </w:t>
      </w:r>
    </w:p>
    <w:p w:rsidR="006F607E" w:rsidRPr="000906E7" w:rsidRDefault="000906E7">
      <w:pPr>
        <w:rPr>
          <w:lang w:val="ru-RU"/>
        </w:rPr>
      </w:pPr>
      <w:r w:rsidRPr="000906E7">
        <w:rPr>
          <w:lang w:val="ru-RU"/>
        </w:rPr>
        <w:lastRenderedPageBreak/>
        <w:t xml:space="preserve">«Ага!» – сказал сам себе умный Поплавский и осведомился о секретаре. </w:t>
      </w:r>
    </w:p>
    <w:p w:rsidR="006F607E" w:rsidRPr="000906E7" w:rsidRDefault="000906E7">
      <w:pPr>
        <w:rPr>
          <w:lang w:val="ru-RU"/>
        </w:rPr>
      </w:pPr>
      <w:r w:rsidRPr="000906E7">
        <w:rPr>
          <w:lang w:val="ru-RU"/>
        </w:rPr>
        <w:t xml:space="preserve">Странный </w:t>
      </w:r>
      <w:r w:rsidRPr="000906E7">
        <w:rPr>
          <w:highlight w:val="yellow"/>
          <w:lang w:val="ru-RU"/>
        </w:rPr>
        <w:t xml:space="preserve">человек </w:t>
      </w:r>
      <w:r w:rsidRPr="000906E7">
        <w:rPr>
          <w:lang w:val="ru-RU"/>
        </w:rPr>
        <w:t xml:space="preserve">за </w:t>
      </w:r>
      <w:r w:rsidRPr="000906E7">
        <w:rPr>
          <w:highlight w:val="yellow"/>
          <w:lang w:val="ru-RU"/>
        </w:rPr>
        <w:t xml:space="preserve">столом </w:t>
      </w:r>
      <w:r w:rsidRPr="000906E7">
        <w:rPr>
          <w:lang w:val="ru-RU"/>
        </w:rPr>
        <w:t>даже побагровел от напряжения и сказал невнятно опять-таки, что секретаря тоже нету... когда он придет, неизвестно и... что секр</w:t>
      </w:r>
      <w:r w:rsidRPr="000906E7">
        <w:rPr>
          <w:lang w:val="ru-RU"/>
        </w:rPr>
        <w:t xml:space="preserve">етарь болен... </w:t>
      </w:r>
    </w:p>
    <w:p w:rsidR="006F607E" w:rsidRPr="000906E7" w:rsidRDefault="000906E7">
      <w:pPr>
        <w:rPr>
          <w:lang w:val="ru-RU"/>
        </w:rPr>
      </w:pPr>
      <w:r w:rsidRPr="000906E7">
        <w:rPr>
          <w:lang w:val="ru-RU"/>
        </w:rPr>
        <w:t xml:space="preserve">«Ага!..» – сказал себе Поплавский, – но кто-нибудь же есть в правлении? </w:t>
      </w:r>
    </w:p>
    <w:p w:rsidR="006F607E" w:rsidRPr="000906E7" w:rsidRDefault="000906E7">
      <w:pPr>
        <w:rPr>
          <w:lang w:val="ru-RU"/>
        </w:rPr>
      </w:pPr>
      <w:r w:rsidRPr="000906E7">
        <w:rPr>
          <w:lang w:val="ru-RU"/>
        </w:rPr>
        <w:t xml:space="preserve">– Я, – слабым голосом отозвался </w:t>
      </w:r>
      <w:r w:rsidRPr="000906E7">
        <w:rPr>
          <w:highlight w:val="yellow"/>
          <w:lang w:val="ru-RU"/>
        </w:rPr>
        <w:t xml:space="preserve">человек. </w:t>
      </w:r>
    </w:p>
    <w:p w:rsidR="006F607E" w:rsidRPr="000906E7" w:rsidRDefault="000906E7">
      <w:pPr>
        <w:rPr>
          <w:lang w:val="ru-RU"/>
        </w:rPr>
      </w:pPr>
      <w:r w:rsidRPr="000906E7">
        <w:rPr>
          <w:lang w:val="ru-RU"/>
        </w:rPr>
        <w:t xml:space="preserve">– Видите ли, – внушительно заговорил Поплавский, – я являюсь </w:t>
      </w:r>
      <w:r w:rsidRPr="000906E7">
        <w:rPr>
          <w:highlight w:val="yellow"/>
          <w:lang w:val="ru-RU"/>
        </w:rPr>
        <w:t xml:space="preserve">единственным </w:t>
      </w:r>
      <w:r w:rsidRPr="000906E7">
        <w:rPr>
          <w:lang w:val="ru-RU"/>
        </w:rPr>
        <w:t>наследником покойного Берлиоза, моего племянника, п</w:t>
      </w:r>
      <w:r w:rsidRPr="000906E7">
        <w:rPr>
          <w:lang w:val="ru-RU"/>
        </w:rPr>
        <w:t xml:space="preserve">огибшего, как известно, на Патриарших, и я обязан, согласно </w:t>
      </w:r>
      <w:r w:rsidRPr="000906E7">
        <w:rPr>
          <w:highlight w:val="yellow"/>
          <w:lang w:val="ru-RU"/>
        </w:rPr>
        <w:t xml:space="preserve">закону, </w:t>
      </w:r>
      <w:r w:rsidRPr="000906E7">
        <w:rPr>
          <w:lang w:val="ru-RU"/>
        </w:rPr>
        <w:t xml:space="preserve">принять наследство, заключающееся в нашей квартире номер пятьдесят... </w:t>
      </w:r>
    </w:p>
    <w:p w:rsidR="006F607E" w:rsidRPr="000906E7" w:rsidRDefault="000906E7">
      <w:pPr>
        <w:rPr>
          <w:lang w:val="ru-RU"/>
        </w:rPr>
      </w:pPr>
      <w:r w:rsidRPr="000906E7">
        <w:rPr>
          <w:lang w:val="ru-RU"/>
        </w:rPr>
        <w:t xml:space="preserve">– Не в курсе я, товарищ, – тоскливо перебил </w:t>
      </w:r>
      <w:r w:rsidRPr="000906E7">
        <w:rPr>
          <w:highlight w:val="yellow"/>
          <w:lang w:val="ru-RU"/>
        </w:rPr>
        <w:t xml:space="preserve">человек. </w:t>
      </w:r>
    </w:p>
    <w:p w:rsidR="006F607E" w:rsidRPr="000906E7" w:rsidRDefault="000906E7">
      <w:pPr>
        <w:rPr>
          <w:lang w:val="ru-RU"/>
        </w:rPr>
      </w:pPr>
      <w:r w:rsidRPr="000906E7">
        <w:rPr>
          <w:lang w:val="ru-RU"/>
        </w:rPr>
        <w:t>– Но, позвольте, – звучным голосом сказал Поплавский, – вы член</w:t>
      </w:r>
      <w:r w:rsidRPr="000906E7">
        <w:rPr>
          <w:lang w:val="ru-RU"/>
        </w:rPr>
        <w:t xml:space="preserve"> правления и обязаны... </w:t>
      </w:r>
    </w:p>
    <w:p w:rsidR="006F607E" w:rsidRPr="000906E7" w:rsidRDefault="000906E7">
      <w:pPr>
        <w:rPr>
          <w:lang w:val="ru-RU"/>
        </w:rPr>
      </w:pPr>
      <w:r w:rsidRPr="000906E7">
        <w:rPr>
          <w:lang w:val="ru-RU"/>
        </w:rPr>
        <w:t xml:space="preserve">И тут в </w:t>
      </w:r>
      <w:r w:rsidRPr="000906E7">
        <w:rPr>
          <w:highlight w:val="yellow"/>
          <w:lang w:val="ru-RU"/>
        </w:rPr>
        <w:t xml:space="preserve">комнату </w:t>
      </w:r>
      <w:r w:rsidRPr="000906E7">
        <w:rPr>
          <w:lang w:val="ru-RU"/>
        </w:rPr>
        <w:t xml:space="preserve">вошел какой-то гражданин. При виде вошедшего сидящий за </w:t>
      </w:r>
      <w:r w:rsidRPr="000906E7">
        <w:rPr>
          <w:highlight w:val="yellow"/>
          <w:lang w:val="ru-RU"/>
        </w:rPr>
        <w:t xml:space="preserve">столом </w:t>
      </w:r>
      <w:r w:rsidRPr="000906E7">
        <w:rPr>
          <w:lang w:val="ru-RU"/>
        </w:rPr>
        <w:t xml:space="preserve">побледнел. </w:t>
      </w:r>
    </w:p>
    <w:p w:rsidR="006F607E" w:rsidRPr="000906E7" w:rsidRDefault="000906E7">
      <w:pPr>
        <w:rPr>
          <w:lang w:val="ru-RU"/>
        </w:rPr>
      </w:pPr>
      <w:r w:rsidRPr="000906E7">
        <w:rPr>
          <w:lang w:val="ru-RU"/>
        </w:rPr>
        <w:t xml:space="preserve">– Член правления Пятнажко? – спросил у сидящего вошедший. </w:t>
      </w:r>
    </w:p>
    <w:p w:rsidR="006F607E" w:rsidRPr="000906E7" w:rsidRDefault="000906E7">
      <w:pPr>
        <w:rPr>
          <w:lang w:val="ru-RU"/>
        </w:rPr>
      </w:pPr>
      <w:r w:rsidRPr="000906E7">
        <w:rPr>
          <w:lang w:val="ru-RU"/>
        </w:rPr>
        <w:lastRenderedPageBreak/>
        <w:t xml:space="preserve">– Я, – чуть слышно ответил тот. </w:t>
      </w:r>
    </w:p>
    <w:p w:rsidR="006F607E" w:rsidRPr="000906E7" w:rsidRDefault="000906E7">
      <w:pPr>
        <w:rPr>
          <w:lang w:val="ru-RU"/>
        </w:rPr>
      </w:pPr>
      <w:r w:rsidRPr="000906E7">
        <w:rPr>
          <w:lang w:val="ru-RU"/>
        </w:rPr>
        <w:t xml:space="preserve">Вошедший что-то прошептал сидящему, и тот, </w:t>
      </w:r>
      <w:r w:rsidRPr="000906E7">
        <w:rPr>
          <w:lang w:val="ru-RU"/>
        </w:rPr>
        <w:t xml:space="preserve">совершенно расстроенный, поднялся со </w:t>
      </w:r>
      <w:r w:rsidRPr="000906E7">
        <w:rPr>
          <w:highlight w:val="yellow"/>
          <w:lang w:val="ru-RU"/>
        </w:rPr>
        <w:t xml:space="preserve">стула, </w:t>
      </w:r>
      <w:r w:rsidRPr="000906E7">
        <w:rPr>
          <w:lang w:val="ru-RU"/>
        </w:rPr>
        <w:t xml:space="preserve">и через несколько секунд Поплавский остался один в пустой </w:t>
      </w:r>
      <w:r w:rsidRPr="000906E7">
        <w:rPr>
          <w:highlight w:val="yellow"/>
          <w:lang w:val="ru-RU"/>
        </w:rPr>
        <w:t xml:space="preserve">комнате </w:t>
      </w:r>
      <w:r w:rsidRPr="000906E7">
        <w:rPr>
          <w:lang w:val="ru-RU"/>
        </w:rPr>
        <w:t xml:space="preserve">правления. </w:t>
      </w:r>
    </w:p>
    <w:p w:rsidR="006F607E" w:rsidRPr="000906E7" w:rsidRDefault="000906E7">
      <w:pPr>
        <w:rPr>
          <w:lang w:val="ru-RU"/>
        </w:rPr>
      </w:pPr>
      <w:r w:rsidRPr="000906E7">
        <w:rPr>
          <w:lang w:val="ru-RU"/>
        </w:rPr>
        <w:t>«Эх, какое осложнение! И нужно ж было, чтоб их всех сразу...» – с досадой думал Поплавский, пересекая асфальтовый двор и спеша в кварт</w:t>
      </w:r>
      <w:r w:rsidRPr="000906E7">
        <w:rPr>
          <w:lang w:val="ru-RU"/>
        </w:rPr>
        <w:t xml:space="preserve">иру </w:t>
      </w:r>
      <w:r>
        <w:t>N</w:t>
      </w:r>
      <w:r w:rsidRPr="000906E7">
        <w:rPr>
          <w:lang w:val="ru-RU"/>
        </w:rPr>
        <w:t xml:space="preserve"> 50. </w:t>
      </w:r>
    </w:p>
    <w:p w:rsidR="006F607E" w:rsidRPr="000906E7" w:rsidRDefault="000906E7">
      <w:pPr>
        <w:rPr>
          <w:lang w:val="ru-RU"/>
        </w:rPr>
      </w:pPr>
      <w:r w:rsidRPr="000906E7">
        <w:rPr>
          <w:lang w:val="ru-RU"/>
        </w:rPr>
        <w:t xml:space="preserve">Лишь только экономист-плановик позвонил, </w:t>
      </w:r>
      <w:r w:rsidRPr="000906E7">
        <w:rPr>
          <w:highlight w:val="yellow"/>
          <w:lang w:val="ru-RU"/>
        </w:rPr>
        <w:t xml:space="preserve">дверь </w:t>
      </w:r>
      <w:r w:rsidRPr="000906E7">
        <w:rPr>
          <w:lang w:val="ru-RU"/>
        </w:rPr>
        <w:t xml:space="preserve">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w:t>
      </w:r>
      <w:r w:rsidRPr="000906E7">
        <w:rPr>
          <w:highlight w:val="yellow"/>
          <w:lang w:val="ru-RU"/>
        </w:rPr>
        <w:t xml:space="preserve">черного </w:t>
      </w:r>
      <w:r w:rsidRPr="000906E7">
        <w:rPr>
          <w:lang w:val="ru-RU"/>
        </w:rPr>
        <w:t>кота</w:t>
      </w:r>
      <w:r w:rsidRPr="000906E7">
        <w:rPr>
          <w:lang w:val="ru-RU"/>
        </w:rPr>
        <w:t xml:space="preserve">, сидящего на </w:t>
      </w:r>
      <w:r w:rsidRPr="000906E7">
        <w:rPr>
          <w:highlight w:val="yellow"/>
          <w:lang w:val="ru-RU"/>
        </w:rPr>
        <w:t xml:space="preserve">стуле. </w:t>
      </w:r>
    </w:p>
    <w:p w:rsidR="006F607E" w:rsidRPr="000906E7" w:rsidRDefault="000906E7">
      <w:pPr>
        <w:rPr>
          <w:lang w:val="ru-RU"/>
        </w:rPr>
      </w:pPr>
      <w:r w:rsidRPr="000906E7">
        <w:rPr>
          <w:lang w:val="ru-RU"/>
        </w:rPr>
        <w:t xml:space="preserve">Максимилиан Андреевич покашлял, потопал </w:t>
      </w:r>
      <w:r w:rsidRPr="000906E7">
        <w:rPr>
          <w:highlight w:val="yellow"/>
          <w:lang w:val="ru-RU"/>
        </w:rPr>
        <w:t xml:space="preserve">ногами, </w:t>
      </w:r>
      <w:r w:rsidRPr="000906E7">
        <w:rPr>
          <w:lang w:val="ru-RU"/>
        </w:rPr>
        <w:t xml:space="preserve">и когда </w:t>
      </w:r>
      <w:r w:rsidRPr="000906E7">
        <w:rPr>
          <w:highlight w:val="yellow"/>
          <w:lang w:val="ru-RU"/>
        </w:rPr>
        <w:t xml:space="preserve">дверь </w:t>
      </w:r>
      <w:r w:rsidRPr="000906E7">
        <w:rPr>
          <w:lang w:val="ru-RU"/>
        </w:rPr>
        <w:t xml:space="preserve">кабинета открылась, и в переднюю вышел Коровьев, Максимилиан Андреевич поклонился ему вежливо, но с достоинством, и сказал: </w:t>
      </w:r>
    </w:p>
    <w:p w:rsidR="006F607E" w:rsidRPr="000906E7" w:rsidRDefault="000906E7">
      <w:pPr>
        <w:rPr>
          <w:lang w:val="ru-RU"/>
        </w:rPr>
      </w:pPr>
      <w:r w:rsidRPr="000906E7">
        <w:rPr>
          <w:lang w:val="ru-RU"/>
        </w:rPr>
        <w:t xml:space="preserve">– Моя фамилия Поплавский. Я являюсь дядей... </w:t>
      </w:r>
    </w:p>
    <w:p w:rsidR="006F607E" w:rsidRPr="000906E7" w:rsidRDefault="000906E7">
      <w:pPr>
        <w:rPr>
          <w:lang w:val="ru-RU"/>
        </w:rPr>
      </w:pPr>
      <w:r w:rsidRPr="000906E7">
        <w:rPr>
          <w:lang w:val="ru-RU"/>
        </w:rPr>
        <w:t>Н</w:t>
      </w:r>
      <w:r w:rsidRPr="000906E7">
        <w:rPr>
          <w:lang w:val="ru-RU"/>
        </w:rPr>
        <w:t xml:space="preserve">е успел он договорить, как Коровьев выхватил из кармана грязный </w:t>
      </w:r>
      <w:r w:rsidRPr="000906E7">
        <w:rPr>
          <w:highlight w:val="yellow"/>
          <w:lang w:val="ru-RU"/>
        </w:rPr>
        <w:t xml:space="preserve">платок, </w:t>
      </w:r>
      <w:r w:rsidRPr="000906E7">
        <w:rPr>
          <w:lang w:val="ru-RU"/>
        </w:rPr>
        <w:t xml:space="preserve">уткнулся в него носом и заплакал. </w:t>
      </w:r>
    </w:p>
    <w:p w:rsidR="006F607E" w:rsidRPr="000906E7" w:rsidRDefault="000906E7">
      <w:pPr>
        <w:rPr>
          <w:lang w:val="ru-RU"/>
        </w:rPr>
      </w:pPr>
      <w:r w:rsidRPr="000906E7">
        <w:rPr>
          <w:lang w:val="ru-RU"/>
        </w:rPr>
        <w:lastRenderedPageBreak/>
        <w:t xml:space="preserve">– ... покойного Берлиоза... </w:t>
      </w:r>
    </w:p>
    <w:p w:rsidR="006F607E" w:rsidRPr="000906E7" w:rsidRDefault="000906E7">
      <w:pPr>
        <w:rPr>
          <w:lang w:val="ru-RU"/>
        </w:rPr>
      </w:pPr>
      <w:r w:rsidRPr="000906E7">
        <w:rPr>
          <w:lang w:val="ru-RU"/>
        </w:rPr>
        <w:t xml:space="preserve">– Как же, как же, – перебил Коровьев, отнимая </w:t>
      </w:r>
      <w:r w:rsidRPr="000906E7">
        <w:rPr>
          <w:highlight w:val="yellow"/>
          <w:lang w:val="ru-RU"/>
        </w:rPr>
        <w:t xml:space="preserve">платок </w:t>
      </w:r>
      <w:r w:rsidRPr="000906E7">
        <w:rPr>
          <w:lang w:val="ru-RU"/>
        </w:rPr>
        <w:t xml:space="preserve">от </w:t>
      </w:r>
      <w:r w:rsidRPr="000906E7">
        <w:rPr>
          <w:highlight w:val="yellow"/>
          <w:lang w:val="ru-RU"/>
        </w:rPr>
        <w:t xml:space="preserve">лица. </w:t>
      </w:r>
      <w:r w:rsidRPr="000906E7">
        <w:rPr>
          <w:lang w:val="ru-RU"/>
        </w:rPr>
        <w:t xml:space="preserve">– Я как только глянул на вас, догадался, что это вы! – </w:t>
      </w:r>
      <w:r w:rsidRPr="000906E7">
        <w:rPr>
          <w:lang w:val="ru-RU"/>
        </w:rPr>
        <w:t xml:space="preserve">тут он затрясся от </w:t>
      </w:r>
      <w:r w:rsidRPr="000906E7">
        <w:rPr>
          <w:highlight w:val="yellow"/>
          <w:lang w:val="ru-RU"/>
        </w:rPr>
        <w:t xml:space="preserve">слез </w:t>
      </w:r>
      <w:r w:rsidRPr="000906E7">
        <w:rPr>
          <w:lang w:val="ru-RU"/>
        </w:rPr>
        <w:t xml:space="preserve">и начал вскрикивать: – Горе-то, а? Ведь это что ж такое делается? А? </w:t>
      </w:r>
    </w:p>
    <w:p w:rsidR="006F607E" w:rsidRPr="000906E7" w:rsidRDefault="000906E7">
      <w:pPr>
        <w:rPr>
          <w:lang w:val="ru-RU"/>
        </w:rPr>
      </w:pPr>
      <w:r w:rsidRPr="000906E7">
        <w:rPr>
          <w:lang w:val="ru-RU"/>
        </w:rPr>
        <w:t xml:space="preserve">– Трамваем задавило? – шепотом спросил Поплавский. </w:t>
      </w:r>
    </w:p>
    <w:p w:rsidR="006F607E" w:rsidRPr="000906E7" w:rsidRDefault="000906E7">
      <w:pPr>
        <w:rPr>
          <w:lang w:val="ru-RU"/>
        </w:rPr>
      </w:pPr>
      <w:r w:rsidRPr="000906E7">
        <w:rPr>
          <w:lang w:val="ru-RU"/>
        </w:rPr>
        <w:t xml:space="preserve">– Начисто, – крикнул Коровьев, и </w:t>
      </w:r>
      <w:r w:rsidRPr="000906E7">
        <w:rPr>
          <w:highlight w:val="yellow"/>
          <w:lang w:val="ru-RU"/>
        </w:rPr>
        <w:t xml:space="preserve">слезы </w:t>
      </w:r>
      <w:r w:rsidRPr="000906E7">
        <w:rPr>
          <w:lang w:val="ru-RU"/>
        </w:rPr>
        <w:t xml:space="preserve">побежали у него из-под пенсне </w:t>
      </w:r>
      <w:r w:rsidRPr="000906E7">
        <w:rPr>
          <w:highlight w:val="yellow"/>
          <w:lang w:val="ru-RU"/>
        </w:rPr>
        <w:t xml:space="preserve">потоками, </w:t>
      </w:r>
      <w:r w:rsidRPr="000906E7">
        <w:rPr>
          <w:lang w:val="ru-RU"/>
        </w:rPr>
        <w:t>– начисто! Я был свидетелем. Ве</w:t>
      </w:r>
      <w:r w:rsidRPr="000906E7">
        <w:rPr>
          <w:lang w:val="ru-RU"/>
        </w:rPr>
        <w:t xml:space="preserve">рите – раз! </w:t>
      </w:r>
      <w:r w:rsidRPr="000906E7">
        <w:rPr>
          <w:highlight w:val="yellow"/>
          <w:lang w:val="ru-RU"/>
        </w:rPr>
        <w:t xml:space="preserve">Голова </w:t>
      </w:r>
      <w:r w:rsidRPr="000906E7">
        <w:rPr>
          <w:lang w:val="ru-RU"/>
        </w:rPr>
        <w:t xml:space="preserve">– прочь! </w:t>
      </w:r>
      <w:r w:rsidRPr="000906E7">
        <w:rPr>
          <w:highlight w:val="yellow"/>
          <w:lang w:val="ru-RU"/>
        </w:rPr>
        <w:t xml:space="preserve">Правая нога </w:t>
      </w:r>
      <w:r w:rsidRPr="000906E7">
        <w:rPr>
          <w:lang w:val="ru-RU"/>
        </w:rPr>
        <w:t xml:space="preserve">– хрусть, пополам! </w:t>
      </w:r>
      <w:r w:rsidRPr="000906E7">
        <w:rPr>
          <w:highlight w:val="yellow"/>
          <w:lang w:val="ru-RU"/>
        </w:rPr>
        <w:t xml:space="preserve">Левая </w:t>
      </w:r>
      <w:r w:rsidRPr="000906E7">
        <w:rPr>
          <w:lang w:val="ru-RU"/>
        </w:rPr>
        <w:t xml:space="preserve">– хрусть, пополам! Вот до чего эти трамваи доводят! – и, будучи, видимо, не в </w:t>
      </w:r>
      <w:r w:rsidRPr="000906E7">
        <w:rPr>
          <w:highlight w:val="yellow"/>
          <w:lang w:val="ru-RU"/>
        </w:rPr>
        <w:t xml:space="preserve">силах </w:t>
      </w:r>
      <w:r w:rsidRPr="000906E7">
        <w:rPr>
          <w:lang w:val="ru-RU"/>
        </w:rPr>
        <w:t xml:space="preserve">сдержать себя, Коровьев клюнул носом в </w:t>
      </w:r>
      <w:r w:rsidRPr="000906E7">
        <w:rPr>
          <w:highlight w:val="yellow"/>
          <w:lang w:val="ru-RU"/>
        </w:rPr>
        <w:t xml:space="preserve">стену рядом </w:t>
      </w:r>
      <w:r w:rsidRPr="000906E7">
        <w:rPr>
          <w:lang w:val="ru-RU"/>
        </w:rPr>
        <w:t xml:space="preserve">с </w:t>
      </w:r>
      <w:r w:rsidRPr="000906E7">
        <w:rPr>
          <w:highlight w:val="yellow"/>
          <w:lang w:val="ru-RU"/>
        </w:rPr>
        <w:t xml:space="preserve">зеркалом </w:t>
      </w:r>
      <w:r w:rsidRPr="000906E7">
        <w:rPr>
          <w:lang w:val="ru-RU"/>
        </w:rPr>
        <w:t xml:space="preserve">и стал содрогаться в рыданиях. </w:t>
      </w:r>
    </w:p>
    <w:p w:rsidR="006F607E" w:rsidRPr="000906E7" w:rsidRDefault="000906E7">
      <w:pPr>
        <w:rPr>
          <w:lang w:val="ru-RU"/>
        </w:rPr>
      </w:pPr>
      <w:r w:rsidRPr="000906E7">
        <w:rPr>
          <w:lang w:val="ru-RU"/>
        </w:rPr>
        <w:t>Дядя Берлиоза</w:t>
      </w:r>
      <w:r w:rsidRPr="000906E7">
        <w:rPr>
          <w:lang w:val="ru-RU"/>
        </w:rPr>
        <w:t xml:space="preserve"> был искренне поражен поведением неизвестного. «Вот, говорят, не бывает в наш век сердечных </w:t>
      </w:r>
      <w:r w:rsidRPr="000906E7">
        <w:rPr>
          <w:highlight w:val="yellow"/>
          <w:lang w:val="ru-RU"/>
        </w:rPr>
        <w:t xml:space="preserve">людей!» </w:t>
      </w:r>
      <w:r w:rsidRPr="000906E7">
        <w:rPr>
          <w:lang w:val="ru-RU"/>
        </w:rPr>
        <w:t xml:space="preserve">– подумал он, чувствуя, что у него самого начинают чесаться </w:t>
      </w:r>
      <w:r w:rsidRPr="000906E7">
        <w:rPr>
          <w:highlight w:val="yellow"/>
          <w:lang w:val="ru-RU"/>
        </w:rPr>
        <w:t xml:space="preserve">глаза. </w:t>
      </w:r>
      <w:r w:rsidRPr="000906E7">
        <w:rPr>
          <w:lang w:val="ru-RU"/>
        </w:rPr>
        <w:t xml:space="preserve">Однако в то же </w:t>
      </w:r>
      <w:r w:rsidRPr="000906E7">
        <w:rPr>
          <w:highlight w:val="yellow"/>
          <w:lang w:val="ru-RU"/>
        </w:rPr>
        <w:t xml:space="preserve">время </w:t>
      </w:r>
      <w:r w:rsidRPr="000906E7">
        <w:rPr>
          <w:lang w:val="ru-RU"/>
        </w:rPr>
        <w:t xml:space="preserve">неприятное облачко набежало на его </w:t>
      </w:r>
      <w:r w:rsidRPr="000906E7">
        <w:rPr>
          <w:highlight w:val="yellow"/>
          <w:lang w:val="ru-RU"/>
        </w:rPr>
        <w:t xml:space="preserve">душу, </w:t>
      </w:r>
      <w:r w:rsidRPr="000906E7">
        <w:rPr>
          <w:lang w:val="ru-RU"/>
        </w:rPr>
        <w:t xml:space="preserve">и тут же мелькнула змейкой </w:t>
      </w:r>
      <w:r w:rsidRPr="000906E7">
        <w:rPr>
          <w:lang w:val="ru-RU"/>
        </w:rPr>
        <w:t xml:space="preserve">мысль о том, что не прописался ли этот сердечный </w:t>
      </w:r>
      <w:r w:rsidRPr="000906E7">
        <w:rPr>
          <w:highlight w:val="yellow"/>
          <w:lang w:val="ru-RU"/>
        </w:rPr>
        <w:t xml:space="preserve">человек </w:t>
      </w:r>
      <w:r w:rsidRPr="000906E7">
        <w:rPr>
          <w:lang w:val="ru-RU"/>
        </w:rPr>
        <w:t xml:space="preserve">уже в квартире покойного, ибо и такие примеры в </w:t>
      </w:r>
      <w:r w:rsidRPr="000906E7">
        <w:rPr>
          <w:highlight w:val="yellow"/>
          <w:lang w:val="ru-RU"/>
        </w:rPr>
        <w:t xml:space="preserve">жизни </w:t>
      </w:r>
      <w:r w:rsidRPr="000906E7">
        <w:rPr>
          <w:lang w:val="ru-RU"/>
        </w:rPr>
        <w:t xml:space="preserve">бывали. </w:t>
      </w:r>
    </w:p>
    <w:p w:rsidR="006F607E" w:rsidRPr="000906E7" w:rsidRDefault="000906E7">
      <w:pPr>
        <w:rPr>
          <w:lang w:val="ru-RU"/>
        </w:rPr>
      </w:pPr>
      <w:r w:rsidRPr="000906E7">
        <w:rPr>
          <w:lang w:val="ru-RU"/>
        </w:rPr>
        <w:lastRenderedPageBreak/>
        <w:t xml:space="preserve">– Простите, вы были другом моего покойного Миши? – спросил он, утирая рукавом </w:t>
      </w:r>
      <w:r w:rsidRPr="000906E7">
        <w:rPr>
          <w:highlight w:val="yellow"/>
          <w:lang w:val="ru-RU"/>
        </w:rPr>
        <w:t xml:space="preserve">левый </w:t>
      </w:r>
      <w:r w:rsidRPr="000906E7">
        <w:rPr>
          <w:lang w:val="ru-RU"/>
        </w:rPr>
        <w:t xml:space="preserve">сухой </w:t>
      </w:r>
      <w:r w:rsidRPr="000906E7">
        <w:rPr>
          <w:highlight w:val="yellow"/>
          <w:lang w:val="ru-RU"/>
        </w:rPr>
        <w:t xml:space="preserve">глаз, </w:t>
      </w:r>
      <w:r w:rsidRPr="000906E7">
        <w:rPr>
          <w:lang w:val="ru-RU"/>
        </w:rPr>
        <w:t xml:space="preserve">а </w:t>
      </w:r>
      <w:r w:rsidRPr="000906E7">
        <w:rPr>
          <w:highlight w:val="yellow"/>
          <w:lang w:val="ru-RU"/>
        </w:rPr>
        <w:t xml:space="preserve">правым </w:t>
      </w:r>
      <w:r w:rsidRPr="000906E7">
        <w:rPr>
          <w:lang w:val="ru-RU"/>
        </w:rPr>
        <w:t>изучая потрясаемого печалью Кор</w:t>
      </w:r>
      <w:r w:rsidRPr="000906E7">
        <w:rPr>
          <w:lang w:val="ru-RU"/>
        </w:rPr>
        <w:t xml:space="preserve">овьева. Но тот до того разрыдался, что ничего нельзя было понять, кроме повторяющихся </w:t>
      </w:r>
      <w:r w:rsidRPr="000906E7">
        <w:rPr>
          <w:highlight w:val="yellow"/>
          <w:lang w:val="ru-RU"/>
        </w:rPr>
        <w:t xml:space="preserve">слов </w:t>
      </w:r>
      <w:r w:rsidRPr="000906E7">
        <w:rPr>
          <w:lang w:val="ru-RU"/>
        </w:rPr>
        <w:t xml:space="preserve">«хрусть и пополам!». Нарыдавшись вдоволь, Коровьев отлепился наконец от стенки и вымолвил: </w:t>
      </w:r>
    </w:p>
    <w:p w:rsidR="006F607E" w:rsidRPr="000906E7" w:rsidRDefault="000906E7">
      <w:pPr>
        <w:rPr>
          <w:lang w:val="ru-RU"/>
        </w:rPr>
      </w:pPr>
      <w:r w:rsidRPr="000906E7">
        <w:rPr>
          <w:lang w:val="ru-RU"/>
        </w:rPr>
        <w:t>– Нет, не могу больше! Пойду приму триста капель эфирной валерьянки! – и,</w:t>
      </w:r>
      <w:r w:rsidRPr="000906E7">
        <w:rPr>
          <w:lang w:val="ru-RU"/>
        </w:rPr>
        <w:t xml:space="preserve"> повернув к Поплавскому совершенно заплаканное </w:t>
      </w:r>
      <w:r w:rsidRPr="000906E7">
        <w:rPr>
          <w:highlight w:val="yellow"/>
          <w:lang w:val="ru-RU"/>
        </w:rPr>
        <w:t xml:space="preserve">лицо, </w:t>
      </w:r>
      <w:r w:rsidRPr="000906E7">
        <w:rPr>
          <w:lang w:val="ru-RU"/>
        </w:rPr>
        <w:t xml:space="preserve">добавил: – Вот они, трамваи-то. </w:t>
      </w:r>
    </w:p>
    <w:p w:rsidR="006F607E" w:rsidRPr="000906E7" w:rsidRDefault="000906E7">
      <w:pPr>
        <w:rPr>
          <w:lang w:val="ru-RU"/>
        </w:rPr>
      </w:pPr>
      <w:r w:rsidRPr="000906E7">
        <w:rPr>
          <w:lang w:val="ru-RU"/>
        </w:rPr>
        <w:t xml:space="preserve">– Я извиняюсь, вы мне дали телеграмму? – спросил Максимилиан Андреевич, мучительно думая о том, кто бы мог быть этот удивительный плакса. </w:t>
      </w:r>
    </w:p>
    <w:p w:rsidR="006F607E" w:rsidRPr="000906E7" w:rsidRDefault="000906E7">
      <w:pPr>
        <w:rPr>
          <w:lang w:val="ru-RU"/>
        </w:rPr>
      </w:pPr>
      <w:r w:rsidRPr="000906E7">
        <w:rPr>
          <w:lang w:val="ru-RU"/>
        </w:rPr>
        <w:t>– Он! – ответил Коровьев и указ</w:t>
      </w:r>
      <w:r w:rsidRPr="000906E7">
        <w:rPr>
          <w:lang w:val="ru-RU"/>
        </w:rPr>
        <w:t xml:space="preserve">ал </w:t>
      </w:r>
      <w:r w:rsidRPr="000906E7">
        <w:rPr>
          <w:highlight w:val="yellow"/>
          <w:lang w:val="ru-RU"/>
        </w:rPr>
        <w:t xml:space="preserve">пальцем </w:t>
      </w:r>
      <w:r w:rsidRPr="000906E7">
        <w:rPr>
          <w:lang w:val="ru-RU"/>
        </w:rPr>
        <w:t xml:space="preserve">на кота. </w:t>
      </w:r>
    </w:p>
    <w:p w:rsidR="006F607E" w:rsidRPr="000906E7" w:rsidRDefault="000906E7">
      <w:pPr>
        <w:rPr>
          <w:lang w:val="ru-RU"/>
        </w:rPr>
      </w:pPr>
      <w:r w:rsidRPr="000906E7">
        <w:rPr>
          <w:lang w:val="ru-RU"/>
        </w:rPr>
        <w:t xml:space="preserve">Поплавский вытаращил </w:t>
      </w:r>
      <w:r w:rsidRPr="000906E7">
        <w:rPr>
          <w:highlight w:val="yellow"/>
          <w:lang w:val="ru-RU"/>
        </w:rPr>
        <w:t xml:space="preserve">глаза, </w:t>
      </w:r>
      <w:r w:rsidRPr="000906E7">
        <w:rPr>
          <w:lang w:val="ru-RU"/>
        </w:rPr>
        <w:t xml:space="preserve">полагая, что ослышался. </w:t>
      </w:r>
    </w:p>
    <w:p w:rsidR="006F607E" w:rsidRPr="000906E7" w:rsidRDefault="000906E7">
      <w:pPr>
        <w:rPr>
          <w:lang w:val="ru-RU"/>
        </w:rPr>
      </w:pPr>
      <w:r w:rsidRPr="000906E7">
        <w:rPr>
          <w:lang w:val="ru-RU"/>
        </w:rPr>
        <w:t xml:space="preserve">– Нет, не в </w:t>
      </w:r>
      <w:r w:rsidRPr="000906E7">
        <w:rPr>
          <w:highlight w:val="yellow"/>
          <w:lang w:val="ru-RU"/>
        </w:rPr>
        <w:t xml:space="preserve">силах, </w:t>
      </w:r>
      <w:r w:rsidRPr="000906E7">
        <w:rPr>
          <w:lang w:val="ru-RU"/>
        </w:rPr>
        <w:t xml:space="preserve">нет мочи, – шмыгая носом, продолжал Коровьев, – как вспомню: </w:t>
      </w:r>
      <w:r w:rsidRPr="000906E7">
        <w:rPr>
          <w:highlight w:val="yellow"/>
          <w:lang w:val="ru-RU"/>
        </w:rPr>
        <w:t xml:space="preserve">колесо </w:t>
      </w:r>
      <w:r w:rsidRPr="000906E7">
        <w:rPr>
          <w:lang w:val="ru-RU"/>
        </w:rPr>
        <w:t xml:space="preserve">по </w:t>
      </w:r>
      <w:r w:rsidRPr="000906E7">
        <w:rPr>
          <w:highlight w:val="yellow"/>
          <w:lang w:val="ru-RU"/>
        </w:rPr>
        <w:t xml:space="preserve">ноге... одно колесо </w:t>
      </w:r>
      <w:r w:rsidRPr="000906E7">
        <w:rPr>
          <w:lang w:val="ru-RU"/>
        </w:rPr>
        <w:t xml:space="preserve">пудов </w:t>
      </w:r>
      <w:r w:rsidRPr="000906E7">
        <w:rPr>
          <w:highlight w:val="yellow"/>
          <w:lang w:val="ru-RU"/>
        </w:rPr>
        <w:t xml:space="preserve">десять </w:t>
      </w:r>
      <w:r w:rsidRPr="000906E7">
        <w:rPr>
          <w:lang w:val="ru-RU"/>
        </w:rPr>
        <w:t xml:space="preserve">весит... Хрусть! Пойду лягу в </w:t>
      </w:r>
      <w:r w:rsidRPr="000906E7">
        <w:rPr>
          <w:highlight w:val="yellow"/>
          <w:lang w:val="ru-RU"/>
        </w:rPr>
        <w:t xml:space="preserve">постель, </w:t>
      </w:r>
      <w:r w:rsidRPr="000906E7">
        <w:rPr>
          <w:lang w:val="ru-RU"/>
        </w:rPr>
        <w:t>забудусь сном, – и т</w:t>
      </w:r>
      <w:r w:rsidRPr="000906E7">
        <w:rPr>
          <w:lang w:val="ru-RU"/>
        </w:rPr>
        <w:t xml:space="preserve">ут он исчез из передней. </w:t>
      </w:r>
    </w:p>
    <w:p w:rsidR="006F607E" w:rsidRPr="000906E7" w:rsidRDefault="000906E7">
      <w:pPr>
        <w:rPr>
          <w:lang w:val="ru-RU"/>
        </w:rPr>
      </w:pPr>
      <w:r w:rsidRPr="000906E7">
        <w:rPr>
          <w:lang w:val="ru-RU"/>
        </w:rPr>
        <w:lastRenderedPageBreak/>
        <w:t xml:space="preserve">Кот же шевельнулся, спрыгнул со </w:t>
      </w:r>
      <w:r w:rsidRPr="000906E7">
        <w:rPr>
          <w:highlight w:val="yellow"/>
          <w:lang w:val="ru-RU"/>
        </w:rPr>
        <w:t xml:space="preserve">стула, </w:t>
      </w:r>
      <w:r w:rsidRPr="000906E7">
        <w:rPr>
          <w:lang w:val="ru-RU"/>
        </w:rPr>
        <w:t xml:space="preserve">стал на задние лапы, подбоченился, раскрыл </w:t>
      </w:r>
      <w:r w:rsidRPr="000906E7">
        <w:rPr>
          <w:highlight w:val="yellow"/>
          <w:lang w:val="ru-RU"/>
        </w:rPr>
        <w:t xml:space="preserve">пасть </w:t>
      </w:r>
      <w:r w:rsidRPr="000906E7">
        <w:rPr>
          <w:lang w:val="ru-RU"/>
        </w:rPr>
        <w:t xml:space="preserve">и сказал: </w:t>
      </w:r>
    </w:p>
    <w:p w:rsidR="006F607E" w:rsidRPr="000906E7" w:rsidRDefault="000906E7">
      <w:pPr>
        <w:rPr>
          <w:lang w:val="ru-RU"/>
        </w:rPr>
      </w:pPr>
      <w:r w:rsidRPr="000906E7">
        <w:rPr>
          <w:lang w:val="ru-RU"/>
        </w:rPr>
        <w:t xml:space="preserve">– Ну, я дал телеграмму! Дальше что? </w:t>
      </w:r>
    </w:p>
    <w:p w:rsidR="006F607E" w:rsidRPr="000906E7" w:rsidRDefault="000906E7">
      <w:pPr>
        <w:rPr>
          <w:lang w:val="ru-RU"/>
        </w:rPr>
      </w:pPr>
      <w:r w:rsidRPr="000906E7">
        <w:rPr>
          <w:lang w:val="ru-RU"/>
        </w:rPr>
        <w:t xml:space="preserve">У Максимилиана Андреевича сразу закружилась </w:t>
      </w:r>
      <w:r w:rsidRPr="000906E7">
        <w:rPr>
          <w:highlight w:val="yellow"/>
          <w:lang w:val="ru-RU"/>
        </w:rPr>
        <w:t xml:space="preserve">голова, руки </w:t>
      </w:r>
      <w:r w:rsidRPr="000906E7">
        <w:rPr>
          <w:lang w:val="ru-RU"/>
        </w:rPr>
        <w:t xml:space="preserve">и </w:t>
      </w:r>
      <w:r w:rsidRPr="000906E7">
        <w:rPr>
          <w:highlight w:val="yellow"/>
          <w:lang w:val="ru-RU"/>
        </w:rPr>
        <w:t xml:space="preserve">ноги </w:t>
      </w:r>
      <w:r w:rsidRPr="000906E7">
        <w:rPr>
          <w:lang w:val="ru-RU"/>
        </w:rPr>
        <w:t xml:space="preserve">отнялись, он уронил чемодан и </w:t>
      </w:r>
      <w:r w:rsidRPr="000906E7">
        <w:rPr>
          <w:lang w:val="ru-RU"/>
        </w:rPr>
        <w:t xml:space="preserve">сел на </w:t>
      </w:r>
      <w:r w:rsidRPr="000906E7">
        <w:rPr>
          <w:highlight w:val="yellow"/>
          <w:lang w:val="ru-RU"/>
        </w:rPr>
        <w:t xml:space="preserve">стул </w:t>
      </w:r>
      <w:r w:rsidRPr="000906E7">
        <w:rPr>
          <w:lang w:val="ru-RU"/>
        </w:rPr>
        <w:t xml:space="preserve">напротив кота. </w:t>
      </w:r>
    </w:p>
    <w:p w:rsidR="006F607E" w:rsidRPr="000906E7" w:rsidRDefault="000906E7">
      <w:pPr>
        <w:rPr>
          <w:lang w:val="ru-RU"/>
        </w:rPr>
      </w:pPr>
      <w:r w:rsidRPr="000906E7">
        <w:rPr>
          <w:lang w:val="ru-RU"/>
        </w:rPr>
        <w:t xml:space="preserve">– Я, кажется, </w:t>
      </w:r>
      <w:r w:rsidRPr="000906E7">
        <w:rPr>
          <w:highlight w:val="yellow"/>
          <w:lang w:val="ru-RU"/>
        </w:rPr>
        <w:t xml:space="preserve">русским языком </w:t>
      </w:r>
      <w:r w:rsidRPr="000906E7">
        <w:rPr>
          <w:lang w:val="ru-RU"/>
        </w:rPr>
        <w:t xml:space="preserve">спрашиваю, – сурово сказал кот, – дальше что? </w:t>
      </w:r>
    </w:p>
    <w:p w:rsidR="006F607E" w:rsidRPr="000906E7" w:rsidRDefault="000906E7">
      <w:pPr>
        <w:rPr>
          <w:lang w:val="ru-RU"/>
        </w:rPr>
      </w:pPr>
      <w:r w:rsidRPr="000906E7">
        <w:rPr>
          <w:lang w:val="ru-RU"/>
        </w:rPr>
        <w:t xml:space="preserve">Но Поплавский не дал никакого ответа. </w:t>
      </w:r>
    </w:p>
    <w:p w:rsidR="006F607E" w:rsidRPr="000906E7" w:rsidRDefault="000906E7">
      <w:pPr>
        <w:rPr>
          <w:lang w:val="ru-RU"/>
        </w:rPr>
      </w:pPr>
      <w:r w:rsidRPr="000906E7">
        <w:rPr>
          <w:lang w:val="ru-RU"/>
        </w:rPr>
        <w:t xml:space="preserve">– Паспорт! – тявкнул кот и протянул пухлую лапу. </w:t>
      </w:r>
    </w:p>
    <w:p w:rsidR="006F607E" w:rsidRPr="000906E7" w:rsidRDefault="000906E7">
      <w:pPr>
        <w:rPr>
          <w:lang w:val="ru-RU"/>
        </w:rPr>
      </w:pPr>
      <w:r w:rsidRPr="000906E7">
        <w:rPr>
          <w:lang w:val="ru-RU"/>
        </w:rPr>
        <w:t xml:space="preserve">Ничего не соображая и ничего не видя, кроме двух </w:t>
      </w:r>
      <w:r w:rsidRPr="000906E7">
        <w:rPr>
          <w:highlight w:val="yellow"/>
          <w:lang w:val="ru-RU"/>
        </w:rPr>
        <w:t xml:space="preserve">искр, горящих </w:t>
      </w:r>
      <w:r w:rsidRPr="000906E7">
        <w:rPr>
          <w:lang w:val="ru-RU"/>
        </w:rPr>
        <w:t xml:space="preserve">в </w:t>
      </w:r>
      <w:r w:rsidRPr="000906E7">
        <w:rPr>
          <w:highlight w:val="yellow"/>
          <w:lang w:val="ru-RU"/>
        </w:rPr>
        <w:t xml:space="preserve">кошачьих глазах, </w:t>
      </w:r>
      <w:r w:rsidRPr="000906E7">
        <w:rPr>
          <w:lang w:val="ru-RU"/>
        </w:rPr>
        <w:t xml:space="preserve">Поплавский выхватил из кармана паспорт, как </w:t>
      </w:r>
      <w:r w:rsidRPr="000906E7">
        <w:rPr>
          <w:highlight w:val="yellow"/>
          <w:lang w:val="ru-RU"/>
        </w:rPr>
        <w:t xml:space="preserve">кинжал. </w:t>
      </w:r>
      <w:r w:rsidRPr="000906E7">
        <w:rPr>
          <w:lang w:val="ru-RU"/>
        </w:rPr>
        <w:t xml:space="preserve">Кот снял с подзеркального </w:t>
      </w:r>
      <w:r w:rsidRPr="000906E7">
        <w:rPr>
          <w:highlight w:val="yellow"/>
          <w:lang w:val="ru-RU"/>
        </w:rPr>
        <w:t xml:space="preserve">стола очки </w:t>
      </w:r>
      <w:r w:rsidRPr="000906E7">
        <w:rPr>
          <w:lang w:val="ru-RU"/>
        </w:rPr>
        <w:t xml:space="preserve">в толстой </w:t>
      </w:r>
      <w:r w:rsidRPr="000906E7">
        <w:rPr>
          <w:highlight w:val="yellow"/>
          <w:lang w:val="ru-RU"/>
        </w:rPr>
        <w:t xml:space="preserve">черной </w:t>
      </w:r>
      <w:r w:rsidRPr="000906E7">
        <w:rPr>
          <w:lang w:val="ru-RU"/>
        </w:rPr>
        <w:t xml:space="preserve">оправе, надел их на морду, от чего сделался еще внушительнее, и вынул из прыгающей </w:t>
      </w:r>
      <w:r w:rsidRPr="000906E7">
        <w:rPr>
          <w:highlight w:val="yellow"/>
          <w:lang w:val="ru-RU"/>
        </w:rPr>
        <w:t xml:space="preserve">руки </w:t>
      </w:r>
      <w:r w:rsidRPr="000906E7">
        <w:rPr>
          <w:lang w:val="ru-RU"/>
        </w:rPr>
        <w:t xml:space="preserve">Поплавского паспорт. </w:t>
      </w:r>
    </w:p>
    <w:p w:rsidR="006F607E" w:rsidRPr="000906E7" w:rsidRDefault="000906E7">
      <w:pPr>
        <w:rPr>
          <w:lang w:val="ru-RU"/>
        </w:rPr>
      </w:pPr>
      <w:r w:rsidRPr="000906E7">
        <w:rPr>
          <w:lang w:val="ru-RU"/>
        </w:rPr>
        <w:t>«Вот интересно: упаду</w:t>
      </w:r>
      <w:r w:rsidRPr="000906E7">
        <w:rPr>
          <w:lang w:val="ru-RU"/>
        </w:rPr>
        <w:t xml:space="preserve"> я в обморок или нет?» – подумал Поплавский. Издалека доносились всхлипывания Коровьева, вся передняя наполнилась </w:t>
      </w:r>
      <w:r w:rsidRPr="000906E7">
        <w:rPr>
          <w:highlight w:val="yellow"/>
          <w:lang w:val="ru-RU"/>
        </w:rPr>
        <w:t xml:space="preserve">запахом </w:t>
      </w:r>
      <w:r w:rsidRPr="000906E7">
        <w:rPr>
          <w:lang w:val="ru-RU"/>
        </w:rPr>
        <w:t xml:space="preserve">эфира, валерьянки и еще какой-то мерзости. </w:t>
      </w:r>
    </w:p>
    <w:p w:rsidR="006F607E" w:rsidRPr="000906E7" w:rsidRDefault="000906E7">
      <w:pPr>
        <w:rPr>
          <w:lang w:val="ru-RU"/>
        </w:rPr>
      </w:pPr>
      <w:r w:rsidRPr="000906E7">
        <w:rPr>
          <w:lang w:val="ru-RU"/>
        </w:rPr>
        <w:lastRenderedPageBreak/>
        <w:t>– Каким отделением выдан документ? – спросил кот, всматриваясь в страницу. Ответа не после</w:t>
      </w:r>
      <w:r w:rsidRPr="000906E7">
        <w:rPr>
          <w:lang w:val="ru-RU"/>
        </w:rPr>
        <w:t xml:space="preserve">довало. </w:t>
      </w:r>
    </w:p>
    <w:p w:rsidR="006F607E" w:rsidRPr="000906E7" w:rsidRDefault="000906E7">
      <w:pPr>
        <w:rPr>
          <w:lang w:val="ru-RU"/>
        </w:rPr>
      </w:pPr>
      <w:r w:rsidRPr="000906E7">
        <w:rPr>
          <w:lang w:val="ru-RU"/>
        </w:rPr>
        <w:t xml:space="preserve">– Четыреста </w:t>
      </w:r>
      <w:r w:rsidRPr="000906E7">
        <w:rPr>
          <w:highlight w:val="yellow"/>
          <w:lang w:val="ru-RU"/>
        </w:rPr>
        <w:t xml:space="preserve">двенадцатым, </w:t>
      </w:r>
      <w:r w:rsidRPr="000906E7">
        <w:rPr>
          <w:lang w:val="ru-RU"/>
        </w:rPr>
        <w:t xml:space="preserve">– сам себе сказал кот, водя лапой по паспорту, который он держал кверху </w:t>
      </w:r>
      <w:r w:rsidRPr="000906E7">
        <w:rPr>
          <w:highlight w:val="yellow"/>
          <w:lang w:val="ru-RU"/>
        </w:rPr>
        <w:t xml:space="preserve">ногами, </w:t>
      </w:r>
      <w:r w:rsidRPr="000906E7">
        <w:rPr>
          <w:lang w:val="ru-RU"/>
        </w:rPr>
        <w:t xml:space="preserve">– ну да, конечно! Мне это отделение известно! Там кому попало выдают паспорта! А я б, например, не выдал такому, как вы! Глянул бы только раз </w:t>
      </w:r>
      <w:r w:rsidRPr="000906E7">
        <w:rPr>
          <w:lang w:val="ru-RU"/>
        </w:rPr>
        <w:t xml:space="preserve">в </w:t>
      </w:r>
      <w:r w:rsidRPr="000906E7">
        <w:rPr>
          <w:highlight w:val="yellow"/>
          <w:lang w:val="ru-RU"/>
        </w:rPr>
        <w:t xml:space="preserve">лицо </w:t>
      </w:r>
      <w:r w:rsidRPr="000906E7">
        <w:rPr>
          <w:lang w:val="ru-RU"/>
        </w:rPr>
        <w:t xml:space="preserve">и моментально отказал бы! – кот до того рассердился, что швырнул паспорт на пол. – Ваше присутствие на </w:t>
      </w:r>
      <w:r w:rsidRPr="000906E7">
        <w:rPr>
          <w:highlight w:val="yellow"/>
          <w:lang w:val="ru-RU"/>
        </w:rPr>
        <w:t xml:space="preserve">похоронах </w:t>
      </w:r>
      <w:r w:rsidRPr="000906E7">
        <w:rPr>
          <w:lang w:val="ru-RU"/>
        </w:rPr>
        <w:t xml:space="preserve">отменяется, – продолжал кот официальным голосом. – Потрудитесь уехать к </w:t>
      </w:r>
      <w:r w:rsidRPr="000906E7">
        <w:rPr>
          <w:highlight w:val="yellow"/>
          <w:lang w:val="ru-RU"/>
        </w:rPr>
        <w:t xml:space="preserve">месту </w:t>
      </w:r>
      <w:r w:rsidRPr="000906E7">
        <w:rPr>
          <w:lang w:val="ru-RU"/>
        </w:rPr>
        <w:t xml:space="preserve">жительства. – И рявкнул в </w:t>
      </w:r>
      <w:r w:rsidRPr="000906E7">
        <w:rPr>
          <w:highlight w:val="yellow"/>
          <w:lang w:val="ru-RU"/>
        </w:rPr>
        <w:t xml:space="preserve">дверь: </w:t>
      </w:r>
      <w:r w:rsidRPr="000906E7">
        <w:rPr>
          <w:lang w:val="ru-RU"/>
        </w:rPr>
        <w:t xml:space="preserve">– Азазелло! </w:t>
      </w:r>
    </w:p>
    <w:p w:rsidR="006F607E" w:rsidRPr="000906E7" w:rsidRDefault="000906E7">
      <w:pPr>
        <w:rPr>
          <w:lang w:val="ru-RU"/>
        </w:rPr>
      </w:pPr>
      <w:r w:rsidRPr="000906E7">
        <w:rPr>
          <w:lang w:val="ru-RU"/>
        </w:rPr>
        <w:t>На его зов в</w:t>
      </w:r>
      <w:r w:rsidRPr="000906E7">
        <w:rPr>
          <w:lang w:val="ru-RU"/>
        </w:rPr>
        <w:t xml:space="preserve"> переднюю выбежал маленький, прихрамывающий, обтянутый </w:t>
      </w:r>
      <w:r w:rsidRPr="000906E7">
        <w:rPr>
          <w:highlight w:val="yellow"/>
          <w:lang w:val="ru-RU"/>
        </w:rPr>
        <w:t xml:space="preserve">черным </w:t>
      </w:r>
      <w:r w:rsidRPr="000906E7">
        <w:rPr>
          <w:lang w:val="ru-RU"/>
        </w:rPr>
        <w:t xml:space="preserve">трико, с ножом, засунутым за кожаный </w:t>
      </w:r>
      <w:r w:rsidRPr="000906E7">
        <w:rPr>
          <w:highlight w:val="yellow"/>
          <w:lang w:val="ru-RU"/>
        </w:rPr>
        <w:t xml:space="preserve">пояс, </w:t>
      </w:r>
      <w:r w:rsidRPr="000906E7">
        <w:rPr>
          <w:lang w:val="ru-RU"/>
        </w:rPr>
        <w:t xml:space="preserve">рыжий, с </w:t>
      </w:r>
      <w:r w:rsidRPr="000906E7">
        <w:rPr>
          <w:highlight w:val="yellow"/>
          <w:lang w:val="ru-RU"/>
        </w:rPr>
        <w:t xml:space="preserve">желтым </w:t>
      </w:r>
      <w:r w:rsidRPr="000906E7">
        <w:rPr>
          <w:lang w:val="ru-RU"/>
        </w:rPr>
        <w:t xml:space="preserve">клыком, с бельмом на </w:t>
      </w:r>
      <w:r w:rsidRPr="000906E7">
        <w:rPr>
          <w:highlight w:val="yellow"/>
          <w:lang w:val="ru-RU"/>
        </w:rPr>
        <w:t xml:space="preserve">левом глазу. </w:t>
      </w:r>
    </w:p>
    <w:p w:rsidR="006F607E" w:rsidRPr="000906E7" w:rsidRDefault="000906E7">
      <w:pPr>
        <w:rPr>
          <w:lang w:val="ru-RU"/>
        </w:rPr>
      </w:pPr>
      <w:r w:rsidRPr="000906E7">
        <w:rPr>
          <w:lang w:val="ru-RU"/>
        </w:rPr>
        <w:t xml:space="preserve">Поплавский почувствовал, что ему не хватает </w:t>
      </w:r>
      <w:r w:rsidRPr="000906E7">
        <w:rPr>
          <w:highlight w:val="yellow"/>
          <w:lang w:val="ru-RU"/>
        </w:rPr>
        <w:t xml:space="preserve">воздуха, </w:t>
      </w:r>
      <w:r w:rsidRPr="000906E7">
        <w:rPr>
          <w:lang w:val="ru-RU"/>
        </w:rPr>
        <w:t xml:space="preserve">поднялся со </w:t>
      </w:r>
      <w:r w:rsidRPr="000906E7">
        <w:rPr>
          <w:highlight w:val="yellow"/>
          <w:lang w:val="ru-RU"/>
        </w:rPr>
        <w:t xml:space="preserve">стула </w:t>
      </w:r>
      <w:r w:rsidRPr="000906E7">
        <w:rPr>
          <w:lang w:val="ru-RU"/>
        </w:rPr>
        <w:t xml:space="preserve">и попятился, держась за </w:t>
      </w:r>
      <w:r w:rsidRPr="000906E7">
        <w:rPr>
          <w:highlight w:val="yellow"/>
          <w:lang w:val="ru-RU"/>
        </w:rPr>
        <w:t>сердц</w:t>
      </w:r>
      <w:r w:rsidRPr="000906E7">
        <w:rPr>
          <w:highlight w:val="yellow"/>
          <w:lang w:val="ru-RU"/>
        </w:rPr>
        <w:t xml:space="preserve">е. </w:t>
      </w:r>
    </w:p>
    <w:p w:rsidR="006F607E" w:rsidRPr="000906E7" w:rsidRDefault="000906E7">
      <w:pPr>
        <w:rPr>
          <w:lang w:val="ru-RU"/>
        </w:rPr>
      </w:pPr>
      <w:r w:rsidRPr="000906E7">
        <w:rPr>
          <w:lang w:val="ru-RU"/>
        </w:rPr>
        <w:t xml:space="preserve">– Азазелло, проводи! – приказал кот и вышел из передней. </w:t>
      </w:r>
    </w:p>
    <w:p w:rsidR="006F607E" w:rsidRPr="000906E7" w:rsidRDefault="000906E7">
      <w:pPr>
        <w:rPr>
          <w:lang w:val="ru-RU"/>
        </w:rPr>
      </w:pPr>
      <w:r w:rsidRPr="000906E7">
        <w:rPr>
          <w:lang w:val="ru-RU"/>
        </w:rPr>
        <w:t xml:space="preserve">– Поплавский, – тихо прогнусил вошедший, – надеюсь, уже все понятно? </w:t>
      </w:r>
    </w:p>
    <w:p w:rsidR="006F607E" w:rsidRPr="000906E7" w:rsidRDefault="000906E7">
      <w:pPr>
        <w:rPr>
          <w:lang w:val="ru-RU"/>
        </w:rPr>
      </w:pPr>
      <w:r w:rsidRPr="000906E7">
        <w:rPr>
          <w:lang w:val="ru-RU"/>
        </w:rPr>
        <w:lastRenderedPageBreak/>
        <w:t xml:space="preserve">Поплавский кивнул </w:t>
      </w:r>
      <w:r w:rsidRPr="000906E7">
        <w:rPr>
          <w:highlight w:val="yellow"/>
          <w:lang w:val="ru-RU"/>
        </w:rPr>
        <w:t xml:space="preserve">головой. </w:t>
      </w:r>
    </w:p>
    <w:p w:rsidR="006F607E" w:rsidRPr="000906E7" w:rsidRDefault="000906E7">
      <w:pPr>
        <w:rPr>
          <w:lang w:val="ru-RU"/>
        </w:rPr>
      </w:pPr>
      <w:r w:rsidRPr="000906E7">
        <w:rPr>
          <w:lang w:val="ru-RU"/>
        </w:rPr>
        <w:t xml:space="preserve">– Возвращайся немедленно в Киев, – продолжал Азазелло, – сиди там тише </w:t>
      </w:r>
      <w:r w:rsidRPr="000906E7">
        <w:rPr>
          <w:highlight w:val="yellow"/>
          <w:lang w:val="ru-RU"/>
        </w:rPr>
        <w:t xml:space="preserve">воды, </w:t>
      </w:r>
      <w:r w:rsidRPr="000906E7">
        <w:rPr>
          <w:lang w:val="ru-RU"/>
        </w:rPr>
        <w:t xml:space="preserve">ниже </w:t>
      </w:r>
      <w:r w:rsidRPr="000906E7">
        <w:rPr>
          <w:highlight w:val="yellow"/>
          <w:lang w:val="ru-RU"/>
        </w:rPr>
        <w:t xml:space="preserve">травы </w:t>
      </w:r>
      <w:r w:rsidRPr="000906E7">
        <w:rPr>
          <w:lang w:val="ru-RU"/>
        </w:rPr>
        <w:t xml:space="preserve">и ни о </w:t>
      </w:r>
      <w:r w:rsidRPr="000906E7">
        <w:rPr>
          <w:lang w:val="ru-RU"/>
        </w:rPr>
        <w:t xml:space="preserve">каких квартирах в Москве не мечтай, ясно? </w:t>
      </w:r>
    </w:p>
    <w:p w:rsidR="006F607E" w:rsidRPr="000906E7" w:rsidRDefault="000906E7">
      <w:pPr>
        <w:rPr>
          <w:lang w:val="ru-RU"/>
        </w:rPr>
      </w:pPr>
      <w:r w:rsidRPr="000906E7">
        <w:rPr>
          <w:lang w:val="ru-RU"/>
        </w:rPr>
        <w:t xml:space="preserve">Этот маленький, доводящий до </w:t>
      </w:r>
      <w:r w:rsidRPr="000906E7">
        <w:rPr>
          <w:highlight w:val="yellow"/>
          <w:lang w:val="ru-RU"/>
        </w:rPr>
        <w:t xml:space="preserve">смертного страха </w:t>
      </w:r>
      <w:r w:rsidRPr="000906E7">
        <w:rPr>
          <w:lang w:val="ru-RU"/>
        </w:rPr>
        <w:t xml:space="preserve">Поплавского своим клыком, ножом и </w:t>
      </w:r>
      <w:r w:rsidRPr="000906E7">
        <w:rPr>
          <w:highlight w:val="yellow"/>
          <w:lang w:val="ru-RU"/>
        </w:rPr>
        <w:t xml:space="preserve">кривым глазом, </w:t>
      </w:r>
      <w:r w:rsidRPr="000906E7">
        <w:rPr>
          <w:lang w:val="ru-RU"/>
        </w:rPr>
        <w:t xml:space="preserve">доходил экономисту только до плеча, но действовал энергично, складно и организованно. </w:t>
      </w:r>
    </w:p>
    <w:p w:rsidR="006F607E" w:rsidRPr="000906E7" w:rsidRDefault="000906E7">
      <w:pPr>
        <w:rPr>
          <w:lang w:val="ru-RU"/>
        </w:rPr>
      </w:pPr>
      <w:r w:rsidRPr="000906E7">
        <w:rPr>
          <w:lang w:val="ru-RU"/>
        </w:rPr>
        <w:t xml:space="preserve">Прежде всего он поднял паспорт </w:t>
      </w:r>
      <w:r w:rsidRPr="000906E7">
        <w:rPr>
          <w:lang w:val="ru-RU"/>
        </w:rPr>
        <w:t xml:space="preserve">и подал его Максимилиану Андреевичу, и тот принял книжечку </w:t>
      </w:r>
      <w:r w:rsidRPr="000906E7">
        <w:rPr>
          <w:highlight w:val="yellow"/>
          <w:lang w:val="ru-RU"/>
        </w:rPr>
        <w:t xml:space="preserve">мертвой рукой. </w:t>
      </w:r>
      <w:r w:rsidRPr="000906E7">
        <w:rPr>
          <w:lang w:val="ru-RU"/>
        </w:rPr>
        <w:t xml:space="preserve">Затем именуемый Азазелло </w:t>
      </w:r>
      <w:r w:rsidRPr="000906E7">
        <w:rPr>
          <w:highlight w:val="yellow"/>
          <w:lang w:val="ru-RU"/>
        </w:rPr>
        <w:t xml:space="preserve">одной рукой </w:t>
      </w:r>
      <w:r w:rsidRPr="000906E7">
        <w:rPr>
          <w:lang w:val="ru-RU"/>
        </w:rPr>
        <w:t xml:space="preserve">поднял чемодан, другой распахнул </w:t>
      </w:r>
      <w:r w:rsidRPr="000906E7">
        <w:rPr>
          <w:highlight w:val="yellow"/>
          <w:lang w:val="ru-RU"/>
        </w:rPr>
        <w:t xml:space="preserve">дверь </w:t>
      </w:r>
      <w:r w:rsidRPr="000906E7">
        <w:rPr>
          <w:lang w:val="ru-RU"/>
        </w:rPr>
        <w:t xml:space="preserve">и, взяв под </w:t>
      </w:r>
      <w:r w:rsidRPr="000906E7">
        <w:rPr>
          <w:highlight w:val="yellow"/>
          <w:lang w:val="ru-RU"/>
        </w:rPr>
        <w:t xml:space="preserve">руку </w:t>
      </w:r>
      <w:r w:rsidRPr="000906E7">
        <w:rPr>
          <w:lang w:val="ru-RU"/>
        </w:rPr>
        <w:t xml:space="preserve">дядю Берлиоза, вывел его на площадку </w:t>
      </w:r>
      <w:r w:rsidRPr="000906E7">
        <w:rPr>
          <w:highlight w:val="yellow"/>
          <w:lang w:val="ru-RU"/>
        </w:rPr>
        <w:t xml:space="preserve">лестницы. </w:t>
      </w:r>
      <w:r w:rsidRPr="000906E7">
        <w:rPr>
          <w:lang w:val="ru-RU"/>
        </w:rPr>
        <w:t xml:space="preserve">Поплавский прислонился к </w:t>
      </w:r>
      <w:r w:rsidRPr="000906E7">
        <w:rPr>
          <w:highlight w:val="yellow"/>
          <w:lang w:val="ru-RU"/>
        </w:rPr>
        <w:t xml:space="preserve">стене. </w:t>
      </w:r>
      <w:r w:rsidRPr="000906E7">
        <w:rPr>
          <w:lang w:val="ru-RU"/>
        </w:rPr>
        <w:t>Без всяког</w:t>
      </w:r>
      <w:r w:rsidRPr="000906E7">
        <w:rPr>
          <w:lang w:val="ru-RU"/>
        </w:rPr>
        <w:t xml:space="preserve">о </w:t>
      </w:r>
      <w:r w:rsidRPr="000906E7">
        <w:rPr>
          <w:highlight w:val="yellow"/>
          <w:lang w:val="ru-RU"/>
        </w:rPr>
        <w:t xml:space="preserve">ключа </w:t>
      </w:r>
      <w:r w:rsidRPr="000906E7">
        <w:rPr>
          <w:lang w:val="ru-RU"/>
        </w:rPr>
        <w:t xml:space="preserve">Азазелло открыл чемодан, вынул из него громадную жареную </w:t>
      </w:r>
      <w:r w:rsidRPr="000906E7">
        <w:rPr>
          <w:highlight w:val="yellow"/>
          <w:lang w:val="ru-RU"/>
        </w:rPr>
        <w:t xml:space="preserve">курицу </w:t>
      </w:r>
      <w:r w:rsidRPr="000906E7">
        <w:rPr>
          <w:lang w:val="ru-RU"/>
        </w:rPr>
        <w:t xml:space="preserve">без </w:t>
      </w:r>
      <w:r w:rsidRPr="000906E7">
        <w:rPr>
          <w:highlight w:val="yellow"/>
          <w:lang w:val="ru-RU"/>
        </w:rPr>
        <w:t xml:space="preserve">одной ноги, </w:t>
      </w:r>
      <w:r w:rsidRPr="000906E7">
        <w:rPr>
          <w:lang w:val="ru-RU"/>
        </w:rPr>
        <w:t xml:space="preserve">завернутую в промаслившуюся газету, и положил ее на площадке. Затем вытащил две </w:t>
      </w:r>
      <w:r w:rsidRPr="000906E7">
        <w:rPr>
          <w:highlight w:val="yellow"/>
          <w:lang w:val="ru-RU"/>
        </w:rPr>
        <w:t xml:space="preserve">пары </w:t>
      </w:r>
      <w:r w:rsidRPr="000906E7">
        <w:rPr>
          <w:lang w:val="ru-RU"/>
        </w:rPr>
        <w:t xml:space="preserve">белья, бритвенный ремень, какую-то книжку и футляр и все это спихнул </w:t>
      </w:r>
      <w:r w:rsidRPr="000906E7">
        <w:rPr>
          <w:highlight w:val="yellow"/>
          <w:lang w:val="ru-RU"/>
        </w:rPr>
        <w:t xml:space="preserve">ногой </w:t>
      </w:r>
      <w:r w:rsidRPr="000906E7">
        <w:rPr>
          <w:lang w:val="ru-RU"/>
        </w:rPr>
        <w:t>в пролет</w:t>
      </w:r>
      <w:r w:rsidRPr="000906E7">
        <w:rPr>
          <w:lang w:val="ru-RU"/>
        </w:rPr>
        <w:t xml:space="preserve"> </w:t>
      </w:r>
      <w:r w:rsidRPr="000906E7">
        <w:rPr>
          <w:highlight w:val="yellow"/>
          <w:lang w:val="ru-RU"/>
        </w:rPr>
        <w:t xml:space="preserve">лестницы, </w:t>
      </w:r>
      <w:r w:rsidRPr="000906E7">
        <w:rPr>
          <w:lang w:val="ru-RU"/>
        </w:rPr>
        <w:t xml:space="preserve">кроме </w:t>
      </w:r>
      <w:r w:rsidRPr="000906E7">
        <w:rPr>
          <w:highlight w:val="yellow"/>
          <w:lang w:val="ru-RU"/>
        </w:rPr>
        <w:t xml:space="preserve">курицы. </w:t>
      </w:r>
      <w:r w:rsidRPr="000906E7">
        <w:rPr>
          <w:lang w:val="ru-RU"/>
        </w:rPr>
        <w:t xml:space="preserve">Туда же полетел и опустевший чемодан. Слышно было, как он грохнулся внизу и, судя по звуку, от него отлетела крышка. </w:t>
      </w:r>
    </w:p>
    <w:p w:rsidR="006F607E" w:rsidRPr="000906E7" w:rsidRDefault="000906E7">
      <w:pPr>
        <w:rPr>
          <w:lang w:val="ru-RU"/>
        </w:rPr>
      </w:pPr>
      <w:r w:rsidRPr="000906E7">
        <w:rPr>
          <w:lang w:val="ru-RU"/>
        </w:rPr>
        <w:lastRenderedPageBreak/>
        <w:t xml:space="preserve">Затем рыжий </w:t>
      </w:r>
      <w:r w:rsidRPr="000906E7">
        <w:rPr>
          <w:highlight w:val="yellow"/>
          <w:lang w:val="ru-RU"/>
        </w:rPr>
        <w:t xml:space="preserve">разбойник </w:t>
      </w:r>
      <w:r w:rsidRPr="000906E7">
        <w:rPr>
          <w:lang w:val="ru-RU"/>
        </w:rPr>
        <w:t xml:space="preserve">ухватил за </w:t>
      </w:r>
      <w:r w:rsidRPr="000906E7">
        <w:rPr>
          <w:highlight w:val="yellow"/>
          <w:lang w:val="ru-RU"/>
        </w:rPr>
        <w:t xml:space="preserve">ногу курицу </w:t>
      </w:r>
      <w:r w:rsidRPr="000906E7">
        <w:rPr>
          <w:lang w:val="ru-RU"/>
        </w:rPr>
        <w:t xml:space="preserve">и всей этой </w:t>
      </w:r>
      <w:r w:rsidRPr="000906E7">
        <w:rPr>
          <w:highlight w:val="yellow"/>
          <w:lang w:val="ru-RU"/>
        </w:rPr>
        <w:t xml:space="preserve">курицей </w:t>
      </w:r>
      <w:r w:rsidRPr="000906E7">
        <w:rPr>
          <w:lang w:val="ru-RU"/>
        </w:rPr>
        <w:t xml:space="preserve">плашмя, крепко и страшно так ударил по шее </w:t>
      </w:r>
      <w:r w:rsidRPr="000906E7">
        <w:rPr>
          <w:lang w:val="ru-RU"/>
        </w:rPr>
        <w:t xml:space="preserve">Поплавского, что туловище </w:t>
      </w:r>
      <w:r w:rsidRPr="000906E7">
        <w:rPr>
          <w:highlight w:val="yellow"/>
          <w:lang w:val="ru-RU"/>
        </w:rPr>
        <w:t xml:space="preserve">курицы </w:t>
      </w:r>
      <w:r w:rsidRPr="000906E7">
        <w:rPr>
          <w:lang w:val="ru-RU"/>
        </w:rPr>
        <w:t xml:space="preserve">отскочило, а </w:t>
      </w:r>
      <w:r w:rsidRPr="000906E7">
        <w:rPr>
          <w:highlight w:val="yellow"/>
          <w:lang w:val="ru-RU"/>
        </w:rPr>
        <w:t xml:space="preserve">нога </w:t>
      </w:r>
      <w:r w:rsidRPr="000906E7">
        <w:rPr>
          <w:lang w:val="ru-RU"/>
        </w:rPr>
        <w:t xml:space="preserve">осталась в </w:t>
      </w:r>
      <w:r w:rsidRPr="000906E7">
        <w:rPr>
          <w:highlight w:val="yellow"/>
          <w:lang w:val="ru-RU"/>
        </w:rPr>
        <w:t xml:space="preserve">руке </w:t>
      </w:r>
      <w:r w:rsidRPr="000906E7">
        <w:rPr>
          <w:lang w:val="ru-RU"/>
        </w:rPr>
        <w:t xml:space="preserve">Азазелло. Все смешалось в </w:t>
      </w:r>
      <w:r w:rsidRPr="000906E7">
        <w:rPr>
          <w:highlight w:val="yellow"/>
          <w:lang w:val="ru-RU"/>
        </w:rPr>
        <w:t xml:space="preserve">доме </w:t>
      </w:r>
      <w:r w:rsidRPr="000906E7">
        <w:rPr>
          <w:lang w:val="ru-RU"/>
        </w:rPr>
        <w:t xml:space="preserve">Облонских, как справедливо выразился знаменитый </w:t>
      </w:r>
      <w:r w:rsidRPr="000906E7">
        <w:rPr>
          <w:highlight w:val="yellow"/>
          <w:lang w:val="ru-RU"/>
        </w:rPr>
        <w:t xml:space="preserve">писатель </w:t>
      </w:r>
      <w:r w:rsidRPr="000906E7">
        <w:rPr>
          <w:lang w:val="ru-RU"/>
        </w:rPr>
        <w:t xml:space="preserve">Лев Толстой. Именно так и сказал бы он в данном случае. Да! Все смешалось в </w:t>
      </w:r>
      <w:r w:rsidRPr="000906E7">
        <w:rPr>
          <w:highlight w:val="yellow"/>
          <w:lang w:val="ru-RU"/>
        </w:rPr>
        <w:t xml:space="preserve">глазах </w:t>
      </w:r>
      <w:r w:rsidRPr="000906E7">
        <w:rPr>
          <w:lang w:val="ru-RU"/>
        </w:rPr>
        <w:t>у Поплавского. Дли</w:t>
      </w:r>
      <w:r w:rsidRPr="000906E7">
        <w:rPr>
          <w:lang w:val="ru-RU"/>
        </w:rPr>
        <w:t xml:space="preserve">нная </w:t>
      </w:r>
      <w:r w:rsidRPr="000906E7">
        <w:rPr>
          <w:highlight w:val="yellow"/>
          <w:lang w:val="ru-RU"/>
        </w:rPr>
        <w:t xml:space="preserve">искра </w:t>
      </w:r>
      <w:r w:rsidRPr="000906E7">
        <w:rPr>
          <w:lang w:val="ru-RU"/>
        </w:rPr>
        <w:t xml:space="preserve">пронеслась у него перед </w:t>
      </w:r>
      <w:r w:rsidRPr="000906E7">
        <w:rPr>
          <w:highlight w:val="yellow"/>
          <w:lang w:val="ru-RU"/>
        </w:rPr>
        <w:t xml:space="preserve">глазами, </w:t>
      </w:r>
      <w:r w:rsidRPr="000906E7">
        <w:rPr>
          <w:lang w:val="ru-RU"/>
        </w:rPr>
        <w:t xml:space="preserve">затем сменилась какой-то траурной </w:t>
      </w:r>
      <w:r w:rsidRPr="000906E7">
        <w:rPr>
          <w:highlight w:val="yellow"/>
          <w:lang w:val="ru-RU"/>
        </w:rPr>
        <w:t xml:space="preserve">змеей, </w:t>
      </w:r>
      <w:r w:rsidRPr="000906E7">
        <w:rPr>
          <w:lang w:val="ru-RU"/>
        </w:rPr>
        <w:t xml:space="preserve">погасившей на мгновенье </w:t>
      </w:r>
      <w:r w:rsidRPr="000906E7">
        <w:rPr>
          <w:highlight w:val="yellow"/>
          <w:lang w:val="ru-RU"/>
        </w:rPr>
        <w:t xml:space="preserve">майский день, </w:t>
      </w:r>
      <w:r w:rsidRPr="000906E7">
        <w:rPr>
          <w:lang w:val="ru-RU"/>
        </w:rPr>
        <w:t xml:space="preserve">– и Поплавский полетел вниз по </w:t>
      </w:r>
      <w:r w:rsidRPr="000906E7">
        <w:rPr>
          <w:highlight w:val="yellow"/>
          <w:lang w:val="ru-RU"/>
        </w:rPr>
        <w:t xml:space="preserve">лестнице, </w:t>
      </w:r>
      <w:r w:rsidRPr="000906E7">
        <w:rPr>
          <w:lang w:val="ru-RU"/>
        </w:rPr>
        <w:t xml:space="preserve">держа в </w:t>
      </w:r>
      <w:r w:rsidRPr="000906E7">
        <w:rPr>
          <w:highlight w:val="yellow"/>
          <w:lang w:val="ru-RU"/>
        </w:rPr>
        <w:t xml:space="preserve">руке </w:t>
      </w:r>
      <w:r w:rsidRPr="000906E7">
        <w:rPr>
          <w:lang w:val="ru-RU"/>
        </w:rPr>
        <w:t xml:space="preserve">паспорт. Долетев до поворота, он выбил на лестничной площадке </w:t>
      </w:r>
      <w:r w:rsidRPr="000906E7">
        <w:rPr>
          <w:highlight w:val="yellow"/>
          <w:lang w:val="ru-RU"/>
        </w:rPr>
        <w:t xml:space="preserve">ногою стекло </w:t>
      </w:r>
      <w:r w:rsidRPr="000906E7">
        <w:rPr>
          <w:lang w:val="ru-RU"/>
        </w:rPr>
        <w:t xml:space="preserve">в </w:t>
      </w:r>
      <w:r w:rsidRPr="000906E7">
        <w:rPr>
          <w:highlight w:val="yellow"/>
          <w:lang w:val="ru-RU"/>
        </w:rPr>
        <w:t>ок</w:t>
      </w:r>
      <w:r w:rsidRPr="000906E7">
        <w:rPr>
          <w:highlight w:val="yellow"/>
          <w:lang w:val="ru-RU"/>
        </w:rPr>
        <w:t xml:space="preserve">не </w:t>
      </w:r>
      <w:r w:rsidRPr="000906E7">
        <w:rPr>
          <w:lang w:val="ru-RU"/>
        </w:rPr>
        <w:t xml:space="preserve">и сел на ступеньке. Мимо него пропрыгала безногая </w:t>
      </w:r>
      <w:r w:rsidRPr="000906E7">
        <w:rPr>
          <w:highlight w:val="yellow"/>
          <w:lang w:val="ru-RU"/>
        </w:rPr>
        <w:t xml:space="preserve">курица </w:t>
      </w:r>
      <w:r w:rsidRPr="000906E7">
        <w:rPr>
          <w:lang w:val="ru-RU"/>
        </w:rPr>
        <w:t xml:space="preserve">и свалилась в пролет. Оставшийся наверху Азазелло вмиг обглодал </w:t>
      </w:r>
      <w:r w:rsidRPr="000906E7">
        <w:rPr>
          <w:highlight w:val="yellow"/>
          <w:lang w:val="ru-RU"/>
        </w:rPr>
        <w:t xml:space="preserve">куриную ногу </w:t>
      </w:r>
      <w:r w:rsidRPr="000906E7">
        <w:rPr>
          <w:lang w:val="ru-RU"/>
        </w:rPr>
        <w:t xml:space="preserve">и </w:t>
      </w:r>
      <w:r w:rsidRPr="000906E7">
        <w:rPr>
          <w:highlight w:val="yellow"/>
          <w:lang w:val="ru-RU"/>
        </w:rPr>
        <w:t xml:space="preserve">кость </w:t>
      </w:r>
      <w:r w:rsidRPr="000906E7">
        <w:rPr>
          <w:lang w:val="ru-RU"/>
        </w:rPr>
        <w:t xml:space="preserve">засунул в </w:t>
      </w:r>
      <w:r w:rsidRPr="000906E7">
        <w:rPr>
          <w:highlight w:val="yellow"/>
          <w:lang w:val="ru-RU"/>
        </w:rPr>
        <w:t xml:space="preserve">боковой </w:t>
      </w:r>
      <w:r w:rsidRPr="000906E7">
        <w:rPr>
          <w:lang w:val="ru-RU"/>
        </w:rPr>
        <w:t xml:space="preserve">карманчик трико, вернулся в квартиру и с грохотом закрылся. В это </w:t>
      </w:r>
      <w:r w:rsidRPr="000906E7">
        <w:rPr>
          <w:highlight w:val="yellow"/>
          <w:lang w:val="ru-RU"/>
        </w:rPr>
        <w:t xml:space="preserve">время </w:t>
      </w:r>
      <w:r w:rsidRPr="000906E7">
        <w:rPr>
          <w:lang w:val="ru-RU"/>
        </w:rPr>
        <w:t>снизу стали слышаться</w:t>
      </w:r>
      <w:r w:rsidRPr="000906E7">
        <w:rPr>
          <w:lang w:val="ru-RU"/>
        </w:rPr>
        <w:t xml:space="preserve"> осторожные </w:t>
      </w:r>
      <w:r w:rsidRPr="000906E7">
        <w:rPr>
          <w:highlight w:val="yellow"/>
          <w:lang w:val="ru-RU"/>
        </w:rPr>
        <w:t xml:space="preserve">шаги </w:t>
      </w:r>
      <w:r w:rsidRPr="000906E7">
        <w:rPr>
          <w:lang w:val="ru-RU"/>
        </w:rPr>
        <w:t xml:space="preserve">подымающегося </w:t>
      </w:r>
      <w:r w:rsidRPr="000906E7">
        <w:rPr>
          <w:highlight w:val="yellow"/>
          <w:lang w:val="ru-RU"/>
        </w:rPr>
        <w:t xml:space="preserve">человека. </w:t>
      </w:r>
    </w:p>
    <w:p w:rsidR="006F607E" w:rsidRPr="000906E7" w:rsidRDefault="000906E7">
      <w:pPr>
        <w:rPr>
          <w:lang w:val="ru-RU"/>
        </w:rPr>
      </w:pPr>
      <w:r w:rsidRPr="000906E7">
        <w:rPr>
          <w:lang w:val="ru-RU"/>
        </w:rPr>
        <w:t xml:space="preserve">Пробежав еще один пролет, Поплавский сел на деревянный диванчик на площадке и перевел дух. </w:t>
      </w:r>
    </w:p>
    <w:p w:rsidR="006F607E" w:rsidRPr="000906E7" w:rsidRDefault="000906E7">
      <w:pPr>
        <w:rPr>
          <w:lang w:val="ru-RU"/>
        </w:rPr>
      </w:pPr>
      <w:r w:rsidRPr="000906E7">
        <w:rPr>
          <w:lang w:val="ru-RU"/>
        </w:rPr>
        <w:t xml:space="preserve">Какой-то малюсенький пожилой человечек с необыкновенно печальным </w:t>
      </w:r>
      <w:r w:rsidRPr="000906E7">
        <w:rPr>
          <w:highlight w:val="yellow"/>
          <w:lang w:val="ru-RU"/>
        </w:rPr>
        <w:t xml:space="preserve">лицом, </w:t>
      </w:r>
      <w:r w:rsidRPr="000906E7">
        <w:rPr>
          <w:lang w:val="ru-RU"/>
        </w:rPr>
        <w:t xml:space="preserve">в чесунчовом старинном костюме и твердой </w:t>
      </w:r>
      <w:r w:rsidRPr="000906E7">
        <w:rPr>
          <w:lang w:val="ru-RU"/>
        </w:rPr>
        <w:lastRenderedPageBreak/>
        <w:t>соломенно</w:t>
      </w:r>
      <w:r w:rsidRPr="000906E7">
        <w:rPr>
          <w:lang w:val="ru-RU"/>
        </w:rPr>
        <w:t xml:space="preserve">й </w:t>
      </w:r>
      <w:r w:rsidRPr="000906E7">
        <w:rPr>
          <w:highlight w:val="yellow"/>
          <w:lang w:val="ru-RU"/>
        </w:rPr>
        <w:t xml:space="preserve">шляпе </w:t>
      </w:r>
      <w:r w:rsidRPr="000906E7">
        <w:rPr>
          <w:lang w:val="ru-RU"/>
        </w:rPr>
        <w:t xml:space="preserve">с </w:t>
      </w:r>
      <w:r w:rsidRPr="000906E7">
        <w:rPr>
          <w:highlight w:val="yellow"/>
          <w:lang w:val="ru-RU"/>
        </w:rPr>
        <w:t xml:space="preserve">зеленой лентой, </w:t>
      </w:r>
      <w:r w:rsidRPr="000906E7">
        <w:rPr>
          <w:lang w:val="ru-RU"/>
        </w:rPr>
        <w:t xml:space="preserve">подымаясь </w:t>
      </w:r>
      <w:r w:rsidRPr="000906E7">
        <w:rPr>
          <w:highlight w:val="yellow"/>
          <w:lang w:val="ru-RU"/>
        </w:rPr>
        <w:t xml:space="preserve">вверх </w:t>
      </w:r>
      <w:r w:rsidRPr="000906E7">
        <w:rPr>
          <w:lang w:val="ru-RU"/>
        </w:rPr>
        <w:t xml:space="preserve">по </w:t>
      </w:r>
      <w:r w:rsidRPr="000906E7">
        <w:rPr>
          <w:highlight w:val="yellow"/>
          <w:lang w:val="ru-RU"/>
        </w:rPr>
        <w:t xml:space="preserve">лестнице, </w:t>
      </w:r>
      <w:r w:rsidRPr="000906E7">
        <w:rPr>
          <w:lang w:val="ru-RU"/>
        </w:rPr>
        <w:t xml:space="preserve">остановился возле Поплавского. </w:t>
      </w:r>
    </w:p>
    <w:p w:rsidR="006F607E" w:rsidRPr="000906E7" w:rsidRDefault="000906E7">
      <w:pPr>
        <w:rPr>
          <w:lang w:val="ru-RU"/>
        </w:rPr>
      </w:pPr>
      <w:r w:rsidRPr="000906E7">
        <w:rPr>
          <w:lang w:val="ru-RU"/>
        </w:rPr>
        <w:t xml:space="preserve">– Позвольте вас спросить, гражданин, – с грустью осведомился человечек в чесунче, – где квартира номер пятьдесят? </w:t>
      </w:r>
    </w:p>
    <w:p w:rsidR="006F607E" w:rsidRPr="000906E7" w:rsidRDefault="000906E7">
      <w:pPr>
        <w:rPr>
          <w:lang w:val="ru-RU"/>
        </w:rPr>
      </w:pPr>
      <w:r w:rsidRPr="000906E7">
        <w:rPr>
          <w:lang w:val="ru-RU"/>
        </w:rPr>
        <w:t xml:space="preserve">– Выше! – отрывисто ответил Поплавский. </w:t>
      </w:r>
    </w:p>
    <w:p w:rsidR="006F607E" w:rsidRPr="000906E7" w:rsidRDefault="000906E7">
      <w:pPr>
        <w:rPr>
          <w:lang w:val="ru-RU"/>
        </w:rPr>
      </w:pPr>
      <w:r w:rsidRPr="000906E7">
        <w:rPr>
          <w:lang w:val="ru-RU"/>
        </w:rPr>
        <w:t xml:space="preserve">– Покорнейше </w:t>
      </w:r>
      <w:r w:rsidRPr="000906E7">
        <w:rPr>
          <w:lang w:val="ru-RU"/>
        </w:rPr>
        <w:t xml:space="preserve">вас благодарю, гражданин, – так же грустно сказал человечек и пошел </w:t>
      </w:r>
      <w:r w:rsidRPr="000906E7">
        <w:rPr>
          <w:highlight w:val="yellow"/>
          <w:lang w:val="ru-RU"/>
        </w:rPr>
        <w:t xml:space="preserve">вверх, </w:t>
      </w:r>
      <w:r w:rsidRPr="000906E7">
        <w:rPr>
          <w:lang w:val="ru-RU"/>
        </w:rPr>
        <w:t xml:space="preserve">а Поплавский поднялся и побежал вниз. </w:t>
      </w:r>
    </w:p>
    <w:p w:rsidR="006F607E" w:rsidRPr="000906E7" w:rsidRDefault="000906E7">
      <w:pPr>
        <w:rPr>
          <w:lang w:val="ru-RU"/>
        </w:rPr>
      </w:pPr>
      <w:r w:rsidRPr="000906E7">
        <w:rPr>
          <w:lang w:val="ru-RU"/>
        </w:rPr>
        <w:t xml:space="preserve">Возникает вопрос, уж не в милицию ли спешил Максимилиан Андреевич жаловаться на </w:t>
      </w:r>
      <w:r w:rsidRPr="000906E7">
        <w:rPr>
          <w:highlight w:val="yellow"/>
          <w:lang w:val="ru-RU"/>
        </w:rPr>
        <w:t xml:space="preserve">разбойников, </w:t>
      </w:r>
      <w:r w:rsidRPr="000906E7">
        <w:rPr>
          <w:lang w:val="ru-RU"/>
        </w:rPr>
        <w:t xml:space="preserve">учинивших над ним </w:t>
      </w:r>
      <w:r w:rsidRPr="000906E7">
        <w:rPr>
          <w:highlight w:val="yellow"/>
          <w:lang w:val="ru-RU"/>
        </w:rPr>
        <w:t xml:space="preserve">дикое </w:t>
      </w:r>
      <w:r w:rsidRPr="000906E7">
        <w:rPr>
          <w:lang w:val="ru-RU"/>
        </w:rPr>
        <w:t>насилие среди бела дня? Н</w:t>
      </w:r>
      <w:r w:rsidRPr="000906E7">
        <w:rPr>
          <w:lang w:val="ru-RU"/>
        </w:rPr>
        <w:t xml:space="preserve">ет, ни в коем случае, это можно сказать уверенно. Войти в милицию и сказать, что вот, мол, сейчас кот в </w:t>
      </w:r>
      <w:r w:rsidRPr="000906E7">
        <w:rPr>
          <w:highlight w:val="yellow"/>
          <w:lang w:val="ru-RU"/>
        </w:rPr>
        <w:t xml:space="preserve">очках </w:t>
      </w:r>
      <w:r w:rsidRPr="000906E7">
        <w:rPr>
          <w:lang w:val="ru-RU"/>
        </w:rPr>
        <w:t xml:space="preserve">читал мой паспорт, а потом </w:t>
      </w:r>
      <w:r w:rsidRPr="000906E7">
        <w:rPr>
          <w:highlight w:val="yellow"/>
          <w:lang w:val="ru-RU"/>
        </w:rPr>
        <w:t xml:space="preserve">человек </w:t>
      </w:r>
      <w:r w:rsidRPr="000906E7">
        <w:rPr>
          <w:lang w:val="ru-RU"/>
        </w:rPr>
        <w:t xml:space="preserve">в трико, с ножом... Нет, граждане, Максимилиан Андреевич был действительно умным </w:t>
      </w:r>
      <w:r w:rsidRPr="000906E7">
        <w:rPr>
          <w:highlight w:val="yellow"/>
          <w:lang w:val="ru-RU"/>
        </w:rPr>
        <w:t xml:space="preserve">человеком! </w:t>
      </w:r>
    </w:p>
    <w:p w:rsidR="006F607E" w:rsidRPr="000906E7" w:rsidRDefault="000906E7">
      <w:pPr>
        <w:rPr>
          <w:lang w:val="ru-RU"/>
        </w:rPr>
      </w:pPr>
      <w:r w:rsidRPr="000906E7">
        <w:rPr>
          <w:lang w:val="ru-RU"/>
        </w:rPr>
        <w:t>Он был уже внизу и</w:t>
      </w:r>
      <w:r w:rsidRPr="000906E7">
        <w:rPr>
          <w:lang w:val="ru-RU"/>
        </w:rPr>
        <w:t xml:space="preserve"> увидел у самой выходной </w:t>
      </w:r>
      <w:r w:rsidRPr="000906E7">
        <w:rPr>
          <w:highlight w:val="yellow"/>
          <w:lang w:val="ru-RU"/>
        </w:rPr>
        <w:t xml:space="preserve">двери дверь, </w:t>
      </w:r>
      <w:r w:rsidRPr="000906E7">
        <w:rPr>
          <w:lang w:val="ru-RU"/>
        </w:rPr>
        <w:t xml:space="preserve">ведущую в какую-то каморку. </w:t>
      </w:r>
      <w:r w:rsidRPr="000906E7">
        <w:rPr>
          <w:highlight w:val="yellow"/>
          <w:lang w:val="ru-RU"/>
        </w:rPr>
        <w:t xml:space="preserve">Стекло </w:t>
      </w:r>
      <w:r w:rsidRPr="000906E7">
        <w:rPr>
          <w:lang w:val="ru-RU"/>
        </w:rPr>
        <w:t xml:space="preserve">в этой </w:t>
      </w:r>
      <w:r w:rsidRPr="000906E7">
        <w:rPr>
          <w:highlight w:val="yellow"/>
          <w:lang w:val="ru-RU"/>
        </w:rPr>
        <w:t xml:space="preserve">двери </w:t>
      </w:r>
      <w:r w:rsidRPr="000906E7">
        <w:rPr>
          <w:lang w:val="ru-RU"/>
        </w:rPr>
        <w:t xml:space="preserve">было выбито. Поплавский спрятал паспорт в карман, оглянулся, надеясь увидеть выброшенные </w:t>
      </w:r>
      <w:r w:rsidRPr="000906E7">
        <w:rPr>
          <w:highlight w:val="yellow"/>
          <w:lang w:val="ru-RU"/>
        </w:rPr>
        <w:t xml:space="preserve">вещи. </w:t>
      </w:r>
      <w:r w:rsidRPr="000906E7">
        <w:rPr>
          <w:lang w:val="ru-RU"/>
        </w:rPr>
        <w:t>Но их не было и следа. Поплавский сам удивился, насколько мало его это огор</w:t>
      </w:r>
      <w:r w:rsidRPr="000906E7">
        <w:rPr>
          <w:lang w:val="ru-RU"/>
        </w:rPr>
        <w:t xml:space="preserve">чило. Его занимала другая </w:t>
      </w:r>
      <w:r w:rsidRPr="000906E7">
        <w:rPr>
          <w:lang w:val="ru-RU"/>
        </w:rPr>
        <w:lastRenderedPageBreak/>
        <w:t xml:space="preserve">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w:t>
      </w:r>
      <w:r w:rsidRPr="000906E7">
        <w:rPr>
          <w:lang w:val="ru-RU"/>
        </w:rPr>
        <w:t xml:space="preserve">лапы той компании, что засела в квартире </w:t>
      </w:r>
      <w:r>
        <w:t>N</w:t>
      </w:r>
      <w:r w:rsidRPr="000906E7">
        <w:rPr>
          <w:lang w:val="ru-RU"/>
        </w:rPr>
        <w:t xml:space="preserve"> 50. Что-то подсказывало Поплавскому, что человечек этот очень скоро выйдет из квартиры. Ни на какие </w:t>
      </w:r>
      <w:r w:rsidRPr="000906E7">
        <w:rPr>
          <w:highlight w:val="yellow"/>
          <w:lang w:val="ru-RU"/>
        </w:rPr>
        <w:t xml:space="preserve">похороны </w:t>
      </w:r>
      <w:r w:rsidRPr="000906E7">
        <w:rPr>
          <w:lang w:val="ru-RU"/>
        </w:rPr>
        <w:t xml:space="preserve">никакого племянника Максимилиан Андреевич, конечно, уже не собирался, а до поезда в Киев </w:t>
      </w:r>
      <w:r w:rsidRPr="000906E7">
        <w:rPr>
          <w:highlight w:val="yellow"/>
          <w:lang w:val="ru-RU"/>
        </w:rPr>
        <w:t xml:space="preserve">времени </w:t>
      </w:r>
      <w:r w:rsidRPr="000906E7">
        <w:rPr>
          <w:lang w:val="ru-RU"/>
        </w:rPr>
        <w:t>было до</w:t>
      </w:r>
      <w:r w:rsidRPr="000906E7">
        <w:rPr>
          <w:lang w:val="ru-RU"/>
        </w:rPr>
        <w:t xml:space="preserve">статочно. Экономист оглянулся и нырнул в каморку. В это </w:t>
      </w:r>
      <w:r w:rsidRPr="000906E7">
        <w:rPr>
          <w:highlight w:val="yellow"/>
          <w:lang w:val="ru-RU"/>
        </w:rPr>
        <w:t xml:space="preserve">время </w:t>
      </w:r>
      <w:r w:rsidRPr="000906E7">
        <w:rPr>
          <w:lang w:val="ru-RU"/>
        </w:rPr>
        <w:t xml:space="preserve">далеко </w:t>
      </w:r>
      <w:r w:rsidRPr="000906E7">
        <w:rPr>
          <w:highlight w:val="yellow"/>
          <w:lang w:val="ru-RU"/>
        </w:rPr>
        <w:t xml:space="preserve">вверху </w:t>
      </w:r>
      <w:r w:rsidRPr="000906E7">
        <w:rPr>
          <w:lang w:val="ru-RU"/>
        </w:rPr>
        <w:t xml:space="preserve">стукнула </w:t>
      </w:r>
      <w:r w:rsidRPr="000906E7">
        <w:rPr>
          <w:highlight w:val="yellow"/>
          <w:lang w:val="ru-RU"/>
        </w:rPr>
        <w:t xml:space="preserve">дверь. </w:t>
      </w:r>
      <w:r w:rsidRPr="000906E7">
        <w:rPr>
          <w:lang w:val="ru-RU"/>
        </w:rPr>
        <w:t xml:space="preserve">«Это он вошел!» – с замиранием </w:t>
      </w:r>
      <w:r w:rsidRPr="000906E7">
        <w:rPr>
          <w:highlight w:val="yellow"/>
          <w:lang w:val="ru-RU"/>
        </w:rPr>
        <w:t xml:space="preserve">сердца </w:t>
      </w:r>
      <w:r w:rsidRPr="000906E7">
        <w:rPr>
          <w:lang w:val="ru-RU"/>
        </w:rPr>
        <w:t xml:space="preserve">подумал Поплавский. В каморке было прохладно, пахло </w:t>
      </w:r>
      <w:r w:rsidRPr="000906E7">
        <w:rPr>
          <w:highlight w:val="yellow"/>
          <w:lang w:val="ru-RU"/>
        </w:rPr>
        <w:t xml:space="preserve">мышами </w:t>
      </w:r>
      <w:r w:rsidRPr="000906E7">
        <w:rPr>
          <w:lang w:val="ru-RU"/>
        </w:rPr>
        <w:t xml:space="preserve">и сапогами. Максимилиан Андреевич уселся на каком-то деревянном </w:t>
      </w:r>
      <w:r w:rsidRPr="000906E7">
        <w:rPr>
          <w:lang w:val="ru-RU"/>
        </w:rPr>
        <w:t xml:space="preserve">обрубке и решил ждать. Позиция была удобная, из каморки прямо была видна выходная </w:t>
      </w:r>
      <w:r w:rsidRPr="000906E7">
        <w:rPr>
          <w:highlight w:val="yellow"/>
          <w:lang w:val="ru-RU"/>
        </w:rPr>
        <w:t xml:space="preserve">дверь шестого </w:t>
      </w:r>
      <w:r w:rsidRPr="000906E7">
        <w:rPr>
          <w:lang w:val="ru-RU"/>
        </w:rPr>
        <w:t xml:space="preserve">парадного. </w:t>
      </w:r>
    </w:p>
    <w:p w:rsidR="006F607E" w:rsidRPr="000906E7" w:rsidRDefault="000906E7">
      <w:pPr>
        <w:rPr>
          <w:lang w:val="ru-RU"/>
        </w:rPr>
      </w:pPr>
      <w:r w:rsidRPr="000906E7">
        <w:rPr>
          <w:lang w:val="ru-RU"/>
        </w:rPr>
        <w:t xml:space="preserve">Однако ждать пришлось дольше, чем полагал киевлянин. </w:t>
      </w:r>
      <w:r w:rsidRPr="000906E7">
        <w:rPr>
          <w:highlight w:val="yellow"/>
          <w:lang w:val="ru-RU"/>
        </w:rPr>
        <w:t xml:space="preserve">Лестница </w:t>
      </w:r>
      <w:r w:rsidRPr="000906E7">
        <w:rPr>
          <w:lang w:val="ru-RU"/>
        </w:rPr>
        <w:t xml:space="preserve">все </w:t>
      </w:r>
      <w:r w:rsidRPr="000906E7">
        <w:rPr>
          <w:highlight w:val="yellow"/>
          <w:lang w:val="ru-RU"/>
        </w:rPr>
        <w:t xml:space="preserve">время </w:t>
      </w:r>
      <w:r w:rsidRPr="000906E7">
        <w:rPr>
          <w:lang w:val="ru-RU"/>
        </w:rPr>
        <w:t xml:space="preserve">была почему-то пустынна. Слышно было хорошо, и наконец в </w:t>
      </w:r>
      <w:r w:rsidRPr="000906E7">
        <w:rPr>
          <w:highlight w:val="yellow"/>
          <w:lang w:val="ru-RU"/>
        </w:rPr>
        <w:t xml:space="preserve">пятом </w:t>
      </w:r>
      <w:r w:rsidRPr="000906E7">
        <w:rPr>
          <w:lang w:val="ru-RU"/>
        </w:rPr>
        <w:t>этаже стукнул</w:t>
      </w:r>
      <w:r w:rsidRPr="000906E7">
        <w:rPr>
          <w:lang w:val="ru-RU"/>
        </w:rPr>
        <w:t xml:space="preserve">а </w:t>
      </w:r>
      <w:r w:rsidRPr="000906E7">
        <w:rPr>
          <w:highlight w:val="yellow"/>
          <w:lang w:val="ru-RU"/>
        </w:rPr>
        <w:t xml:space="preserve">дверь. </w:t>
      </w:r>
      <w:r w:rsidRPr="000906E7">
        <w:rPr>
          <w:lang w:val="ru-RU"/>
        </w:rPr>
        <w:t xml:space="preserve">Поплавский замер. Да, его шажки. «Идет вниз». Открылась </w:t>
      </w:r>
      <w:r w:rsidRPr="000906E7">
        <w:rPr>
          <w:highlight w:val="yellow"/>
          <w:lang w:val="ru-RU"/>
        </w:rPr>
        <w:t xml:space="preserve">дверь </w:t>
      </w:r>
      <w:r w:rsidRPr="000906E7">
        <w:rPr>
          <w:lang w:val="ru-RU"/>
        </w:rPr>
        <w:t xml:space="preserve">этажом </w:t>
      </w:r>
      <w:r w:rsidRPr="000906E7">
        <w:rPr>
          <w:highlight w:val="yellow"/>
          <w:lang w:val="ru-RU"/>
        </w:rPr>
        <w:t xml:space="preserve">пониже. </w:t>
      </w:r>
      <w:r w:rsidRPr="000906E7">
        <w:rPr>
          <w:lang w:val="ru-RU"/>
        </w:rPr>
        <w:t xml:space="preserve">Шажки стихли. Женский голос. Голос грустного </w:t>
      </w:r>
      <w:r w:rsidRPr="000906E7">
        <w:rPr>
          <w:highlight w:val="yellow"/>
          <w:lang w:val="ru-RU"/>
        </w:rPr>
        <w:t xml:space="preserve">человека... </w:t>
      </w:r>
      <w:r w:rsidRPr="000906E7">
        <w:rPr>
          <w:lang w:val="ru-RU"/>
        </w:rPr>
        <w:t xml:space="preserve">да, это его голос... Произнес что-то вроде «Оставь, Христа </w:t>
      </w:r>
      <w:r w:rsidRPr="000906E7">
        <w:rPr>
          <w:lang w:val="ru-RU"/>
        </w:rPr>
        <w:lastRenderedPageBreak/>
        <w:t xml:space="preserve">ради...». Ухо Поплавского торчало в разбитом </w:t>
      </w:r>
      <w:r w:rsidRPr="000906E7">
        <w:rPr>
          <w:highlight w:val="yellow"/>
          <w:lang w:val="ru-RU"/>
        </w:rPr>
        <w:t xml:space="preserve">стекле. </w:t>
      </w:r>
      <w:r w:rsidRPr="000906E7">
        <w:rPr>
          <w:lang w:val="ru-RU"/>
        </w:rPr>
        <w:t>Э</w:t>
      </w:r>
      <w:r w:rsidRPr="000906E7">
        <w:rPr>
          <w:lang w:val="ru-RU"/>
        </w:rPr>
        <w:t xml:space="preserve">то ухо уловило женский смех. Быстрые и бойкие </w:t>
      </w:r>
      <w:r w:rsidRPr="000906E7">
        <w:rPr>
          <w:highlight w:val="yellow"/>
          <w:lang w:val="ru-RU"/>
        </w:rPr>
        <w:t xml:space="preserve">шаги </w:t>
      </w:r>
      <w:r w:rsidRPr="000906E7">
        <w:rPr>
          <w:lang w:val="ru-RU"/>
        </w:rPr>
        <w:t xml:space="preserve">вниз; и вот мелькнула спина </w:t>
      </w:r>
      <w:r w:rsidRPr="000906E7">
        <w:rPr>
          <w:highlight w:val="yellow"/>
          <w:lang w:val="ru-RU"/>
        </w:rPr>
        <w:t xml:space="preserve">женщины. </w:t>
      </w:r>
      <w:r w:rsidRPr="000906E7">
        <w:rPr>
          <w:lang w:val="ru-RU"/>
        </w:rPr>
        <w:t xml:space="preserve">Эта </w:t>
      </w:r>
      <w:r w:rsidRPr="000906E7">
        <w:rPr>
          <w:highlight w:val="yellow"/>
          <w:lang w:val="ru-RU"/>
        </w:rPr>
        <w:t xml:space="preserve">женщина </w:t>
      </w:r>
      <w:r w:rsidRPr="000906E7">
        <w:rPr>
          <w:lang w:val="ru-RU"/>
        </w:rPr>
        <w:t xml:space="preserve">с клеенчатой </w:t>
      </w:r>
      <w:r w:rsidRPr="000906E7">
        <w:rPr>
          <w:highlight w:val="yellow"/>
          <w:lang w:val="ru-RU"/>
        </w:rPr>
        <w:t xml:space="preserve">зеленой </w:t>
      </w:r>
      <w:r w:rsidRPr="000906E7">
        <w:rPr>
          <w:lang w:val="ru-RU"/>
        </w:rPr>
        <w:t xml:space="preserve">сумкой в </w:t>
      </w:r>
      <w:r w:rsidRPr="000906E7">
        <w:rPr>
          <w:highlight w:val="yellow"/>
          <w:lang w:val="ru-RU"/>
        </w:rPr>
        <w:t xml:space="preserve">руках </w:t>
      </w:r>
      <w:r w:rsidRPr="000906E7">
        <w:rPr>
          <w:lang w:val="ru-RU"/>
        </w:rPr>
        <w:t>вышла из подъезда во двор. А шажки того человечка возобновились. «Странно, он назад возвращается в квартиру! А не из это</w:t>
      </w:r>
      <w:r w:rsidRPr="000906E7">
        <w:rPr>
          <w:lang w:val="ru-RU"/>
        </w:rPr>
        <w:t xml:space="preserve">й ли шайки он сам? Да, возвращается. Вот опять наверху открыли </w:t>
      </w:r>
      <w:r w:rsidRPr="000906E7">
        <w:rPr>
          <w:highlight w:val="yellow"/>
          <w:lang w:val="ru-RU"/>
        </w:rPr>
        <w:t xml:space="preserve">дверь. </w:t>
      </w:r>
      <w:r w:rsidRPr="000906E7">
        <w:rPr>
          <w:lang w:val="ru-RU"/>
        </w:rPr>
        <w:t xml:space="preserve">Ну что же, подождем еще». </w:t>
      </w:r>
    </w:p>
    <w:p w:rsidR="006F607E" w:rsidRPr="000906E7" w:rsidRDefault="000906E7">
      <w:pPr>
        <w:rPr>
          <w:lang w:val="ru-RU"/>
        </w:rPr>
      </w:pPr>
      <w:r w:rsidRPr="000906E7">
        <w:rPr>
          <w:lang w:val="ru-RU"/>
        </w:rPr>
        <w:t xml:space="preserve">На этот раз пришлось ждать недолго. Звуки </w:t>
      </w:r>
      <w:r w:rsidRPr="000906E7">
        <w:rPr>
          <w:highlight w:val="yellow"/>
          <w:lang w:val="ru-RU"/>
        </w:rPr>
        <w:t xml:space="preserve">двери. </w:t>
      </w:r>
      <w:r w:rsidRPr="000906E7">
        <w:rPr>
          <w:lang w:val="ru-RU"/>
        </w:rPr>
        <w:t xml:space="preserve">Шажки. Шажки стихли. Отчаянный крик. Мяуканье кошки. Шажки быстрые, дробные, вниз, вниз, вниз! </w:t>
      </w:r>
    </w:p>
    <w:p w:rsidR="006F607E" w:rsidRPr="000906E7" w:rsidRDefault="000906E7">
      <w:pPr>
        <w:rPr>
          <w:lang w:val="ru-RU"/>
        </w:rPr>
      </w:pPr>
      <w:r w:rsidRPr="000906E7">
        <w:rPr>
          <w:lang w:val="ru-RU"/>
        </w:rPr>
        <w:t>Поплавский дож</w:t>
      </w:r>
      <w:r w:rsidRPr="000906E7">
        <w:rPr>
          <w:lang w:val="ru-RU"/>
        </w:rPr>
        <w:t xml:space="preserve">дался. Крестясь и что-то бормоча, пролетел печальный </w:t>
      </w:r>
      <w:r w:rsidRPr="000906E7">
        <w:rPr>
          <w:highlight w:val="yellow"/>
          <w:lang w:val="ru-RU"/>
        </w:rPr>
        <w:t xml:space="preserve">человек, </w:t>
      </w:r>
      <w:r w:rsidRPr="000906E7">
        <w:rPr>
          <w:lang w:val="ru-RU"/>
        </w:rPr>
        <w:t xml:space="preserve">без </w:t>
      </w:r>
      <w:r w:rsidRPr="000906E7">
        <w:rPr>
          <w:highlight w:val="yellow"/>
          <w:lang w:val="ru-RU"/>
        </w:rPr>
        <w:t xml:space="preserve">шляпы, </w:t>
      </w:r>
      <w:r w:rsidRPr="000906E7">
        <w:rPr>
          <w:lang w:val="ru-RU"/>
        </w:rPr>
        <w:t xml:space="preserve">с совершенно </w:t>
      </w:r>
      <w:r w:rsidRPr="000906E7">
        <w:rPr>
          <w:highlight w:val="yellow"/>
          <w:lang w:val="ru-RU"/>
        </w:rPr>
        <w:t xml:space="preserve">безумным лицом, </w:t>
      </w:r>
      <w:r w:rsidRPr="000906E7">
        <w:rPr>
          <w:lang w:val="ru-RU"/>
        </w:rPr>
        <w:t xml:space="preserve">исцарапанной лысиной и в совершенно мокрых штанах. Он начал рвать за ручку выходную </w:t>
      </w:r>
      <w:r w:rsidRPr="000906E7">
        <w:rPr>
          <w:highlight w:val="yellow"/>
          <w:lang w:val="ru-RU"/>
        </w:rPr>
        <w:t xml:space="preserve">дверь, </w:t>
      </w:r>
      <w:r w:rsidRPr="000906E7">
        <w:rPr>
          <w:lang w:val="ru-RU"/>
        </w:rPr>
        <w:t xml:space="preserve">в </w:t>
      </w:r>
      <w:r w:rsidRPr="000906E7">
        <w:rPr>
          <w:highlight w:val="yellow"/>
          <w:lang w:val="ru-RU"/>
        </w:rPr>
        <w:t xml:space="preserve">страхе </w:t>
      </w:r>
      <w:r w:rsidRPr="000906E7">
        <w:rPr>
          <w:lang w:val="ru-RU"/>
        </w:rPr>
        <w:t>не соображая, куда она открывается – наружу или внутрь</w:t>
      </w:r>
      <w:r w:rsidRPr="000906E7">
        <w:rPr>
          <w:lang w:val="ru-RU"/>
        </w:rPr>
        <w:t xml:space="preserve">, – наконец совладал с нею и вылетел на </w:t>
      </w:r>
      <w:r w:rsidRPr="000906E7">
        <w:rPr>
          <w:highlight w:val="yellow"/>
          <w:lang w:val="ru-RU"/>
        </w:rPr>
        <w:t xml:space="preserve">солнце </w:t>
      </w:r>
      <w:r w:rsidRPr="000906E7">
        <w:rPr>
          <w:lang w:val="ru-RU"/>
        </w:rPr>
        <w:t xml:space="preserve">во двор. </w:t>
      </w:r>
    </w:p>
    <w:p w:rsidR="006F607E" w:rsidRPr="000906E7" w:rsidRDefault="000906E7">
      <w:pPr>
        <w:rPr>
          <w:lang w:val="ru-RU"/>
        </w:rPr>
      </w:pPr>
      <w:r w:rsidRPr="000906E7">
        <w:rPr>
          <w:lang w:val="ru-RU"/>
        </w:rPr>
        <w:t xml:space="preserve">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w:t>
      </w:r>
      <w:r w:rsidRPr="000906E7">
        <w:rPr>
          <w:highlight w:val="yellow"/>
          <w:lang w:val="ru-RU"/>
        </w:rPr>
        <w:lastRenderedPageBreak/>
        <w:t>слов</w:t>
      </w:r>
      <w:r w:rsidRPr="000906E7">
        <w:rPr>
          <w:highlight w:val="yellow"/>
          <w:lang w:val="ru-RU"/>
        </w:rPr>
        <w:t xml:space="preserve">а: </w:t>
      </w:r>
      <w:r w:rsidRPr="000906E7">
        <w:rPr>
          <w:lang w:val="ru-RU"/>
        </w:rPr>
        <w:t xml:space="preserve">«Все понятно! Все понятно!» – выбежал во двор. Через несколько минут троллейбус уносил экономиста-плановика по направлению к Киевскому вокзалу. </w:t>
      </w:r>
    </w:p>
    <w:p w:rsidR="006F607E" w:rsidRPr="000906E7" w:rsidRDefault="000906E7">
      <w:pPr>
        <w:rPr>
          <w:lang w:val="ru-RU"/>
        </w:rPr>
      </w:pPr>
      <w:r w:rsidRPr="000906E7">
        <w:rPr>
          <w:lang w:val="ru-RU"/>
        </w:rPr>
        <w:t xml:space="preserve">С маленьким же человечком, пока экономист сидел в каморке внизу, приключилась неприятнейшая </w:t>
      </w:r>
      <w:r w:rsidRPr="000906E7">
        <w:rPr>
          <w:highlight w:val="yellow"/>
          <w:lang w:val="ru-RU"/>
        </w:rPr>
        <w:t xml:space="preserve">история. </w:t>
      </w:r>
      <w:r w:rsidRPr="000906E7">
        <w:rPr>
          <w:lang w:val="ru-RU"/>
        </w:rPr>
        <w:t>Человеч</w:t>
      </w:r>
      <w:r w:rsidRPr="000906E7">
        <w:rPr>
          <w:lang w:val="ru-RU"/>
        </w:rPr>
        <w:t xml:space="preserve">ек был буфетчиком в Варьете и назывался Андрей Фокич Соков. Пока шло следствие в Варьете, Андрей Фокич держался в сторонке от всего происходящего, и замечено было только </w:t>
      </w:r>
      <w:r w:rsidRPr="000906E7">
        <w:rPr>
          <w:highlight w:val="yellow"/>
          <w:lang w:val="ru-RU"/>
        </w:rPr>
        <w:t xml:space="preserve">одно, </w:t>
      </w:r>
      <w:r w:rsidRPr="000906E7">
        <w:rPr>
          <w:lang w:val="ru-RU"/>
        </w:rPr>
        <w:t>что он стал еще грустнее, чем был всегда вообще, и, кроме того, что он справлялс</w:t>
      </w:r>
      <w:r w:rsidRPr="000906E7">
        <w:rPr>
          <w:lang w:val="ru-RU"/>
        </w:rPr>
        <w:t xml:space="preserve">я у курьера Карпова о том, где остановился приезжий маг. </w:t>
      </w:r>
    </w:p>
    <w:p w:rsidR="006F607E" w:rsidRPr="000906E7" w:rsidRDefault="000906E7">
      <w:pPr>
        <w:rPr>
          <w:lang w:val="ru-RU"/>
        </w:rPr>
      </w:pPr>
      <w:r w:rsidRPr="000906E7">
        <w:rPr>
          <w:lang w:val="ru-RU"/>
        </w:rPr>
        <w:t xml:space="preserve">Итак, расставшись на площадке с экономистом, буфетчик добрался до </w:t>
      </w:r>
      <w:r w:rsidRPr="000906E7">
        <w:rPr>
          <w:highlight w:val="yellow"/>
          <w:lang w:val="ru-RU"/>
        </w:rPr>
        <w:t xml:space="preserve">пятого </w:t>
      </w:r>
      <w:r w:rsidRPr="000906E7">
        <w:rPr>
          <w:lang w:val="ru-RU"/>
        </w:rPr>
        <w:t xml:space="preserve">этажа и позвонил в квартиру </w:t>
      </w:r>
      <w:r>
        <w:t>N</w:t>
      </w:r>
      <w:r w:rsidRPr="000906E7">
        <w:rPr>
          <w:lang w:val="ru-RU"/>
        </w:rPr>
        <w:t xml:space="preserve"> 50. </w:t>
      </w:r>
    </w:p>
    <w:p w:rsidR="006F607E" w:rsidRPr="000906E7" w:rsidRDefault="000906E7">
      <w:pPr>
        <w:rPr>
          <w:lang w:val="ru-RU"/>
        </w:rPr>
      </w:pPr>
      <w:r w:rsidRPr="000906E7">
        <w:rPr>
          <w:lang w:val="ru-RU"/>
        </w:rPr>
        <w:t>Ему открыли немедленно, но буфетчик вздрогнул, попятился и вошел не сразу. Это было понятн</w:t>
      </w:r>
      <w:r w:rsidRPr="000906E7">
        <w:rPr>
          <w:lang w:val="ru-RU"/>
        </w:rPr>
        <w:t xml:space="preserve">о. Открыла </w:t>
      </w:r>
      <w:r w:rsidRPr="000906E7">
        <w:rPr>
          <w:highlight w:val="yellow"/>
          <w:lang w:val="ru-RU"/>
        </w:rPr>
        <w:t xml:space="preserve">дверь </w:t>
      </w:r>
      <w:r w:rsidRPr="000906E7">
        <w:rPr>
          <w:lang w:val="ru-RU"/>
        </w:rPr>
        <w:t xml:space="preserve">девица, на которой ничего не было, кроме кокетливого кружевного фартучка и белой наколки на </w:t>
      </w:r>
      <w:r w:rsidRPr="000906E7">
        <w:rPr>
          <w:highlight w:val="yellow"/>
          <w:lang w:val="ru-RU"/>
        </w:rPr>
        <w:t xml:space="preserve">голове. </w:t>
      </w:r>
      <w:r w:rsidRPr="000906E7">
        <w:rPr>
          <w:lang w:val="ru-RU"/>
        </w:rPr>
        <w:t xml:space="preserve">На </w:t>
      </w:r>
      <w:r w:rsidRPr="000906E7">
        <w:rPr>
          <w:highlight w:val="yellow"/>
          <w:lang w:val="ru-RU"/>
        </w:rPr>
        <w:t xml:space="preserve">ногах, </w:t>
      </w:r>
      <w:r w:rsidRPr="000906E7">
        <w:rPr>
          <w:lang w:val="ru-RU"/>
        </w:rPr>
        <w:t xml:space="preserve">впрочем, были </w:t>
      </w:r>
      <w:r w:rsidRPr="000906E7">
        <w:rPr>
          <w:highlight w:val="yellow"/>
          <w:lang w:val="ru-RU"/>
        </w:rPr>
        <w:t xml:space="preserve">золотые </w:t>
      </w:r>
      <w:r w:rsidRPr="000906E7">
        <w:rPr>
          <w:lang w:val="ru-RU"/>
        </w:rPr>
        <w:t xml:space="preserve">туфельки. Сложением девица отличалась безукоризненным, и </w:t>
      </w:r>
      <w:r w:rsidRPr="000906E7">
        <w:rPr>
          <w:highlight w:val="yellow"/>
          <w:lang w:val="ru-RU"/>
        </w:rPr>
        <w:t xml:space="preserve">единственным </w:t>
      </w:r>
      <w:r w:rsidRPr="000906E7">
        <w:rPr>
          <w:lang w:val="ru-RU"/>
        </w:rPr>
        <w:t>дефектом ее внешности можно было счит</w:t>
      </w:r>
      <w:r w:rsidRPr="000906E7">
        <w:rPr>
          <w:lang w:val="ru-RU"/>
        </w:rPr>
        <w:t xml:space="preserve">ать багровый шрам на шее. </w:t>
      </w:r>
    </w:p>
    <w:p w:rsidR="006F607E" w:rsidRPr="000906E7" w:rsidRDefault="000906E7">
      <w:pPr>
        <w:rPr>
          <w:lang w:val="ru-RU"/>
        </w:rPr>
      </w:pPr>
      <w:r w:rsidRPr="000906E7">
        <w:rPr>
          <w:lang w:val="ru-RU"/>
        </w:rPr>
        <w:lastRenderedPageBreak/>
        <w:t xml:space="preserve">– Ну что ж, входите, раз звонили! – сказала девица, уставив на буфетчика </w:t>
      </w:r>
      <w:r w:rsidRPr="000906E7">
        <w:rPr>
          <w:highlight w:val="yellow"/>
          <w:lang w:val="ru-RU"/>
        </w:rPr>
        <w:t xml:space="preserve">зеленые </w:t>
      </w:r>
      <w:r w:rsidRPr="000906E7">
        <w:rPr>
          <w:lang w:val="ru-RU"/>
        </w:rPr>
        <w:t xml:space="preserve">распутные </w:t>
      </w:r>
      <w:r w:rsidRPr="000906E7">
        <w:rPr>
          <w:highlight w:val="yellow"/>
          <w:lang w:val="ru-RU"/>
        </w:rPr>
        <w:t xml:space="preserve">глаза. </w:t>
      </w:r>
    </w:p>
    <w:p w:rsidR="006F607E" w:rsidRPr="000906E7" w:rsidRDefault="000906E7">
      <w:pPr>
        <w:rPr>
          <w:lang w:val="ru-RU"/>
        </w:rPr>
      </w:pPr>
      <w:r w:rsidRPr="000906E7">
        <w:rPr>
          <w:lang w:val="ru-RU"/>
        </w:rPr>
        <w:t xml:space="preserve">Андрей Фокич охнул, заморгал </w:t>
      </w:r>
      <w:r w:rsidRPr="000906E7">
        <w:rPr>
          <w:highlight w:val="yellow"/>
          <w:lang w:val="ru-RU"/>
        </w:rPr>
        <w:t xml:space="preserve">глазами </w:t>
      </w:r>
      <w:r w:rsidRPr="000906E7">
        <w:rPr>
          <w:lang w:val="ru-RU"/>
        </w:rPr>
        <w:t xml:space="preserve">и шагнул в переднюю, снимая </w:t>
      </w:r>
      <w:r w:rsidRPr="000906E7">
        <w:rPr>
          <w:highlight w:val="yellow"/>
          <w:lang w:val="ru-RU"/>
        </w:rPr>
        <w:t xml:space="preserve">шляпу. </w:t>
      </w:r>
      <w:r w:rsidRPr="000906E7">
        <w:rPr>
          <w:lang w:val="ru-RU"/>
        </w:rPr>
        <w:t xml:space="preserve">В это </w:t>
      </w:r>
      <w:r w:rsidRPr="000906E7">
        <w:rPr>
          <w:highlight w:val="yellow"/>
          <w:lang w:val="ru-RU"/>
        </w:rPr>
        <w:t xml:space="preserve">время </w:t>
      </w:r>
      <w:r w:rsidRPr="000906E7">
        <w:rPr>
          <w:lang w:val="ru-RU"/>
        </w:rPr>
        <w:t xml:space="preserve">как раз в передней зазвенел телефон. </w:t>
      </w:r>
      <w:r w:rsidRPr="000906E7">
        <w:rPr>
          <w:lang w:val="ru-RU"/>
        </w:rPr>
        <w:t xml:space="preserve">Бесстыжая горничная, поставив </w:t>
      </w:r>
      <w:r w:rsidRPr="000906E7">
        <w:rPr>
          <w:highlight w:val="yellow"/>
          <w:lang w:val="ru-RU"/>
        </w:rPr>
        <w:t xml:space="preserve">одну ногу </w:t>
      </w:r>
      <w:r w:rsidRPr="000906E7">
        <w:rPr>
          <w:lang w:val="ru-RU"/>
        </w:rPr>
        <w:t xml:space="preserve">на </w:t>
      </w:r>
      <w:r w:rsidRPr="000906E7">
        <w:rPr>
          <w:highlight w:val="yellow"/>
          <w:lang w:val="ru-RU"/>
        </w:rPr>
        <w:t xml:space="preserve">стул, </w:t>
      </w:r>
      <w:r w:rsidRPr="000906E7">
        <w:rPr>
          <w:lang w:val="ru-RU"/>
        </w:rPr>
        <w:t xml:space="preserve">сняла </w:t>
      </w:r>
      <w:r w:rsidRPr="000906E7">
        <w:rPr>
          <w:highlight w:val="yellow"/>
          <w:lang w:val="ru-RU"/>
        </w:rPr>
        <w:t xml:space="preserve">трубку </w:t>
      </w:r>
      <w:r w:rsidRPr="000906E7">
        <w:rPr>
          <w:lang w:val="ru-RU"/>
        </w:rPr>
        <w:t xml:space="preserve">с рычажка и сказала в нее: </w:t>
      </w:r>
    </w:p>
    <w:p w:rsidR="006F607E" w:rsidRPr="000906E7" w:rsidRDefault="000906E7">
      <w:pPr>
        <w:rPr>
          <w:lang w:val="ru-RU"/>
        </w:rPr>
      </w:pPr>
      <w:r w:rsidRPr="000906E7">
        <w:rPr>
          <w:lang w:val="ru-RU"/>
        </w:rPr>
        <w:t xml:space="preserve">– Алло! </w:t>
      </w:r>
    </w:p>
    <w:p w:rsidR="006F607E" w:rsidRPr="000906E7" w:rsidRDefault="000906E7">
      <w:pPr>
        <w:rPr>
          <w:lang w:val="ru-RU"/>
        </w:rPr>
      </w:pPr>
      <w:r w:rsidRPr="000906E7">
        <w:rPr>
          <w:lang w:val="ru-RU"/>
        </w:rPr>
        <w:t xml:space="preserve">Буфетчик не знал, куда девать </w:t>
      </w:r>
      <w:r w:rsidRPr="000906E7">
        <w:rPr>
          <w:highlight w:val="yellow"/>
          <w:lang w:val="ru-RU"/>
        </w:rPr>
        <w:t xml:space="preserve">глаза, </w:t>
      </w:r>
      <w:r w:rsidRPr="000906E7">
        <w:rPr>
          <w:lang w:val="ru-RU"/>
        </w:rPr>
        <w:t xml:space="preserve">переминался с </w:t>
      </w:r>
      <w:r w:rsidRPr="000906E7">
        <w:rPr>
          <w:highlight w:val="yellow"/>
          <w:lang w:val="ru-RU"/>
        </w:rPr>
        <w:t xml:space="preserve">ноги </w:t>
      </w:r>
      <w:r w:rsidRPr="000906E7">
        <w:rPr>
          <w:lang w:val="ru-RU"/>
        </w:rPr>
        <w:t xml:space="preserve">на </w:t>
      </w:r>
      <w:r w:rsidRPr="000906E7">
        <w:rPr>
          <w:highlight w:val="yellow"/>
          <w:lang w:val="ru-RU"/>
        </w:rPr>
        <w:t xml:space="preserve">ногу </w:t>
      </w:r>
      <w:r w:rsidRPr="000906E7">
        <w:rPr>
          <w:lang w:val="ru-RU"/>
        </w:rPr>
        <w:t>и думал: «Ай да горничная у иностранца! Тьфу ты, пакость какая!» И чтобы спастись от пакости,</w:t>
      </w:r>
      <w:r w:rsidRPr="000906E7">
        <w:rPr>
          <w:lang w:val="ru-RU"/>
        </w:rPr>
        <w:t xml:space="preserve"> стал коситься по </w:t>
      </w:r>
      <w:r w:rsidRPr="000906E7">
        <w:rPr>
          <w:highlight w:val="yellow"/>
          <w:lang w:val="ru-RU"/>
        </w:rPr>
        <w:t xml:space="preserve">сторонам. </w:t>
      </w:r>
    </w:p>
    <w:p w:rsidR="006F607E" w:rsidRPr="000906E7" w:rsidRDefault="000906E7">
      <w:pPr>
        <w:rPr>
          <w:lang w:val="ru-RU"/>
        </w:rPr>
      </w:pPr>
      <w:r w:rsidRPr="000906E7">
        <w:rPr>
          <w:lang w:val="ru-RU"/>
        </w:rPr>
        <w:t xml:space="preserve">Вся </w:t>
      </w:r>
      <w:r w:rsidRPr="000906E7">
        <w:rPr>
          <w:highlight w:val="yellow"/>
          <w:lang w:val="ru-RU"/>
        </w:rPr>
        <w:t xml:space="preserve">большая </w:t>
      </w:r>
      <w:r w:rsidRPr="000906E7">
        <w:rPr>
          <w:lang w:val="ru-RU"/>
        </w:rPr>
        <w:t xml:space="preserve">и полутемная передняя была загромождена необычными </w:t>
      </w:r>
      <w:r w:rsidRPr="000906E7">
        <w:rPr>
          <w:highlight w:val="yellow"/>
          <w:lang w:val="ru-RU"/>
        </w:rPr>
        <w:t xml:space="preserve">предметами </w:t>
      </w:r>
      <w:r w:rsidRPr="000906E7">
        <w:rPr>
          <w:lang w:val="ru-RU"/>
        </w:rPr>
        <w:t xml:space="preserve">и одеянием. Так, на спинку </w:t>
      </w:r>
      <w:r w:rsidRPr="000906E7">
        <w:rPr>
          <w:highlight w:val="yellow"/>
          <w:lang w:val="ru-RU"/>
        </w:rPr>
        <w:t xml:space="preserve">стула </w:t>
      </w:r>
      <w:r w:rsidRPr="000906E7">
        <w:rPr>
          <w:lang w:val="ru-RU"/>
        </w:rPr>
        <w:t xml:space="preserve">наброшен был траурный </w:t>
      </w:r>
      <w:r w:rsidRPr="000906E7">
        <w:rPr>
          <w:highlight w:val="yellow"/>
          <w:lang w:val="ru-RU"/>
        </w:rPr>
        <w:t xml:space="preserve">плащ, </w:t>
      </w:r>
      <w:r w:rsidRPr="000906E7">
        <w:rPr>
          <w:lang w:val="ru-RU"/>
        </w:rPr>
        <w:t xml:space="preserve">подбитый </w:t>
      </w:r>
      <w:r w:rsidRPr="000906E7">
        <w:rPr>
          <w:highlight w:val="yellow"/>
          <w:lang w:val="ru-RU"/>
        </w:rPr>
        <w:t xml:space="preserve">огненной материей, </w:t>
      </w:r>
      <w:r w:rsidRPr="000906E7">
        <w:rPr>
          <w:lang w:val="ru-RU"/>
        </w:rPr>
        <w:t xml:space="preserve">на подзеркальном столике лежала длинная </w:t>
      </w:r>
      <w:r w:rsidRPr="000906E7">
        <w:rPr>
          <w:highlight w:val="yellow"/>
          <w:lang w:val="ru-RU"/>
        </w:rPr>
        <w:t xml:space="preserve">шпага </w:t>
      </w:r>
      <w:r w:rsidRPr="000906E7">
        <w:rPr>
          <w:lang w:val="ru-RU"/>
        </w:rPr>
        <w:t xml:space="preserve">с поблескивающей </w:t>
      </w:r>
      <w:r w:rsidRPr="000906E7">
        <w:rPr>
          <w:highlight w:val="yellow"/>
          <w:lang w:val="ru-RU"/>
        </w:rPr>
        <w:t>з</w:t>
      </w:r>
      <w:r w:rsidRPr="000906E7">
        <w:rPr>
          <w:highlight w:val="yellow"/>
          <w:lang w:val="ru-RU"/>
        </w:rPr>
        <w:t xml:space="preserve">олотом </w:t>
      </w:r>
      <w:r w:rsidRPr="000906E7">
        <w:rPr>
          <w:lang w:val="ru-RU"/>
        </w:rPr>
        <w:t xml:space="preserve">рукоятью. Три </w:t>
      </w:r>
      <w:r w:rsidRPr="000906E7">
        <w:rPr>
          <w:highlight w:val="yellow"/>
          <w:lang w:val="ru-RU"/>
        </w:rPr>
        <w:t xml:space="preserve">шпаги </w:t>
      </w:r>
      <w:r w:rsidRPr="000906E7">
        <w:rPr>
          <w:lang w:val="ru-RU"/>
        </w:rPr>
        <w:t xml:space="preserve">с рукоятями серебряными стояли в </w:t>
      </w:r>
      <w:r w:rsidRPr="000906E7">
        <w:rPr>
          <w:highlight w:val="yellow"/>
          <w:lang w:val="ru-RU"/>
        </w:rPr>
        <w:t xml:space="preserve">углу </w:t>
      </w:r>
      <w:r w:rsidRPr="000906E7">
        <w:rPr>
          <w:lang w:val="ru-RU"/>
        </w:rPr>
        <w:t xml:space="preserve">так же просто, как какие-нибудь зонтики или трости. А на </w:t>
      </w:r>
      <w:r w:rsidRPr="000906E7">
        <w:rPr>
          <w:highlight w:val="yellow"/>
          <w:lang w:val="ru-RU"/>
        </w:rPr>
        <w:t xml:space="preserve">оленьих рогах </w:t>
      </w:r>
      <w:r w:rsidRPr="000906E7">
        <w:rPr>
          <w:lang w:val="ru-RU"/>
        </w:rPr>
        <w:t xml:space="preserve">висели береты с орлиными </w:t>
      </w:r>
      <w:r w:rsidRPr="000906E7">
        <w:rPr>
          <w:highlight w:val="yellow"/>
          <w:lang w:val="ru-RU"/>
        </w:rPr>
        <w:t xml:space="preserve">перьями. </w:t>
      </w:r>
    </w:p>
    <w:p w:rsidR="006F607E" w:rsidRPr="000906E7" w:rsidRDefault="000906E7">
      <w:pPr>
        <w:rPr>
          <w:lang w:val="ru-RU"/>
        </w:rPr>
      </w:pPr>
      <w:r w:rsidRPr="000906E7">
        <w:rPr>
          <w:lang w:val="ru-RU"/>
        </w:rPr>
        <w:t xml:space="preserve">– Да, – говорила горничная в телефон, – как? </w:t>
      </w:r>
      <w:r w:rsidRPr="000906E7">
        <w:rPr>
          <w:highlight w:val="yellow"/>
          <w:lang w:val="ru-RU"/>
        </w:rPr>
        <w:t xml:space="preserve">Барон </w:t>
      </w:r>
      <w:r w:rsidRPr="000906E7">
        <w:rPr>
          <w:lang w:val="ru-RU"/>
        </w:rPr>
        <w:t>Майгель? Слушаю. Да! Господин арти</w:t>
      </w:r>
      <w:r w:rsidRPr="000906E7">
        <w:rPr>
          <w:lang w:val="ru-RU"/>
        </w:rPr>
        <w:t xml:space="preserve">ст сегодня </w:t>
      </w:r>
      <w:r w:rsidRPr="000906E7">
        <w:rPr>
          <w:highlight w:val="yellow"/>
          <w:lang w:val="ru-RU"/>
        </w:rPr>
        <w:t xml:space="preserve">дома. </w:t>
      </w:r>
      <w:r w:rsidRPr="000906E7">
        <w:rPr>
          <w:lang w:val="ru-RU"/>
        </w:rPr>
        <w:t xml:space="preserve">Да, будет рад вас видеть. Да, </w:t>
      </w:r>
      <w:r w:rsidRPr="000906E7">
        <w:rPr>
          <w:lang w:val="ru-RU"/>
        </w:rPr>
        <w:lastRenderedPageBreak/>
        <w:t xml:space="preserve">гости... Фрак или </w:t>
      </w:r>
      <w:r w:rsidRPr="000906E7">
        <w:rPr>
          <w:highlight w:val="yellow"/>
          <w:lang w:val="ru-RU"/>
        </w:rPr>
        <w:t xml:space="preserve">черный </w:t>
      </w:r>
      <w:r w:rsidRPr="000906E7">
        <w:rPr>
          <w:lang w:val="ru-RU"/>
        </w:rPr>
        <w:t xml:space="preserve">пиджак. Что? К </w:t>
      </w:r>
      <w:r w:rsidRPr="000906E7">
        <w:rPr>
          <w:highlight w:val="yellow"/>
          <w:lang w:val="ru-RU"/>
        </w:rPr>
        <w:t xml:space="preserve">двенадцати ночи. </w:t>
      </w:r>
      <w:r w:rsidRPr="000906E7">
        <w:rPr>
          <w:lang w:val="ru-RU"/>
        </w:rPr>
        <w:t xml:space="preserve">– Закончив разговор, горничная положила </w:t>
      </w:r>
      <w:r w:rsidRPr="000906E7">
        <w:rPr>
          <w:highlight w:val="yellow"/>
          <w:lang w:val="ru-RU"/>
        </w:rPr>
        <w:t xml:space="preserve">трубку </w:t>
      </w:r>
      <w:r w:rsidRPr="000906E7">
        <w:rPr>
          <w:lang w:val="ru-RU"/>
        </w:rPr>
        <w:t xml:space="preserve">и обратилась к буфетчику: – Вам что угодно? </w:t>
      </w:r>
    </w:p>
    <w:p w:rsidR="006F607E" w:rsidRPr="000906E7" w:rsidRDefault="000906E7">
      <w:pPr>
        <w:rPr>
          <w:lang w:val="ru-RU"/>
        </w:rPr>
      </w:pPr>
      <w:r w:rsidRPr="000906E7">
        <w:rPr>
          <w:lang w:val="ru-RU"/>
        </w:rPr>
        <w:t xml:space="preserve">– Мне необходимо видеть гражданина артиста. </w:t>
      </w:r>
    </w:p>
    <w:p w:rsidR="006F607E" w:rsidRPr="000906E7" w:rsidRDefault="000906E7">
      <w:pPr>
        <w:rPr>
          <w:lang w:val="ru-RU"/>
        </w:rPr>
      </w:pPr>
      <w:r w:rsidRPr="000906E7">
        <w:rPr>
          <w:lang w:val="ru-RU"/>
        </w:rPr>
        <w:t>– Как? Так-таки</w:t>
      </w:r>
      <w:r w:rsidRPr="000906E7">
        <w:rPr>
          <w:lang w:val="ru-RU"/>
        </w:rPr>
        <w:t xml:space="preserve"> его самого? </w:t>
      </w:r>
    </w:p>
    <w:p w:rsidR="006F607E" w:rsidRPr="000906E7" w:rsidRDefault="000906E7">
      <w:pPr>
        <w:rPr>
          <w:lang w:val="ru-RU"/>
        </w:rPr>
      </w:pPr>
      <w:r w:rsidRPr="000906E7">
        <w:rPr>
          <w:lang w:val="ru-RU"/>
        </w:rPr>
        <w:t xml:space="preserve">– Его, – ответил буфетчик печально. </w:t>
      </w:r>
    </w:p>
    <w:p w:rsidR="006F607E" w:rsidRPr="000906E7" w:rsidRDefault="000906E7">
      <w:pPr>
        <w:rPr>
          <w:lang w:val="ru-RU"/>
        </w:rPr>
      </w:pPr>
      <w:r w:rsidRPr="000906E7">
        <w:rPr>
          <w:lang w:val="ru-RU"/>
        </w:rPr>
        <w:t xml:space="preserve">– Спрошу, – сказала, видимо колеблясь, горничная и, приоткрыв </w:t>
      </w:r>
      <w:r w:rsidRPr="000906E7">
        <w:rPr>
          <w:highlight w:val="yellow"/>
          <w:lang w:val="ru-RU"/>
        </w:rPr>
        <w:t xml:space="preserve">дверь </w:t>
      </w:r>
      <w:r w:rsidRPr="000906E7">
        <w:rPr>
          <w:lang w:val="ru-RU"/>
        </w:rPr>
        <w:t xml:space="preserve">в кабинет покойного Берлиоза, доложила: – </w:t>
      </w:r>
      <w:r w:rsidRPr="000906E7">
        <w:rPr>
          <w:highlight w:val="yellow"/>
          <w:lang w:val="ru-RU"/>
        </w:rPr>
        <w:t xml:space="preserve">Рыцарь, </w:t>
      </w:r>
      <w:r w:rsidRPr="000906E7">
        <w:rPr>
          <w:lang w:val="ru-RU"/>
        </w:rPr>
        <w:t xml:space="preserve">тут явился маленький </w:t>
      </w:r>
      <w:r w:rsidRPr="000906E7">
        <w:rPr>
          <w:highlight w:val="yellow"/>
          <w:lang w:val="ru-RU"/>
        </w:rPr>
        <w:t xml:space="preserve">человек, </w:t>
      </w:r>
      <w:r w:rsidRPr="000906E7">
        <w:rPr>
          <w:lang w:val="ru-RU"/>
        </w:rPr>
        <w:t xml:space="preserve">который говорит, что ему нужен мессир. </w:t>
      </w:r>
    </w:p>
    <w:p w:rsidR="006F607E" w:rsidRPr="000906E7" w:rsidRDefault="000906E7">
      <w:pPr>
        <w:rPr>
          <w:lang w:val="ru-RU"/>
        </w:rPr>
      </w:pPr>
      <w:r w:rsidRPr="000906E7">
        <w:rPr>
          <w:lang w:val="ru-RU"/>
        </w:rPr>
        <w:t xml:space="preserve">– А пусть </w:t>
      </w:r>
      <w:r w:rsidRPr="000906E7">
        <w:rPr>
          <w:lang w:val="ru-RU"/>
        </w:rPr>
        <w:t xml:space="preserve">войдет, – раздался из кабинета разбитый голос Коровьева. </w:t>
      </w:r>
    </w:p>
    <w:p w:rsidR="006F607E" w:rsidRPr="000906E7" w:rsidRDefault="000906E7">
      <w:pPr>
        <w:rPr>
          <w:lang w:val="ru-RU"/>
        </w:rPr>
      </w:pPr>
      <w:r w:rsidRPr="000906E7">
        <w:rPr>
          <w:lang w:val="ru-RU"/>
        </w:rPr>
        <w:t xml:space="preserve">– Пройдите в гостиную, – сказала девица так просто, как будто была одета по-человечески, приоткрыла </w:t>
      </w:r>
      <w:r w:rsidRPr="000906E7">
        <w:rPr>
          <w:highlight w:val="yellow"/>
          <w:lang w:val="ru-RU"/>
        </w:rPr>
        <w:t xml:space="preserve">дверь </w:t>
      </w:r>
      <w:r w:rsidRPr="000906E7">
        <w:rPr>
          <w:lang w:val="ru-RU"/>
        </w:rPr>
        <w:t xml:space="preserve">в гостиную, а сама покинула переднюю. </w:t>
      </w:r>
    </w:p>
    <w:p w:rsidR="006F607E" w:rsidRPr="000906E7" w:rsidRDefault="000906E7">
      <w:pPr>
        <w:rPr>
          <w:lang w:val="ru-RU"/>
        </w:rPr>
      </w:pPr>
      <w:r w:rsidRPr="000906E7">
        <w:rPr>
          <w:lang w:val="ru-RU"/>
        </w:rPr>
        <w:t>Войдя туда, куда его пригласили, буфетчик даже про де</w:t>
      </w:r>
      <w:r w:rsidRPr="000906E7">
        <w:rPr>
          <w:lang w:val="ru-RU"/>
        </w:rPr>
        <w:t xml:space="preserve">ло свое позабыл, до того его поразило убранство </w:t>
      </w:r>
      <w:r w:rsidRPr="000906E7">
        <w:rPr>
          <w:highlight w:val="yellow"/>
          <w:lang w:val="ru-RU"/>
        </w:rPr>
        <w:t xml:space="preserve">комнаты. </w:t>
      </w:r>
      <w:r w:rsidRPr="000906E7">
        <w:rPr>
          <w:lang w:val="ru-RU"/>
        </w:rPr>
        <w:t xml:space="preserve">Сквозь цветные </w:t>
      </w:r>
      <w:r w:rsidRPr="000906E7">
        <w:rPr>
          <w:highlight w:val="yellow"/>
          <w:lang w:val="ru-RU"/>
        </w:rPr>
        <w:t xml:space="preserve">стекла больших окон </w:t>
      </w:r>
      <w:r w:rsidRPr="000906E7">
        <w:rPr>
          <w:lang w:val="ru-RU"/>
        </w:rPr>
        <w:t xml:space="preserve">(фантазия бесследно пропавшей ювелирши) лился необыкновенный, похожий на церковный, </w:t>
      </w:r>
      <w:r w:rsidRPr="000906E7">
        <w:rPr>
          <w:highlight w:val="yellow"/>
          <w:lang w:val="ru-RU"/>
        </w:rPr>
        <w:t xml:space="preserve">свет. </w:t>
      </w:r>
      <w:r w:rsidRPr="000906E7">
        <w:rPr>
          <w:lang w:val="ru-RU"/>
        </w:rPr>
        <w:t xml:space="preserve">В старинном громадном камине, несмотря на </w:t>
      </w:r>
      <w:r w:rsidRPr="000906E7">
        <w:rPr>
          <w:lang w:val="ru-RU"/>
        </w:rPr>
        <w:lastRenderedPageBreak/>
        <w:t xml:space="preserve">жаркий весенний </w:t>
      </w:r>
      <w:r w:rsidRPr="000906E7">
        <w:rPr>
          <w:highlight w:val="yellow"/>
          <w:lang w:val="ru-RU"/>
        </w:rPr>
        <w:t xml:space="preserve">день, </w:t>
      </w:r>
      <w:r w:rsidRPr="000906E7">
        <w:rPr>
          <w:lang w:val="ru-RU"/>
        </w:rPr>
        <w:t>пылали дро</w:t>
      </w:r>
      <w:r w:rsidRPr="000906E7">
        <w:rPr>
          <w:lang w:val="ru-RU"/>
        </w:rPr>
        <w:t xml:space="preserve">ва. А жарко между тем нисколько не было в </w:t>
      </w:r>
      <w:r w:rsidRPr="000906E7">
        <w:rPr>
          <w:highlight w:val="yellow"/>
          <w:lang w:val="ru-RU"/>
        </w:rPr>
        <w:t xml:space="preserve">комнате, </w:t>
      </w:r>
      <w:r w:rsidRPr="000906E7">
        <w:rPr>
          <w:lang w:val="ru-RU"/>
        </w:rPr>
        <w:t xml:space="preserve">и даже наоборот, входящего охватывала какая-то погребная сырость. Перед камином на тигровой </w:t>
      </w:r>
      <w:r w:rsidRPr="000906E7">
        <w:rPr>
          <w:highlight w:val="yellow"/>
          <w:lang w:val="ru-RU"/>
        </w:rPr>
        <w:t xml:space="preserve">шкуре </w:t>
      </w:r>
      <w:r w:rsidRPr="000906E7">
        <w:rPr>
          <w:lang w:val="ru-RU"/>
        </w:rPr>
        <w:t xml:space="preserve">сидел, благодушно жмурясь на </w:t>
      </w:r>
      <w:r w:rsidRPr="000906E7">
        <w:rPr>
          <w:highlight w:val="yellow"/>
          <w:lang w:val="ru-RU"/>
        </w:rPr>
        <w:t xml:space="preserve">огонь, черный </w:t>
      </w:r>
      <w:r w:rsidRPr="000906E7">
        <w:rPr>
          <w:lang w:val="ru-RU"/>
        </w:rPr>
        <w:t xml:space="preserve">котище. Был </w:t>
      </w:r>
      <w:r w:rsidRPr="000906E7">
        <w:rPr>
          <w:highlight w:val="yellow"/>
          <w:lang w:val="ru-RU"/>
        </w:rPr>
        <w:t xml:space="preserve">стол, </w:t>
      </w:r>
      <w:r w:rsidRPr="000906E7">
        <w:rPr>
          <w:lang w:val="ru-RU"/>
        </w:rPr>
        <w:t xml:space="preserve">при </w:t>
      </w:r>
      <w:r w:rsidRPr="000906E7">
        <w:rPr>
          <w:highlight w:val="yellow"/>
          <w:lang w:val="ru-RU"/>
        </w:rPr>
        <w:t xml:space="preserve">взгляде </w:t>
      </w:r>
      <w:r w:rsidRPr="000906E7">
        <w:rPr>
          <w:lang w:val="ru-RU"/>
        </w:rPr>
        <w:t>на который богобоязненный буфетчик</w:t>
      </w:r>
      <w:r w:rsidRPr="000906E7">
        <w:rPr>
          <w:lang w:val="ru-RU"/>
        </w:rPr>
        <w:t xml:space="preserve"> вздрогнул: </w:t>
      </w:r>
      <w:r w:rsidRPr="000906E7">
        <w:rPr>
          <w:highlight w:val="yellow"/>
          <w:lang w:val="ru-RU"/>
        </w:rPr>
        <w:t xml:space="preserve">стол </w:t>
      </w:r>
      <w:r w:rsidRPr="000906E7">
        <w:rPr>
          <w:lang w:val="ru-RU"/>
        </w:rPr>
        <w:t xml:space="preserve">был покрыт церковной парчой. На парчовой скатерти стояло множество </w:t>
      </w:r>
      <w:r w:rsidRPr="000906E7">
        <w:rPr>
          <w:highlight w:val="yellow"/>
          <w:lang w:val="ru-RU"/>
        </w:rPr>
        <w:t xml:space="preserve">бутылок </w:t>
      </w:r>
      <w:r w:rsidRPr="000906E7">
        <w:rPr>
          <w:lang w:val="ru-RU"/>
        </w:rPr>
        <w:t xml:space="preserve">– пузатых, заплесневевших и пыльных. Между </w:t>
      </w:r>
      <w:r w:rsidRPr="000906E7">
        <w:rPr>
          <w:highlight w:val="yellow"/>
          <w:lang w:val="ru-RU"/>
        </w:rPr>
        <w:t xml:space="preserve">бутылками </w:t>
      </w:r>
      <w:r w:rsidRPr="000906E7">
        <w:rPr>
          <w:lang w:val="ru-RU"/>
        </w:rPr>
        <w:t xml:space="preserve">поблескивало </w:t>
      </w:r>
      <w:r w:rsidRPr="000906E7">
        <w:rPr>
          <w:highlight w:val="yellow"/>
          <w:lang w:val="ru-RU"/>
        </w:rPr>
        <w:t xml:space="preserve">блюдо, </w:t>
      </w:r>
      <w:r w:rsidRPr="000906E7">
        <w:rPr>
          <w:lang w:val="ru-RU"/>
        </w:rPr>
        <w:t xml:space="preserve">и сразу было видно, что это </w:t>
      </w:r>
      <w:r w:rsidRPr="000906E7">
        <w:rPr>
          <w:highlight w:val="yellow"/>
          <w:lang w:val="ru-RU"/>
        </w:rPr>
        <w:t xml:space="preserve">блюдо </w:t>
      </w:r>
      <w:r w:rsidRPr="000906E7">
        <w:rPr>
          <w:lang w:val="ru-RU"/>
        </w:rPr>
        <w:t xml:space="preserve">из чистого </w:t>
      </w:r>
      <w:r w:rsidRPr="000906E7">
        <w:rPr>
          <w:highlight w:val="yellow"/>
          <w:lang w:val="ru-RU"/>
        </w:rPr>
        <w:t xml:space="preserve">золота. </w:t>
      </w:r>
      <w:r w:rsidRPr="000906E7">
        <w:rPr>
          <w:lang w:val="ru-RU"/>
        </w:rPr>
        <w:t xml:space="preserve">У камина маленький, рыжий, с ножом за </w:t>
      </w:r>
      <w:r w:rsidRPr="000906E7">
        <w:rPr>
          <w:highlight w:val="yellow"/>
          <w:lang w:val="ru-RU"/>
        </w:rPr>
        <w:t xml:space="preserve">поясом, </w:t>
      </w:r>
      <w:r w:rsidRPr="000906E7">
        <w:rPr>
          <w:lang w:val="ru-RU"/>
        </w:rPr>
        <w:t xml:space="preserve">на длинной стальной </w:t>
      </w:r>
      <w:r w:rsidRPr="000906E7">
        <w:rPr>
          <w:highlight w:val="yellow"/>
          <w:lang w:val="ru-RU"/>
        </w:rPr>
        <w:t xml:space="preserve">шпаге </w:t>
      </w:r>
      <w:r w:rsidRPr="000906E7">
        <w:rPr>
          <w:lang w:val="ru-RU"/>
        </w:rPr>
        <w:t xml:space="preserve">жарил куски мяса, и сок капал в </w:t>
      </w:r>
      <w:r w:rsidRPr="000906E7">
        <w:rPr>
          <w:highlight w:val="yellow"/>
          <w:lang w:val="ru-RU"/>
        </w:rPr>
        <w:t xml:space="preserve">огонь, </w:t>
      </w:r>
      <w:r w:rsidRPr="000906E7">
        <w:rPr>
          <w:lang w:val="ru-RU"/>
        </w:rPr>
        <w:t xml:space="preserve">и в дымоход уходил дым. Пахло не только жареным, но еще какими-то крепчайшими </w:t>
      </w:r>
      <w:r w:rsidRPr="000906E7">
        <w:rPr>
          <w:highlight w:val="yellow"/>
          <w:lang w:val="ru-RU"/>
        </w:rPr>
        <w:t xml:space="preserve">духами </w:t>
      </w:r>
      <w:r w:rsidRPr="000906E7">
        <w:rPr>
          <w:lang w:val="ru-RU"/>
        </w:rPr>
        <w:t xml:space="preserve">и </w:t>
      </w:r>
      <w:r w:rsidRPr="000906E7">
        <w:rPr>
          <w:highlight w:val="yellow"/>
          <w:lang w:val="ru-RU"/>
        </w:rPr>
        <w:t xml:space="preserve">ладаном, </w:t>
      </w:r>
      <w:r w:rsidRPr="000906E7">
        <w:rPr>
          <w:lang w:val="ru-RU"/>
        </w:rPr>
        <w:t xml:space="preserve">от чего у буфетчика, уже знавшего из газет о </w:t>
      </w:r>
      <w:r w:rsidRPr="000906E7">
        <w:rPr>
          <w:highlight w:val="yellow"/>
          <w:lang w:val="ru-RU"/>
        </w:rPr>
        <w:t xml:space="preserve">гибели </w:t>
      </w:r>
      <w:r w:rsidRPr="000906E7">
        <w:rPr>
          <w:lang w:val="ru-RU"/>
        </w:rPr>
        <w:t xml:space="preserve">Берлиоза и о </w:t>
      </w:r>
      <w:r w:rsidRPr="000906E7">
        <w:rPr>
          <w:highlight w:val="yellow"/>
          <w:lang w:val="ru-RU"/>
        </w:rPr>
        <w:t xml:space="preserve">месте </w:t>
      </w:r>
      <w:r w:rsidRPr="000906E7">
        <w:rPr>
          <w:lang w:val="ru-RU"/>
        </w:rPr>
        <w:t xml:space="preserve">его проживания, </w:t>
      </w:r>
      <w:r w:rsidRPr="000906E7">
        <w:rPr>
          <w:lang w:val="ru-RU"/>
        </w:rPr>
        <w:t xml:space="preserve">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 </w:t>
      </w:r>
    </w:p>
    <w:p w:rsidR="006F607E" w:rsidRPr="000906E7" w:rsidRDefault="000906E7">
      <w:pPr>
        <w:rPr>
          <w:lang w:val="ru-RU"/>
        </w:rPr>
      </w:pPr>
      <w:r w:rsidRPr="000906E7">
        <w:rPr>
          <w:lang w:val="ru-RU"/>
        </w:rPr>
        <w:t xml:space="preserve">Ошеломленный буфетчик неожиданно услышал тяжелый бас: </w:t>
      </w:r>
    </w:p>
    <w:p w:rsidR="006F607E" w:rsidRPr="000906E7" w:rsidRDefault="000906E7">
      <w:pPr>
        <w:rPr>
          <w:lang w:val="ru-RU"/>
        </w:rPr>
      </w:pPr>
      <w:r w:rsidRPr="000906E7">
        <w:rPr>
          <w:lang w:val="ru-RU"/>
        </w:rPr>
        <w:t>– Ну-с, чем я вам могу быть полезен?</w:t>
      </w:r>
      <w:r w:rsidRPr="000906E7">
        <w:rPr>
          <w:lang w:val="ru-RU"/>
        </w:rPr>
        <w:t xml:space="preserve"> </w:t>
      </w:r>
    </w:p>
    <w:p w:rsidR="006F607E" w:rsidRPr="000906E7" w:rsidRDefault="000906E7">
      <w:pPr>
        <w:rPr>
          <w:lang w:val="ru-RU"/>
        </w:rPr>
      </w:pPr>
      <w:r w:rsidRPr="000906E7">
        <w:rPr>
          <w:lang w:val="ru-RU"/>
        </w:rPr>
        <w:lastRenderedPageBreak/>
        <w:t xml:space="preserve">Тут буфетчик и обнаружил в тени того, кто был ему нужен. </w:t>
      </w:r>
    </w:p>
    <w:p w:rsidR="006F607E" w:rsidRPr="000906E7" w:rsidRDefault="000906E7">
      <w:pPr>
        <w:rPr>
          <w:lang w:val="ru-RU"/>
        </w:rPr>
      </w:pPr>
      <w:r w:rsidRPr="000906E7">
        <w:rPr>
          <w:highlight w:val="yellow"/>
          <w:lang w:val="ru-RU"/>
        </w:rPr>
        <w:t xml:space="preserve">Черный </w:t>
      </w:r>
      <w:r w:rsidRPr="000906E7">
        <w:rPr>
          <w:lang w:val="ru-RU"/>
        </w:rPr>
        <w:t xml:space="preserve">маг раскинулся на каком-то необъятном </w:t>
      </w:r>
      <w:r w:rsidRPr="000906E7">
        <w:rPr>
          <w:highlight w:val="yellow"/>
          <w:lang w:val="ru-RU"/>
        </w:rPr>
        <w:t xml:space="preserve">диване, </w:t>
      </w:r>
      <w:r w:rsidRPr="000906E7">
        <w:rPr>
          <w:lang w:val="ru-RU"/>
        </w:rPr>
        <w:t xml:space="preserve">низком, с разбросанными на нем подушками. Как показалось буфетчику, на артисте было только </w:t>
      </w:r>
      <w:r w:rsidRPr="000906E7">
        <w:rPr>
          <w:highlight w:val="yellow"/>
          <w:lang w:val="ru-RU"/>
        </w:rPr>
        <w:t xml:space="preserve">черное </w:t>
      </w:r>
      <w:r w:rsidRPr="000906E7">
        <w:rPr>
          <w:lang w:val="ru-RU"/>
        </w:rPr>
        <w:t xml:space="preserve">белье и </w:t>
      </w:r>
      <w:r w:rsidRPr="000906E7">
        <w:rPr>
          <w:highlight w:val="yellow"/>
          <w:lang w:val="ru-RU"/>
        </w:rPr>
        <w:t xml:space="preserve">черные </w:t>
      </w:r>
      <w:r w:rsidRPr="000906E7">
        <w:rPr>
          <w:lang w:val="ru-RU"/>
        </w:rPr>
        <w:t xml:space="preserve">же остроносые </w:t>
      </w:r>
      <w:r w:rsidRPr="000906E7">
        <w:rPr>
          <w:highlight w:val="yellow"/>
          <w:lang w:val="ru-RU"/>
        </w:rPr>
        <w:t xml:space="preserve">туфли. </w:t>
      </w:r>
    </w:p>
    <w:p w:rsidR="006F607E" w:rsidRPr="000906E7" w:rsidRDefault="000906E7">
      <w:pPr>
        <w:rPr>
          <w:lang w:val="ru-RU"/>
        </w:rPr>
      </w:pPr>
      <w:r w:rsidRPr="000906E7">
        <w:rPr>
          <w:lang w:val="ru-RU"/>
        </w:rPr>
        <w:t>– Я, – г</w:t>
      </w:r>
      <w:r w:rsidRPr="000906E7">
        <w:rPr>
          <w:lang w:val="ru-RU"/>
        </w:rPr>
        <w:t xml:space="preserve">орько заговорил буфетчик, – являюсь заведующим буфетом </w:t>
      </w:r>
      <w:r w:rsidRPr="000906E7">
        <w:rPr>
          <w:highlight w:val="yellow"/>
          <w:lang w:val="ru-RU"/>
        </w:rPr>
        <w:t xml:space="preserve">театра </w:t>
      </w:r>
      <w:r w:rsidRPr="000906E7">
        <w:rPr>
          <w:lang w:val="ru-RU"/>
        </w:rPr>
        <w:t xml:space="preserve">Варьете... </w:t>
      </w:r>
    </w:p>
    <w:p w:rsidR="006F607E" w:rsidRPr="000906E7" w:rsidRDefault="000906E7">
      <w:pPr>
        <w:rPr>
          <w:lang w:val="ru-RU"/>
        </w:rPr>
      </w:pPr>
      <w:r w:rsidRPr="000906E7">
        <w:rPr>
          <w:lang w:val="ru-RU"/>
        </w:rPr>
        <w:t xml:space="preserve">Артист вытянул вперед </w:t>
      </w:r>
      <w:r w:rsidRPr="000906E7">
        <w:rPr>
          <w:highlight w:val="yellow"/>
          <w:lang w:val="ru-RU"/>
        </w:rPr>
        <w:t xml:space="preserve">руку, </w:t>
      </w:r>
      <w:r w:rsidRPr="000906E7">
        <w:rPr>
          <w:lang w:val="ru-RU"/>
        </w:rPr>
        <w:t xml:space="preserve">на </w:t>
      </w:r>
      <w:r w:rsidRPr="000906E7">
        <w:rPr>
          <w:highlight w:val="yellow"/>
          <w:lang w:val="ru-RU"/>
        </w:rPr>
        <w:t xml:space="preserve">пальцах </w:t>
      </w:r>
      <w:r w:rsidRPr="000906E7">
        <w:rPr>
          <w:lang w:val="ru-RU"/>
        </w:rPr>
        <w:t xml:space="preserve">которой сверкали </w:t>
      </w:r>
      <w:r w:rsidRPr="000906E7">
        <w:rPr>
          <w:highlight w:val="yellow"/>
          <w:lang w:val="ru-RU"/>
        </w:rPr>
        <w:t xml:space="preserve">камни, </w:t>
      </w:r>
      <w:r w:rsidRPr="000906E7">
        <w:rPr>
          <w:lang w:val="ru-RU"/>
        </w:rPr>
        <w:t xml:space="preserve">как бы заграждая уста буфетчику, и заговорил с </w:t>
      </w:r>
      <w:r w:rsidRPr="000906E7">
        <w:rPr>
          <w:highlight w:val="yellow"/>
          <w:lang w:val="ru-RU"/>
        </w:rPr>
        <w:t xml:space="preserve">большим </w:t>
      </w:r>
      <w:r w:rsidRPr="000906E7">
        <w:rPr>
          <w:lang w:val="ru-RU"/>
        </w:rPr>
        <w:t xml:space="preserve">жаром: </w:t>
      </w:r>
    </w:p>
    <w:p w:rsidR="006F607E" w:rsidRPr="000906E7" w:rsidRDefault="000906E7">
      <w:pPr>
        <w:rPr>
          <w:lang w:val="ru-RU"/>
        </w:rPr>
      </w:pPr>
      <w:r w:rsidRPr="000906E7">
        <w:rPr>
          <w:lang w:val="ru-RU"/>
        </w:rPr>
        <w:t xml:space="preserve">– Нет, нет, нет! Ни </w:t>
      </w:r>
      <w:r w:rsidRPr="000906E7">
        <w:rPr>
          <w:highlight w:val="yellow"/>
          <w:lang w:val="ru-RU"/>
        </w:rPr>
        <w:t xml:space="preserve">слова </w:t>
      </w:r>
      <w:r w:rsidRPr="000906E7">
        <w:rPr>
          <w:lang w:val="ru-RU"/>
        </w:rPr>
        <w:t>больше! Ни в каком случае и ни</w:t>
      </w:r>
      <w:r w:rsidRPr="000906E7">
        <w:rPr>
          <w:lang w:val="ru-RU"/>
        </w:rPr>
        <w:t xml:space="preserve">когда! В рот ничего не возьму в вашем буфете! Я, почтеннейший, проходил вчера мимо вашей стойки и до сих пор не могу забыть ни осетрины, ни брынзы. </w:t>
      </w:r>
      <w:r w:rsidRPr="000906E7">
        <w:rPr>
          <w:highlight w:val="yellow"/>
          <w:lang w:val="ru-RU"/>
        </w:rPr>
        <w:t xml:space="preserve">Драгоценный </w:t>
      </w:r>
      <w:r w:rsidRPr="000906E7">
        <w:rPr>
          <w:lang w:val="ru-RU"/>
        </w:rPr>
        <w:t xml:space="preserve">мой! Брынза не бывает </w:t>
      </w:r>
      <w:r w:rsidRPr="000906E7">
        <w:rPr>
          <w:highlight w:val="yellow"/>
          <w:lang w:val="ru-RU"/>
        </w:rPr>
        <w:t xml:space="preserve">зеленого </w:t>
      </w:r>
      <w:r w:rsidRPr="000906E7">
        <w:rPr>
          <w:lang w:val="ru-RU"/>
        </w:rPr>
        <w:t>цвета, это вас кто-то обманул. Ей полагается быть белой. Да, а ча</w:t>
      </w:r>
      <w:r w:rsidRPr="000906E7">
        <w:rPr>
          <w:lang w:val="ru-RU"/>
        </w:rPr>
        <w:t xml:space="preserve">й? Ведь это же помои! Я своими </w:t>
      </w:r>
      <w:r w:rsidRPr="000906E7">
        <w:rPr>
          <w:highlight w:val="yellow"/>
          <w:lang w:val="ru-RU"/>
        </w:rPr>
        <w:t xml:space="preserve">глазами </w:t>
      </w:r>
      <w:r w:rsidRPr="000906E7">
        <w:rPr>
          <w:lang w:val="ru-RU"/>
        </w:rPr>
        <w:t xml:space="preserve">видел, как какая-то неопрятная девушка подливала из </w:t>
      </w:r>
      <w:r w:rsidRPr="000906E7">
        <w:rPr>
          <w:highlight w:val="yellow"/>
          <w:lang w:val="ru-RU"/>
        </w:rPr>
        <w:t xml:space="preserve">ведра </w:t>
      </w:r>
      <w:r w:rsidRPr="000906E7">
        <w:rPr>
          <w:lang w:val="ru-RU"/>
        </w:rPr>
        <w:t xml:space="preserve">в ваш громадный самовар сырую </w:t>
      </w:r>
      <w:r w:rsidRPr="000906E7">
        <w:rPr>
          <w:highlight w:val="yellow"/>
          <w:lang w:val="ru-RU"/>
        </w:rPr>
        <w:t xml:space="preserve">воду, </w:t>
      </w:r>
      <w:r w:rsidRPr="000906E7">
        <w:rPr>
          <w:lang w:val="ru-RU"/>
        </w:rPr>
        <w:t xml:space="preserve">а чай между тем продолжали разливать. Нет, милейший, так невозможно! </w:t>
      </w:r>
    </w:p>
    <w:p w:rsidR="006F607E" w:rsidRPr="000906E7" w:rsidRDefault="000906E7">
      <w:pPr>
        <w:rPr>
          <w:lang w:val="ru-RU"/>
        </w:rPr>
      </w:pPr>
      <w:r w:rsidRPr="000906E7">
        <w:rPr>
          <w:lang w:val="ru-RU"/>
        </w:rPr>
        <w:t>– Я извиняюсь, – заговорил ошеломленный этим внезапны</w:t>
      </w:r>
      <w:r w:rsidRPr="000906E7">
        <w:rPr>
          <w:lang w:val="ru-RU"/>
        </w:rPr>
        <w:t xml:space="preserve">м нападением Андрей Фокич, – </w:t>
      </w:r>
      <w:r w:rsidRPr="000906E7">
        <w:rPr>
          <w:lang w:val="ru-RU"/>
        </w:rPr>
        <w:lastRenderedPageBreak/>
        <w:t xml:space="preserve">я не по этому делу, и осетрина здесь ни при чем. </w:t>
      </w:r>
    </w:p>
    <w:p w:rsidR="006F607E" w:rsidRPr="000906E7" w:rsidRDefault="000906E7">
      <w:pPr>
        <w:rPr>
          <w:lang w:val="ru-RU"/>
        </w:rPr>
      </w:pPr>
      <w:r w:rsidRPr="000906E7">
        <w:rPr>
          <w:lang w:val="ru-RU"/>
        </w:rPr>
        <w:t xml:space="preserve">– То есть как это ни при чем, если она испорчена! </w:t>
      </w:r>
    </w:p>
    <w:p w:rsidR="006F607E" w:rsidRPr="000906E7" w:rsidRDefault="000906E7">
      <w:pPr>
        <w:rPr>
          <w:lang w:val="ru-RU"/>
        </w:rPr>
      </w:pPr>
      <w:r w:rsidRPr="000906E7">
        <w:rPr>
          <w:lang w:val="ru-RU"/>
        </w:rPr>
        <w:t xml:space="preserve">– Осетрину прислали второй свежести, – сообщил буфетчик. </w:t>
      </w:r>
    </w:p>
    <w:p w:rsidR="006F607E" w:rsidRPr="000906E7" w:rsidRDefault="000906E7">
      <w:pPr>
        <w:rPr>
          <w:lang w:val="ru-RU"/>
        </w:rPr>
      </w:pPr>
      <w:r w:rsidRPr="000906E7">
        <w:rPr>
          <w:lang w:val="ru-RU"/>
        </w:rPr>
        <w:t xml:space="preserve">– Голубчик, это вздор! </w:t>
      </w:r>
    </w:p>
    <w:p w:rsidR="006F607E" w:rsidRPr="000906E7" w:rsidRDefault="000906E7">
      <w:pPr>
        <w:rPr>
          <w:lang w:val="ru-RU"/>
        </w:rPr>
      </w:pPr>
      <w:r w:rsidRPr="000906E7">
        <w:rPr>
          <w:lang w:val="ru-RU"/>
        </w:rPr>
        <w:t xml:space="preserve">– Чего вздор? </w:t>
      </w:r>
    </w:p>
    <w:p w:rsidR="006F607E" w:rsidRPr="000906E7" w:rsidRDefault="000906E7">
      <w:pPr>
        <w:rPr>
          <w:lang w:val="ru-RU"/>
        </w:rPr>
      </w:pPr>
      <w:r w:rsidRPr="000906E7">
        <w:rPr>
          <w:lang w:val="ru-RU"/>
        </w:rPr>
        <w:t>– Вторая свежесть – вот что в</w:t>
      </w:r>
      <w:r w:rsidRPr="000906E7">
        <w:rPr>
          <w:lang w:val="ru-RU"/>
        </w:rPr>
        <w:t xml:space="preserve">здор! Свежесть бывает только </w:t>
      </w:r>
      <w:r w:rsidRPr="000906E7">
        <w:rPr>
          <w:highlight w:val="yellow"/>
          <w:lang w:val="ru-RU"/>
        </w:rPr>
        <w:t xml:space="preserve">одна </w:t>
      </w:r>
      <w:r w:rsidRPr="000906E7">
        <w:rPr>
          <w:lang w:val="ru-RU"/>
        </w:rPr>
        <w:t xml:space="preserve">– </w:t>
      </w:r>
      <w:r w:rsidRPr="000906E7">
        <w:rPr>
          <w:highlight w:val="yellow"/>
          <w:lang w:val="ru-RU"/>
        </w:rPr>
        <w:t xml:space="preserve">первая, </w:t>
      </w:r>
      <w:r w:rsidRPr="000906E7">
        <w:rPr>
          <w:lang w:val="ru-RU"/>
        </w:rPr>
        <w:t xml:space="preserve">она же и последняя. А если осетрина второй свежести, то это означает, что она тухлая! </w:t>
      </w:r>
    </w:p>
    <w:p w:rsidR="006F607E" w:rsidRPr="000906E7" w:rsidRDefault="000906E7">
      <w:pPr>
        <w:rPr>
          <w:lang w:val="ru-RU"/>
        </w:rPr>
      </w:pPr>
      <w:r w:rsidRPr="000906E7">
        <w:rPr>
          <w:lang w:val="ru-RU"/>
        </w:rPr>
        <w:t xml:space="preserve">– Я извиняюсь, – начал было опять буфетчик, не зная, как отделаться от придирающегося к нему артиста. </w:t>
      </w:r>
    </w:p>
    <w:p w:rsidR="006F607E" w:rsidRPr="000906E7" w:rsidRDefault="000906E7">
      <w:pPr>
        <w:rPr>
          <w:lang w:val="ru-RU"/>
        </w:rPr>
      </w:pPr>
      <w:r w:rsidRPr="000906E7">
        <w:rPr>
          <w:lang w:val="ru-RU"/>
        </w:rPr>
        <w:t xml:space="preserve">– Извинить не могу, – </w:t>
      </w:r>
      <w:r w:rsidRPr="000906E7">
        <w:rPr>
          <w:lang w:val="ru-RU"/>
        </w:rPr>
        <w:t xml:space="preserve">твердо сказал тот. </w:t>
      </w:r>
    </w:p>
    <w:p w:rsidR="006F607E" w:rsidRPr="000906E7" w:rsidRDefault="000906E7">
      <w:pPr>
        <w:rPr>
          <w:lang w:val="ru-RU"/>
        </w:rPr>
      </w:pPr>
      <w:r w:rsidRPr="000906E7">
        <w:rPr>
          <w:lang w:val="ru-RU"/>
        </w:rPr>
        <w:t xml:space="preserve">– Я не по этому делу пришел, – совсем расстраиваясь, проговорил буфетчик. </w:t>
      </w:r>
    </w:p>
    <w:p w:rsidR="006F607E" w:rsidRPr="000906E7" w:rsidRDefault="000906E7">
      <w:pPr>
        <w:rPr>
          <w:lang w:val="ru-RU"/>
        </w:rPr>
      </w:pPr>
      <w:r w:rsidRPr="000906E7">
        <w:rPr>
          <w:lang w:val="ru-RU"/>
        </w:rPr>
        <w:t xml:space="preserve">– Не по этому? – удивился иностранный маг. – А какое же еще дело могло привести вас ко мне? Если память не изменяет мне, из лиц, близких вам по </w:t>
      </w:r>
      <w:r w:rsidRPr="000906E7">
        <w:rPr>
          <w:highlight w:val="yellow"/>
          <w:lang w:val="ru-RU"/>
        </w:rPr>
        <w:t xml:space="preserve">профессии, </w:t>
      </w:r>
      <w:r w:rsidRPr="000906E7">
        <w:rPr>
          <w:lang w:val="ru-RU"/>
        </w:rPr>
        <w:t>я знал</w:t>
      </w:r>
      <w:r w:rsidRPr="000906E7">
        <w:rPr>
          <w:lang w:val="ru-RU"/>
        </w:rPr>
        <w:t xml:space="preserve">ся только с </w:t>
      </w:r>
      <w:r w:rsidRPr="000906E7">
        <w:rPr>
          <w:highlight w:val="yellow"/>
          <w:lang w:val="ru-RU"/>
        </w:rPr>
        <w:t xml:space="preserve">одной </w:t>
      </w:r>
      <w:r w:rsidRPr="000906E7">
        <w:rPr>
          <w:lang w:val="ru-RU"/>
        </w:rPr>
        <w:t xml:space="preserve">маркитанткой, но и то давно, когда вас </w:t>
      </w:r>
      <w:r w:rsidRPr="000906E7">
        <w:rPr>
          <w:lang w:val="ru-RU"/>
        </w:rPr>
        <w:lastRenderedPageBreak/>
        <w:t xml:space="preserve">еще не было на </w:t>
      </w:r>
      <w:r w:rsidRPr="000906E7">
        <w:rPr>
          <w:highlight w:val="yellow"/>
          <w:lang w:val="ru-RU"/>
        </w:rPr>
        <w:t xml:space="preserve">свете. </w:t>
      </w:r>
      <w:r w:rsidRPr="000906E7">
        <w:rPr>
          <w:lang w:val="ru-RU"/>
        </w:rPr>
        <w:t xml:space="preserve">Впрочем, я рад. Азазелло! Табурет господину заведующему буфетом! </w:t>
      </w:r>
    </w:p>
    <w:p w:rsidR="006F607E" w:rsidRPr="000906E7" w:rsidRDefault="000906E7">
      <w:pPr>
        <w:rPr>
          <w:lang w:val="ru-RU"/>
        </w:rPr>
      </w:pPr>
      <w:r w:rsidRPr="000906E7">
        <w:rPr>
          <w:lang w:val="ru-RU"/>
        </w:rPr>
        <w:t>Тот, что жарил мясо, повернулся, причем ужаснул буфетчика своими клыками, и ловко подал ему один из темных дубо</w:t>
      </w:r>
      <w:r w:rsidRPr="000906E7">
        <w:rPr>
          <w:lang w:val="ru-RU"/>
        </w:rPr>
        <w:t xml:space="preserve">вых низеньких табуретов. Других сидений в </w:t>
      </w:r>
      <w:r w:rsidRPr="000906E7">
        <w:rPr>
          <w:highlight w:val="yellow"/>
          <w:lang w:val="ru-RU"/>
        </w:rPr>
        <w:t xml:space="preserve">комнате </w:t>
      </w:r>
      <w:r w:rsidRPr="000906E7">
        <w:rPr>
          <w:lang w:val="ru-RU"/>
        </w:rPr>
        <w:t xml:space="preserve">не было. </w:t>
      </w:r>
    </w:p>
    <w:p w:rsidR="006F607E" w:rsidRPr="000906E7" w:rsidRDefault="000906E7">
      <w:pPr>
        <w:rPr>
          <w:lang w:val="ru-RU"/>
        </w:rPr>
      </w:pPr>
      <w:r w:rsidRPr="000906E7">
        <w:rPr>
          <w:lang w:val="ru-RU"/>
        </w:rPr>
        <w:t xml:space="preserve">Буфетчик вымолвил: </w:t>
      </w:r>
    </w:p>
    <w:p w:rsidR="006F607E" w:rsidRPr="000906E7" w:rsidRDefault="000906E7">
      <w:pPr>
        <w:rPr>
          <w:lang w:val="ru-RU"/>
        </w:rPr>
      </w:pPr>
      <w:r w:rsidRPr="000906E7">
        <w:rPr>
          <w:lang w:val="ru-RU"/>
        </w:rPr>
        <w:t xml:space="preserve">– Покорнейше благодарю, – и опустился на скамеечку. Задняя ее ножка тотчас с </w:t>
      </w:r>
      <w:r w:rsidRPr="000906E7">
        <w:rPr>
          <w:highlight w:val="yellow"/>
          <w:lang w:val="ru-RU"/>
        </w:rPr>
        <w:t xml:space="preserve">треском </w:t>
      </w:r>
      <w:r w:rsidRPr="000906E7">
        <w:rPr>
          <w:lang w:val="ru-RU"/>
        </w:rPr>
        <w:t xml:space="preserve">подломилась, и буфетчик, охнув, больно ударился задом об пол. </w:t>
      </w:r>
      <w:r w:rsidRPr="000906E7">
        <w:rPr>
          <w:highlight w:val="yellow"/>
          <w:lang w:val="ru-RU"/>
        </w:rPr>
        <w:t xml:space="preserve">Падая, </w:t>
      </w:r>
      <w:r w:rsidRPr="000906E7">
        <w:rPr>
          <w:lang w:val="ru-RU"/>
        </w:rPr>
        <w:t xml:space="preserve">он поддел </w:t>
      </w:r>
      <w:r w:rsidRPr="000906E7">
        <w:rPr>
          <w:highlight w:val="yellow"/>
          <w:lang w:val="ru-RU"/>
        </w:rPr>
        <w:t xml:space="preserve">ногой </w:t>
      </w:r>
      <w:r w:rsidRPr="000906E7">
        <w:rPr>
          <w:lang w:val="ru-RU"/>
        </w:rPr>
        <w:t xml:space="preserve">другую скамеечку, стоявшую перед ним, и с нее опрокинул себе на </w:t>
      </w:r>
      <w:r w:rsidRPr="000906E7">
        <w:rPr>
          <w:highlight w:val="yellow"/>
          <w:lang w:val="ru-RU"/>
        </w:rPr>
        <w:t xml:space="preserve">брюки </w:t>
      </w:r>
      <w:r w:rsidRPr="000906E7">
        <w:rPr>
          <w:lang w:val="ru-RU"/>
        </w:rPr>
        <w:t xml:space="preserve">полную </w:t>
      </w:r>
      <w:r w:rsidRPr="000906E7">
        <w:rPr>
          <w:highlight w:val="yellow"/>
          <w:lang w:val="ru-RU"/>
        </w:rPr>
        <w:t xml:space="preserve">чашу красного вина. </w:t>
      </w:r>
    </w:p>
    <w:p w:rsidR="006F607E" w:rsidRPr="000906E7" w:rsidRDefault="000906E7">
      <w:pPr>
        <w:rPr>
          <w:lang w:val="ru-RU"/>
        </w:rPr>
      </w:pPr>
      <w:r w:rsidRPr="000906E7">
        <w:rPr>
          <w:lang w:val="ru-RU"/>
        </w:rPr>
        <w:t xml:space="preserve">Артист воскликнул: </w:t>
      </w:r>
    </w:p>
    <w:p w:rsidR="006F607E" w:rsidRPr="000906E7" w:rsidRDefault="000906E7">
      <w:pPr>
        <w:rPr>
          <w:lang w:val="ru-RU"/>
        </w:rPr>
      </w:pPr>
      <w:r w:rsidRPr="000906E7">
        <w:rPr>
          <w:lang w:val="ru-RU"/>
        </w:rPr>
        <w:t xml:space="preserve">– Ай! Не ушиблись ли вы? </w:t>
      </w:r>
    </w:p>
    <w:p w:rsidR="006F607E" w:rsidRPr="000906E7" w:rsidRDefault="000906E7">
      <w:pPr>
        <w:rPr>
          <w:lang w:val="ru-RU"/>
        </w:rPr>
      </w:pPr>
      <w:r w:rsidRPr="000906E7">
        <w:rPr>
          <w:lang w:val="ru-RU"/>
        </w:rPr>
        <w:t xml:space="preserve">Азазелло помог буфетчику подняться, подал другое сиденье. Полным горя голосом буфетчик отказался от предложения </w:t>
      </w:r>
      <w:r w:rsidRPr="000906E7">
        <w:rPr>
          <w:lang w:val="ru-RU"/>
        </w:rPr>
        <w:t xml:space="preserve">хозяина снять штаны и просушить их перед </w:t>
      </w:r>
      <w:r w:rsidRPr="000906E7">
        <w:rPr>
          <w:highlight w:val="yellow"/>
          <w:lang w:val="ru-RU"/>
        </w:rPr>
        <w:t xml:space="preserve">огнем </w:t>
      </w:r>
      <w:r w:rsidRPr="000906E7">
        <w:rPr>
          <w:lang w:val="ru-RU"/>
        </w:rPr>
        <w:t xml:space="preserve">и, чувствуя себя невыносимо неудобно в мокром белье и платье, сел на другую скамеечку с опаской. </w:t>
      </w:r>
    </w:p>
    <w:p w:rsidR="006F607E" w:rsidRPr="000906E7" w:rsidRDefault="000906E7">
      <w:pPr>
        <w:rPr>
          <w:lang w:val="ru-RU"/>
        </w:rPr>
      </w:pPr>
      <w:r w:rsidRPr="000906E7">
        <w:rPr>
          <w:lang w:val="ru-RU"/>
        </w:rPr>
        <w:t xml:space="preserve">– Я люблю сидеть низко, – проговорил артист, – с </w:t>
      </w:r>
      <w:r w:rsidRPr="000906E7">
        <w:rPr>
          <w:highlight w:val="yellow"/>
          <w:lang w:val="ru-RU"/>
        </w:rPr>
        <w:t xml:space="preserve">низкого </w:t>
      </w:r>
      <w:r w:rsidRPr="000906E7">
        <w:rPr>
          <w:lang w:val="ru-RU"/>
        </w:rPr>
        <w:t xml:space="preserve">не так опасно </w:t>
      </w:r>
      <w:r w:rsidRPr="000906E7">
        <w:rPr>
          <w:highlight w:val="yellow"/>
          <w:lang w:val="ru-RU"/>
        </w:rPr>
        <w:t xml:space="preserve">падать. </w:t>
      </w:r>
      <w:r w:rsidRPr="000906E7">
        <w:rPr>
          <w:lang w:val="ru-RU"/>
        </w:rPr>
        <w:t xml:space="preserve">Да, итак мы </w:t>
      </w:r>
      <w:r w:rsidRPr="000906E7">
        <w:rPr>
          <w:lang w:val="ru-RU"/>
        </w:rPr>
        <w:lastRenderedPageBreak/>
        <w:t>остановились на осет</w:t>
      </w:r>
      <w:r w:rsidRPr="000906E7">
        <w:rPr>
          <w:lang w:val="ru-RU"/>
        </w:rPr>
        <w:t xml:space="preserve">рине? Голубчик мой! Свежесть, свежесть и свежесть, вот что должно быть девизом всякого буфетчика. Да вот, не угодно ли отведать... </w:t>
      </w:r>
    </w:p>
    <w:p w:rsidR="006F607E" w:rsidRPr="000906E7" w:rsidRDefault="000906E7">
      <w:pPr>
        <w:rPr>
          <w:lang w:val="ru-RU"/>
        </w:rPr>
      </w:pPr>
      <w:r w:rsidRPr="000906E7">
        <w:rPr>
          <w:lang w:val="ru-RU"/>
        </w:rPr>
        <w:t xml:space="preserve">Тут в багровом </w:t>
      </w:r>
      <w:r w:rsidRPr="000906E7">
        <w:rPr>
          <w:highlight w:val="yellow"/>
          <w:lang w:val="ru-RU"/>
        </w:rPr>
        <w:t xml:space="preserve">свете </w:t>
      </w:r>
      <w:r w:rsidRPr="000906E7">
        <w:rPr>
          <w:lang w:val="ru-RU"/>
        </w:rPr>
        <w:t xml:space="preserve">от камина блеснула перед буфетчиком </w:t>
      </w:r>
      <w:r w:rsidRPr="000906E7">
        <w:rPr>
          <w:highlight w:val="yellow"/>
          <w:lang w:val="ru-RU"/>
        </w:rPr>
        <w:t xml:space="preserve">шпага, </w:t>
      </w:r>
      <w:r w:rsidRPr="000906E7">
        <w:rPr>
          <w:lang w:val="ru-RU"/>
        </w:rPr>
        <w:t xml:space="preserve">и Азазелло выложил на </w:t>
      </w:r>
      <w:r w:rsidRPr="000906E7">
        <w:rPr>
          <w:highlight w:val="yellow"/>
          <w:lang w:val="ru-RU"/>
        </w:rPr>
        <w:t xml:space="preserve">золотую </w:t>
      </w:r>
      <w:r w:rsidRPr="000906E7">
        <w:rPr>
          <w:lang w:val="ru-RU"/>
        </w:rPr>
        <w:t xml:space="preserve">тарелку шипящий кусок мяса, </w:t>
      </w:r>
      <w:r w:rsidRPr="000906E7">
        <w:rPr>
          <w:lang w:val="ru-RU"/>
        </w:rPr>
        <w:t xml:space="preserve">полил его лимонным соком и подал буфетчику </w:t>
      </w:r>
      <w:r w:rsidRPr="000906E7">
        <w:rPr>
          <w:highlight w:val="yellow"/>
          <w:lang w:val="ru-RU"/>
        </w:rPr>
        <w:t xml:space="preserve">золотую </w:t>
      </w:r>
      <w:r w:rsidRPr="000906E7">
        <w:rPr>
          <w:lang w:val="ru-RU"/>
        </w:rPr>
        <w:t xml:space="preserve">двузубую вилку. </w:t>
      </w:r>
    </w:p>
    <w:p w:rsidR="006F607E" w:rsidRPr="000906E7" w:rsidRDefault="000906E7">
      <w:pPr>
        <w:rPr>
          <w:lang w:val="ru-RU"/>
        </w:rPr>
      </w:pPr>
      <w:r w:rsidRPr="000906E7">
        <w:rPr>
          <w:lang w:val="ru-RU"/>
        </w:rPr>
        <w:t xml:space="preserve">– Покорнейше... я... </w:t>
      </w:r>
    </w:p>
    <w:p w:rsidR="006F607E" w:rsidRPr="000906E7" w:rsidRDefault="000906E7">
      <w:pPr>
        <w:rPr>
          <w:lang w:val="ru-RU"/>
        </w:rPr>
      </w:pPr>
      <w:r w:rsidRPr="000906E7">
        <w:rPr>
          <w:lang w:val="ru-RU"/>
        </w:rPr>
        <w:t xml:space="preserve">– Нет, нет, попробуйте! </w:t>
      </w:r>
    </w:p>
    <w:p w:rsidR="006F607E" w:rsidRPr="000906E7" w:rsidRDefault="000906E7">
      <w:pPr>
        <w:rPr>
          <w:lang w:val="ru-RU"/>
        </w:rPr>
      </w:pPr>
      <w:r w:rsidRPr="000906E7">
        <w:rPr>
          <w:lang w:val="ru-RU"/>
        </w:rPr>
        <w:t xml:space="preserve">Буфетчик из вежливости положил кусочек в рот и сразу понял, что жует что-то действительно очень свежее и, </w:t>
      </w:r>
      <w:r w:rsidRPr="000906E7">
        <w:rPr>
          <w:highlight w:val="yellow"/>
          <w:lang w:val="ru-RU"/>
        </w:rPr>
        <w:t xml:space="preserve">главное, </w:t>
      </w:r>
      <w:r w:rsidRPr="000906E7">
        <w:rPr>
          <w:lang w:val="ru-RU"/>
        </w:rPr>
        <w:t>необыкновенно вкусное. Но,</w:t>
      </w:r>
      <w:r w:rsidRPr="000906E7">
        <w:rPr>
          <w:lang w:val="ru-RU"/>
        </w:rPr>
        <w:t xml:space="preserve"> прожевывая душистое, сочное мясо, буфетчик едва не подавился и не упал вторично. Из соседней </w:t>
      </w:r>
      <w:r w:rsidRPr="000906E7">
        <w:rPr>
          <w:highlight w:val="yellow"/>
          <w:lang w:val="ru-RU"/>
        </w:rPr>
        <w:t xml:space="preserve">комнаты </w:t>
      </w:r>
      <w:r w:rsidRPr="000906E7">
        <w:rPr>
          <w:lang w:val="ru-RU"/>
        </w:rPr>
        <w:t xml:space="preserve">вылетела </w:t>
      </w:r>
      <w:r w:rsidRPr="000906E7">
        <w:rPr>
          <w:highlight w:val="yellow"/>
          <w:lang w:val="ru-RU"/>
        </w:rPr>
        <w:t xml:space="preserve">большая </w:t>
      </w:r>
      <w:r w:rsidRPr="000906E7">
        <w:rPr>
          <w:lang w:val="ru-RU"/>
        </w:rPr>
        <w:t xml:space="preserve">темная </w:t>
      </w:r>
      <w:r w:rsidRPr="000906E7">
        <w:rPr>
          <w:highlight w:val="yellow"/>
          <w:lang w:val="ru-RU"/>
        </w:rPr>
        <w:t xml:space="preserve">птица </w:t>
      </w:r>
      <w:r w:rsidRPr="000906E7">
        <w:rPr>
          <w:lang w:val="ru-RU"/>
        </w:rPr>
        <w:t xml:space="preserve">и тихонько задела </w:t>
      </w:r>
      <w:r w:rsidRPr="000906E7">
        <w:rPr>
          <w:highlight w:val="yellow"/>
          <w:lang w:val="ru-RU"/>
        </w:rPr>
        <w:t xml:space="preserve">крылом </w:t>
      </w:r>
      <w:r w:rsidRPr="000906E7">
        <w:rPr>
          <w:lang w:val="ru-RU"/>
        </w:rPr>
        <w:t xml:space="preserve">лысину буфетчика. Сев на каминную полку </w:t>
      </w:r>
      <w:r w:rsidRPr="000906E7">
        <w:rPr>
          <w:highlight w:val="yellow"/>
          <w:lang w:val="ru-RU"/>
        </w:rPr>
        <w:t xml:space="preserve">рядом </w:t>
      </w:r>
      <w:r w:rsidRPr="000906E7">
        <w:rPr>
          <w:lang w:val="ru-RU"/>
        </w:rPr>
        <w:t xml:space="preserve">с часами, </w:t>
      </w:r>
      <w:r w:rsidRPr="000906E7">
        <w:rPr>
          <w:highlight w:val="yellow"/>
          <w:lang w:val="ru-RU"/>
        </w:rPr>
        <w:t xml:space="preserve">птица </w:t>
      </w:r>
      <w:r w:rsidRPr="000906E7">
        <w:rPr>
          <w:lang w:val="ru-RU"/>
        </w:rPr>
        <w:t xml:space="preserve">оказалась </w:t>
      </w:r>
      <w:r w:rsidRPr="000906E7">
        <w:rPr>
          <w:highlight w:val="yellow"/>
          <w:lang w:val="ru-RU"/>
        </w:rPr>
        <w:t xml:space="preserve">совой. «Господи боже </w:t>
      </w:r>
      <w:r w:rsidRPr="000906E7">
        <w:rPr>
          <w:lang w:val="ru-RU"/>
        </w:rPr>
        <w:t>мой! –</w:t>
      </w:r>
      <w:r w:rsidRPr="000906E7">
        <w:rPr>
          <w:lang w:val="ru-RU"/>
        </w:rPr>
        <w:t xml:space="preserve"> подумал нервный, как все буфетчики, Андрей Фокич, – вот квартирка!» </w:t>
      </w:r>
    </w:p>
    <w:p w:rsidR="006F607E" w:rsidRPr="000906E7" w:rsidRDefault="000906E7">
      <w:pPr>
        <w:rPr>
          <w:lang w:val="ru-RU"/>
        </w:rPr>
      </w:pPr>
      <w:r w:rsidRPr="000906E7">
        <w:rPr>
          <w:lang w:val="ru-RU"/>
        </w:rPr>
        <w:t xml:space="preserve">– </w:t>
      </w:r>
      <w:r w:rsidRPr="000906E7">
        <w:rPr>
          <w:highlight w:val="yellow"/>
          <w:lang w:val="ru-RU"/>
        </w:rPr>
        <w:t xml:space="preserve">Чашу вина? Белое, красное? Вино </w:t>
      </w:r>
      <w:r w:rsidRPr="000906E7">
        <w:rPr>
          <w:lang w:val="ru-RU"/>
        </w:rPr>
        <w:t xml:space="preserve">какой страны предпочитаете в это </w:t>
      </w:r>
      <w:r w:rsidRPr="000906E7">
        <w:rPr>
          <w:highlight w:val="yellow"/>
          <w:lang w:val="ru-RU"/>
        </w:rPr>
        <w:t xml:space="preserve">время </w:t>
      </w:r>
      <w:r w:rsidRPr="000906E7">
        <w:rPr>
          <w:lang w:val="ru-RU"/>
        </w:rPr>
        <w:t xml:space="preserve">дня? </w:t>
      </w:r>
    </w:p>
    <w:p w:rsidR="006F607E" w:rsidRPr="000906E7" w:rsidRDefault="000906E7">
      <w:pPr>
        <w:rPr>
          <w:lang w:val="ru-RU"/>
        </w:rPr>
      </w:pPr>
      <w:r w:rsidRPr="000906E7">
        <w:rPr>
          <w:lang w:val="ru-RU"/>
        </w:rPr>
        <w:t xml:space="preserve">– Покорнейше... я не пью... </w:t>
      </w:r>
    </w:p>
    <w:p w:rsidR="006F607E" w:rsidRPr="000906E7" w:rsidRDefault="000906E7">
      <w:pPr>
        <w:rPr>
          <w:lang w:val="ru-RU"/>
        </w:rPr>
      </w:pPr>
      <w:r w:rsidRPr="000906E7">
        <w:rPr>
          <w:lang w:val="ru-RU"/>
        </w:rPr>
        <w:lastRenderedPageBreak/>
        <w:t xml:space="preserve">– Напрасно! Так не прикажете ли партию в </w:t>
      </w:r>
      <w:r w:rsidRPr="000906E7">
        <w:rPr>
          <w:highlight w:val="yellow"/>
          <w:lang w:val="ru-RU"/>
        </w:rPr>
        <w:t xml:space="preserve">кости? </w:t>
      </w:r>
      <w:r w:rsidRPr="000906E7">
        <w:rPr>
          <w:lang w:val="ru-RU"/>
        </w:rPr>
        <w:t>Или вы предпочитаете другие ка</w:t>
      </w:r>
      <w:r w:rsidRPr="000906E7">
        <w:rPr>
          <w:lang w:val="ru-RU"/>
        </w:rPr>
        <w:t xml:space="preserve">кие-нибудь </w:t>
      </w:r>
      <w:r w:rsidRPr="000906E7">
        <w:rPr>
          <w:highlight w:val="yellow"/>
          <w:lang w:val="ru-RU"/>
        </w:rPr>
        <w:t xml:space="preserve">игры? </w:t>
      </w:r>
      <w:r w:rsidRPr="000906E7">
        <w:rPr>
          <w:lang w:val="ru-RU"/>
        </w:rPr>
        <w:t xml:space="preserve">Домино, </w:t>
      </w:r>
      <w:r w:rsidRPr="000906E7">
        <w:rPr>
          <w:highlight w:val="yellow"/>
          <w:lang w:val="ru-RU"/>
        </w:rPr>
        <w:t xml:space="preserve">карты? </w:t>
      </w:r>
    </w:p>
    <w:p w:rsidR="006F607E" w:rsidRPr="000906E7" w:rsidRDefault="000906E7">
      <w:pPr>
        <w:rPr>
          <w:lang w:val="ru-RU"/>
        </w:rPr>
      </w:pPr>
      <w:r w:rsidRPr="000906E7">
        <w:rPr>
          <w:lang w:val="ru-RU"/>
        </w:rPr>
        <w:t xml:space="preserve">– Не </w:t>
      </w:r>
      <w:r w:rsidRPr="000906E7">
        <w:rPr>
          <w:highlight w:val="yellow"/>
          <w:lang w:val="ru-RU"/>
        </w:rPr>
        <w:t xml:space="preserve">играю, </w:t>
      </w:r>
      <w:r w:rsidRPr="000906E7">
        <w:rPr>
          <w:lang w:val="ru-RU"/>
        </w:rPr>
        <w:t xml:space="preserve">– уже утомленный, отозвался буфетчик. </w:t>
      </w:r>
    </w:p>
    <w:p w:rsidR="006F607E" w:rsidRPr="000906E7" w:rsidRDefault="000906E7">
      <w:pPr>
        <w:rPr>
          <w:lang w:val="ru-RU"/>
        </w:rPr>
      </w:pPr>
      <w:r w:rsidRPr="000906E7">
        <w:rPr>
          <w:lang w:val="ru-RU"/>
        </w:rPr>
        <w:t xml:space="preserve">– Совсем худо, – заключил хозяин, – что-то, воля ваша, недоброе таится в мужчинах, избегающих </w:t>
      </w:r>
      <w:r w:rsidRPr="000906E7">
        <w:rPr>
          <w:highlight w:val="yellow"/>
          <w:lang w:val="ru-RU"/>
        </w:rPr>
        <w:t xml:space="preserve">вина, </w:t>
      </w:r>
      <w:r w:rsidRPr="000906E7">
        <w:rPr>
          <w:lang w:val="ru-RU"/>
        </w:rPr>
        <w:t xml:space="preserve">игр, </w:t>
      </w:r>
      <w:r w:rsidRPr="000906E7">
        <w:rPr>
          <w:highlight w:val="yellow"/>
          <w:lang w:val="ru-RU"/>
        </w:rPr>
        <w:t xml:space="preserve">общества </w:t>
      </w:r>
      <w:r w:rsidRPr="000906E7">
        <w:rPr>
          <w:lang w:val="ru-RU"/>
        </w:rPr>
        <w:t xml:space="preserve">прелестных </w:t>
      </w:r>
      <w:r w:rsidRPr="000906E7">
        <w:rPr>
          <w:highlight w:val="yellow"/>
          <w:lang w:val="ru-RU"/>
        </w:rPr>
        <w:t xml:space="preserve">женщин, </w:t>
      </w:r>
      <w:r w:rsidRPr="000906E7">
        <w:rPr>
          <w:lang w:val="ru-RU"/>
        </w:rPr>
        <w:t xml:space="preserve">застольной </w:t>
      </w:r>
      <w:r w:rsidRPr="000906E7">
        <w:rPr>
          <w:highlight w:val="yellow"/>
          <w:lang w:val="ru-RU"/>
        </w:rPr>
        <w:t xml:space="preserve">беседы. </w:t>
      </w:r>
      <w:r w:rsidRPr="000906E7">
        <w:rPr>
          <w:lang w:val="ru-RU"/>
        </w:rPr>
        <w:t xml:space="preserve">Такие </w:t>
      </w:r>
      <w:r w:rsidRPr="000906E7">
        <w:rPr>
          <w:highlight w:val="yellow"/>
          <w:lang w:val="ru-RU"/>
        </w:rPr>
        <w:t xml:space="preserve">люди </w:t>
      </w:r>
      <w:r w:rsidRPr="000906E7">
        <w:rPr>
          <w:lang w:val="ru-RU"/>
        </w:rPr>
        <w:t>или тяжко</w:t>
      </w:r>
      <w:r w:rsidRPr="000906E7">
        <w:rPr>
          <w:lang w:val="ru-RU"/>
        </w:rPr>
        <w:t xml:space="preserve"> больны, или втайне ненавидят окружающих. Правда, возможны исключения. Среди лиц, садившихся со мною за пиршественный </w:t>
      </w:r>
      <w:r w:rsidRPr="000906E7">
        <w:rPr>
          <w:highlight w:val="yellow"/>
          <w:lang w:val="ru-RU"/>
        </w:rPr>
        <w:t xml:space="preserve">стол, </w:t>
      </w:r>
      <w:r w:rsidRPr="000906E7">
        <w:rPr>
          <w:lang w:val="ru-RU"/>
        </w:rPr>
        <w:t xml:space="preserve">попадались иногда удивительные подлецы! Итак, я слушаю ваше дело. </w:t>
      </w:r>
    </w:p>
    <w:p w:rsidR="006F607E" w:rsidRPr="000906E7" w:rsidRDefault="000906E7">
      <w:pPr>
        <w:rPr>
          <w:lang w:val="ru-RU"/>
        </w:rPr>
      </w:pPr>
      <w:r w:rsidRPr="000906E7">
        <w:rPr>
          <w:lang w:val="ru-RU"/>
        </w:rPr>
        <w:t xml:space="preserve">– Вчера вы изволили фокусы делать... </w:t>
      </w:r>
    </w:p>
    <w:p w:rsidR="006F607E" w:rsidRPr="000906E7" w:rsidRDefault="000906E7">
      <w:pPr>
        <w:rPr>
          <w:lang w:val="ru-RU"/>
        </w:rPr>
      </w:pPr>
      <w:r w:rsidRPr="000906E7">
        <w:rPr>
          <w:lang w:val="ru-RU"/>
        </w:rPr>
        <w:t>– Я? – воскликнул в изумлен</w:t>
      </w:r>
      <w:r w:rsidRPr="000906E7">
        <w:rPr>
          <w:lang w:val="ru-RU"/>
        </w:rPr>
        <w:t xml:space="preserve">ии маг, – помилосердствуйте. Мне это даже как-то не к </w:t>
      </w:r>
      <w:r w:rsidRPr="000906E7">
        <w:rPr>
          <w:highlight w:val="yellow"/>
          <w:lang w:val="ru-RU"/>
        </w:rPr>
        <w:t xml:space="preserve">лицу! </w:t>
      </w:r>
    </w:p>
    <w:p w:rsidR="006F607E" w:rsidRPr="000906E7" w:rsidRDefault="000906E7">
      <w:pPr>
        <w:rPr>
          <w:lang w:val="ru-RU"/>
        </w:rPr>
      </w:pPr>
      <w:r w:rsidRPr="000906E7">
        <w:rPr>
          <w:lang w:val="ru-RU"/>
        </w:rPr>
        <w:t xml:space="preserve">– Виноват, – сказал опешивший буфетчик, – давать сеанс </w:t>
      </w:r>
      <w:r w:rsidRPr="000906E7">
        <w:rPr>
          <w:highlight w:val="yellow"/>
          <w:lang w:val="ru-RU"/>
        </w:rPr>
        <w:t xml:space="preserve">черной </w:t>
      </w:r>
      <w:r w:rsidRPr="000906E7">
        <w:rPr>
          <w:lang w:val="ru-RU"/>
        </w:rPr>
        <w:t xml:space="preserve">магии... </w:t>
      </w:r>
    </w:p>
    <w:p w:rsidR="006F607E" w:rsidRPr="000906E7" w:rsidRDefault="000906E7">
      <w:pPr>
        <w:rPr>
          <w:lang w:val="ru-RU"/>
        </w:rPr>
      </w:pPr>
      <w:r w:rsidRPr="000906E7">
        <w:rPr>
          <w:lang w:val="ru-RU"/>
        </w:rPr>
        <w:t xml:space="preserve">– Ах, ну да, ну да! Дорогой мой! Я открою вам тайну: я вовсе не артист, а просто мне хотелось повидать москвичей в массе, </w:t>
      </w:r>
      <w:r w:rsidRPr="000906E7">
        <w:rPr>
          <w:lang w:val="ru-RU"/>
        </w:rPr>
        <w:t xml:space="preserve">а удобнее всего это было сделать в </w:t>
      </w:r>
      <w:r w:rsidRPr="000906E7">
        <w:rPr>
          <w:highlight w:val="yellow"/>
          <w:lang w:val="ru-RU"/>
        </w:rPr>
        <w:t xml:space="preserve">театре. </w:t>
      </w:r>
      <w:r w:rsidRPr="000906E7">
        <w:rPr>
          <w:lang w:val="ru-RU"/>
        </w:rPr>
        <w:t xml:space="preserve">Ну вот моя свита, – он кивнул в </w:t>
      </w:r>
      <w:r w:rsidRPr="000906E7">
        <w:rPr>
          <w:highlight w:val="yellow"/>
          <w:lang w:val="ru-RU"/>
        </w:rPr>
        <w:t xml:space="preserve">сторону </w:t>
      </w:r>
      <w:r w:rsidRPr="000906E7">
        <w:rPr>
          <w:lang w:val="ru-RU"/>
        </w:rPr>
        <w:t xml:space="preserve">кота, – и устроила этот </w:t>
      </w:r>
      <w:r w:rsidRPr="000906E7">
        <w:rPr>
          <w:lang w:val="ru-RU"/>
        </w:rPr>
        <w:lastRenderedPageBreak/>
        <w:t xml:space="preserve">сеанс, я же лишь сидел и смотрел на москвичей. Но не меняйтесь в </w:t>
      </w:r>
      <w:r w:rsidRPr="000906E7">
        <w:rPr>
          <w:highlight w:val="yellow"/>
          <w:lang w:val="ru-RU"/>
        </w:rPr>
        <w:t xml:space="preserve">лице, </w:t>
      </w:r>
      <w:r w:rsidRPr="000906E7">
        <w:rPr>
          <w:lang w:val="ru-RU"/>
        </w:rPr>
        <w:t xml:space="preserve">а скажите, что же в </w:t>
      </w:r>
      <w:r w:rsidRPr="000906E7">
        <w:rPr>
          <w:highlight w:val="yellow"/>
          <w:lang w:val="ru-RU"/>
        </w:rPr>
        <w:t xml:space="preserve">связи </w:t>
      </w:r>
      <w:r w:rsidRPr="000906E7">
        <w:rPr>
          <w:lang w:val="ru-RU"/>
        </w:rPr>
        <w:t xml:space="preserve">с этим сеансом привело вас ко мне? </w:t>
      </w:r>
    </w:p>
    <w:p w:rsidR="006F607E" w:rsidRPr="000906E7" w:rsidRDefault="000906E7">
      <w:pPr>
        <w:rPr>
          <w:lang w:val="ru-RU"/>
        </w:rPr>
      </w:pPr>
      <w:r w:rsidRPr="000906E7">
        <w:rPr>
          <w:lang w:val="ru-RU"/>
        </w:rPr>
        <w:t>– Изволите ли ви</w:t>
      </w:r>
      <w:r w:rsidRPr="000906E7">
        <w:rPr>
          <w:lang w:val="ru-RU"/>
        </w:rPr>
        <w:t xml:space="preserve">деть, в </w:t>
      </w:r>
      <w:r w:rsidRPr="000906E7">
        <w:rPr>
          <w:highlight w:val="yellow"/>
          <w:lang w:val="ru-RU"/>
        </w:rPr>
        <w:t xml:space="preserve">числе </w:t>
      </w:r>
      <w:r w:rsidRPr="000906E7">
        <w:rPr>
          <w:lang w:val="ru-RU"/>
        </w:rPr>
        <w:t xml:space="preserve">прочего бумажки слетели с потолка, – буфетчик понизил голос и конфузливо оглянулся, – ну, их все и похватали. И вот заходит ко мне в буфет молодой </w:t>
      </w:r>
      <w:r w:rsidRPr="000906E7">
        <w:rPr>
          <w:highlight w:val="yellow"/>
          <w:lang w:val="ru-RU"/>
        </w:rPr>
        <w:t xml:space="preserve">человек, </w:t>
      </w:r>
      <w:r w:rsidRPr="000906E7">
        <w:rPr>
          <w:lang w:val="ru-RU"/>
        </w:rPr>
        <w:t xml:space="preserve">дает червонец, я сдачи ему </w:t>
      </w:r>
      <w:r w:rsidRPr="000906E7">
        <w:rPr>
          <w:highlight w:val="yellow"/>
          <w:lang w:val="ru-RU"/>
        </w:rPr>
        <w:t xml:space="preserve">восемь </w:t>
      </w:r>
      <w:r w:rsidRPr="000906E7">
        <w:rPr>
          <w:lang w:val="ru-RU"/>
        </w:rPr>
        <w:t xml:space="preserve">с полтиной... Потом другой. </w:t>
      </w:r>
    </w:p>
    <w:p w:rsidR="006F607E" w:rsidRPr="000906E7" w:rsidRDefault="000906E7">
      <w:pPr>
        <w:rPr>
          <w:lang w:val="ru-RU"/>
        </w:rPr>
      </w:pPr>
      <w:r w:rsidRPr="000906E7">
        <w:rPr>
          <w:lang w:val="ru-RU"/>
        </w:rPr>
        <w:t xml:space="preserve">– Тоже молодой </w:t>
      </w:r>
      <w:r w:rsidRPr="000906E7">
        <w:rPr>
          <w:highlight w:val="yellow"/>
          <w:lang w:val="ru-RU"/>
        </w:rPr>
        <w:t>человек?</w:t>
      </w:r>
      <w:r w:rsidRPr="000906E7">
        <w:rPr>
          <w:highlight w:val="yellow"/>
          <w:lang w:val="ru-RU"/>
        </w:rPr>
        <w:t xml:space="preserve"> </w:t>
      </w:r>
    </w:p>
    <w:p w:rsidR="006F607E" w:rsidRPr="000906E7" w:rsidRDefault="000906E7">
      <w:pPr>
        <w:rPr>
          <w:lang w:val="ru-RU"/>
        </w:rPr>
      </w:pPr>
      <w:r w:rsidRPr="000906E7">
        <w:rPr>
          <w:lang w:val="ru-RU"/>
        </w:rPr>
        <w:t xml:space="preserve">– Нет, пожилой. </w:t>
      </w:r>
      <w:r w:rsidRPr="000906E7">
        <w:rPr>
          <w:highlight w:val="yellow"/>
          <w:lang w:val="ru-RU"/>
        </w:rPr>
        <w:t xml:space="preserve">Третий, четвертый. </w:t>
      </w:r>
      <w:r w:rsidRPr="000906E7">
        <w:rPr>
          <w:lang w:val="ru-RU"/>
        </w:rPr>
        <w:t xml:space="preserve">Я все даю сдачи. А сегодня стал проверять кассу, глядь, а вместо </w:t>
      </w:r>
      <w:r w:rsidRPr="000906E7">
        <w:rPr>
          <w:highlight w:val="yellow"/>
          <w:lang w:val="ru-RU"/>
        </w:rPr>
        <w:t xml:space="preserve">денег </w:t>
      </w:r>
      <w:r w:rsidRPr="000906E7">
        <w:rPr>
          <w:lang w:val="ru-RU"/>
        </w:rPr>
        <w:t xml:space="preserve">– резаная </w:t>
      </w:r>
      <w:r w:rsidRPr="000906E7">
        <w:rPr>
          <w:highlight w:val="yellow"/>
          <w:lang w:val="ru-RU"/>
        </w:rPr>
        <w:t xml:space="preserve">бумага. </w:t>
      </w:r>
      <w:r w:rsidRPr="000906E7">
        <w:rPr>
          <w:lang w:val="ru-RU"/>
        </w:rPr>
        <w:t xml:space="preserve">На сто девять рублей наказали буфет. </w:t>
      </w:r>
    </w:p>
    <w:p w:rsidR="006F607E" w:rsidRPr="000906E7" w:rsidRDefault="000906E7">
      <w:pPr>
        <w:rPr>
          <w:lang w:val="ru-RU"/>
        </w:rPr>
      </w:pPr>
      <w:r w:rsidRPr="000906E7">
        <w:rPr>
          <w:lang w:val="ru-RU"/>
        </w:rPr>
        <w:t xml:space="preserve">– Ай-яй-яй! – воскликнул артист, – да неужели ж они думали, что это настоящие бумажки? Я не </w:t>
      </w:r>
      <w:r w:rsidRPr="000906E7">
        <w:rPr>
          <w:lang w:val="ru-RU"/>
        </w:rPr>
        <w:t xml:space="preserve">допускаю мысли, чтобы они это сделали сознательно. </w:t>
      </w:r>
    </w:p>
    <w:p w:rsidR="006F607E" w:rsidRPr="000906E7" w:rsidRDefault="000906E7">
      <w:pPr>
        <w:rPr>
          <w:lang w:val="ru-RU"/>
        </w:rPr>
      </w:pPr>
      <w:r w:rsidRPr="000906E7">
        <w:rPr>
          <w:lang w:val="ru-RU"/>
        </w:rPr>
        <w:t xml:space="preserve">Буфетчик как-то криво и тоскливо оглянулся, но ничего не сказал. </w:t>
      </w:r>
    </w:p>
    <w:p w:rsidR="006F607E" w:rsidRPr="000906E7" w:rsidRDefault="000906E7">
      <w:pPr>
        <w:rPr>
          <w:lang w:val="ru-RU"/>
        </w:rPr>
      </w:pPr>
      <w:r w:rsidRPr="000906E7">
        <w:rPr>
          <w:lang w:val="ru-RU"/>
        </w:rPr>
        <w:t xml:space="preserve">– Неужели мошенники? – тревожно спросил у гостя маг, – неужели среди Москвичей есть мошенники? </w:t>
      </w:r>
    </w:p>
    <w:p w:rsidR="006F607E" w:rsidRPr="000906E7" w:rsidRDefault="000906E7">
      <w:pPr>
        <w:rPr>
          <w:lang w:val="ru-RU"/>
        </w:rPr>
      </w:pPr>
      <w:r w:rsidRPr="000906E7">
        <w:rPr>
          <w:lang w:val="ru-RU"/>
        </w:rPr>
        <w:lastRenderedPageBreak/>
        <w:t>В ответ буфетчик так горько улыбнулся, что</w:t>
      </w:r>
      <w:r w:rsidRPr="000906E7">
        <w:rPr>
          <w:lang w:val="ru-RU"/>
        </w:rPr>
        <w:t xml:space="preserve"> отпали все сомнения: да, среди москвичей есть мошенники. </w:t>
      </w:r>
    </w:p>
    <w:p w:rsidR="006F607E" w:rsidRPr="000906E7" w:rsidRDefault="000906E7">
      <w:pPr>
        <w:rPr>
          <w:lang w:val="ru-RU"/>
        </w:rPr>
      </w:pPr>
      <w:r w:rsidRPr="000906E7">
        <w:rPr>
          <w:lang w:val="ru-RU"/>
        </w:rPr>
        <w:t xml:space="preserve">– Это низко! – возмутился Воланд, – вы </w:t>
      </w:r>
      <w:r w:rsidRPr="000906E7">
        <w:rPr>
          <w:highlight w:val="yellow"/>
          <w:lang w:val="ru-RU"/>
        </w:rPr>
        <w:t xml:space="preserve">человек </w:t>
      </w:r>
      <w:r w:rsidRPr="000906E7">
        <w:rPr>
          <w:lang w:val="ru-RU"/>
        </w:rPr>
        <w:t xml:space="preserve">бедный... ведь вы – </w:t>
      </w:r>
      <w:r w:rsidRPr="000906E7">
        <w:rPr>
          <w:highlight w:val="yellow"/>
          <w:lang w:val="ru-RU"/>
        </w:rPr>
        <w:t xml:space="preserve">человек </w:t>
      </w:r>
      <w:r w:rsidRPr="000906E7">
        <w:rPr>
          <w:lang w:val="ru-RU"/>
        </w:rPr>
        <w:t xml:space="preserve">бедный? </w:t>
      </w:r>
    </w:p>
    <w:p w:rsidR="006F607E" w:rsidRPr="000906E7" w:rsidRDefault="000906E7">
      <w:pPr>
        <w:rPr>
          <w:lang w:val="ru-RU"/>
        </w:rPr>
      </w:pPr>
      <w:r w:rsidRPr="000906E7">
        <w:rPr>
          <w:lang w:val="ru-RU"/>
        </w:rPr>
        <w:t xml:space="preserve">Буфетчик втянул </w:t>
      </w:r>
      <w:r w:rsidRPr="000906E7">
        <w:rPr>
          <w:highlight w:val="yellow"/>
          <w:lang w:val="ru-RU"/>
        </w:rPr>
        <w:t xml:space="preserve">голову </w:t>
      </w:r>
      <w:r w:rsidRPr="000906E7">
        <w:rPr>
          <w:lang w:val="ru-RU"/>
        </w:rPr>
        <w:t xml:space="preserve">в плечи, так что стало видно, что он </w:t>
      </w:r>
      <w:r w:rsidRPr="000906E7">
        <w:rPr>
          <w:highlight w:val="yellow"/>
          <w:lang w:val="ru-RU"/>
        </w:rPr>
        <w:t xml:space="preserve">человек </w:t>
      </w:r>
      <w:r w:rsidRPr="000906E7">
        <w:rPr>
          <w:lang w:val="ru-RU"/>
        </w:rPr>
        <w:t xml:space="preserve">бедный. </w:t>
      </w:r>
    </w:p>
    <w:p w:rsidR="006F607E" w:rsidRPr="000906E7" w:rsidRDefault="000906E7">
      <w:pPr>
        <w:rPr>
          <w:lang w:val="ru-RU"/>
        </w:rPr>
      </w:pPr>
      <w:r w:rsidRPr="000906E7">
        <w:rPr>
          <w:lang w:val="ru-RU"/>
        </w:rPr>
        <w:t xml:space="preserve">– У вас сколько имеется сбережений? </w:t>
      </w:r>
    </w:p>
    <w:p w:rsidR="006F607E" w:rsidRPr="000906E7" w:rsidRDefault="000906E7">
      <w:pPr>
        <w:rPr>
          <w:lang w:val="ru-RU"/>
        </w:rPr>
      </w:pPr>
      <w:r w:rsidRPr="000906E7">
        <w:rPr>
          <w:lang w:val="ru-RU"/>
        </w:rPr>
        <w:t xml:space="preserve">Вопрос был задан участливым тоном, но все-таки такой вопрос нельзя не признать неделикатным. Буфетчик замялся. </w:t>
      </w:r>
    </w:p>
    <w:p w:rsidR="006F607E" w:rsidRPr="000906E7" w:rsidRDefault="000906E7">
      <w:pPr>
        <w:rPr>
          <w:lang w:val="ru-RU"/>
        </w:rPr>
      </w:pPr>
      <w:r w:rsidRPr="000906E7">
        <w:rPr>
          <w:lang w:val="ru-RU"/>
        </w:rPr>
        <w:t xml:space="preserve">– Двести </w:t>
      </w:r>
      <w:r w:rsidRPr="000906E7">
        <w:rPr>
          <w:highlight w:val="yellow"/>
          <w:lang w:val="ru-RU"/>
        </w:rPr>
        <w:t xml:space="preserve">сорок </w:t>
      </w:r>
      <w:r w:rsidRPr="000906E7">
        <w:rPr>
          <w:lang w:val="ru-RU"/>
        </w:rPr>
        <w:t xml:space="preserve">девять </w:t>
      </w:r>
      <w:r w:rsidRPr="000906E7">
        <w:rPr>
          <w:highlight w:val="yellow"/>
          <w:lang w:val="ru-RU"/>
        </w:rPr>
        <w:t xml:space="preserve">тысяч </w:t>
      </w:r>
      <w:r w:rsidRPr="000906E7">
        <w:rPr>
          <w:lang w:val="ru-RU"/>
        </w:rPr>
        <w:t xml:space="preserve">рублей в </w:t>
      </w:r>
      <w:r w:rsidRPr="000906E7">
        <w:rPr>
          <w:highlight w:val="yellow"/>
          <w:lang w:val="ru-RU"/>
        </w:rPr>
        <w:t xml:space="preserve">пяти </w:t>
      </w:r>
      <w:r w:rsidRPr="000906E7">
        <w:rPr>
          <w:lang w:val="ru-RU"/>
        </w:rPr>
        <w:t xml:space="preserve">сберкассах, – отозвался из соседней </w:t>
      </w:r>
      <w:r w:rsidRPr="000906E7">
        <w:rPr>
          <w:highlight w:val="yellow"/>
          <w:lang w:val="ru-RU"/>
        </w:rPr>
        <w:t xml:space="preserve">комнаты </w:t>
      </w:r>
      <w:r w:rsidRPr="000906E7">
        <w:rPr>
          <w:lang w:val="ru-RU"/>
        </w:rPr>
        <w:t xml:space="preserve">треснувший голос, – и </w:t>
      </w:r>
      <w:r w:rsidRPr="000906E7">
        <w:rPr>
          <w:highlight w:val="yellow"/>
          <w:lang w:val="ru-RU"/>
        </w:rPr>
        <w:t xml:space="preserve">дома </w:t>
      </w:r>
      <w:r w:rsidRPr="000906E7">
        <w:rPr>
          <w:lang w:val="ru-RU"/>
        </w:rPr>
        <w:t xml:space="preserve">под полом двести </w:t>
      </w:r>
      <w:r w:rsidRPr="000906E7">
        <w:rPr>
          <w:highlight w:val="yellow"/>
          <w:lang w:val="ru-RU"/>
        </w:rPr>
        <w:t xml:space="preserve">золотых </w:t>
      </w:r>
      <w:r w:rsidRPr="000906E7">
        <w:rPr>
          <w:lang w:val="ru-RU"/>
        </w:rPr>
        <w:t>десят</w:t>
      </w:r>
      <w:r w:rsidRPr="000906E7">
        <w:rPr>
          <w:lang w:val="ru-RU"/>
        </w:rPr>
        <w:t xml:space="preserve">ок. </w:t>
      </w:r>
    </w:p>
    <w:p w:rsidR="006F607E" w:rsidRPr="000906E7" w:rsidRDefault="000906E7">
      <w:pPr>
        <w:rPr>
          <w:lang w:val="ru-RU"/>
        </w:rPr>
      </w:pPr>
      <w:r w:rsidRPr="000906E7">
        <w:rPr>
          <w:lang w:val="ru-RU"/>
        </w:rPr>
        <w:t xml:space="preserve">Буфетчик как будто прикипел к своему табурету. </w:t>
      </w:r>
    </w:p>
    <w:p w:rsidR="006F607E" w:rsidRPr="000906E7" w:rsidRDefault="000906E7">
      <w:pPr>
        <w:rPr>
          <w:lang w:val="ru-RU"/>
        </w:rPr>
      </w:pPr>
      <w:r w:rsidRPr="000906E7">
        <w:rPr>
          <w:lang w:val="ru-RU"/>
        </w:rPr>
        <w:t xml:space="preserve">– Ну, конечно, это не сумма, – снисходительно сказал Воланд своему гостю, – хотя, впрочем, и она, собственно, вам не нужна. Вы когда умрете? </w:t>
      </w:r>
    </w:p>
    <w:p w:rsidR="006F607E" w:rsidRPr="000906E7" w:rsidRDefault="000906E7">
      <w:pPr>
        <w:rPr>
          <w:lang w:val="ru-RU"/>
        </w:rPr>
      </w:pPr>
      <w:r w:rsidRPr="000906E7">
        <w:rPr>
          <w:lang w:val="ru-RU"/>
        </w:rPr>
        <w:t xml:space="preserve">Тут уж буфетчик возмутился. </w:t>
      </w:r>
    </w:p>
    <w:p w:rsidR="006F607E" w:rsidRPr="000906E7" w:rsidRDefault="000906E7">
      <w:pPr>
        <w:rPr>
          <w:lang w:val="ru-RU"/>
        </w:rPr>
      </w:pPr>
      <w:r w:rsidRPr="000906E7">
        <w:rPr>
          <w:lang w:val="ru-RU"/>
        </w:rPr>
        <w:t>– Это никому не известно и никог</w:t>
      </w:r>
      <w:r w:rsidRPr="000906E7">
        <w:rPr>
          <w:lang w:val="ru-RU"/>
        </w:rPr>
        <w:t xml:space="preserve">о не касается, – ответил он. </w:t>
      </w:r>
    </w:p>
    <w:p w:rsidR="006F607E" w:rsidRPr="000906E7" w:rsidRDefault="000906E7">
      <w:pPr>
        <w:rPr>
          <w:lang w:val="ru-RU"/>
        </w:rPr>
      </w:pPr>
      <w:r w:rsidRPr="000906E7">
        <w:rPr>
          <w:lang w:val="ru-RU"/>
        </w:rPr>
        <w:lastRenderedPageBreak/>
        <w:t xml:space="preserve">– Ну да, неизвестно, – послышался все тот же дрянной голос из кабинета, – подумаешь, бином Ньютона! Умрет он через девять </w:t>
      </w:r>
      <w:r w:rsidRPr="000906E7">
        <w:rPr>
          <w:highlight w:val="yellow"/>
          <w:lang w:val="ru-RU"/>
        </w:rPr>
        <w:t xml:space="preserve">месяцев, </w:t>
      </w:r>
      <w:r w:rsidRPr="000906E7">
        <w:rPr>
          <w:lang w:val="ru-RU"/>
        </w:rPr>
        <w:t xml:space="preserve">в </w:t>
      </w:r>
      <w:r w:rsidRPr="000906E7">
        <w:rPr>
          <w:highlight w:val="yellow"/>
          <w:lang w:val="ru-RU"/>
        </w:rPr>
        <w:t xml:space="preserve">феврале </w:t>
      </w:r>
      <w:r w:rsidRPr="000906E7">
        <w:rPr>
          <w:lang w:val="ru-RU"/>
        </w:rPr>
        <w:t xml:space="preserve">будущего </w:t>
      </w:r>
      <w:r w:rsidRPr="000906E7">
        <w:rPr>
          <w:highlight w:val="yellow"/>
          <w:lang w:val="ru-RU"/>
        </w:rPr>
        <w:t xml:space="preserve">года, </w:t>
      </w:r>
      <w:r w:rsidRPr="000906E7">
        <w:rPr>
          <w:lang w:val="ru-RU"/>
        </w:rPr>
        <w:t xml:space="preserve">от </w:t>
      </w:r>
      <w:r w:rsidRPr="000906E7">
        <w:rPr>
          <w:highlight w:val="yellow"/>
          <w:lang w:val="ru-RU"/>
        </w:rPr>
        <w:t xml:space="preserve">рака </w:t>
      </w:r>
      <w:r w:rsidRPr="000906E7">
        <w:rPr>
          <w:lang w:val="ru-RU"/>
        </w:rPr>
        <w:t xml:space="preserve">печени в клинике Первого МГУ, в </w:t>
      </w:r>
      <w:r w:rsidRPr="000906E7">
        <w:rPr>
          <w:highlight w:val="yellow"/>
          <w:lang w:val="ru-RU"/>
        </w:rPr>
        <w:t xml:space="preserve">четвертой </w:t>
      </w:r>
      <w:r w:rsidRPr="000906E7">
        <w:rPr>
          <w:lang w:val="ru-RU"/>
        </w:rPr>
        <w:t xml:space="preserve">палате. </w:t>
      </w:r>
    </w:p>
    <w:p w:rsidR="006F607E" w:rsidRPr="000906E7" w:rsidRDefault="000906E7">
      <w:pPr>
        <w:rPr>
          <w:lang w:val="ru-RU"/>
        </w:rPr>
      </w:pPr>
      <w:r w:rsidRPr="000906E7">
        <w:rPr>
          <w:lang w:val="ru-RU"/>
        </w:rPr>
        <w:t xml:space="preserve">Буфетчик </w:t>
      </w:r>
      <w:r w:rsidRPr="000906E7">
        <w:rPr>
          <w:lang w:val="ru-RU"/>
        </w:rPr>
        <w:t xml:space="preserve">стал </w:t>
      </w:r>
      <w:r w:rsidRPr="000906E7">
        <w:rPr>
          <w:highlight w:val="yellow"/>
          <w:lang w:val="ru-RU"/>
        </w:rPr>
        <w:t xml:space="preserve">желт лицом. </w:t>
      </w:r>
    </w:p>
    <w:p w:rsidR="006F607E" w:rsidRPr="000906E7" w:rsidRDefault="000906E7">
      <w:pPr>
        <w:rPr>
          <w:lang w:val="ru-RU"/>
        </w:rPr>
      </w:pPr>
      <w:r w:rsidRPr="000906E7">
        <w:rPr>
          <w:lang w:val="ru-RU"/>
        </w:rPr>
        <w:t xml:space="preserve">– Девять </w:t>
      </w:r>
      <w:r w:rsidRPr="000906E7">
        <w:rPr>
          <w:highlight w:val="yellow"/>
          <w:lang w:val="ru-RU"/>
        </w:rPr>
        <w:t xml:space="preserve">месяцев, </w:t>
      </w:r>
      <w:r w:rsidRPr="000906E7">
        <w:rPr>
          <w:lang w:val="ru-RU"/>
        </w:rPr>
        <w:t xml:space="preserve">– задумчиво считал Воланд, – двести </w:t>
      </w:r>
      <w:r w:rsidRPr="000906E7">
        <w:rPr>
          <w:highlight w:val="yellow"/>
          <w:lang w:val="ru-RU"/>
        </w:rPr>
        <w:t xml:space="preserve">сорок </w:t>
      </w:r>
      <w:r w:rsidRPr="000906E7">
        <w:rPr>
          <w:lang w:val="ru-RU"/>
        </w:rPr>
        <w:t xml:space="preserve">девять </w:t>
      </w:r>
      <w:r w:rsidRPr="000906E7">
        <w:rPr>
          <w:highlight w:val="yellow"/>
          <w:lang w:val="ru-RU"/>
        </w:rPr>
        <w:t xml:space="preserve">тысяч... </w:t>
      </w:r>
      <w:r w:rsidRPr="000906E7">
        <w:rPr>
          <w:lang w:val="ru-RU"/>
        </w:rPr>
        <w:t xml:space="preserve">Это выходит </w:t>
      </w:r>
      <w:r w:rsidRPr="000906E7">
        <w:rPr>
          <w:highlight w:val="yellow"/>
          <w:lang w:val="ru-RU"/>
        </w:rPr>
        <w:t xml:space="preserve">круглым </w:t>
      </w:r>
      <w:r w:rsidRPr="000906E7">
        <w:rPr>
          <w:lang w:val="ru-RU"/>
        </w:rPr>
        <w:t xml:space="preserve">счетом двадцать </w:t>
      </w:r>
      <w:r w:rsidRPr="000906E7">
        <w:rPr>
          <w:highlight w:val="yellow"/>
          <w:lang w:val="ru-RU"/>
        </w:rPr>
        <w:t xml:space="preserve">семь тысяч </w:t>
      </w:r>
      <w:r w:rsidRPr="000906E7">
        <w:rPr>
          <w:lang w:val="ru-RU"/>
        </w:rPr>
        <w:t xml:space="preserve">в </w:t>
      </w:r>
      <w:r w:rsidRPr="000906E7">
        <w:rPr>
          <w:highlight w:val="yellow"/>
          <w:lang w:val="ru-RU"/>
        </w:rPr>
        <w:t xml:space="preserve">месяц? </w:t>
      </w:r>
      <w:r w:rsidRPr="000906E7">
        <w:rPr>
          <w:lang w:val="ru-RU"/>
        </w:rPr>
        <w:t xml:space="preserve">Маловато, но при скромной </w:t>
      </w:r>
      <w:r w:rsidRPr="000906E7">
        <w:rPr>
          <w:highlight w:val="yellow"/>
          <w:lang w:val="ru-RU"/>
        </w:rPr>
        <w:t xml:space="preserve">жизни </w:t>
      </w:r>
      <w:r w:rsidRPr="000906E7">
        <w:rPr>
          <w:lang w:val="ru-RU"/>
        </w:rPr>
        <w:t xml:space="preserve">хватит. Да еще десятки. </w:t>
      </w:r>
    </w:p>
    <w:p w:rsidR="006F607E" w:rsidRPr="000906E7" w:rsidRDefault="000906E7">
      <w:pPr>
        <w:rPr>
          <w:lang w:val="ru-RU"/>
        </w:rPr>
      </w:pPr>
      <w:r w:rsidRPr="000906E7">
        <w:rPr>
          <w:lang w:val="ru-RU"/>
        </w:rPr>
        <w:t xml:space="preserve">– Десятки реализовать не удастся, – ввязался все </w:t>
      </w:r>
      <w:r w:rsidRPr="000906E7">
        <w:rPr>
          <w:lang w:val="ru-RU"/>
        </w:rPr>
        <w:t xml:space="preserve">тот же голос, леденя </w:t>
      </w:r>
      <w:r w:rsidRPr="000906E7">
        <w:rPr>
          <w:highlight w:val="yellow"/>
          <w:lang w:val="ru-RU"/>
        </w:rPr>
        <w:t xml:space="preserve">сердце </w:t>
      </w:r>
      <w:r w:rsidRPr="000906E7">
        <w:rPr>
          <w:lang w:val="ru-RU"/>
        </w:rPr>
        <w:t xml:space="preserve">буфетчика, – по </w:t>
      </w:r>
      <w:r w:rsidRPr="000906E7">
        <w:rPr>
          <w:highlight w:val="yellow"/>
          <w:lang w:val="ru-RU"/>
        </w:rPr>
        <w:t xml:space="preserve">смерти </w:t>
      </w:r>
      <w:r w:rsidRPr="000906E7">
        <w:rPr>
          <w:lang w:val="ru-RU"/>
        </w:rPr>
        <w:t xml:space="preserve">Андрея Фокича дом немедленно сломают и десятки будут отправлены в госбанк. </w:t>
      </w:r>
    </w:p>
    <w:p w:rsidR="006F607E" w:rsidRPr="000906E7" w:rsidRDefault="000906E7">
      <w:pPr>
        <w:rPr>
          <w:lang w:val="ru-RU"/>
        </w:rPr>
      </w:pPr>
      <w:r w:rsidRPr="000906E7">
        <w:rPr>
          <w:lang w:val="ru-RU"/>
        </w:rPr>
        <w:t xml:space="preserve">– Да я и не советовал бы вам ложиться в клинику, – продолжал артист, – какой смысл </w:t>
      </w:r>
      <w:r w:rsidRPr="000906E7">
        <w:rPr>
          <w:highlight w:val="yellow"/>
          <w:lang w:val="ru-RU"/>
        </w:rPr>
        <w:t xml:space="preserve">умирать </w:t>
      </w:r>
      <w:r w:rsidRPr="000906E7">
        <w:rPr>
          <w:lang w:val="ru-RU"/>
        </w:rPr>
        <w:t xml:space="preserve">в палате под стоны и хрип безнадежных </w:t>
      </w:r>
      <w:r w:rsidRPr="000906E7">
        <w:rPr>
          <w:lang w:val="ru-RU"/>
        </w:rPr>
        <w:t xml:space="preserve">больных. Не лучше ли устроить пир на эти двадцать </w:t>
      </w:r>
      <w:r w:rsidRPr="000906E7">
        <w:rPr>
          <w:highlight w:val="yellow"/>
          <w:lang w:val="ru-RU"/>
        </w:rPr>
        <w:t xml:space="preserve">семь тысяч </w:t>
      </w:r>
      <w:r w:rsidRPr="000906E7">
        <w:rPr>
          <w:lang w:val="ru-RU"/>
        </w:rPr>
        <w:t xml:space="preserve">и, приняв яд, переселиться &lt;в другой мир&gt; под звуки струн, окруженным хмельными красавицами и лихими друзьями? </w:t>
      </w:r>
    </w:p>
    <w:p w:rsidR="006F607E" w:rsidRPr="000906E7" w:rsidRDefault="000906E7">
      <w:pPr>
        <w:rPr>
          <w:lang w:val="ru-RU"/>
        </w:rPr>
      </w:pPr>
      <w:r w:rsidRPr="000906E7">
        <w:rPr>
          <w:lang w:val="ru-RU"/>
        </w:rPr>
        <w:lastRenderedPageBreak/>
        <w:t xml:space="preserve">Буфетчик сидел неподвижно и очень постарел. Темные кольца окружили его </w:t>
      </w:r>
      <w:r w:rsidRPr="000906E7">
        <w:rPr>
          <w:highlight w:val="yellow"/>
          <w:lang w:val="ru-RU"/>
        </w:rPr>
        <w:t xml:space="preserve">глаза, </w:t>
      </w:r>
      <w:r w:rsidRPr="000906E7">
        <w:rPr>
          <w:lang w:val="ru-RU"/>
        </w:rPr>
        <w:t xml:space="preserve">щеки </w:t>
      </w:r>
      <w:r w:rsidRPr="000906E7">
        <w:rPr>
          <w:lang w:val="ru-RU"/>
        </w:rPr>
        <w:t xml:space="preserve">обвисли и нижняя </w:t>
      </w:r>
      <w:r w:rsidRPr="000906E7">
        <w:rPr>
          <w:highlight w:val="yellow"/>
          <w:lang w:val="ru-RU"/>
        </w:rPr>
        <w:t xml:space="preserve">челюсть </w:t>
      </w:r>
      <w:r w:rsidRPr="000906E7">
        <w:rPr>
          <w:lang w:val="ru-RU"/>
        </w:rPr>
        <w:t xml:space="preserve">отвалилась. </w:t>
      </w:r>
    </w:p>
    <w:p w:rsidR="006F607E" w:rsidRPr="000906E7" w:rsidRDefault="000906E7">
      <w:pPr>
        <w:rPr>
          <w:lang w:val="ru-RU"/>
        </w:rPr>
      </w:pPr>
      <w:r w:rsidRPr="000906E7">
        <w:rPr>
          <w:lang w:val="ru-RU"/>
        </w:rPr>
        <w:t xml:space="preserve">– Впрочем, мы размечтались, – воскликнул хозяин, – к делу. Покажите вашу резаную </w:t>
      </w:r>
      <w:r w:rsidRPr="000906E7">
        <w:rPr>
          <w:highlight w:val="yellow"/>
          <w:lang w:val="ru-RU"/>
        </w:rPr>
        <w:t xml:space="preserve">бумагу. </w:t>
      </w:r>
    </w:p>
    <w:p w:rsidR="006F607E" w:rsidRPr="000906E7" w:rsidRDefault="000906E7">
      <w:pPr>
        <w:rPr>
          <w:lang w:val="ru-RU"/>
        </w:rPr>
      </w:pPr>
      <w:r w:rsidRPr="000906E7">
        <w:rPr>
          <w:lang w:val="ru-RU"/>
        </w:rPr>
        <w:t xml:space="preserve">Буфетчик, волнуясь, вытащил из кармана пачку, развернул ее и остолбенел. В обрывке газеты лежали червонцы. </w:t>
      </w:r>
    </w:p>
    <w:p w:rsidR="006F607E" w:rsidRPr="000906E7" w:rsidRDefault="000906E7">
      <w:pPr>
        <w:rPr>
          <w:lang w:val="ru-RU"/>
        </w:rPr>
      </w:pPr>
      <w:r w:rsidRPr="000906E7">
        <w:rPr>
          <w:lang w:val="ru-RU"/>
        </w:rPr>
        <w:t>– Дорогой мой, вы де</w:t>
      </w:r>
      <w:r w:rsidRPr="000906E7">
        <w:rPr>
          <w:lang w:val="ru-RU"/>
        </w:rPr>
        <w:t xml:space="preserve">йствительно нездоровы, – сказал Воланд, пожимая плечами. </w:t>
      </w:r>
    </w:p>
    <w:p w:rsidR="006F607E" w:rsidRPr="000906E7" w:rsidRDefault="000906E7">
      <w:pPr>
        <w:rPr>
          <w:lang w:val="ru-RU"/>
        </w:rPr>
      </w:pPr>
      <w:r w:rsidRPr="000906E7">
        <w:rPr>
          <w:lang w:val="ru-RU"/>
        </w:rPr>
        <w:t xml:space="preserve">Буфетчик, дико улыбаясь, поднялся с табурета. </w:t>
      </w:r>
    </w:p>
    <w:p w:rsidR="006F607E" w:rsidRPr="000906E7" w:rsidRDefault="000906E7">
      <w:pPr>
        <w:rPr>
          <w:lang w:val="ru-RU"/>
        </w:rPr>
      </w:pPr>
      <w:r w:rsidRPr="000906E7">
        <w:rPr>
          <w:lang w:val="ru-RU"/>
        </w:rPr>
        <w:t xml:space="preserve">– А, – заикаясь, проговорил он, – а если они опять того... </w:t>
      </w:r>
    </w:p>
    <w:p w:rsidR="006F607E" w:rsidRPr="000906E7" w:rsidRDefault="000906E7">
      <w:pPr>
        <w:rPr>
          <w:lang w:val="ru-RU"/>
        </w:rPr>
      </w:pPr>
      <w:r w:rsidRPr="000906E7">
        <w:rPr>
          <w:lang w:val="ru-RU"/>
        </w:rPr>
        <w:t>– Гм... – задумался артист, – ну, тогда приходите к нам опять. Милости просим! Рад нашему з</w:t>
      </w:r>
      <w:r w:rsidRPr="000906E7">
        <w:rPr>
          <w:lang w:val="ru-RU"/>
        </w:rPr>
        <w:t xml:space="preserve">накомству. </w:t>
      </w:r>
    </w:p>
    <w:p w:rsidR="006F607E" w:rsidRPr="000906E7" w:rsidRDefault="000906E7">
      <w:pPr>
        <w:rPr>
          <w:lang w:val="ru-RU"/>
        </w:rPr>
      </w:pPr>
      <w:r w:rsidRPr="000906E7">
        <w:rPr>
          <w:lang w:val="ru-RU"/>
        </w:rPr>
        <w:t xml:space="preserve">Тут же выскочил из кабинета Коровьев, вцепился в </w:t>
      </w:r>
      <w:r w:rsidRPr="000906E7">
        <w:rPr>
          <w:highlight w:val="yellow"/>
          <w:lang w:val="ru-RU"/>
        </w:rPr>
        <w:t xml:space="preserve">руку </w:t>
      </w:r>
      <w:r w:rsidRPr="000906E7">
        <w:rPr>
          <w:lang w:val="ru-RU"/>
        </w:rPr>
        <w:t xml:space="preserve">буфетчику, стал ее трясти и упрашивать Андрея Фокича всем, всем передать </w:t>
      </w:r>
      <w:r w:rsidRPr="000906E7">
        <w:rPr>
          <w:highlight w:val="yellow"/>
          <w:lang w:val="ru-RU"/>
        </w:rPr>
        <w:t xml:space="preserve">поклоны. </w:t>
      </w:r>
      <w:r w:rsidRPr="000906E7">
        <w:rPr>
          <w:lang w:val="ru-RU"/>
        </w:rPr>
        <w:t xml:space="preserve">Плохо что-либо соображая, буфетчик тронулся в переднюю. </w:t>
      </w:r>
    </w:p>
    <w:p w:rsidR="006F607E" w:rsidRPr="000906E7" w:rsidRDefault="000906E7">
      <w:pPr>
        <w:rPr>
          <w:lang w:val="ru-RU"/>
        </w:rPr>
      </w:pPr>
      <w:r w:rsidRPr="000906E7">
        <w:rPr>
          <w:lang w:val="ru-RU"/>
        </w:rPr>
        <w:t xml:space="preserve">– Гелла, проводи! – кричал Коровьев. </w:t>
      </w:r>
    </w:p>
    <w:p w:rsidR="006F607E" w:rsidRPr="000906E7" w:rsidRDefault="000906E7">
      <w:pPr>
        <w:rPr>
          <w:lang w:val="ru-RU"/>
        </w:rPr>
      </w:pPr>
      <w:r w:rsidRPr="000906E7">
        <w:rPr>
          <w:lang w:val="ru-RU"/>
        </w:rPr>
        <w:lastRenderedPageBreak/>
        <w:t>Опять-таки эт</w:t>
      </w:r>
      <w:r w:rsidRPr="000906E7">
        <w:rPr>
          <w:lang w:val="ru-RU"/>
        </w:rPr>
        <w:t xml:space="preserve">а рыжая </w:t>
      </w:r>
      <w:r w:rsidRPr="000906E7">
        <w:rPr>
          <w:highlight w:val="yellow"/>
          <w:lang w:val="ru-RU"/>
        </w:rPr>
        <w:t xml:space="preserve">нагая </w:t>
      </w:r>
      <w:r w:rsidRPr="000906E7">
        <w:rPr>
          <w:lang w:val="ru-RU"/>
        </w:rPr>
        <w:t xml:space="preserve">в передней! Буфетчик протиснулся в </w:t>
      </w:r>
      <w:r w:rsidRPr="000906E7">
        <w:rPr>
          <w:highlight w:val="yellow"/>
          <w:lang w:val="ru-RU"/>
        </w:rPr>
        <w:t xml:space="preserve">дверь, </w:t>
      </w:r>
      <w:r w:rsidRPr="000906E7">
        <w:rPr>
          <w:lang w:val="ru-RU"/>
        </w:rPr>
        <w:t xml:space="preserve">пискнул «до свиданья» и пошел, как пьяный. Пройдя немного вниз, он остановился, сел на ступеньки, вынул пакет, проверил – червонцы были на </w:t>
      </w:r>
      <w:r w:rsidRPr="000906E7">
        <w:rPr>
          <w:highlight w:val="yellow"/>
          <w:lang w:val="ru-RU"/>
        </w:rPr>
        <w:t xml:space="preserve">месте. </w:t>
      </w:r>
    </w:p>
    <w:p w:rsidR="006F607E" w:rsidRPr="000906E7" w:rsidRDefault="000906E7">
      <w:pPr>
        <w:rPr>
          <w:lang w:val="ru-RU"/>
        </w:rPr>
      </w:pPr>
      <w:r w:rsidRPr="000906E7">
        <w:rPr>
          <w:lang w:val="ru-RU"/>
        </w:rPr>
        <w:t xml:space="preserve">Тут из квартиры, выходящей на эту площадку, вышла </w:t>
      </w:r>
      <w:r w:rsidRPr="000906E7">
        <w:rPr>
          <w:highlight w:val="yellow"/>
          <w:lang w:val="ru-RU"/>
        </w:rPr>
        <w:t>жен</w:t>
      </w:r>
      <w:r w:rsidRPr="000906E7">
        <w:rPr>
          <w:highlight w:val="yellow"/>
          <w:lang w:val="ru-RU"/>
        </w:rPr>
        <w:t xml:space="preserve">щина </w:t>
      </w:r>
      <w:r w:rsidRPr="000906E7">
        <w:rPr>
          <w:lang w:val="ru-RU"/>
        </w:rPr>
        <w:t xml:space="preserve">с </w:t>
      </w:r>
      <w:r w:rsidRPr="000906E7">
        <w:rPr>
          <w:highlight w:val="yellow"/>
          <w:lang w:val="ru-RU"/>
        </w:rPr>
        <w:t xml:space="preserve">зеленой </w:t>
      </w:r>
      <w:r w:rsidRPr="000906E7">
        <w:rPr>
          <w:lang w:val="ru-RU"/>
        </w:rPr>
        <w:t xml:space="preserve">сумкой. Увидев </w:t>
      </w:r>
      <w:r w:rsidRPr="000906E7">
        <w:rPr>
          <w:highlight w:val="yellow"/>
          <w:lang w:val="ru-RU"/>
        </w:rPr>
        <w:t xml:space="preserve">человека, </w:t>
      </w:r>
      <w:r w:rsidRPr="000906E7">
        <w:rPr>
          <w:lang w:val="ru-RU"/>
        </w:rPr>
        <w:t xml:space="preserve">сидящего на ступеньке и тупо глядящего на червонцы, улыбнулась и сказала задумчиво: </w:t>
      </w:r>
    </w:p>
    <w:p w:rsidR="006F607E" w:rsidRPr="000906E7" w:rsidRDefault="000906E7">
      <w:pPr>
        <w:rPr>
          <w:lang w:val="ru-RU"/>
        </w:rPr>
      </w:pPr>
      <w:r w:rsidRPr="000906E7">
        <w:rPr>
          <w:lang w:val="ru-RU"/>
        </w:rPr>
        <w:t xml:space="preserve">– Что за дом у нас такой! И этот с утра пьяный. </w:t>
      </w:r>
      <w:r w:rsidRPr="000906E7">
        <w:rPr>
          <w:highlight w:val="yellow"/>
          <w:lang w:val="ru-RU"/>
        </w:rPr>
        <w:t xml:space="preserve">Стекло </w:t>
      </w:r>
      <w:r w:rsidRPr="000906E7">
        <w:rPr>
          <w:lang w:val="ru-RU"/>
        </w:rPr>
        <w:t xml:space="preserve">выбили опять на </w:t>
      </w:r>
      <w:r w:rsidRPr="000906E7">
        <w:rPr>
          <w:highlight w:val="yellow"/>
          <w:lang w:val="ru-RU"/>
        </w:rPr>
        <w:t xml:space="preserve">лестнице, </w:t>
      </w:r>
      <w:r w:rsidRPr="000906E7">
        <w:rPr>
          <w:lang w:val="ru-RU"/>
        </w:rPr>
        <w:t>– всмотревшись повнимательнее в буфетчика, она доб</w:t>
      </w:r>
      <w:r w:rsidRPr="000906E7">
        <w:rPr>
          <w:lang w:val="ru-RU"/>
        </w:rPr>
        <w:t xml:space="preserve">авила: – Э, да у вас, гражданин, червонцев-то куры не клюют. Ты бы со мной поделился! А? </w:t>
      </w:r>
    </w:p>
    <w:p w:rsidR="006F607E" w:rsidRPr="000906E7" w:rsidRDefault="000906E7">
      <w:pPr>
        <w:rPr>
          <w:lang w:val="ru-RU"/>
        </w:rPr>
      </w:pPr>
      <w:r w:rsidRPr="000906E7">
        <w:rPr>
          <w:lang w:val="ru-RU"/>
        </w:rPr>
        <w:t xml:space="preserve">– Оставь меня, Христа ради, – испугался буфетчик и проворно спрятал </w:t>
      </w:r>
      <w:r w:rsidRPr="000906E7">
        <w:rPr>
          <w:highlight w:val="yellow"/>
          <w:lang w:val="ru-RU"/>
        </w:rPr>
        <w:t xml:space="preserve">деньги. Женщина </w:t>
      </w:r>
      <w:r w:rsidRPr="000906E7">
        <w:rPr>
          <w:lang w:val="ru-RU"/>
        </w:rPr>
        <w:t xml:space="preserve">рассмеялась: </w:t>
      </w:r>
    </w:p>
    <w:p w:rsidR="006F607E" w:rsidRPr="000906E7" w:rsidRDefault="000906E7">
      <w:pPr>
        <w:rPr>
          <w:lang w:val="ru-RU"/>
        </w:rPr>
      </w:pPr>
      <w:r w:rsidRPr="000906E7">
        <w:rPr>
          <w:lang w:val="ru-RU"/>
        </w:rPr>
        <w:t xml:space="preserve">– Да ну тебя к лешему, скаред! Я пошутила, – и пошла вниз. </w:t>
      </w:r>
    </w:p>
    <w:p w:rsidR="006F607E" w:rsidRPr="000906E7" w:rsidRDefault="000906E7">
      <w:pPr>
        <w:rPr>
          <w:lang w:val="ru-RU"/>
        </w:rPr>
      </w:pPr>
      <w:r w:rsidRPr="000906E7">
        <w:rPr>
          <w:lang w:val="ru-RU"/>
        </w:rPr>
        <w:t>Буфетчик</w:t>
      </w:r>
      <w:r w:rsidRPr="000906E7">
        <w:rPr>
          <w:lang w:val="ru-RU"/>
        </w:rPr>
        <w:t xml:space="preserve"> медленно поднялся, поднял </w:t>
      </w:r>
      <w:r w:rsidRPr="000906E7">
        <w:rPr>
          <w:highlight w:val="yellow"/>
          <w:lang w:val="ru-RU"/>
        </w:rPr>
        <w:t xml:space="preserve">руку, </w:t>
      </w:r>
      <w:r w:rsidRPr="000906E7">
        <w:rPr>
          <w:lang w:val="ru-RU"/>
        </w:rPr>
        <w:t xml:space="preserve">чтобы поправить </w:t>
      </w:r>
      <w:r w:rsidRPr="000906E7">
        <w:rPr>
          <w:highlight w:val="yellow"/>
          <w:lang w:val="ru-RU"/>
        </w:rPr>
        <w:t xml:space="preserve">шляпу, </w:t>
      </w:r>
      <w:r w:rsidRPr="000906E7">
        <w:rPr>
          <w:lang w:val="ru-RU"/>
        </w:rPr>
        <w:t xml:space="preserve">и убедился, что ее на </w:t>
      </w:r>
      <w:r w:rsidRPr="000906E7">
        <w:rPr>
          <w:highlight w:val="yellow"/>
          <w:lang w:val="ru-RU"/>
        </w:rPr>
        <w:t xml:space="preserve">голове </w:t>
      </w:r>
      <w:r w:rsidRPr="000906E7">
        <w:rPr>
          <w:lang w:val="ru-RU"/>
        </w:rPr>
        <w:t xml:space="preserve">нету. Ужасно ему не хотелось возвращаться, но </w:t>
      </w:r>
      <w:r w:rsidRPr="000906E7">
        <w:rPr>
          <w:highlight w:val="yellow"/>
          <w:lang w:val="ru-RU"/>
        </w:rPr>
        <w:t xml:space="preserve">шляпы </w:t>
      </w:r>
      <w:r w:rsidRPr="000906E7">
        <w:rPr>
          <w:lang w:val="ru-RU"/>
        </w:rPr>
        <w:t xml:space="preserve">было жалко. Немного </w:t>
      </w:r>
      <w:r w:rsidRPr="000906E7">
        <w:rPr>
          <w:lang w:val="ru-RU"/>
        </w:rPr>
        <w:lastRenderedPageBreak/>
        <w:t xml:space="preserve">поколебавшись, он все-таки вернулся и позвонил. </w:t>
      </w:r>
    </w:p>
    <w:p w:rsidR="006F607E" w:rsidRPr="000906E7" w:rsidRDefault="000906E7">
      <w:pPr>
        <w:rPr>
          <w:lang w:val="ru-RU"/>
        </w:rPr>
      </w:pPr>
      <w:r w:rsidRPr="000906E7">
        <w:rPr>
          <w:lang w:val="ru-RU"/>
        </w:rPr>
        <w:t xml:space="preserve">– Что вам еще? – спросила его проклятая Гелла. </w:t>
      </w:r>
    </w:p>
    <w:p w:rsidR="006F607E" w:rsidRPr="000906E7" w:rsidRDefault="000906E7">
      <w:pPr>
        <w:rPr>
          <w:lang w:val="ru-RU"/>
        </w:rPr>
      </w:pPr>
      <w:r w:rsidRPr="000906E7">
        <w:rPr>
          <w:lang w:val="ru-RU"/>
        </w:rPr>
        <w:t xml:space="preserve">– </w:t>
      </w:r>
      <w:r w:rsidRPr="000906E7">
        <w:rPr>
          <w:lang w:val="ru-RU"/>
        </w:rPr>
        <w:t xml:space="preserve">Я </w:t>
      </w:r>
      <w:r w:rsidRPr="000906E7">
        <w:rPr>
          <w:highlight w:val="yellow"/>
          <w:lang w:val="ru-RU"/>
        </w:rPr>
        <w:t xml:space="preserve">шляпочку </w:t>
      </w:r>
      <w:r w:rsidRPr="000906E7">
        <w:rPr>
          <w:lang w:val="ru-RU"/>
        </w:rPr>
        <w:t xml:space="preserve">забыл, – шепнул буфетчик, тыча себя в лысину. Гелла повернулась, буфетчик мысленно плюнул и закрыл </w:t>
      </w:r>
      <w:r w:rsidRPr="000906E7">
        <w:rPr>
          <w:highlight w:val="yellow"/>
          <w:lang w:val="ru-RU"/>
        </w:rPr>
        <w:t xml:space="preserve">глаза. </w:t>
      </w:r>
      <w:r w:rsidRPr="000906E7">
        <w:rPr>
          <w:lang w:val="ru-RU"/>
        </w:rPr>
        <w:t xml:space="preserve">Когда он их открыл, Гелла подавала ему </w:t>
      </w:r>
      <w:r w:rsidRPr="000906E7">
        <w:rPr>
          <w:highlight w:val="yellow"/>
          <w:lang w:val="ru-RU"/>
        </w:rPr>
        <w:t xml:space="preserve">шляпу </w:t>
      </w:r>
      <w:r w:rsidRPr="000906E7">
        <w:rPr>
          <w:lang w:val="ru-RU"/>
        </w:rPr>
        <w:t xml:space="preserve">и </w:t>
      </w:r>
      <w:r w:rsidRPr="000906E7">
        <w:rPr>
          <w:highlight w:val="yellow"/>
          <w:lang w:val="ru-RU"/>
        </w:rPr>
        <w:t xml:space="preserve">шпагу </w:t>
      </w:r>
      <w:r w:rsidRPr="000906E7">
        <w:rPr>
          <w:lang w:val="ru-RU"/>
        </w:rPr>
        <w:t xml:space="preserve">с темной рукоятью. </w:t>
      </w:r>
    </w:p>
    <w:p w:rsidR="006F607E" w:rsidRPr="000906E7" w:rsidRDefault="000906E7">
      <w:pPr>
        <w:rPr>
          <w:lang w:val="ru-RU"/>
        </w:rPr>
      </w:pPr>
      <w:r w:rsidRPr="000906E7">
        <w:rPr>
          <w:lang w:val="ru-RU"/>
        </w:rPr>
        <w:t xml:space="preserve">– Не мое, – шепнул буфетчик, отпихивая </w:t>
      </w:r>
      <w:r w:rsidRPr="000906E7">
        <w:rPr>
          <w:highlight w:val="yellow"/>
          <w:lang w:val="ru-RU"/>
        </w:rPr>
        <w:t xml:space="preserve">шпагу </w:t>
      </w:r>
      <w:r w:rsidRPr="000906E7">
        <w:rPr>
          <w:lang w:val="ru-RU"/>
        </w:rPr>
        <w:t xml:space="preserve">и быстро надевая </w:t>
      </w:r>
      <w:r w:rsidRPr="000906E7">
        <w:rPr>
          <w:highlight w:val="yellow"/>
          <w:lang w:val="ru-RU"/>
        </w:rPr>
        <w:t xml:space="preserve">шляпу. </w:t>
      </w:r>
    </w:p>
    <w:p w:rsidR="006F607E" w:rsidRPr="000906E7" w:rsidRDefault="000906E7">
      <w:pPr>
        <w:rPr>
          <w:lang w:val="ru-RU"/>
        </w:rPr>
      </w:pPr>
      <w:r w:rsidRPr="000906E7">
        <w:rPr>
          <w:lang w:val="ru-RU"/>
        </w:rPr>
        <w:t xml:space="preserve">– Разве вы без </w:t>
      </w:r>
      <w:r w:rsidRPr="000906E7">
        <w:rPr>
          <w:highlight w:val="yellow"/>
          <w:lang w:val="ru-RU"/>
        </w:rPr>
        <w:t xml:space="preserve">шпаги </w:t>
      </w:r>
      <w:r w:rsidRPr="000906E7">
        <w:rPr>
          <w:lang w:val="ru-RU"/>
        </w:rPr>
        <w:t xml:space="preserve">пришли? – удивилась Гелла. </w:t>
      </w:r>
    </w:p>
    <w:p w:rsidR="006F607E" w:rsidRPr="000906E7" w:rsidRDefault="000906E7">
      <w:pPr>
        <w:rPr>
          <w:lang w:val="ru-RU"/>
        </w:rPr>
      </w:pPr>
      <w:r w:rsidRPr="000906E7">
        <w:rPr>
          <w:lang w:val="ru-RU"/>
        </w:rPr>
        <w:t xml:space="preserve">Буфетчик что-то буркнул и быстро пошел вниз. </w:t>
      </w:r>
      <w:r w:rsidRPr="000906E7">
        <w:rPr>
          <w:highlight w:val="yellow"/>
          <w:lang w:val="ru-RU"/>
        </w:rPr>
        <w:t xml:space="preserve">Голове </w:t>
      </w:r>
      <w:r w:rsidRPr="000906E7">
        <w:rPr>
          <w:lang w:val="ru-RU"/>
        </w:rPr>
        <w:t xml:space="preserve">его почему-то было неудобно и слишком тепло в </w:t>
      </w:r>
      <w:r w:rsidRPr="000906E7">
        <w:rPr>
          <w:highlight w:val="yellow"/>
          <w:lang w:val="ru-RU"/>
        </w:rPr>
        <w:t xml:space="preserve">шляпе; </w:t>
      </w:r>
      <w:r w:rsidRPr="000906E7">
        <w:rPr>
          <w:lang w:val="ru-RU"/>
        </w:rPr>
        <w:t xml:space="preserve">он снял ее и, подпрыгнув от </w:t>
      </w:r>
      <w:r w:rsidRPr="000906E7">
        <w:rPr>
          <w:highlight w:val="yellow"/>
          <w:lang w:val="ru-RU"/>
        </w:rPr>
        <w:t xml:space="preserve">страха, </w:t>
      </w:r>
      <w:r w:rsidRPr="000906E7">
        <w:rPr>
          <w:lang w:val="ru-RU"/>
        </w:rPr>
        <w:t xml:space="preserve">тихо вскрикнул. В </w:t>
      </w:r>
      <w:r w:rsidRPr="000906E7">
        <w:rPr>
          <w:highlight w:val="yellow"/>
          <w:lang w:val="ru-RU"/>
        </w:rPr>
        <w:t xml:space="preserve">руках </w:t>
      </w:r>
      <w:r w:rsidRPr="000906E7">
        <w:rPr>
          <w:lang w:val="ru-RU"/>
        </w:rPr>
        <w:t xml:space="preserve">у него был бархатный </w:t>
      </w:r>
      <w:r w:rsidRPr="000906E7">
        <w:rPr>
          <w:highlight w:val="yellow"/>
          <w:lang w:val="ru-RU"/>
        </w:rPr>
        <w:t xml:space="preserve">берет </w:t>
      </w:r>
      <w:r w:rsidRPr="000906E7">
        <w:rPr>
          <w:lang w:val="ru-RU"/>
        </w:rPr>
        <w:t>с петуш</w:t>
      </w:r>
      <w:r w:rsidRPr="000906E7">
        <w:rPr>
          <w:lang w:val="ru-RU"/>
        </w:rPr>
        <w:t xml:space="preserve">ьим потрепанным </w:t>
      </w:r>
      <w:r w:rsidRPr="000906E7">
        <w:rPr>
          <w:highlight w:val="yellow"/>
          <w:lang w:val="ru-RU"/>
        </w:rPr>
        <w:t xml:space="preserve">пером. </w:t>
      </w:r>
      <w:r w:rsidRPr="000906E7">
        <w:rPr>
          <w:lang w:val="ru-RU"/>
        </w:rPr>
        <w:t xml:space="preserve">Буфетчик перекрестился. В то же мгновение </w:t>
      </w:r>
      <w:r w:rsidRPr="000906E7">
        <w:rPr>
          <w:highlight w:val="yellow"/>
          <w:lang w:val="ru-RU"/>
        </w:rPr>
        <w:t xml:space="preserve">берет </w:t>
      </w:r>
      <w:r w:rsidRPr="000906E7">
        <w:rPr>
          <w:lang w:val="ru-RU"/>
        </w:rPr>
        <w:t xml:space="preserve">мяукнул, превратился в </w:t>
      </w:r>
      <w:r w:rsidRPr="000906E7">
        <w:rPr>
          <w:highlight w:val="yellow"/>
          <w:lang w:val="ru-RU"/>
        </w:rPr>
        <w:t xml:space="preserve">черного </w:t>
      </w:r>
      <w:r w:rsidRPr="000906E7">
        <w:rPr>
          <w:lang w:val="ru-RU"/>
        </w:rPr>
        <w:t xml:space="preserve">котенка и, вскочив обратно на </w:t>
      </w:r>
      <w:r w:rsidRPr="000906E7">
        <w:rPr>
          <w:highlight w:val="yellow"/>
          <w:lang w:val="ru-RU"/>
        </w:rPr>
        <w:t xml:space="preserve">голову </w:t>
      </w:r>
      <w:r w:rsidRPr="000906E7">
        <w:rPr>
          <w:lang w:val="ru-RU"/>
        </w:rPr>
        <w:t xml:space="preserve">Андрею Фокичу, всеми когтями вцепился в его лысину. Испустив крик отчаяния, буфетчик кинулся </w:t>
      </w:r>
      <w:r w:rsidRPr="000906E7">
        <w:rPr>
          <w:highlight w:val="yellow"/>
          <w:lang w:val="ru-RU"/>
        </w:rPr>
        <w:t xml:space="preserve">бежать </w:t>
      </w:r>
      <w:r w:rsidRPr="000906E7">
        <w:rPr>
          <w:lang w:val="ru-RU"/>
        </w:rPr>
        <w:t>вниз, а котенок с</w:t>
      </w:r>
      <w:r w:rsidRPr="000906E7">
        <w:rPr>
          <w:lang w:val="ru-RU"/>
        </w:rPr>
        <w:t xml:space="preserve">валился с </w:t>
      </w:r>
      <w:r w:rsidRPr="000906E7">
        <w:rPr>
          <w:highlight w:val="yellow"/>
          <w:lang w:val="ru-RU"/>
        </w:rPr>
        <w:t xml:space="preserve">головы </w:t>
      </w:r>
      <w:r w:rsidRPr="000906E7">
        <w:rPr>
          <w:lang w:val="ru-RU"/>
        </w:rPr>
        <w:t xml:space="preserve">и брызнул </w:t>
      </w:r>
      <w:r w:rsidRPr="000906E7">
        <w:rPr>
          <w:highlight w:val="yellow"/>
          <w:lang w:val="ru-RU"/>
        </w:rPr>
        <w:t xml:space="preserve">вверх </w:t>
      </w:r>
      <w:r w:rsidRPr="000906E7">
        <w:rPr>
          <w:lang w:val="ru-RU"/>
        </w:rPr>
        <w:t xml:space="preserve">по </w:t>
      </w:r>
      <w:r w:rsidRPr="000906E7">
        <w:rPr>
          <w:highlight w:val="yellow"/>
          <w:lang w:val="ru-RU"/>
        </w:rPr>
        <w:t xml:space="preserve">лестнице. </w:t>
      </w:r>
    </w:p>
    <w:p w:rsidR="006F607E" w:rsidRPr="000906E7" w:rsidRDefault="000906E7">
      <w:pPr>
        <w:rPr>
          <w:lang w:val="ru-RU"/>
        </w:rPr>
      </w:pPr>
      <w:r w:rsidRPr="000906E7">
        <w:rPr>
          <w:lang w:val="ru-RU"/>
        </w:rPr>
        <w:lastRenderedPageBreak/>
        <w:t xml:space="preserve">Вырвавшись на </w:t>
      </w:r>
      <w:r w:rsidRPr="000906E7">
        <w:rPr>
          <w:highlight w:val="yellow"/>
          <w:lang w:val="ru-RU"/>
        </w:rPr>
        <w:t xml:space="preserve">воздух, </w:t>
      </w:r>
      <w:r w:rsidRPr="000906E7">
        <w:rPr>
          <w:lang w:val="ru-RU"/>
        </w:rPr>
        <w:t xml:space="preserve">буфетчик рысью побежал к </w:t>
      </w:r>
      <w:r w:rsidRPr="000906E7">
        <w:rPr>
          <w:highlight w:val="yellow"/>
          <w:lang w:val="ru-RU"/>
        </w:rPr>
        <w:t xml:space="preserve">воротам </w:t>
      </w:r>
      <w:r w:rsidRPr="000906E7">
        <w:rPr>
          <w:lang w:val="ru-RU"/>
        </w:rPr>
        <w:t xml:space="preserve">и навсегда покинул чертов дом </w:t>
      </w:r>
      <w:r>
        <w:t>N</w:t>
      </w:r>
      <w:r w:rsidRPr="000906E7">
        <w:rPr>
          <w:lang w:val="ru-RU"/>
        </w:rPr>
        <w:t xml:space="preserve"> 302-бис. </w:t>
      </w:r>
    </w:p>
    <w:p w:rsidR="006F607E" w:rsidRPr="000906E7" w:rsidRDefault="000906E7">
      <w:pPr>
        <w:rPr>
          <w:lang w:val="ru-RU"/>
        </w:rPr>
      </w:pPr>
      <w:r w:rsidRPr="000906E7">
        <w:rPr>
          <w:lang w:val="ru-RU"/>
        </w:rPr>
        <w:t>Превосходно известно, что с ним было дальше. Вырвавшись из подворотни, буфетчик диковато оглянулся, как будто чт</w:t>
      </w:r>
      <w:r w:rsidRPr="000906E7">
        <w:rPr>
          <w:lang w:val="ru-RU"/>
        </w:rPr>
        <w:t xml:space="preserve">о-то ища. Через минуту он был на другой </w:t>
      </w:r>
      <w:r w:rsidRPr="000906E7">
        <w:rPr>
          <w:highlight w:val="yellow"/>
          <w:lang w:val="ru-RU"/>
        </w:rPr>
        <w:t xml:space="preserve">стороне </w:t>
      </w:r>
      <w:r w:rsidRPr="000906E7">
        <w:rPr>
          <w:lang w:val="ru-RU"/>
        </w:rPr>
        <w:t xml:space="preserve">улицы в аптеке. Лишь только он произнес </w:t>
      </w:r>
      <w:r w:rsidRPr="000906E7">
        <w:rPr>
          <w:highlight w:val="yellow"/>
          <w:lang w:val="ru-RU"/>
        </w:rPr>
        <w:t xml:space="preserve">слова: </w:t>
      </w:r>
      <w:r w:rsidRPr="000906E7">
        <w:rPr>
          <w:lang w:val="ru-RU"/>
        </w:rPr>
        <w:t xml:space="preserve">«Скажите, пожалуйста...» – как </w:t>
      </w:r>
      <w:r w:rsidRPr="000906E7">
        <w:rPr>
          <w:highlight w:val="yellow"/>
          <w:lang w:val="ru-RU"/>
        </w:rPr>
        <w:t xml:space="preserve">женщина </w:t>
      </w:r>
      <w:r w:rsidRPr="000906E7">
        <w:rPr>
          <w:lang w:val="ru-RU"/>
        </w:rPr>
        <w:t xml:space="preserve">за прилавком воскликнула: </w:t>
      </w:r>
    </w:p>
    <w:p w:rsidR="006F607E" w:rsidRPr="000906E7" w:rsidRDefault="000906E7">
      <w:pPr>
        <w:rPr>
          <w:lang w:val="ru-RU"/>
        </w:rPr>
      </w:pPr>
      <w:r w:rsidRPr="000906E7">
        <w:rPr>
          <w:lang w:val="ru-RU"/>
        </w:rPr>
        <w:t xml:space="preserve">– Гражданин! У вас вся </w:t>
      </w:r>
      <w:r w:rsidRPr="000906E7">
        <w:rPr>
          <w:highlight w:val="yellow"/>
          <w:lang w:val="ru-RU"/>
        </w:rPr>
        <w:t xml:space="preserve">голова </w:t>
      </w:r>
      <w:r w:rsidRPr="000906E7">
        <w:rPr>
          <w:lang w:val="ru-RU"/>
        </w:rPr>
        <w:t xml:space="preserve">изрезана!.. </w:t>
      </w:r>
    </w:p>
    <w:p w:rsidR="006F607E" w:rsidRPr="000906E7" w:rsidRDefault="000906E7">
      <w:pPr>
        <w:rPr>
          <w:lang w:val="ru-RU"/>
        </w:rPr>
      </w:pPr>
      <w:r w:rsidRPr="000906E7">
        <w:rPr>
          <w:lang w:val="ru-RU"/>
        </w:rPr>
        <w:t xml:space="preserve">Минут через </w:t>
      </w:r>
      <w:r w:rsidRPr="000906E7">
        <w:rPr>
          <w:highlight w:val="yellow"/>
          <w:lang w:val="ru-RU"/>
        </w:rPr>
        <w:t xml:space="preserve">пять </w:t>
      </w:r>
      <w:r w:rsidRPr="000906E7">
        <w:rPr>
          <w:lang w:val="ru-RU"/>
        </w:rPr>
        <w:t>буфетчик был перевязан марлей, узна</w:t>
      </w:r>
      <w:r w:rsidRPr="000906E7">
        <w:rPr>
          <w:lang w:val="ru-RU"/>
        </w:rPr>
        <w:t xml:space="preserve">л, что лучшими специалистами по </w:t>
      </w:r>
      <w:r w:rsidRPr="000906E7">
        <w:rPr>
          <w:highlight w:val="yellow"/>
          <w:lang w:val="ru-RU"/>
        </w:rPr>
        <w:t xml:space="preserve">болезни </w:t>
      </w:r>
      <w:r w:rsidRPr="000906E7">
        <w:rPr>
          <w:lang w:val="ru-RU"/>
        </w:rPr>
        <w:t>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w:t>
      </w:r>
      <w:r w:rsidRPr="000906E7">
        <w:rPr>
          <w:lang w:val="ru-RU"/>
        </w:rPr>
        <w:t xml:space="preserve">. Помещеньице было старинное, но очень, очень уютное. Запомнилось буфетчику, что </w:t>
      </w:r>
      <w:r w:rsidRPr="000906E7">
        <w:rPr>
          <w:highlight w:val="yellow"/>
          <w:lang w:val="ru-RU"/>
        </w:rPr>
        <w:t xml:space="preserve">первой </w:t>
      </w:r>
      <w:r w:rsidRPr="000906E7">
        <w:rPr>
          <w:lang w:val="ru-RU"/>
        </w:rPr>
        <w:t xml:space="preserve">попалась ему на </w:t>
      </w:r>
      <w:r w:rsidRPr="000906E7">
        <w:rPr>
          <w:highlight w:val="yellow"/>
          <w:lang w:val="ru-RU"/>
        </w:rPr>
        <w:t xml:space="preserve">глаза </w:t>
      </w:r>
      <w:r w:rsidRPr="000906E7">
        <w:rPr>
          <w:lang w:val="ru-RU"/>
        </w:rPr>
        <w:t xml:space="preserve">старенькая нянька, которая хотела взять у него </w:t>
      </w:r>
      <w:r w:rsidRPr="000906E7">
        <w:rPr>
          <w:highlight w:val="yellow"/>
          <w:lang w:val="ru-RU"/>
        </w:rPr>
        <w:t xml:space="preserve">шляпу, </w:t>
      </w:r>
      <w:r w:rsidRPr="000906E7">
        <w:rPr>
          <w:lang w:val="ru-RU"/>
        </w:rPr>
        <w:t xml:space="preserve">но так как </w:t>
      </w:r>
      <w:r w:rsidRPr="000906E7">
        <w:rPr>
          <w:highlight w:val="yellow"/>
          <w:lang w:val="ru-RU"/>
        </w:rPr>
        <w:t xml:space="preserve">шляпы </w:t>
      </w:r>
      <w:r w:rsidRPr="000906E7">
        <w:rPr>
          <w:lang w:val="ru-RU"/>
        </w:rPr>
        <w:t xml:space="preserve">у него не оказалось, то нянька, жуя пустым ртом, куда-то ушла. </w:t>
      </w:r>
    </w:p>
    <w:p w:rsidR="006F607E" w:rsidRPr="000906E7" w:rsidRDefault="000906E7">
      <w:pPr>
        <w:rPr>
          <w:lang w:val="ru-RU"/>
        </w:rPr>
      </w:pPr>
      <w:r w:rsidRPr="000906E7">
        <w:rPr>
          <w:lang w:val="ru-RU"/>
        </w:rPr>
        <w:t xml:space="preserve">Вместо нее </w:t>
      </w:r>
      <w:r w:rsidRPr="000906E7">
        <w:rPr>
          <w:lang w:val="ru-RU"/>
        </w:rPr>
        <w:t xml:space="preserve">оказалась у </w:t>
      </w:r>
      <w:r w:rsidRPr="000906E7">
        <w:rPr>
          <w:highlight w:val="yellow"/>
          <w:lang w:val="ru-RU"/>
        </w:rPr>
        <w:t xml:space="preserve">зеркала </w:t>
      </w:r>
      <w:r w:rsidRPr="000906E7">
        <w:rPr>
          <w:lang w:val="ru-RU"/>
        </w:rPr>
        <w:t xml:space="preserve">и, кажется, под какой-то </w:t>
      </w:r>
      <w:r w:rsidRPr="000906E7">
        <w:rPr>
          <w:highlight w:val="yellow"/>
          <w:lang w:val="ru-RU"/>
        </w:rPr>
        <w:t xml:space="preserve">аркой, женщина </w:t>
      </w:r>
      <w:r w:rsidRPr="000906E7">
        <w:rPr>
          <w:lang w:val="ru-RU"/>
        </w:rPr>
        <w:t xml:space="preserve">средних лет и тут же </w:t>
      </w:r>
      <w:r w:rsidRPr="000906E7">
        <w:rPr>
          <w:lang w:val="ru-RU"/>
        </w:rPr>
        <w:lastRenderedPageBreak/>
        <w:t xml:space="preserve">сказала, что можно записаться только на девятнадцатое, не раньше. Буфетчик сразу смекнул, в чем спасение. Заглянув угасающим </w:t>
      </w:r>
      <w:r w:rsidRPr="000906E7">
        <w:rPr>
          <w:highlight w:val="yellow"/>
          <w:lang w:val="ru-RU"/>
        </w:rPr>
        <w:t xml:space="preserve">глазом </w:t>
      </w:r>
      <w:r w:rsidRPr="000906E7">
        <w:rPr>
          <w:lang w:val="ru-RU"/>
        </w:rPr>
        <w:t xml:space="preserve">за </w:t>
      </w:r>
      <w:r w:rsidRPr="000906E7">
        <w:rPr>
          <w:highlight w:val="yellow"/>
          <w:lang w:val="ru-RU"/>
        </w:rPr>
        <w:t xml:space="preserve">арку, </w:t>
      </w:r>
      <w:r w:rsidRPr="000906E7">
        <w:rPr>
          <w:lang w:val="ru-RU"/>
        </w:rPr>
        <w:t>где в какой-то явной передней дожи</w:t>
      </w:r>
      <w:r w:rsidRPr="000906E7">
        <w:rPr>
          <w:lang w:val="ru-RU"/>
        </w:rPr>
        <w:t xml:space="preserve">дались три </w:t>
      </w:r>
      <w:r w:rsidRPr="000906E7">
        <w:rPr>
          <w:highlight w:val="yellow"/>
          <w:lang w:val="ru-RU"/>
        </w:rPr>
        <w:t xml:space="preserve">человека, </w:t>
      </w:r>
      <w:r w:rsidRPr="000906E7">
        <w:rPr>
          <w:lang w:val="ru-RU"/>
        </w:rPr>
        <w:t xml:space="preserve">он шепнул: </w:t>
      </w:r>
    </w:p>
    <w:p w:rsidR="006F607E" w:rsidRPr="000906E7" w:rsidRDefault="000906E7">
      <w:pPr>
        <w:rPr>
          <w:lang w:val="ru-RU"/>
        </w:rPr>
      </w:pPr>
      <w:r w:rsidRPr="000906E7">
        <w:rPr>
          <w:lang w:val="ru-RU"/>
        </w:rPr>
        <w:t xml:space="preserve">– Смертельно больной... </w:t>
      </w:r>
    </w:p>
    <w:p w:rsidR="006F607E" w:rsidRPr="000906E7" w:rsidRDefault="000906E7">
      <w:pPr>
        <w:rPr>
          <w:lang w:val="ru-RU"/>
        </w:rPr>
      </w:pPr>
      <w:r w:rsidRPr="000906E7">
        <w:rPr>
          <w:highlight w:val="yellow"/>
          <w:lang w:val="ru-RU"/>
        </w:rPr>
        <w:t xml:space="preserve">Женщина </w:t>
      </w:r>
      <w:r w:rsidRPr="000906E7">
        <w:rPr>
          <w:lang w:val="ru-RU"/>
        </w:rPr>
        <w:t xml:space="preserve">недоуменно поглядела на забинтованную </w:t>
      </w:r>
      <w:r w:rsidRPr="000906E7">
        <w:rPr>
          <w:highlight w:val="yellow"/>
          <w:lang w:val="ru-RU"/>
        </w:rPr>
        <w:t xml:space="preserve">голову </w:t>
      </w:r>
      <w:r w:rsidRPr="000906E7">
        <w:rPr>
          <w:lang w:val="ru-RU"/>
        </w:rPr>
        <w:t xml:space="preserve">буфетчика, поколебалась, сказала: </w:t>
      </w:r>
    </w:p>
    <w:p w:rsidR="006F607E" w:rsidRPr="000906E7" w:rsidRDefault="000906E7">
      <w:pPr>
        <w:rPr>
          <w:lang w:val="ru-RU"/>
        </w:rPr>
      </w:pPr>
      <w:r w:rsidRPr="000906E7">
        <w:rPr>
          <w:lang w:val="ru-RU"/>
        </w:rPr>
        <w:t xml:space="preserve">– Ну что же... – и пропустила буфетчика за </w:t>
      </w:r>
      <w:r w:rsidRPr="000906E7">
        <w:rPr>
          <w:highlight w:val="yellow"/>
          <w:lang w:val="ru-RU"/>
        </w:rPr>
        <w:t xml:space="preserve">арку. </w:t>
      </w:r>
    </w:p>
    <w:p w:rsidR="006F607E" w:rsidRPr="000906E7" w:rsidRDefault="000906E7">
      <w:pPr>
        <w:rPr>
          <w:lang w:val="ru-RU"/>
        </w:rPr>
      </w:pPr>
      <w:r w:rsidRPr="000906E7">
        <w:rPr>
          <w:lang w:val="ru-RU"/>
        </w:rPr>
        <w:t xml:space="preserve">В то же мгновенье </w:t>
      </w:r>
      <w:r w:rsidRPr="000906E7">
        <w:rPr>
          <w:highlight w:val="yellow"/>
          <w:lang w:val="ru-RU"/>
        </w:rPr>
        <w:t xml:space="preserve">противоположная дверь </w:t>
      </w:r>
      <w:r w:rsidRPr="000906E7">
        <w:rPr>
          <w:lang w:val="ru-RU"/>
        </w:rPr>
        <w:t>открылась, в ней бле</w:t>
      </w:r>
      <w:r w:rsidRPr="000906E7">
        <w:rPr>
          <w:lang w:val="ru-RU"/>
        </w:rPr>
        <w:t xml:space="preserve">снуло </w:t>
      </w:r>
      <w:r w:rsidRPr="000906E7">
        <w:rPr>
          <w:highlight w:val="yellow"/>
          <w:lang w:val="ru-RU"/>
        </w:rPr>
        <w:t xml:space="preserve">золотое </w:t>
      </w:r>
      <w:r w:rsidRPr="000906E7">
        <w:rPr>
          <w:lang w:val="ru-RU"/>
        </w:rPr>
        <w:t xml:space="preserve">пенсне, </w:t>
      </w:r>
      <w:r w:rsidRPr="000906E7">
        <w:rPr>
          <w:highlight w:val="yellow"/>
          <w:lang w:val="ru-RU"/>
        </w:rPr>
        <w:t xml:space="preserve">женщина </w:t>
      </w:r>
      <w:r w:rsidRPr="000906E7">
        <w:rPr>
          <w:lang w:val="ru-RU"/>
        </w:rPr>
        <w:t xml:space="preserve">в халате сказала: </w:t>
      </w:r>
    </w:p>
    <w:p w:rsidR="006F607E" w:rsidRPr="000906E7" w:rsidRDefault="000906E7">
      <w:pPr>
        <w:rPr>
          <w:lang w:val="ru-RU"/>
        </w:rPr>
      </w:pPr>
      <w:r w:rsidRPr="000906E7">
        <w:rPr>
          <w:lang w:val="ru-RU"/>
        </w:rPr>
        <w:t xml:space="preserve">– Граждане, этот больной пойдет вне очереди. </w:t>
      </w:r>
    </w:p>
    <w:p w:rsidR="006F607E" w:rsidRPr="000906E7" w:rsidRDefault="000906E7">
      <w:pPr>
        <w:rPr>
          <w:lang w:val="ru-RU"/>
        </w:rPr>
      </w:pPr>
      <w:r w:rsidRPr="000906E7">
        <w:rPr>
          <w:lang w:val="ru-RU"/>
        </w:rPr>
        <w:t xml:space="preserve">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w:t>
      </w:r>
      <w:r w:rsidRPr="000906E7">
        <w:rPr>
          <w:highlight w:val="yellow"/>
          <w:lang w:val="ru-RU"/>
        </w:rPr>
        <w:t xml:space="preserve">комнате. </w:t>
      </w:r>
    </w:p>
    <w:p w:rsidR="006F607E" w:rsidRPr="000906E7" w:rsidRDefault="000906E7">
      <w:pPr>
        <w:rPr>
          <w:lang w:val="ru-RU"/>
        </w:rPr>
      </w:pPr>
      <w:r w:rsidRPr="000906E7">
        <w:rPr>
          <w:lang w:val="ru-RU"/>
        </w:rPr>
        <w:t xml:space="preserve">– Что с вами? – спросил приятным голосом профессор Кузьмин и несколько тревожно поглядел на забинтованную </w:t>
      </w:r>
      <w:r w:rsidRPr="000906E7">
        <w:rPr>
          <w:highlight w:val="yellow"/>
          <w:lang w:val="ru-RU"/>
        </w:rPr>
        <w:t xml:space="preserve">голову. </w:t>
      </w:r>
    </w:p>
    <w:p w:rsidR="006F607E" w:rsidRPr="000906E7" w:rsidRDefault="000906E7">
      <w:pPr>
        <w:rPr>
          <w:lang w:val="ru-RU"/>
        </w:rPr>
      </w:pPr>
      <w:r w:rsidRPr="000906E7">
        <w:rPr>
          <w:lang w:val="ru-RU"/>
        </w:rPr>
        <w:t xml:space="preserve">– Сейчас из достоверных рук узнал, – ответил буфетчик, одичало поглядывая на какую-то фотографическую </w:t>
      </w:r>
      <w:r w:rsidRPr="000906E7">
        <w:rPr>
          <w:highlight w:val="yellow"/>
          <w:lang w:val="ru-RU"/>
        </w:rPr>
        <w:t xml:space="preserve">группу </w:t>
      </w:r>
      <w:r w:rsidRPr="000906E7">
        <w:rPr>
          <w:lang w:val="ru-RU"/>
        </w:rPr>
        <w:t xml:space="preserve">за </w:t>
      </w:r>
      <w:r w:rsidRPr="000906E7">
        <w:rPr>
          <w:highlight w:val="yellow"/>
          <w:lang w:val="ru-RU"/>
        </w:rPr>
        <w:t xml:space="preserve">стеклом, </w:t>
      </w:r>
      <w:r w:rsidRPr="000906E7">
        <w:rPr>
          <w:lang w:val="ru-RU"/>
        </w:rPr>
        <w:t xml:space="preserve">– что в </w:t>
      </w:r>
      <w:r w:rsidRPr="000906E7">
        <w:rPr>
          <w:highlight w:val="yellow"/>
          <w:lang w:val="ru-RU"/>
        </w:rPr>
        <w:lastRenderedPageBreak/>
        <w:t>фе</w:t>
      </w:r>
      <w:r w:rsidRPr="000906E7">
        <w:rPr>
          <w:highlight w:val="yellow"/>
          <w:lang w:val="ru-RU"/>
        </w:rPr>
        <w:t xml:space="preserve">врале </w:t>
      </w:r>
      <w:r w:rsidRPr="000906E7">
        <w:rPr>
          <w:lang w:val="ru-RU"/>
        </w:rPr>
        <w:t xml:space="preserve">будущего </w:t>
      </w:r>
      <w:r w:rsidRPr="000906E7">
        <w:rPr>
          <w:highlight w:val="yellow"/>
          <w:lang w:val="ru-RU"/>
        </w:rPr>
        <w:t xml:space="preserve">года </w:t>
      </w:r>
      <w:r w:rsidRPr="000906E7">
        <w:rPr>
          <w:lang w:val="ru-RU"/>
        </w:rPr>
        <w:t xml:space="preserve">умру от </w:t>
      </w:r>
      <w:r w:rsidRPr="000906E7">
        <w:rPr>
          <w:highlight w:val="yellow"/>
          <w:lang w:val="ru-RU"/>
        </w:rPr>
        <w:t xml:space="preserve">рака </w:t>
      </w:r>
      <w:r w:rsidRPr="000906E7">
        <w:rPr>
          <w:lang w:val="ru-RU"/>
        </w:rPr>
        <w:t xml:space="preserve">печени. Умоляю остановить. </w:t>
      </w:r>
    </w:p>
    <w:p w:rsidR="006F607E" w:rsidRPr="000906E7" w:rsidRDefault="000906E7">
      <w:pPr>
        <w:rPr>
          <w:lang w:val="ru-RU"/>
        </w:rPr>
      </w:pPr>
      <w:r w:rsidRPr="000906E7">
        <w:rPr>
          <w:lang w:val="ru-RU"/>
        </w:rPr>
        <w:t xml:space="preserve">Профессор Кузьмин как сидел, так и откинулся на кожаную готическую спинку кресла. </w:t>
      </w:r>
    </w:p>
    <w:p w:rsidR="006F607E" w:rsidRPr="000906E7" w:rsidRDefault="000906E7">
      <w:pPr>
        <w:rPr>
          <w:lang w:val="ru-RU"/>
        </w:rPr>
      </w:pPr>
      <w:r w:rsidRPr="000906E7">
        <w:rPr>
          <w:lang w:val="ru-RU"/>
        </w:rPr>
        <w:t xml:space="preserve">– Простите, не понимаю вас... вы что, были у врача? Почему у вас </w:t>
      </w:r>
      <w:r w:rsidRPr="000906E7">
        <w:rPr>
          <w:highlight w:val="yellow"/>
          <w:lang w:val="ru-RU"/>
        </w:rPr>
        <w:t xml:space="preserve">голова </w:t>
      </w:r>
      <w:r w:rsidRPr="000906E7">
        <w:rPr>
          <w:lang w:val="ru-RU"/>
        </w:rPr>
        <w:t xml:space="preserve">забинтована? </w:t>
      </w:r>
    </w:p>
    <w:p w:rsidR="006F607E" w:rsidRPr="000906E7" w:rsidRDefault="000906E7">
      <w:pPr>
        <w:rPr>
          <w:lang w:val="ru-RU"/>
        </w:rPr>
      </w:pPr>
      <w:r w:rsidRPr="000906E7">
        <w:rPr>
          <w:lang w:val="ru-RU"/>
        </w:rPr>
        <w:t>– Какого там врача?... Вид</w:t>
      </w:r>
      <w:r w:rsidRPr="000906E7">
        <w:rPr>
          <w:lang w:val="ru-RU"/>
        </w:rPr>
        <w:t xml:space="preserve">ели бы вы этого врача!.. – Он вдруг застучал </w:t>
      </w:r>
      <w:r w:rsidRPr="000906E7">
        <w:rPr>
          <w:highlight w:val="yellow"/>
          <w:lang w:val="ru-RU"/>
        </w:rPr>
        <w:t xml:space="preserve">зубами. </w:t>
      </w:r>
      <w:r w:rsidRPr="000906E7">
        <w:rPr>
          <w:lang w:val="ru-RU"/>
        </w:rPr>
        <w:t xml:space="preserve">– А на </w:t>
      </w:r>
      <w:r w:rsidRPr="000906E7">
        <w:rPr>
          <w:highlight w:val="yellow"/>
          <w:lang w:val="ru-RU"/>
        </w:rPr>
        <w:t xml:space="preserve">голову </w:t>
      </w:r>
      <w:r w:rsidRPr="000906E7">
        <w:rPr>
          <w:lang w:val="ru-RU"/>
        </w:rPr>
        <w:t xml:space="preserve">не обращайте внимания, не имеет отношения, – ответил буфетчик, – на </w:t>
      </w:r>
      <w:r w:rsidRPr="000906E7">
        <w:rPr>
          <w:highlight w:val="yellow"/>
          <w:lang w:val="ru-RU"/>
        </w:rPr>
        <w:t xml:space="preserve">голову </w:t>
      </w:r>
      <w:r w:rsidRPr="000906E7">
        <w:rPr>
          <w:lang w:val="ru-RU"/>
        </w:rPr>
        <w:t xml:space="preserve">плюньте, она здесь ни при чем. Рак печени, прошу остановить. </w:t>
      </w:r>
    </w:p>
    <w:p w:rsidR="006F607E" w:rsidRPr="000906E7" w:rsidRDefault="000906E7">
      <w:pPr>
        <w:rPr>
          <w:lang w:val="ru-RU"/>
        </w:rPr>
      </w:pPr>
      <w:r w:rsidRPr="000906E7">
        <w:rPr>
          <w:lang w:val="ru-RU"/>
        </w:rPr>
        <w:t xml:space="preserve">– Да позвольте, кто вам сказал? </w:t>
      </w:r>
    </w:p>
    <w:p w:rsidR="006F607E" w:rsidRPr="000906E7" w:rsidRDefault="000906E7">
      <w:pPr>
        <w:rPr>
          <w:lang w:val="ru-RU"/>
        </w:rPr>
      </w:pPr>
      <w:r w:rsidRPr="000906E7">
        <w:rPr>
          <w:lang w:val="ru-RU"/>
        </w:rPr>
        <w:t>– Верьте ему, – пла</w:t>
      </w:r>
      <w:r w:rsidRPr="000906E7">
        <w:rPr>
          <w:lang w:val="ru-RU"/>
        </w:rPr>
        <w:t xml:space="preserve">менно попросил буфетчик, – уж он знает. </w:t>
      </w:r>
    </w:p>
    <w:p w:rsidR="006F607E" w:rsidRPr="000906E7" w:rsidRDefault="000906E7">
      <w:pPr>
        <w:rPr>
          <w:lang w:val="ru-RU"/>
        </w:rPr>
      </w:pPr>
      <w:r w:rsidRPr="000906E7">
        <w:rPr>
          <w:lang w:val="ru-RU"/>
        </w:rPr>
        <w:t xml:space="preserve">– Ничего не понимаю, – пожимая плечами и отъезжая с креслом от </w:t>
      </w:r>
      <w:r w:rsidRPr="000906E7">
        <w:rPr>
          <w:highlight w:val="yellow"/>
          <w:lang w:val="ru-RU"/>
        </w:rPr>
        <w:t xml:space="preserve">стола, </w:t>
      </w:r>
      <w:r w:rsidRPr="000906E7">
        <w:rPr>
          <w:lang w:val="ru-RU"/>
        </w:rPr>
        <w:t xml:space="preserve">говорил профессор. – Как же он может знать, когда вы помрете. Тем более, что он не врач! </w:t>
      </w:r>
    </w:p>
    <w:p w:rsidR="006F607E" w:rsidRPr="000906E7" w:rsidRDefault="000906E7">
      <w:pPr>
        <w:rPr>
          <w:lang w:val="ru-RU"/>
        </w:rPr>
      </w:pPr>
      <w:r w:rsidRPr="000906E7">
        <w:rPr>
          <w:lang w:val="ru-RU"/>
        </w:rPr>
        <w:t xml:space="preserve">– В </w:t>
      </w:r>
      <w:r w:rsidRPr="000906E7">
        <w:rPr>
          <w:highlight w:val="yellow"/>
          <w:lang w:val="ru-RU"/>
        </w:rPr>
        <w:t xml:space="preserve">четвертой </w:t>
      </w:r>
      <w:r w:rsidRPr="000906E7">
        <w:rPr>
          <w:lang w:val="ru-RU"/>
        </w:rPr>
        <w:t xml:space="preserve">палате, – ответил буфетчик. </w:t>
      </w:r>
    </w:p>
    <w:p w:rsidR="006F607E" w:rsidRPr="000906E7" w:rsidRDefault="000906E7">
      <w:pPr>
        <w:rPr>
          <w:lang w:val="ru-RU"/>
        </w:rPr>
      </w:pPr>
      <w:r w:rsidRPr="000906E7">
        <w:rPr>
          <w:lang w:val="ru-RU"/>
        </w:rPr>
        <w:t>Тут профессо</w:t>
      </w:r>
      <w:r w:rsidRPr="000906E7">
        <w:rPr>
          <w:lang w:val="ru-RU"/>
        </w:rPr>
        <w:t xml:space="preserve">р посмотрел на своего пациента, на его </w:t>
      </w:r>
      <w:r w:rsidRPr="000906E7">
        <w:rPr>
          <w:highlight w:val="yellow"/>
          <w:lang w:val="ru-RU"/>
        </w:rPr>
        <w:t xml:space="preserve">голову, </w:t>
      </w:r>
      <w:r w:rsidRPr="000906E7">
        <w:rPr>
          <w:lang w:val="ru-RU"/>
        </w:rPr>
        <w:t xml:space="preserve">на сырые </w:t>
      </w:r>
      <w:r w:rsidRPr="000906E7">
        <w:rPr>
          <w:highlight w:val="yellow"/>
          <w:lang w:val="ru-RU"/>
        </w:rPr>
        <w:t xml:space="preserve">брюки </w:t>
      </w:r>
      <w:r w:rsidRPr="000906E7">
        <w:rPr>
          <w:lang w:val="ru-RU"/>
        </w:rPr>
        <w:t xml:space="preserve">и подумал: «Вот еще не хватало! Сумасшедший!» Спросил: </w:t>
      </w:r>
    </w:p>
    <w:p w:rsidR="006F607E" w:rsidRPr="000906E7" w:rsidRDefault="000906E7">
      <w:pPr>
        <w:rPr>
          <w:lang w:val="ru-RU"/>
        </w:rPr>
      </w:pPr>
      <w:r w:rsidRPr="000906E7">
        <w:rPr>
          <w:lang w:val="ru-RU"/>
        </w:rPr>
        <w:t xml:space="preserve">– Вы пьете водку? </w:t>
      </w:r>
    </w:p>
    <w:p w:rsidR="006F607E" w:rsidRPr="000906E7" w:rsidRDefault="000906E7">
      <w:pPr>
        <w:rPr>
          <w:lang w:val="ru-RU"/>
        </w:rPr>
      </w:pPr>
      <w:r w:rsidRPr="000906E7">
        <w:rPr>
          <w:lang w:val="ru-RU"/>
        </w:rPr>
        <w:lastRenderedPageBreak/>
        <w:t xml:space="preserve">– Никогда не прикасался, – ответил буфетчик. </w:t>
      </w:r>
    </w:p>
    <w:p w:rsidR="006F607E" w:rsidRPr="000906E7" w:rsidRDefault="000906E7">
      <w:pPr>
        <w:rPr>
          <w:lang w:val="ru-RU"/>
        </w:rPr>
      </w:pPr>
      <w:r w:rsidRPr="000906E7">
        <w:rPr>
          <w:lang w:val="ru-RU"/>
        </w:rPr>
        <w:t>Через минуту он был раздет, лежал на холодной клеенчатой кушетке, и профе</w:t>
      </w:r>
      <w:r w:rsidRPr="000906E7">
        <w:rPr>
          <w:lang w:val="ru-RU"/>
        </w:rPr>
        <w:t xml:space="preserve">ссор мял его </w:t>
      </w:r>
      <w:r w:rsidRPr="000906E7">
        <w:rPr>
          <w:highlight w:val="yellow"/>
          <w:lang w:val="ru-RU"/>
        </w:rPr>
        <w:t xml:space="preserve">живот. </w:t>
      </w:r>
      <w:r w:rsidRPr="000906E7">
        <w:rPr>
          <w:lang w:val="ru-RU"/>
        </w:rPr>
        <w:t xml:space="preserve">Тут, надо сказать, буфетчик значительно повеселел. Профессор категорически утверждал, что сейчас, по крайней </w:t>
      </w:r>
      <w:r w:rsidRPr="000906E7">
        <w:rPr>
          <w:highlight w:val="yellow"/>
          <w:lang w:val="ru-RU"/>
        </w:rPr>
        <w:t xml:space="preserve">мере </w:t>
      </w:r>
      <w:r w:rsidRPr="000906E7">
        <w:rPr>
          <w:lang w:val="ru-RU"/>
        </w:rPr>
        <w:t xml:space="preserve">в данный момент, никаких признаков </w:t>
      </w:r>
      <w:r w:rsidRPr="000906E7">
        <w:rPr>
          <w:highlight w:val="yellow"/>
          <w:lang w:val="ru-RU"/>
        </w:rPr>
        <w:t xml:space="preserve">рака </w:t>
      </w:r>
      <w:r w:rsidRPr="000906E7">
        <w:rPr>
          <w:lang w:val="ru-RU"/>
        </w:rPr>
        <w:t xml:space="preserve">у буфетчика нет. Но что раз так... раз он боится и какой-то шарлатан его напугал, </w:t>
      </w:r>
      <w:r w:rsidRPr="000906E7">
        <w:rPr>
          <w:lang w:val="ru-RU"/>
        </w:rPr>
        <w:t xml:space="preserve">то нужно сделать все анализы... Профессор строчил на листках </w:t>
      </w:r>
      <w:r w:rsidRPr="000906E7">
        <w:rPr>
          <w:highlight w:val="yellow"/>
          <w:lang w:val="ru-RU"/>
        </w:rPr>
        <w:t xml:space="preserve">бумаги, </w:t>
      </w:r>
      <w:r w:rsidRPr="000906E7">
        <w:rPr>
          <w:lang w:val="ru-RU"/>
        </w:rPr>
        <w:t xml:space="preserve">объясняя, куда пойти, что отнести. Кроме того, дал записку к профессору-невропатологу Буре, объясняя буфетчику, что нервы у него в полном беспорядке. </w:t>
      </w:r>
    </w:p>
    <w:p w:rsidR="006F607E" w:rsidRPr="000906E7" w:rsidRDefault="000906E7">
      <w:pPr>
        <w:rPr>
          <w:lang w:val="ru-RU"/>
        </w:rPr>
      </w:pPr>
      <w:r w:rsidRPr="000906E7">
        <w:rPr>
          <w:lang w:val="ru-RU"/>
        </w:rPr>
        <w:t xml:space="preserve">– Сколько вам платить, профессор? – </w:t>
      </w:r>
      <w:r w:rsidRPr="000906E7">
        <w:rPr>
          <w:lang w:val="ru-RU"/>
        </w:rPr>
        <w:t xml:space="preserve">нежным и дрожащим голосом спросил буфетчик, вытаскивая толстый бумажник. </w:t>
      </w:r>
    </w:p>
    <w:p w:rsidR="006F607E" w:rsidRPr="000906E7" w:rsidRDefault="000906E7">
      <w:pPr>
        <w:rPr>
          <w:lang w:val="ru-RU"/>
        </w:rPr>
      </w:pPr>
      <w:r w:rsidRPr="000906E7">
        <w:rPr>
          <w:lang w:val="ru-RU"/>
        </w:rPr>
        <w:t xml:space="preserve">– Сколько хотите, – отрывисто и сухо ответил профессор. </w:t>
      </w:r>
    </w:p>
    <w:p w:rsidR="006F607E" w:rsidRPr="000906E7" w:rsidRDefault="000906E7">
      <w:pPr>
        <w:rPr>
          <w:lang w:val="ru-RU"/>
        </w:rPr>
      </w:pPr>
      <w:r w:rsidRPr="000906E7">
        <w:rPr>
          <w:lang w:val="ru-RU"/>
        </w:rPr>
        <w:t xml:space="preserve">Буфетчик вынул тридцать рублей и выложил их на сверх </w:t>
      </w:r>
      <w:r w:rsidRPr="000906E7">
        <w:rPr>
          <w:highlight w:val="yellow"/>
          <w:lang w:val="ru-RU"/>
        </w:rPr>
        <w:t xml:space="preserve">стол, </w:t>
      </w:r>
      <w:r w:rsidRPr="000906E7">
        <w:rPr>
          <w:lang w:val="ru-RU"/>
        </w:rPr>
        <w:t xml:space="preserve">а затем неожиданно мягко, как будто бы </w:t>
      </w:r>
      <w:r w:rsidRPr="000906E7">
        <w:rPr>
          <w:highlight w:val="yellow"/>
          <w:lang w:val="ru-RU"/>
        </w:rPr>
        <w:t xml:space="preserve">кошачьей </w:t>
      </w:r>
      <w:r w:rsidRPr="000906E7">
        <w:rPr>
          <w:lang w:val="ru-RU"/>
        </w:rPr>
        <w:t>лапкой оперируя, п</w:t>
      </w:r>
      <w:r w:rsidRPr="000906E7">
        <w:rPr>
          <w:lang w:val="ru-RU"/>
        </w:rPr>
        <w:t xml:space="preserve">оложил червонцев звякнувший столбик в газетной бумажке. </w:t>
      </w:r>
    </w:p>
    <w:p w:rsidR="006F607E" w:rsidRPr="000906E7" w:rsidRDefault="000906E7">
      <w:pPr>
        <w:rPr>
          <w:lang w:val="ru-RU"/>
        </w:rPr>
      </w:pPr>
      <w:r w:rsidRPr="000906E7">
        <w:rPr>
          <w:lang w:val="ru-RU"/>
        </w:rPr>
        <w:t xml:space="preserve">– А это что такое? – спросил Кузьмин и подкрутил ус. </w:t>
      </w:r>
    </w:p>
    <w:p w:rsidR="006F607E" w:rsidRPr="000906E7" w:rsidRDefault="000906E7">
      <w:pPr>
        <w:rPr>
          <w:lang w:val="ru-RU"/>
        </w:rPr>
      </w:pPr>
      <w:r w:rsidRPr="000906E7">
        <w:rPr>
          <w:lang w:val="ru-RU"/>
        </w:rPr>
        <w:lastRenderedPageBreak/>
        <w:t xml:space="preserve">– Не брезгуйте, гражданин профессор, – прошептал буфетчик, – умоляю – остановите рак. </w:t>
      </w:r>
    </w:p>
    <w:p w:rsidR="006F607E" w:rsidRPr="000906E7" w:rsidRDefault="000906E7">
      <w:pPr>
        <w:rPr>
          <w:lang w:val="ru-RU"/>
        </w:rPr>
      </w:pPr>
      <w:r w:rsidRPr="000906E7">
        <w:rPr>
          <w:lang w:val="ru-RU"/>
        </w:rPr>
        <w:t xml:space="preserve">– Уберите сейчас же ваше </w:t>
      </w:r>
      <w:r w:rsidRPr="000906E7">
        <w:rPr>
          <w:highlight w:val="yellow"/>
          <w:lang w:val="ru-RU"/>
        </w:rPr>
        <w:t xml:space="preserve">золото, </w:t>
      </w:r>
      <w:r w:rsidRPr="000906E7">
        <w:rPr>
          <w:lang w:val="ru-RU"/>
        </w:rPr>
        <w:t>– сказал профессор, гордя</w:t>
      </w:r>
      <w:r w:rsidRPr="000906E7">
        <w:rPr>
          <w:lang w:val="ru-RU"/>
        </w:rPr>
        <w:t xml:space="preserve">сь собой, – вы бы лучше за нервами смотрели. Завтра же дайте мочу на анализ, не пейте много чаю и ешьте без </w:t>
      </w:r>
      <w:r w:rsidRPr="000906E7">
        <w:rPr>
          <w:highlight w:val="yellow"/>
          <w:lang w:val="ru-RU"/>
        </w:rPr>
        <w:t xml:space="preserve">соли </w:t>
      </w:r>
      <w:r w:rsidRPr="000906E7">
        <w:rPr>
          <w:lang w:val="ru-RU"/>
        </w:rPr>
        <w:t xml:space="preserve">совершенно. </w:t>
      </w:r>
    </w:p>
    <w:p w:rsidR="006F607E" w:rsidRPr="000906E7" w:rsidRDefault="000906E7">
      <w:pPr>
        <w:rPr>
          <w:lang w:val="ru-RU"/>
        </w:rPr>
      </w:pPr>
      <w:r w:rsidRPr="000906E7">
        <w:rPr>
          <w:lang w:val="ru-RU"/>
        </w:rPr>
        <w:t xml:space="preserve">– Даже суп не солить? – спросил буфетчик. </w:t>
      </w:r>
    </w:p>
    <w:p w:rsidR="006F607E" w:rsidRPr="000906E7" w:rsidRDefault="000906E7">
      <w:pPr>
        <w:rPr>
          <w:lang w:val="ru-RU"/>
        </w:rPr>
      </w:pPr>
      <w:r w:rsidRPr="000906E7">
        <w:rPr>
          <w:lang w:val="ru-RU"/>
        </w:rPr>
        <w:t xml:space="preserve">– Ничего не солить, – приказал Кузьмин. </w:t>
      </w:r>
    </w:p>
    <w:p w:rsidR="006F607E" w:rsidRPr="000906E7" w:rsidRDefault="000906E7">
      <w:pPr>
        <w:rPr>
          <w:lang w:val="ru-RU"/>
        </w:rPr>
      </w:pPr>
      <w:r w:rsidRPr="000906E7">
        <w:rPr>
          <w:lang w:val="ru-RU"/>
        </w:rPr>
        <w:t>– Эхх!.. – тоскливо воскликнул буфетчик, умиле</w:t>
      </w:r>
      <w:r w:rsidRPr="000906E7">
        <w:rPr>
          <w:lang w:val="ru-RU"/>
        </w:rPr>
        <w:t xml:space="preserve">нно глядя на профессора, забирая десятки и задом пятясь к </w:t>
      </w:r>
      <w:r w:rsidRPr="000906E7">
        <w:rPr>
          <w:highlight w:val="yellow"/>
          <w:lang w:val="ru-RU"/>
        </w:rPr>
        <w:t xml:space="preserve">двери. </w:t>
      </w:r>
    </w:p>
    <w:p w:rsidR="006F607E" w:rsidRPr="000906E7" w:rsidRDefault="000906E7">
      <w:pPr>
        <w:rPr>
          <w:lang w:val="ru-RU"/>
        </w:rPr>
      </w:pPr>
      <w:r w:rsidRPr="000906E7">
        <w:rPr>
          <w:lang w:val="ru-RU"/>
        </w:rPr>
        <w:t xml:space="preserve">Больных в тот вечер у профессора было немного, и с приближением </w:t>
      </w:r>
      <w:r w:rsidRPr="000906E7">
        <w:rPr>
          <w:highlight w:val="yellow"/>
          <w:lang w:val="ru-RU"/>
        </w:rPr>
        <w:t xml:space="preserve">сумерек </w:t>
      </w:r>
      <w:r w:rsidRPr="000906E7">
        <w:rPr>
          <w:lang w:val="ru-RU"/>
        </w:rPr>
        <w:t xml:space="preserve">ушел последний. Снимая халат, профессор глянул на то </w:t>
      </w:r>
      <w:r w:rsidRPr="000906E7">
        <w:rPr>
          <w:highlight w:val="yellow"/>
          <w:lang w:val="ru-RU"/>
        </w:rPr>
        <w:t xml:space="preserve">место, </w:t>
      </w:r>
      <w:r w:rsidRPr="000906E7">
        <w:rPr>
          <w:lang w:val="ru-RU"/>
        </w:rPr>
        <w:t xml:space="preserve">где буфетчик оставил червонцы, и увидел, что никаких </w:t>
      </w:r>
      <w:r w:rsidRPr="000906E7">
        <w:rPr>
          <w:lang w:val="ru-RU"/>
        </w:rPr>
        <w:t xml:space="preserve">червонцев там нет, а лежат три этикетки с </w:t>
      </w:r>
      <w:r w:rsidRPr="000906E7">
        <w:rPr>
          <w:highlight w:val="yellow"/>
          <w:lang w:val="ru-RU"/>
        </w:rPr>
        <w:t xml:space="preserve">бутылок </w:t>
      </w:r>
      <w:r w:rsidRPr="000906E7">
        <w:rPr>
          <w:lang w:val="ru-RU"/>
        </w:rPr>
        <w:t xml:space="preserve">«Абрау-Дюрсо». </w:t>
      </w:r>
    </w:p>
    <w:p w:rsidR="006F607E" w:rsidRPr="000906E7" w:rsidRDefault="000906E7">
      <w:pPr>
        <w:rPr>
          <w:lang w:val="ru-RU"/>
        </w:rPr>
      </w:pPr>
      <w:r w:rsidRPr="000906E7">
        <w:rPr>
          <w:lang w:val="ru-RU"/>
        </w:rPr>
        <w:t xml:space="preserve">– Черт знает что такое! – пробормотал Кузьмин, волоча </w:t>
      </w:r>
      <w:r w:rsidRPr="000906E7">
        <w:rPr>
          <w:highlight w:val="yellow"/>
          <w:lang w:val="ru-RU"/>
        </w:rPr>
        <w:t xml:space="preserve">полу </w:t>
      </w:r>
      <w:r w:rsidRPr="000906E7">
        <w:rPr>
          <w:lang w:val="ru-RU"/>
        </w:rPr>
        <w:t xml:space="preserve">халата по </w:t>
      </w:r>
      <w:r w:rsidRPr="000906E7">
        <w:rPr>
          <w:highlight w:val="yellow"/>
          <w:lang w:val="ru-RU"/>
        </w:rPr>
        <w:t xml:space="preserve">полу </w:t>
      </w:r>
      <w:r w:rsidRPr="000906E7">
        <w:rPr>
          <w:lang w:val="ru-RU"/>
        </w:rPr>
        <w:t>и ощупывая бумажки, – он, оказывается, не только шизофреник, но и жулик! Но я не могу понять, что ему понадобилось о</w:t>
      </w:r>
      <w:r w:rsidRPr="000906E7">
        <w:rPr>
          <w:lang w:val="ru-RU"/>
        </w:rPr>
        <w:t xml:space="preserve">т меня? Неужели записка на анализ мочи? О! Он </w:t>
      </w:r>
      <w:r w:rsidRPr="000906E7">
        <w:rPr>
          <w:highlight w:val="yellow"/>
          <w:lang w:val="ru-RU"/>
        </w:rPr>
        <w:t xml:space="preserve">украл </w:t>
      </w:r>
      <w:r w:rsidRPr="000906E7">
        <w:rPr>
          <w:lang w:val="ru-RU"/>
        </w:rPr>
        <w:t xml:space="preserve">пальто! – и он кинулся в переднюю, опять-таки </w:t>
      </w:r>
      <w:r w:rsidRPr="000906E7">
        <w:rPr>
          <w:lang w:val="ru-RU"/>
        </w:rPr>
        <w:lastRenderedPageBreak/>
        <w:t xml:space="preserve">в халате на один рукав. – Ксения Никитишна! – пронзительно закричал он в </w:t>
      </w:r>
      <w:r w:rsidRPr="000906E7">
        <w:rPr>
          <w:highlight w:val="yellow"/>
          <w:lang w:val="ru-RU"/>
        </w:rPr>
        <w:t xml:space="preserve">дверях </w:t>
      </w:r>
      <w:r w:rsidRPr="000906E7">
        <w:rPr>
          <w:lang w:val="ru-RU"/>
        </w:rPr>
        <w:t xml:space="preserve">передней, – посмотрите, пальто целы? </w:t>
      </w:r>
    </w:p>
    <w:p w:rsidR="006F607E" w:rsidRPr="000906E7" w:rsidRDefault="000906E7">
      <w:pPr>
        <w:rPr>
          <w:lang w:val="ru-RU"/>
        </w:rPr>
      </w:pPr>
      <w:r w:rsidRPr="000906E7">
        <w:rPr>
          <w:lang w:val="ru-RU"/>
        </w:rPr>
        <w:t>Выяснилось, что все пальто целы. Но зато</w:t>
      </w:r>
      <w:r w:rsidRPr="000906E7">
        <w:rPr>
          <w:lang w:val="ru-RU"/>
        </w:rPr>
        <w:t xml:space="preserve">, когда профессор вернулся к </w:t>
      </w:r>
      <w:r w:rsidRPr="000906E7">
        <w:rPr>
          <w:highlight w:val="yellow"/>
          <w:lang w:val="ru-RU"/>
        </w:rPr>
        <w:t xml:space="preserve">столу, </w:t>
      </w:r>
      <w:r w:rsidRPr="000906E7">
        <w:rPr>
          <w:lang w:val="ru-RU"/>
        </w:rPr>
        <w:t xml:space="preserve">содрав наконец с себя халат, он как бы врос возле </w:t>
      </w:r>
      <w:r w:rsidRPr="000906E7">
        <w:rPr>
          <w:highlight w:val="yellow"/>
          <w:lang w:val="ru-RU"/>
        </w:rPr>
        <w:t xml:space="preserve">стола </w:t>
      </w:r>
      <w:r w:rsidRPr="000906E7">
        <w:rPr>
          <w:lang w:val="ru-RU"/>
        </w:rPr>
        <w:t xml:space="preserve">в паркет, приковавшись </w:t>
      </w:r>
      <w:r w:rsidRPr="000906E7">
        <w:rPr>
          <w:highlight w:val="yellow"/>
          <w:lang w:val="ru-RU"/>
        </w:rPr>
        <w:t xml:space="preserve">взглядом </w:t>
      </w:r>
      <w:r w:rsidRPr="000906E7">
        <w:rPr>
          <w:lang w:val="ru-RU"/>
        </w:rPr>
        <w:t xml:space="preserve">к своему </w:t>
      </w:r>
      <w:r w:rsidRPr="000906E7">
        <w:rPr>
          <w:highlight w:val="yellow"/>
          <w:lang w:val="ru-RU"/>
        </w:rPr>
        <w:t xml:space="preserve">столу. </w:t>
      </w:r>
      <w:r w:rsidRPr="000906E7">
        <w:rPr>
          <w:lang w:val="ru-RU"/>
        </w:rPr>
        <w:t xml:space="preserve">На том </w:t>
      </w:r>
      <w:r w:rsidRPr="000906E7">
        <w:rPr>
          <w:highlight w:val="yellow"/>
          <w:lang w:val="ru-RU"/>
        </w:rPr>
        <w:t xml:space="preserve">месте, </w:t>
      </w:r>
      <w:r w:rsidRPr="000906E7">
        <w:rPr>
          <w:lang w:val="ru-RU"/>
        </w:rPr>
        <w:t xml:space="preserve">где лежали этикетки, сидел </w:t>
      </w:r>
      <w:r w:rsidRPr="000906E7">
        <w:rPr>
          <w:highlight w:val="yellow"/>
          <w:lang w:val="ru-RU"/>
        </w:rPr>
        <w:t xml:space="preserve">черный </w:t>
      </w:r>
      <w:r w:rsidRPr="000906E7">
        <w:rPr>
          <w:lang w:val="ru-RU"/>
        </w:rPr>
        <w:t xml:space="preserve">котенок-сирота с несчастной мордочкой и мяукал над блюдечком с </w:t>
      </w:r>
      <w:r w:rsidRPr="000906E7">
        <w:rPr>
          <w:highlight w:val="yellow"/>
          <w:lang w:val="ru-RU"/>
        </w:rPr>
        <w:t>молок</w:t>
      </w:r>
      <w:r w:rsidRPr="000906E7">
        <w:rPr>
          <w:highlight w:val="yellow"/>
          <w:lang w:val="ru-RU"/>
        </w:rPr>
        <w:t xml:space="preserve">ом. </w:t>
      </w:r>
    </w:p>
    <w:p w:rsidR="006F607E" w:rsidRPr="000906E7" w:rsidRDefault="000906E7">
      <w:pPr>
        <w:rPr>
          <w:lang w:val="ru-RU"/>
        </w:rPr>
      </w:pPr>
      <w:r w:rsidRPr="000906E7">
        <w:rPr>
          <w:lang w:val="ru-RU"/>
        </w:rPr>
        <w:t xml:space="preserve">– Это что же такое, позвольте?! Это уже... – он почувствовал, как у него похолодел затылок. </w:t>
      </w:r>
    </w:p>
    <w:p w:rsidR="006F607E" w:rsidRPr="000906E7" w:rsidRDefault="000906E7">
      <w:pPr>
        <w:rPr>
          <w:lang w:val="ru-RU"/>
        </w:rPr>
      </w:pPr>
      <w:r w:rsidRPr="000906E7">
        <w:rPr>
          <w:lang w:val="ru-RU"/>
        </w:rP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w:t>
      </w:r>
      <w:r w:rsidRPr="000906E7">
        <w:rPr>
          <w:lang w:val="ru-RU"/>
        </w:rPr>
        <w:t xml:space="preserve">отенка, что это нередко бывает у профессоров. </w:t>
      </w:r>
    </w:p>
    <w:p w:rsidR="006F607E" w:rsidRPr="000906E7" w:rsidRDefault="000906E7">
      <w:pPr>
        <w:rPr>
          <w:lang w:val="ru-RU"/>
        </w:rPr>
      </w:pPr>
      <w:r w:rsidRPr="000906E7">
        <w:rPr>
          <w:lang w:val="ru-RU"/>
        </w:rPr>
        <w:t xml:space="preserve">– Живут, наверно, бедно, – объясняла Ксения Никитишна, – ну, а у вас, конечно... </w:t>
      </w:r>
    </w:p>
    <w:p w:rsidR="006F607E" w:rsidRPr="000906E7" w:rsidRDefault="000906E7">
      <w:pPr>
        <w:rPr>
          <w:lang w:val="ru-RU"/>
        </w:rPr>
      </w:pPr>
      <w:r w:rsidRPr="000906E7">
        <w:rPr>
          <w:lang w:val="ru-RU"/>
        </w:rPr>
        <w:t xml:space="preserve">Стали думать и гадать, кто бы мог подбросить. Подозрение </w:t>
      </w:r>
      <w:r w:rsidRPr="000906E7">
        <w:rPr>
          <w:highlight w:val="yellow"/>
          <w:lang w:val="ru-RU"/>
        </w:rPr>
        <w:t xml:space="preserve">пало </w:t>
      </w:r>
      <w:r w:rsidRPr="000906E7">
        <w:rPr>
          <w:lang w:val="ru-RU"/>
        </w:rPr>
        <w:t xml:space="preserve">на старушку с язвой </w:t>
      </w:r>
      <w:r w:rsidRPr="000906E7">
        <w:rPr>
          <w:highlight w:val="yellow"/>
          <w:lang w:val="ru-RU"/>
        </w:rPr>
        <w:t xml:space="preserve">желудка. </w:t>
      </w:r>
    </w:p>
    <w:p w:rsidR="006F607E" w:rsidRPr="000906E7" w:rsidRDefault="000906E7">
      <w:pPr>
        <w:rPr>
          <w:lang w:val="ru-RU"/>
        </w:rPr>
      </w:pPr>
      <w:r w:rsidRPr="000906E7">
        <w:rPr>
          <w:lang w:val="ru-RU"/>
        </w:rPr>
        <w:t>– Она, конечно, – говорила Ксения Н</w:t>
      </w:r>
      <w:r w:rsidRPr="000906E7">
        <w:rPr>
          <w:lang w:val="ru-RU"/>
        </w:rPr>
        <w:t xml:space="preserve">икитишна, – она думает так: мне все равно помирать, а котеночка жалко. </w:t>
      </w:r>
    </w:p>
    <w:p w:rsidR="006F607E" w:rsidRPr="000906E7" w:rsidRDefault="000906E7">
      <w:pPr>
        <w:rPr>
          <w:lang w:val="ru-RU"/>
        </w:rPr>
      </w:pPr>
      <w:r w:rsidRPr="000906E7">
        <w:rPr>
          <w:lang w:val="ru-RU"/>
        </w:rPr>
        <w:lastRenderedPageBreak/>
        <w:t xml:space="preserve">– Но позвольте, – закричал Кузьмин, – а что же </w:t>
      </w:r>
      <w:r w:rsidRPr="000906E7">
        <w:rPr>
          <w:highlight w:val="yellow"/>
          <w:lang w:val="ru-RU"/>
        </w:rPr>
        <w:t xml:space="preserve">молоко?! </w:t>
      </w:r>
      <w:r w:rsidRPr="000906E7">
        <w:rPr>
          <w:lang w:val="ru-RU"/>
        </w:rPr>
        <w:t xml:space="preserve">Она тоже принесла? Блюдечко-то?! </w:t>
      </w:r>
    </w:p>
    <w:p w:rsidR="006F607E" w:rsidRPr="000906E7" w:rsidRDefault="000906E7">
      <w:pPr>
        <w:rPr>
          <w:lang w:val="ru-RU"/>
        </w:rPr>
      </w:pPr>
      <w:r w:rsidRPr="000906E7">
        <w:rPr>
          <w:lang w:val="ru-RU"/>
        </w:rPr>
        <w:t xml:space="preserve">– Она в пузыречке принесла, здесь налила в блюдечко, – пояснила Ксения Никитишна. </w:t>
      </w:r>
    </w:p>
    <w:p w:rsidR="006F607E" w:rsidRPr="000906E7" w:rsidRDefault="000906E7">
      <w:pPr>
        <w:rPr>
          <w:lang w:val="ru-RU"/>
        </w:rPr>
      </w:pPr>
      <w:r w:rsidRPr="000906E7">
        <w:rPr>
          <w:lang w:val="ru-RU"/>
        </w:rPr>
        <w:t>– Во всяком</w:t>
      </w:r>
      <w:r w:rsidRPr="000906E7">
        <w:rPr>
          <w:lang w:val="ru-RU"/>
        </w:rPr>
        <w:t xml:space="preserve"> случае, уберите и котенка и блюдечко, – сказал Кузьмин и сам </w:t>
      </w:r>
      <w:r w:rsidRPr="000906E7">
        <w:rPr>
          <w:highlight w:val="yellow"/>
          <w:lang w:val="ru-RU"/>
        </w:rPr>
        <w:t xml:space="preserve">сопровождал </w:t>
      </w:r>
      <w:r w:rsidRPr="000906E7">
        <w:rPr>
          <w:lang w:val="ru-RU"/>
        </w:rPr>
        <w:t xml:space="preserve">Ксению Никитишну до </w:t>
      </w:r>
      <w:r w:rsidRPr="000906E7">
        <w:rPr>
          <w:highlight w:val="yellow"/>
          <w:lang w:val="ru-RU"/>
        </w:rPr>
        <w:t xml:space="preserve">двери. </w:t>
      </w:r>
      <w:r w:rsidRPr="000906E7">
        <w:rPr>
          <w:lang w:val="ru-RU"/>
        </w:rPr>
        <w:t xml:space="preserve">Когда он вернулся, обстановка изменилась. </w:t>
      </w:r>
    </w:p>
    <w:p w:rsidR="006F607E" w:rsidRPr="000906E7" w:rsidRDefault="000906E7">
      <w:pPr>
        <w:rPr>
          <w:lang w:val="ru-RU"/>
        </w:rPr>
      </w:pPr>
      <w:r w:rsidRPr="000906E7">
        <w:rPr>
          <w:lang w:val="ru-RU"/>
        </w:rPr>
        <w:t xml:space="preserve">Вешая халат на </w:t>
      </w:r>
      <w:r w:rsidRPr="000906E7">
        <w:rPr>
          <w:highlight w:val="yellow"/>
          <w:lang w:val="ru-RU"/>
        </w:rPr>
        <w:t xml:space="preserve">гвоздик, </w:t>
      </w:r>
      <w:r w:rsidRPr="000906E7">
        <w:rPr>
          <w:lang w:val="ru-RU"/>
        </w:rPr>
        <w:t>профессор услыхал во дворе хохот, выглянул, натурально, оторопел. Через двор пробегала в</w:t>
      </w:r>
      <w:r w:rsidRPr="000906E7">
        <w:rPr>
          <w:lang w:val="ru-RU"/>
        </w:rPr>
        <w:t xml:space="preserve"> </w:t>
      </w:r>
      <w:r w:rsidRPr="000906E7">
        <w:rPr>
          <w:highlight w:val="yellow"/>
          <w:lang w:val="ru-RU"/>
        </w:rPr>
        <w:t xml:space="preserve">противоположный </w:t>
      </w:r>
      <w:r w:rsidRPr="000906E7">
        <w:rPr>
          <w:lang w:val="ru-RU"/>
        </w:rPr>
        <w:t xml:space="preserve">флигелек </w:t>
      </w:r>
      <w:r w:rsidRPr="000906E7">
        <w:rPr>
          <w:highlight w:val="yellow"/>
          <w:lang w:val="ru-RU"/>
        </w:rPr>
        <w:t xml:space="preserve">дама </w:t>
      </w:r>
      <w:r w:rsidRPr="000906E7">
        <w:rPr>
          <w:lang w:val="ru-RU"/>
        </w:rPr>
        <w:t xml:space="preserve">в </w:t>
      </w:r>
      <w:r w:rsidRPr="000906E7">
        <w:rPr>
          <w:highlight w:val="yellow"/>
          <w:lang w:val="ru-RU"/>
        </w:rPr>
        <w:t xml:space="preserve">одной рубашке. </w:t>
      </w:r>
      <w:r w:rsidRPr="000906E7">
        <w:rPr>
          <w:lang w:val="ru-RU"/>
        </w:rPr>
        <w:t xml:space="preserve">Профессор даже знал, как ее зовут, – Марья Александровна. Хохотал мальчишка. </w:t>
      </w:r>
    </w:p>
    <w:p w:rsidR="006F607E" w:rsidRPr="000906E7" w:rsidRDefault="000906E7">
      <w:pPr>
        <w:rPr>
          <w:lang w:val="ru-RU"/>
        </w:rPr>
      </w:pPr>
      <w:r w:rsidRPr="000906E7">
        <w:rPr>
          <w:lang w:val="ru-RU"/>
        </w:rPr>
        <w:t xml:space="preserve">– Что такое? – презрительно сказал Кузьмин. </w:t>
      </w:r>
    </w:p>
    <w:p w:rsidR="006F607E" w:rsidRPr="000906E7" w:rsidRDefault="000906E7">
      <w:pPr>
        <w:rPr>
          <w:lang w:val="ru-RU"/>
        </w:rPr>
      </w:pPr>
      <w:r w:rsidRPr="000906E7">
        <w:rPr>
          <w:lang w:val="ru-RU"/>
        </w:rPr>
        <w:t xml:space="preserve">Тут за стенкой, в </w:t>
      </w:r>
      <w:r w:rsidRPr="000906E7">
        <w:rPr>
          <w:highlight w:val="yellow"/>
          <w:lang w:val="ru-RU"/>
        </w:rPr>
        <w:t xml:space="preserve">комнате дочери </w:t>
      </w:r>
      <w:r w:rsidRPr="000906E7">
        <w:rPr>
          <w:lang w:val="ru-RU"/>
        </w:rPr>
        <w:t>профессора, заиграл патефон фокстрот «Аллилуйя», и в</w:t>
      </w:r>
      <w:r w:rsidRPr="000906E7">
        <w:rPr>
          <w:lang w:val="ru-RU"/>
        </w:rPr>
        <w:t xml:space="preserve"> то же мгновенье послышалось воробьиное чириканье за спиной у профессора. Он обернулся и увидел на </w:t>
      </w:r>
      <w:r w:rsidRPr="000906E7">
        <w:rPr>
          <w:highlight w:val="yellow"/>
          <w:lang w:val="ru-RU"/>
        </w:rPr>
        <w:t xml:space="preserve">столе </w:t>
      </w:r>
      <w:r w:rsidRPr="000906E7">
        <w:rPr>
          <w:lang w:val="ru-RU"/>
        </w:rPr>
        <w:t xml:space="preserve">у себя крупного прыгающего </w:t>
      </w:r>
      <w:r w:rsidRPr="000906E7">
        <w:rPr>
          <w:highlight w:val="yellow"/>
          <w:lang w:val="ru-RU"/>
        </w:rPr>
        <w:t xml:space="preserve">воробья. </w:t>
      </w:r>
    </w:p>
    <w:p w:rsidR="006F607E" w:rsidRPr="000906E7" w:rsidRDefault="000906E7">
      <w:pPr>
        <w:rPr>
          <w:lang w:val="ru-RU"/>
        </w:rPr>
      </w:pPr>
      <w:r w:rsidRPr="000906E7">
        <w:rPr>
          <w:lang w:val="ru-RU"/>
        </w:rPr>
        <w:t xml:space="preserve">«Гм... спокойно... – подумал профессор, – он влетел, когда я отходил от </w:t>
      </w:r>
      <w:r w:rsidRPr="000906E7">
        <w:rPr>
          <w:highlight w:val="yellow"/>
          <w:lang w:val="ru-RU"/>
        </w:rPr>
        <w:t xml:space="preserve">окна. </w:t>
      </w:r>
      <w:r w:rsidRPr="000906E7">
        <w:rPr>
          <w:lang w:val="ru-RU"/>
        </w:rPr>
        <w:t>Все в порядке», – приказал себе проф</w:t>
      </w:r>
      <w:r w:rsidRPr="000906E7">
        <w:rPr>
          <w:lang w:val="ru-RU"/>
        </w:rPr>
        <w:t xml:space="preserve">ессор, чувствуя, что все в полном беспорядке и, конечно, главным </w:t>
      </w:r>
      <w:r w:rsidRPr="000906E7">
        <w:rPr>
          <w:highlight w:val="yellow"/>
          <w:lang w:val="ru-RU"/>
        </w:rPr>
        <w:t xml:space="preserve">образом из-за </w:t>
      </w:r>
      <w:r w:rsidRPr="000906E7">
        <w:rPr>
          <w:lang w:val="ru-RU"/>
        </w:rPr>
        <w:t xml:space="preserve">этого </w:t>
      </w:r>
      <w:r w:rsidRPr="000906E7">
        <w:rPr>
          <w:highlight w:val="yellow"/>
          <w:lang w:val="ru-RU"/>
        </w:rPr>
        <w:t xml:space="preserve">воробья. </w:t>
      </w:r>
      <w:r w:rsidRPr="000906E7">
        <w:rPr>
          <w:lang w:val="ru-RU"/>
        </w:rPr>
        <w:lastRenderedPageBreak/>
        <w:t xml:space="preserve">Присмотревшись к нему, профессор сразу убедился, что этот </w:t>
      </w:r>
      <w:r w:rsidRPr="000906E7">
        <w:rPr>
          <w:highlight w:val="yellow"/>
          <w:lang w:val="ru-RU"/>
        </w:rPr>
        <w:t xml:space="preserve">воробей </w:t>
      </w:r>
      <w:r w:rsidRPr="000906E7">
        <w:rPr>
          <w:lang w:val="ru-RU"/>
        </w:rPr>
        <w:t xml:space="preserve">– не совсем простой </w:t>
      </w:r>
      <w:r w:rsidRPr="000906E7">
        <w:rPr>
          <w:highlight w:val="yellow"/>
          <w:lang w:val="ru-RU"/>
        </w:rPr>
        <w:t xml:space="preserve">воробей. </w:t>
      </w:r>
      <w:r w:rsidRPr="000906E7">
        <w:rPr>
          <w:lang w:val="ru-RU"/>
        </w:rPr>
        <w:t xml:space="preserve">Паскудный воробушек припадал на </w:t>
      </w:r>
      <w:r w:rsidRPr="000906E7">
        <w:rPr>
          <w:highlight w:val="yellow"/>
          <w:lang w:val="ru-RU"/>
        </w:rPr>
        <w:t xml:space="preserve">левую </w:t>
      </w:r>
      <w:r w:rsidRPr="000906E7">
        <w:rPr>
          <w:lang w:val="ru-RU"/>
        </w:rPr>
        <w:t>лапку, явно кривлялся, волоча</w:t>
      </w:r>
      <w:r w:rsidRPr="000906E7">
        <w:rPr>
          <w:lang w:val="ru-RU"/>
        </w:rPr>
        <w:t xml:space="preserve"> ее, работал синкопами, </w:t>
      </w:r>
      <w:r w:rsidRPr="000906E7">
        <w:rPr>
          <w:highlight w:val="yellow"/>
          <w:lang w:val="ru-RU"/>
        </w:rPr>
        <w:t xml:space="preserve">одним словом, </w:t>
      </w:r>
      <w:r w:rsidRPr="000906E7">
        <w:rPr>
          <w:lang w:val="ru-RU"/>
        </w:rPr>
        <w:t xml:space="preserve">– приплясывал фокстрот под звуки патефона, как пьяный у стойки. Хамил, как умел, поглядывая на профессора нагло. </w:t>
      </w:r>
      <w:r w:rsidRPr="000906E7">
        <w:rPr>
          <w:highlight w:val="yellow"/>
          <w:lang w:val="ru-RU"/>
        </w:rPr>
        <w:t xml:space="preserve">Рука </w:t>
      </w:r>
      <w:r w:rsidRPr="000906E7">
        <w:rPr>
          <w:lang w:val="ru-RU"/>
        </w:rPr>
        <w:t>Кузьмина легла на телефон, и он собрался позвонить своему однокурснику Буре, чтобы спросить, что озн</w:t>
      </w:r>
      <w:r w:rsidRPr="000906E7">
        <w:rPr>
          <w:lang w:val="ru-RU"/>
        </w:rPr>
        <w:t xml:space="preserve">ачают такого рода воробушки в шестьдесят лет, да еще когда вдруг кружится </w:t>
      </w:r>
      <w:r w:rsidRPr="000906E7">
        <w:rPr>
          <w:highlight w:val="yellow"/>
          <w:lang w:val="ru-RU"/>
        </w:rPr>
        <w:t xml:space="preserve">голова? </w:t>
      </w:r>
    </w:p>
    <w:p w:rsidR="006F607E" w:rsidRPr="000906E7" w:rsidRDefault="000906E7">
      <w:pPr>
        <w:rPr>
          <w:lang w:val="ru-RU"/>
        </w:rPr>
      </w:pPr>
      <w:r w:rsidRPr="000906E7">
        <w:rPr>
          <w:lang w:val="ru-RU"/>
        </w:rPr>
        <w:t xml:space="preserve">Воробушек же тем </w:t>
      </w:r>
      <w:r w:rsidRPr="000906E7">
        <w:rPr>
          <w:highlight w:val="yellow"/>
          <w:lang w:val="ru-RU"/>
        </w:rPr>
        <w:t xml:space="preserve">временем </w:t>
      </w:r>
      <w:r w:rsidRPr="000906E7">
        <w:rPr>
          <w:lang w:val="ru-RU"/>
        </w:rPr>
        <w:t xml:space="preserve">сел на подаренную чернильницу, нагадил в нее (я не шучу), затем взлетел </w:t>
      </w:r>
      <w:r w:rsidRPr="000906E7">
        <w:rPr>
          <w:highlight w:val="yellow"/>
          <w:lang w:val="ru-RU"/>
        </w:rPr>
        <w:t xml:space="preserve">вверх, </w:t>
      </w:r>
      <w:r w:rsidRPr="000906E7">
        <w:rPr>
          <w:lang w:val="ru-RU"/>
        </w:rPr>
        <w:t xml:space="preserve">повис в </w:t>
      </w:r>
      <w:r w:rsidRPr="000906E7">
        <w:rPr>
          <w:highlight w:val="yellow"/>
          <w:lang w:val="ru-RU"/>
        </w:rPr>
        <w:t xml:space="preserve">воздухе, </w:t>
      </w:r>
      <w:r w:rsidRPr="000906E7">
        <w:rPr>
          <w:lang w:val="ru-RU"/>
        </w:rPr>
        <w:t xml:space="preserve">потом с размаху будто стальным клювом ткнул в </w:t>
      </w:r>
      <w:r w:rsidRPr="000906E7">
        <w:rPr>
          <w:highlight w:val="yellow"/>
          <w:lang w:val="ru-RU"/>
        </w:rPr>
        <w:t xml:space="preserve">стекло </w:t>
      </w:r>
      <w:r w:rsidRPr="000906E7">
        <w:rPr>
          <w:lang w:val="ru-RU"/>
        </w:rPr>
        <w:t xml:space="preserve">фотографии, изображающей полный университетский выпуск 94-го </w:t>
      </w:r>
      <w:r w:rsidRPr="000906E7">
        <w:rPr>
          <w:highlight w:val="yellow"/>
          <w:lang w:val="ru-RU"/>
        </w:rPr>
        <w:t xml:space="preserve">года, </w:t>
      </w:r>
      <w:r w:rsidRPr="000906E7">
        <w:rPr>
          <w:lang w:val="ru-RU"/>
        </w:rPr>
        <w:t xml:space="preserve">разбил </w:t>
      </w:r>
      <w:r w:rsidRPr="000906E7">
        <w:rPr>
          <w:highlight w:val="yellow"/>
          <w:lang w:val="ru-RU"/>
        </w:rPr>
        <w:t xml:space="preserve">стекло </w:t>
      </w:r>
      <w:r w:rsidRPr="000906E7">
        <w:rPr>
          <w:lang w:val="ru-RU"/>
        </w:rPr>
        <w:t xml:space="preserve">вдребезги и затем уже улетел в </w:t>
      </w:r>
      <w:r w:rsidRPr="000906E7">
        <w:rPr>
          <w:highlight w:val="yellow"/>
          <w:lang w:val="ru-RU"/>
        </w:rPr>
        <w:t xml:space="preserve">окно. </w:t>
      </w:r>
      <w:r w:rsidRPr="000906E7">
        <w:rPr>
          <w:lang w:val="ru-RU"/>
        </w:rPr>
        <w:t xml:space="preserve">Профессор переменил номер на телефоне и вместо того, чтобы позвонить Буре, позвонил в бюро </w:t>
      </w:r>
      <w:r w:rsidRPr="000906E7">
        <w:rPr>
          <w:highlight w:val="yellow"/>
          <w:lang w:val="ru-RU"/>
        </w:rPr>
        <w:t xml:space="preserve">пиявок, </w:t>
      </w:r>
      <w:r w:rsidRPr="000906E7">
        <w:rPr>
          <w:lang w:val="ru-RU"/>
        </w:rPr>
        <w:t>сказал, что говорит профессор Ку</w:t>
      </w:r>
      <w:r w:rsidRPr="000906E7">
        <w:rPr>
          <w:lang w:val="ru-RU"/>
        </w:rPr>
        <w:t xml:space="preserve">зьмин и что он просит сейчас прислать ему </w:t>
      </w:r>
      <w:r w:rsidRPr="000906E7">
        <w:rPr>
          <w:highlight w:val="yellow"/>
          <w:lang w:val="ru-RU"/>
        </w:rPr>
        <w:t xml:space="preserve">пиявок </w:t>
      </w:r>
      <w:r w:rsidRPr="000906E7">
        <w:rPr>
          <w:lang w:val="ru-RU"/>
        </w:rPr>
        <w:t xml:space="preserve">на дом. </w:t>
      </w:r>
    </w:p>
    <w:p w:rsidR="006F607E" w:rsidRPr="000906E7" w:rsidRDefault="000906E7">
      <w:pPr>
        <w:rPr>
          <w:lang w:val="ru-RU"/>
        </w:rPr>
      </w:pPr>
      <w:r w:rsidRPr="000906E7">
        <w:rPr>
          <w:lang w:val="ru-RU"/>
        </w:rPr>
        <w:t xml:space="preserve">Положив </w:t>
      </w:r>
      <w:r w:rsidRPr="000906E7">
        <w:rPr>
          <w:highlight w:val="yellow"/>
          <w:lang w:val="ru-RU"/>
        </w:rPr>
        <w:t xml:space="preserve">трубку </w:t>
      </w:r>
      <w:r w:rsidRPr="000906E7">
        <w:rPr>
          <w:lang w:val="ru-RU"/>
        </w:rPr>
        <w:t xml:space="preserve">на рычажок, опять-таки профессор повернулся к </w:t>
      </w:r>
      <w:r w:rsidRPr="000906E7">
        <w:rPr>
          <w:highlight w:val="yellow"/>
          <w:lang w:val="ru-RU"/>
        </w:rPr>
        <w:t xml:space="preserve">столу </w:t>
      </w:r>
      <w:r w:rsidRPr="000906E7">
        <w:rPr>
          <w:lang w:val="ru-RU"/>
        </w:rPr>
        <w:t xml:space="preserve">и тут же испустил вопль. За </w:t>
      </w:r>
      <w:r w:rsidRPr="000906E7">
        <w:rPr>
          <w:highlight w:val="yellow"/>
          <w:lang w:val="ru-RU"/>
        </w:rPr>
        <w:t xml:space="preserve">столом </w:t>
      </w:r>
      <w:r w:rsidRPr="000906E7">
        <w:rPr>
          <w:lang w:val="ru-RU"/>
        </w:rPr>
        <w:t xml:space="preserve">этим сидела в косынке сестры </w:t>
      </w:r>
      <w:r w:rsidRPr="000906E7">
        <w:rPr>
          <w:highlight w:val="yellow"/>
          <w:lang w:val="ru-RU"/>
        </w:rPr>
        <w:t xml:space="preserve">милосердия женщина </w:t>
      </w:r>
      <w:r w:rsidRPr="000906E7">
        <w:rPr>
          <w:lang w:val="ru-RU"/>
        </w:rPr>
        <w:t xml:space="preserve">с </w:t>
      </w:r>
      <w:r w:rsidRPr="000906E7">
        <w:rPr>
          <w:lang w:val="ru-RU"/>
        </w:rPr>
        <w:lastRenderedPageBreak/>
        <w:t xml:space="preserve">сумочкой с </w:t>
      </w:r>
      <w:r w:rsidRPr="000906E7">
        <w:rPr>
          <w:highlight w:val="yellow"/>
          <w:lang w:val="ru-RU"/>
        </w:rPr>
        <w:t xml:space="preserve">надписью </w:t>
      </w:r>
      <w:r w:rsidRPr="000906E7">
        <w:rPr>
          <w:lang w:val="ru-RU"/>
        </w:rPr>
        <w:t xml:space="preserve">на ней: </w:t>
      </w:r>
      <w:r w:rsidRPr="000906E7">
        <w:rPr>
          <w:highlight w:val="yellow"/>
          <w:lang w:val="ru-RU"/>
        </w:rPr>
        <w:t xml:space="preserve">«Пиявки». </w:t>
      </w:r>
      <w:r w:rsidRPr="000906E7">
        <w:rPr>
          <w:lang w:val="ru-RU"/>
        </w:rPr>
        <w:t>Вопил пр</w:t>
      </w:r>
      <w:r w:rsidRPr="000906E7">
        <w:rPr>
          <w:lang w:val="ru-RU"/>
        </w:rPr>
        <w:t xml:space="preserve">офессор, вглядевшись в ее рот. Он был мужской, </w:t>
      </w:r>
      <w:r w:rsidRPr="000906E7">
        <w:rPr>
          <w:highlight w:val="yellow"/>
          <w:lang w:val="ru-RU"/>
        </w:rPr>
        <w:t xml:space="preserve">кривой, </w:t>
      </w:r>
      <w:r w:rsidRPr="000906E7">
        <w:rPr>
          <w:lang w:val="ru-RU"/>
        </w:rPr>
        <w:t xml:space="preserve">до ушей, с </w:t>
      </w:r>
      <w:r w:rsidRPr="000906E7">
        <w:rPr>
          <w:highlight w:val="yellow"/>
          <w:lang w:val="ru-RU"/>
        </w:rPr>
        <w:t xml:space="preserve">одним </w:t>
      </w:r>
      <w:r w:rsidRPr="000906E7">
        <w:rPr>
          <w:lang w:val="ru-RU"/>
        </w:rPr>
        <w:t xml:space="preserve">клыком. </w:t>
      </w:r>
      <w:r w:rsidRPr="000906E7">
        <w:rPr>
          <w:highlight w:val="yellow"/>
          <w:lang w:val="ru-RU"/>
        </w:rPr>
        <w:t xml:space="preserve">Глаза </w:t>
      </w:r>
      <w:r w:rsidRPr="000906E7">
        <w:rPr>
          <w:lang w:val="ru-RU"/>
        </w:rPr>
        <w:t xml:space="preserve">у сестры были </w:t>
      </w:r>
      <w:r w:rsidRPr="000906E7">
        <w:rPr>
          <w:highlight w:val="yellow"/>
          <w:lang w:val="ru-RU"/>
        </w:rPr>
        <w:t xml:space="preserve">мертвые. </w:t>
      </w:r>
    </w:p>
    <w:p w:rsidR="006F607E" w:rsidRPr="000906E7" w:rsidRDefault="000906E7">
      <w:pPr>
        <w:rPr>
          <w:lang w:val="ru-RU"/>
        </w:rPr>
      </w:pPr>
      <w:r w:rsidRPr="000906E7">
        <w:rPr>
          <w:lang w:val="ru-RU"/>
        </w:rPr>
        <w:t xml:space="preserve">– Денежки я приберу, – мужским басом сказала сестра, – нечего им тут валяться. – Сгребла </w:t>
      </w:r>
      <w:r w:rsidRPr="000906E7">
        <w:rPr>
          <w:highlight w:val="yellow"/>
          <w:lang w:val="ru-RU"/>
        </w:rPr>
        <w:t xml:space="preserve">птичьей </w:t>
      </w:r>
      <w:r w:rsidRPr="000906E7">
        <w:rPr>
          <w:lang w:val="ru-RU"/>
        </w:rPr>
        <w:t xml:space="preserve">лапой этикетки и стала таять в </w:t>
      </w:r>
      <w:r w:rsidRPr="000906E7">
        <w:rPr>
          <w:highlight w:val="yellow"/>
          <w:lang w:val="ru-RU"/>
        </w:rPr>
        <w:t xml:space="preserve">воздухе. </w:t>
      </w:r>
    </w:p>
    <w:p w:rsidR="006F607E" w:rsidRPr="000906E7" w:rsidRDefault="000906E7">
      <w:pPr>
        <w:rPr>
          <w:lang w:val="ru-RU"/>
        </w:rPr>
      </w:pPr>
      <w:r w:rsidRPr="000906E7">
        <w:rPr>
          <w:lang w:val="ru-RU"/>
        </w:rPr>
        <w:t>Прошло д</w:t>
      </w:r>
      <w:r w:rsidRPr="000906E7">
        <w:rPr>
          <w:lang w:val="ru-RU"/>
        </w:rPr>
        <w:t xml:space="preserve">ва часа. Профессор Кузьмин сидел в </w:t>
      </w:r>
      <w:r w:rsidRPr="000906E7">
        <w:rPr>
          <w:highlight w:val="yellow"/>
          <w:lang w:val="ru-RU"/>
        </w:rPr>
        <w:t xml:space="preserve">спальне </w:t>
      </w:r>
      <w:r w:rsidRPr="000906E7">
        <w:rPr>
          <w:lang w:val="ru-RU"/>
        </w:rPr>
        <w:t xml:space="preserve">на кровати, причем </w:t>
      </w:r>
      <w:r w:rsidRPr="000906E7">
        <w:rPr>
          <w:highlight w:val="yellow"/>
          <w:lang w:val="ru-RU"/>
        </w:rPr>
        <w:t xml:space="preserve">пиявки </w:t>
      </w:r>
      <w:r w:rsidRPr="000906E7">
        <w:rPr>
          <w:lang w:val="ru-RU"/>
        </w:rPr>
        <w:t xml:space="preserve">висели у него на висках, за ушами и на шее. В </w:t>
      </w:r>
      <w:r w:rsidRPr="000906E7">
        <w:rPr>
          <w:highlight w:val="yellow"/>
          <w:lang w:val="ru-RU"/>
        </w:rPr>
        <w:t xml:space="preserve">ногах </w:t>
      </w:r>
      <w:r w:rsidRPr="000906E7">
        <w:rPr>
          <w:lang w:val="ru-RU"/>
        </w:rPr>
        <w:t xml:space="preserve">у Кузьмина на шелковом стеганом одеяле сидел седоусый профессор Буре, соболезнующе глядел на Кузьмина и утешал его, что все это вздор. </w:t>
      </w:r>
      <w:r w:rsidRPr="000906E7">
        <w:rPr>
          <w:lang w:val="ru-RU"/>
        </w:rPr>
        <w:t xml:space="preserve">В </w:t>
      </w:r>
      <w:r w:rsidRPr="000906E7">
        <w:rPr>
          <w:highlight w:val="yellow"/>
          <w:lang w:val="ru-RU"/>
        </w:rPr>
        <w:t xml:space="preserve">окне </w:t>
      </w:r>
      <w:r w:rsidRPr="000906E7">
        <w:rPr>
          <w:lang w:val="ru-RU"/>
        </w:rPr>
        <w:t xml:space="preserve">уже была </w:t>
      </w:r>
      <w:r w:rsidRPr="000906E7">
        <w:rPr>
          <w:highlight w:val="yellow"/>
          <w:lang w:val="ru-RU"/>
        </w:rPr>
        <w:t xml:space="preserve">ночь. </w:t>
      </w:r>
    </w:p>
    <w:p w:rsidR="006F607E" w:rsidRPr="000906E7" w:rsidRDefault="000906E7">
      <w:pPr>
        <w:rPr>
          <w:lang w:val="ru-RU"/>
        </w:rPr>
      </w:pPr>
      <w:r w:rsidRPr="000906E7">
        <w:rPr>
          <w:lang w:val="ru-RU"/>
        </w:rPr>
        <w:t xml:space="preserve">Что дальше происходило диковинного в Москве в эту </w:t>
      </w:r>
      <w:r w:rsidRPr="000906E7">
        <w:rPr>
          <w:highlight w:val="yellow"/>
          <w:lang w:val="ru-RU"/>
        </w:rPr>
        <w:t xml:space="preserve">ночь, </w:t>
      </w:r>
      <w:r w:rsidRPr="000906E7">
        <w:rPr>
          <w:lang w:val="ru-RU"/>
        </w:rPr>
        <w:t xml:space="preserve">мы не знаем и доискиваться, конечно, не станем, тем более, что настает пора переходить нам ко второй </w:t>
      </w:r>
      <w:r w:rsidRPr="000906E7">
        <w:rPr>
          <w:highlight w:val="yellow"/>
          <w:lang w:val="ru-RU"/>
        </w:rPr>
        <w:t xml:space="preserve">части </w:t>
      </w:r>
      <w:r w:rsidRPr="000906E7">
        <w:rPr>
          <w:lang w:val="ru-RU"/>
        </w:rPr>
        <w:t xml:space="preserve">этого правдивого повествования. За мной, читатель! </w:t>
      </w:r>
    </w:p>
    <w:p w:rsidR="006F607E" w:rsidRPr="000906E7" w:rsidRDefault="000906E7">
      <w:pPr>
        <w:rPr>
          <w:lang w:val="ru-RU"/>
        </w:rPr>
      </w:pPr>
      <w:r w:rsidRPr="000906E7">
        <w:rPr>
          <w:highlight w:val="yellow"/>
          <w:lang w:val="ru-RU"/>
        </w:rPr>
        <w:t xml:space="preserve">ЧАСТЬ </w:t>
      </w:r>
      <w:r w:rsidRPr="000906E7">
        <w:rPr>
          <w:lang w:val="ru-RU"/>
        </w:rPr>
        <w:t xml:space="preserve">ВТОРАЯ </w:t>
      </w:r>
    </w:p>
    <w:p w:rsidR="006F607E" w:rsidRPr="000906E7" w:rsidRDefault="000906E7">
      <w:pPr>
        <w:rPr>
          <w:lang w:val="ru-RU"/>
        </w:rPr>
      </w:pPr>
      <w:r w:rsidRPr="000906E7">
        <w:rPr>
          <w:lang w:val="ru-RU"/>
        </w:rPr>
        <w:t>Глав</w:t>
      </w:r>
      <w:r w:rsidRPr="000906E7">
        <w:rPr>
          <w:lang w:val="ru-RU"/>
        </w:rPr>
        <w:t xml:space="preserve">а 19 </w:t>
      </w:r>
    </w:p>
    <w:p w:rsidR="006F607E" w:rsidRPr="000906E7" w:rsidRDefault="000906E7">
      <w:pPr>
        <w:rPr>
          <w:lang w:val="ru-RU"/>
        </w:rPr>
      </w:pPr>
      <w:r w:rsidRPr="000906E7">
        <w:rPr>
          <w:lang w:val="ru-RU"/>
        </w:rPr>
        <w:t xml:space="preserve">Маргарита </w:t>
      </w:r>
    </w:p>
    <w:p w:rsidR="006F607E" w:rsidRPr="000906E7" w:rsidRDefault="000906E7">
      <w:pPr>
        <w:rPr>
          <w:lang w:val="ru-RU"/>
        </w:rPr>
      </w:pPr>
      <w:r w:rsidRPr="000906E7">
        <w:rPr>
          <w:lang w:val="ru-RU"/>
        </w:rPr>
        <w:lastRenderedPageBreak/>
        <w:t xml:space="preserve">За мной, читатель! Кто сказал тебе, что нет на </w:t>
      </w:r>
      <w:r w:rsidRPr="000906E7">
        <w:rPr>
          <w:highlight w:val="yellow"/>
          <w:lang w:val="ru-RU"/>
        </w:rPr>
        <w:t xml:space="preserve">свете </w:t>
      </w:r>
      <w:r w:rsidRPr="000906E7">
        <w:rPr>
          <w:lang w:val="ru-RU"/>
        </w:rPr>
        <w:t xml:space="preserve">настоящей, верной, вечной </w:t>
      </w:r>
      <w:r w:rsidRPr="000906E7">
        <w:rPr>
          <w:highlight w:val="yellow"/>
          <w:lang w:val="ru-RU"/>
        </w:rPr>
        <w:t xml:space="preserve">любви? </w:t>
      </w:r>
      <w:r w:rsidRPr="000906E7">
        <w:rPr>
          <w:lang w:val="ru-RU"/>
        </w:rPr>
        <w:t xml:space="preserve">Да отрежут лгуну его гнусный </w:t>
      </w:r>
      <w:r w:rsidRPr="000906E7">
        <w:rPr>
          <w:highlight w:val="yellow"/>
          <w:lang w:val="ru-RU"/>
        </w:rPr>
        <w:t xml:space="preserve">язык! </w:t>
      </w:r>
    </w:p>
    <w:p w:rsidR="006F607E" w:rsidRPr="000906E7" w:rsidRDefault="000906E7">
      <w:pPr>
        <w:rPr>
          <w:lang w:val="ru-RU"/>
        </w:rPr>
      </w:pPr>
      <w:r w:rsidRPr="000906E7">
        <w:rPr>
          <w:lang w:val="ru-RU"/>
        </w:rPr>
        <w:t xml:space="preserve">За мной, мой читатель, и только за мной, и я покажу тебе такую </w:t>
      </w:r>
      <w:r w:rsidRPr="000906E7">
        <w:rPr>
          <w:highlight w:val="yellow"/>
          <w:lang w:val="ru-RU"/>
        </w:rPr>
        <w:t xml:space="preserve">любовь! </w:t>
      </w:r>
    </w:p>
    <w:p w:rsidR="006F607E" w:rsidRPr="000906E7" w:rsidRDefault="000906E7">
      <w:pPr>
        <w:rPr>
          <w:lang w:val="ru-RU"/>
        </w:rPr>
      </w:pPr>
      <w:r w:rsidRPr="000906E7">
        <w:rPr>
          <w:lang w:val="ru-RU"/>
        </w:rPr>
        <w:t xml:space="preserve">Нет! </w:t>
      </w:r>
      <w:r w:rsidRPr="000906E7">
        <w:rPr>
          <w:highlight w:val="yellow"/>
          <w:lang w:val="ru-RU"/>
        </w:rPr>
        <w:t xml:space="preserve">Мастер </w:t>
      </w:r>
      <w:r w:rsidRPr="000906E7">
        <w:rPr>
          <w:lang w:val="ru-RU"/>
        </w:rPr>
        <w:t>ошибался, когда с горечью говорил</w:t>
      </w:r>
      <w:r w:rsidRPr="000906E7">
        <w:rPr>
          <w:lang w:val="ru-RU"/>
        </w:rPr>
        <w:t xml:space="preserve"> Иванушке в больнице в тот час, когда </w:t>
      </w:r>
      <w:r w:rsidRPr="000906E7">
        <w:rPr>
          <w:highlight w:val="yellow"/>
          <w:lang w:val="ru-RU"/>
        </w:rPr>
        <w:t xml:space="preserve">ночь </w:t>
      </w:r>
      <w:r w:rsidRPr="000906E7">
        <w:rPr>
          <w:lang w:val="ru-RU"/>
        </w:rPr>
        <w:t xml:space="preserve">перевалилась через </w:t>
      </w:r>
      <w:r w:rsidRPr="000906E7">
        <w:rPr>
          <w:highlight w:val="yellow"/>
          <w:lang w:val="ru-RU"/>
        </w:rPr>
        <w:t xml:space="preserve">полночь, </w:t>
      </w:r>
      <w:r w:rsidRPr="000906E7">
        <w:rPr>
          <w:lang w:val="ru-RU"/>
        </w:rPr>
        <w:t xml:space="preserve">что она позабыла его. Этого быть не могло. Она его, конечно, не забыла. </w:t>
      </w:r>
    </w:p>
    <w:p w:rsidR="006F607E" w:rsidRPr="000906E7" w:rsidRDefault="000906E7">
      <w:pPr>
        <w:rPr>
          <w:lang w:val="ru-RU"/>
        </w:rPr>
      </w:pPr>
      <w:r w:rsidRPr="000906E7">
        <w:rPr>
          <w:lang w:val="ru-RU"/>
        </w:rPr>
        <w:t xml:space="preserve">Прежде всего откроем тайну, которую </w:t>
      </w:r>
      <w:r w:rsidRPr="000906E7">
        <w:rPr>
          <w:highlight w:val="yellow"/>
          <w:lang w:val="ru-RU"/>
        </w:rPr>
        <w:t xml:space="preserve">мастер </w:t>
      </w:r>
      <w:r w:rsidRPr="000906E7">
        <w:rPr>
          <w:lang w:val="ru-RU"/>
        </w:rPr>
        <w:t>не пожелал открыть Иванушке. Возлюбленную его звали Маргаритою Никола</w:t>
      </w:r>
      <w:r w:rsidRPr="000906E7">
        <w:rPr>
          <w:lang w:val="ru-RU"/>
        </w:rPr>
        <w:t xml:space="preserve">евной. Все, что </w:t>
      </w:r>
      <w:r w:rsidRPr="000906E7">
        <w:rPr>
          <w:highlight w:val="yellow"/>
          <w:lang w:val="ru-RU"/>
        </w:rPr>
        <w:t xml:space="preserve">мастер </w:t>
      </w:r>
      <w:r w:rsidRPr="000906E7">
        <w:rPr>
          <w:lang w:val="ru-RU"/>
        </w:rPr>
        <w:t xml:space="preserve">говорил о ней, было сущей правдой. Он </w:t>
      </w:r>
      <w:r w:rsidRPr="000906E7">
        <w:rPr>
          <w:highlight w:val="yellow"/>
          <w:lang w:val="ru-RU"/>
        </w:rPr>
        <w:t xml:space="preserve">описал </w:t>
      </w:r>
      <w:r w:rsidRPr="000906E7">
        <w:rPr>
          <w:lang w:val="ru-RU"/>
        </w:rPr>
        <w:t xml:space="preserve">свою возлюбленную верно. Она была красива и умна. К этому надо добавить еще </w:t>
      </w:r>
      <w:r w:rsidRPr="000906E7">
        <w:rPr>
          <w:highlight w:val="yellow"/>
          <w:lang w:val="ru-RU"/>
        </w:rPr>
        <w:t xml:space="preserve">одно </w:t>
      </w:r>
      <w:r w:rsidRPr="000906E7">
        <w:rPr>
          <w:lang w:val="ru-RU"/>
        </w:rPr>
        <w:t xml:space="preserve">– с уверенностью можно сказать, что многие </w:t>
      </w:r>
      <w:r w:rsidRPr="000906E7">
        <w:rPr>
          <w:highlight w:val="yellow"/>
          <w:lang w:val="ru-RU"/>
        </w:rPr>
        <w:t xml:space="preserve">женщины </w:t>
      </w:r>
      <w:r w:rsidRPr="000906E7">
        <w:rPr>
          <w:lang w:val="ru-RU"/>
        </w:rPr>
        <w:t xml:space="preserve">все, что угодно, отдали бы за то, чтобы променять свою </w:t>
      </w:r>
      <w:r w:rsidRPr="000906E7">
        <w:rPr>
          <w:highlight w:val="yellow"/>
          <w:lang w:val="ru-RU"/>
        </w:rPr>
        <w:t>ж</w:t>
      </w:r>
      <w:r w:rsidRPr="000906E7">
        <w:rPr>
          <w:highlight w:val="yellow"/>
          <w:lang w:val="ru-RU"/>
        </w:rPr>
        <w:t xml:space="preserve">изнь </w:t>
      </w:r>
      <w:r w:rsidRPr="000906E7">
        <w:rPr>
          <w:lang w:val="ru-RU"/>
        </w:rPr>
        <w:t xml:space="preserve">на </w:t>
      </w:r>
      <w:r w:rsidRPr="000906E7">
        <w:rPr>
          <w:highlight w:val="yellow"/>
          <w:lang w:val="ru-RU"/>
        </w:rPr>
        <w:t xml:space="preserve">жизнь </w:t>
      </w:r>
      <w:r w:rsidRPr="000906E7">
        <w:rPr>
          <w:lang w:val="ru-RU"/>
        </w:rPr>
        <w:t xml:space="preserve">Маргариты Николаевны. Бездетная тридцатилетняя Маргарита была </w:t>
      </w:r>
      <w:r w:rsidRPr="000906E7">
        <w:rPr>
          <w:highlight w:val="yellow"/>
          <w:lang w:val="ru-RU"/>
        </w:rPr>
        <w:t xml:space="preserve">женою </w:t>
      </w:r>
      <w:r w:rsidRPr="000906E7">
        <w:rPr>
          <w:lang w:val="ru-RU"/>
        </w:rPr>
        <w:t xml:space="preserve">очень крупного специалиста, к тому же сделавшего важнейшее </w:t>
      </w:r>
      <w:r w:rsidRPr="000906E7">
        <w:rPr>
          <w:highlight w:val="yellow"/>
          <w:lang w:val="ru-RU"/>
        </w:rPr>
        <w:t xml:space="preserve">открытие государственного </w:t>
      </w:r>
      <w:r w:rsidRPr="000906E7">
        <w:rPr>
          <w:lang w:val="ru-RU"/>
        </w:rPr>
        <w:t xml:space="preserve">значения. Муж ее был молод, красив, добр, честен и обожал свою </w:t>
      </w:r>
      <w:r w:rsidRPr="000906E7">
        <w:rPr>
          <w:highlight w:val="yellow"/>
          <w:lang w:val="ru-RU"/>
        </w:rPr>
        <w:t xml:space="preserve">жену. </w:t>
      </w:r>
      <w:r w:rsidRPr="000906E7">
        <w:rPr>
          <w:lang w:val="ru-RU"/>
        </w:rPr>
        <w:t xml:space="preserve">Маргарита </w:t>
      </w:r>
      <w:r w:rsidRPr="000906E7">
        <w:rPr>
          <w:lang w:val="ru-RU"/>
        </w:rPr>
        <w:t xml:space="preserve">Николаевна со своим мужем вдвоем занимали весь </w:t>
      </w:r>
      <w:r w:rsidRPr="000906E7">
        <w:rPr>
          <w:highlight w:val="yellow"/>
          <w:lang w:val="ru-RU"/>
        </w:rPr>
        <w:t xml:space="preserve">верх прекрасного </w:t>
      </w:r>
      <w:r w:rsidRPr="000906E7">
        <w:rPr>
          <w:lang w:val="ru-RU"/>
        </w:rPr>
        <w:t xml:space="preserve">особняка в саду в </w:t>
      </w:r>
      <w:r w:rsidRPr="000906E7">
        <w:rPr>
          <w:highlight w:val="yellow"/>
          <w:lang w:val="ru-RU"/>
        </w:rPr>
        <w:t xml:space="preserve">одном </w:t>
      </w:r>
      <w:r w:rsidRPr="000906E7">
        <w:rPr>
          <w:lang w:val="ru-RU"/>
        </w:rPr>
        <w:t xml:space="preserve">из переулков близ Арбата. Очаровательное </w:t>
      </w:r>
      <w:r w:rsidRPr="000906E7">
        <w:rPr>
          <w:highlight w:val="yellow"/>
          <w:lang w:val="ru-RU"/>
        </w:rPr>
        <w:lastRenderedPageBreak/>
        <w:t xml:space="preserve">место! </w:t>
      </w:r>
      <w:r w:rsidRPr="000906E7">
        <w:rPr>
          <w:lang w:val="ru-RU"/>
        </w:rPr>
        <w:t>Всякий может в этом убедиться, если пожелает направиться в этот сад. Пусть обратится ко мне, я скажу ему адрес, укажу до</w:t>
      </w:r>
      <w:r w:rsidRPr="000906E7">
        <w:rPr>
          <w:lang w:val="ru-RU"/>
        </w:rPr>
        <w:t xml:space="preserve">рогу – особняк еще цел до сих пор. </w:t>
      </w:r>
    </w:p>
    <w:p w:rsidR="006F607E" w:rsidRPr="000906E7" w:rsidRDefault="000906E7">
      <w:pPr>
        <w:rPr>
          <w:lang w:val="ru-RU"/>
        </w:rPr>
      </w:pPr>
      <w:r w:rsidRPr="000906E7">
        <w:rPr>
          <w:lang w:val="ru-RU"/>
        </w:rPr>
        <w:t xml:space="preserve">Маргарита Николаевна не нуждалась в </w:t>
      </w:r>
      <w:r w:rsidRPr="000906E7">
        <w:rPr>
          <w:highlight w:val="yellow"/>
          <w:lang w:val="ru-RU"/>
        </w:rPr>
        <w:t xml:space="preserve">деньгах. </w:t>
      </w:r>
      <w:r w:rsidRPr="000906E7">
        <w:rPr>
          <w:lang w:val="ru-RU"/>
        </w:rPr>
        <w:t xml:space="preserve">Маргарита Николаевна могла купить все, что ей понравится. Среди знакомых ее мужа попадались интересные </w:t>
      </w:r>
      <w:r w:rsidRPr="000906E7">
        <w:rPr>
          <w:highlight w:val="yellow"/>
          <w:lang w:val="ru-RU"/>
        </w:rPr>
        <w:t xml:space="preserve">люди. </w:t>
      </w:r>
      <w:r w:rsidRPr="000906E7">
        <w:rPr>
          <w:lang w:val="ru-RU"/>
        </w:rPr>
        <w:t>Маргарита Николаевна никогда не прикасалась к примусу. Маргарита Н</w:t>
      </w:r>
      <w:r w:rsidRPr="000906E7">
        <w:rPr>
          <w:lang w:val="ru-RU"/>
        </w:rPr>
        <w:t xml:space="preserve">иколаевна не знала ужасов житья в совместной квартире. </w:t>
      </w:r>
      <w:r w:rsidRPr="000906E7">
        <w:rPr>
          <w:highlight w:val="yellow"/>
          <w:lang w:val="ru-RU"/>
        </w:rPr>
        <w:t xml:space="preserve">Словом... </w:t>
      </w:r>
      <w:r w:rsidRPr="000906E7">
        <w:rPr>
          <w:lang w:val="ru-RU"/>
        </w:rPr>
        <w:t xml:space="preserve">Она была счастлива? Ни </w:t>
      </w:r>
      <w:r w:rsidRPr="000906E7">
        <w:rPr>
          <w:highlight w:val="yellow"/>
          <w:lang w:val="ru-RU"/>
        </w:rPr>
        <w:t xml:space="preserve">одной </w:t>
      </w:r>
      <w:r w:rsidRPr="000906E7">
        <w:rPr>
          <w:lang w:val="ru-RU"/>
        </w:rPr>
        <w:t xml:space="preserve">минуты! С тех пор, как девятнадцатилетней она вышла замуж и попала в особняк, она не знала </w:t>
      </w:r>
      <w:r w:rsidRPr="000906E7">
        <w:rPr>
          <w:highlight w:val="yellow"/>
          <w:lang w:val="ru-RU"/>
        </w:rPr>
        <w:t xml:space="preserve">счастья. Боги, боги </w:t>
      </w:r>
      <w:r w:rsidRPr="000906E7">
        <w:rPr>
          <w:lang w:val="ru-RU"/>
        </w:rPr>
        <w:t xml:space="preserve">мои! Что же нужно было этой </w:t>
      </w:r>
      <w:r w:rsidRPr="000906E7">
        <w:rPr>
          <w:highlight w:val="yellow"/>
          <w:lang w:val="ru-RU"/>
        </w:rPr>
        <w:t xml:space="preserve">женщине?! </w:t>
      </w:r>
      <w:r w:rsidRPr="000906E7">
        <w:rPr>
          <w:lang w:val="ru-RU"/>
        </w:rPr>
        <w:t>Что нужно был</w:t>
      </w:r>
      <w:r w:rsidRPr="000906E7">
        <w:rPr>
          <w:lang w:val="ru-RU"/>
        </w:rPr>
        <w:t xml:space="preserve">о этой </w:t>
      </w:r>
      <w:r w:rsidRPr="000906E7">
        <w:rPr>
          <w:highlight w:val="yellow"/>
          <w:lang w:val="ru-RU"/>
        </w:rPr>
        <w:t xml:space="preserve">женщине, </w:t>
      </w:r>
      <w:r w:rsidRPr="000906E7">
        <w:rPr>
          <w:lang w:val="ru-RU"/>
        </w:rPr>
        <w:t xml:space="preserve">в </w:t>
      </w:r>
      <w:r w:rsidRPr="000906E7">
        <w:rPr>
          <w:highlight w:val="yellow"/>
          <w:lang w:val="ru-RU"/>
        </w:rPr>
        <w:t xml:space="preserve">глазах </w:t>
      </w:r>
      <w:r w:rsidRPr="000906E7">
        <w:rPr>
          <w:lang w:val="ru-RU"/>
        </w:rPr>
        <w:t xml:space="preserve">которой всегда горел какой-то непонятный огонечек, что нужно было этой чуть косящей на один </w:t>
      </w:r>
      <w:r w:rsidRPr="000906E7">
        <w:rPr>
          <w:highlight w:val="yellow"/>
          <w:lang w:val="ru-RU"/>
        </w:rPr>
        <w:t xml:space="preserve">глаз ведьме, </w:t>
      </w:r>
      <w:r w:rsidRPr="000906E7">
        <w:rPr>
          <w:lang w:val="ru-RU"/>
        </w:rPr>
        <w:t xml:space="preserve">украсившей себя тогда весною </w:t>
      </w:r>
      <w:r w:rsidRPr="000906E7">
        <w:rPr>
          <w:highlight w:val="yellow"/>
          <w:lang w:val="ru-RU"/>
        </w:rPr>
        <w:t xml:space="preserve">мимозами? </w:t>
      </w:r>
      <w:r w:rsidRPr="000906E7">
        <w:rPr>
          <w:lang w:val="ru-RU"/>
        </w:rPr>
        <w:t xml:space="preserve">Не знаю. Мне неизвестно. Очевидно, она говорила правду, ей нужен был он, </w:t>
      </w:r>
      <w:r w:rsidRPr="000906E7">
        <w:rPr>
          <w:highlight w:val="yellow"/>
          <w:lang w:val="ru-RU"/>
        </w:rPr>
        <w:t xml:space="preserve">мастер, </w:t>
      </w:r>
      <w:r w:rsidRPr="000906E7">
        <w:rPr>
          <w:lang w:val="ru-RU"/>
        </w:rPr>
        <w:t>а вовс</w:t>
      </w:r>
      <w:r w:rsidRPr="000906E7">
        <w:rPr>
          <w:lang w:val="ru-RU"/>
        </w:rPr>
        <w:t xml:space="preserve">е не готический особняк, и не </w:t>
      </w:r>
      <w:r w:rsidRPr="000906E7">
        <w:rPr>
          <w:highlight w:val="yellow"/>
          <w:lang w:val="ru-RU"/>
        </w:rPr>
        <w:t xml:space="preserve">отдельный </w:t>
      </w:r>
      <w:r w:rsidRPr="000906E7">
        <w:rPr>
          <w:lang w:val="ru-RU"/>
        </w:rPr>
        <w:t xml:space="preserve">сад, и не </w:t>
      </w:r>
      <w:r w:rsidRPr="000906E7">
        <w:rPr>
          <w:highlight w:val="yellow"/>
          <w:lang w:val="ru-RU"/>
        </w:rPr>
        <w:t xml:space="preserve">деньги. </w:t>
      </w:r>
      <w:r w:rsidRPr="000906E7">
        <w:rPr>
          <w:lang w:val="ru-RU"/>
        </w:rPr>
        <w:t xml:space="preserve">Она любила его, она говорила правду. Даже у меня, правдивого повествователя, но постороннего </w:t>
      </w:r>
      <w:r w:rsidRPr="000906E7">
        <w:rPr>
          <w:highlight w:val="yellow"/>
          <w:lang w:val="ru-RU"/>
        </w:rPr>
        <w:t xml:space="preserve">человека, </w:t>
      </w:r>
      <w:r w:rsidRPr="000906E7">
        <w:rPr>
          <w:lang w:val="ru-RU"/>
        </w:rPr>
        <w:t xml:space="preserve">сжимается </w:t>
      </w:r>
      <w:r w:rsidRPr="000906E7">
        <w:rPr>
          <w:highlight w:val="yellow"/>
          <w:lang w:val="ru-RU"/>
        </w:rPr>
        <w:t xml:space="preserve">сердце </w:t>
      </w:r>
      <w:r w:rsidRPr="000906E7">
        <w:rPr>
          <w:lang w:val="ru-RU"/>
        </w:rPr>
        <w:t xml:space="preserve">при мысли о том, что испытала Маргарита, когда пришла на другой </w:t>
      </w:r>
      <w:r w:rsidRPr="000906E7">
        <w:rPr>
          <w:highlight w:val="yellow"/>
          <w:lang w:val="ru-RU"/>
        </w:rPr>
        <w:t xml:space="preserve">день </w:t>
      </w:r>
      <w:r w:rsidRPr="000906E7">
        <w:rPr>
          <w:lang w:val="ru-RU"/>
        </w:rPr>
        <w:t xml:space="preserve">в домик </w:t>
      </w:r>
      <w:r w:rsidRPr="000906E7">
        <w:rPr>
          <w:highlight w:val="yellow"/>
          <w:lang w:val="ru-RU"/>
        </w:rPr>
        <w:t>м</w:t>
      </w:r>
      <w:r w:rsidRPr="000906E7">
        <w:rPr>
          <w:highlight w:val="yellow"/>
          <w:lang w:val="ru-RU"/>
        </w:rPr>
        <w:t xml:space="preserve">астера, </w:t>
      </w:r>
      <w:r w:rsidRPr="000906E7">
        <w:rPr>
          <w:lang w:val="ru-RU"/>
        </w:rPr>
        <w:t xml:space="preserve">по </w:t>
      </w:r>
      <w:r w:rsidRPr="000906E7">
        <w:rPr>
          <w:highlight w:val="yellow"/>
          <w:lang w:val="ru-RU"/>
        </w:rPr>
        <w:t xml:space="preserve">счастью, </w:t>
      </w:r>
      <w:r w:rsidRPr="000906E7">
        <w:rPr>
          <w:lang w:val="ru-RU"/>
        </w:rPr>
        <w:t xml:space="preserve">не успев переговорить с мужем, который не вернулся в </w:t>
      </w:r>
      <w:r w:rsidRPr="000906E7">
        <w:rPr>
          <w:lang w:val="ru-RU"/>
        </w:rPr>
        <w:lastRenderedPageBreak/>
        <w:t xml:space="preserve">назначенный срок, и узнала, что </w:t>
      </w:r>
      <w:r w:rsidRPr="000906E7">
        <w:rPr>
          <w:highlight w:val="yellow"/>
          <w:lang w:val="ru-RU"/>
        </w:rPr>
        <w:t xml:space="preserve">мастера </w:t>
      </w:r>
      <w:r w:rsidRPr="000906E7">
        <w:rPr>
          <w:lang w:val="ru-RU"/>
        </w:rPr>
        <w:t xml:space="preserve">уже нет. </w:t>
      </w:r>
    </w:p>
    <w:p w:rsidR="006F607E" w:rsidRPr="000906E7" w:rsidRDefault="000906E7">
      <w:pPr>
        <w:rPr>
          <w:lang w:val="ru-RU"/>
        </w:rPr>
      </w:pPr>
      <w:r w:rsidRPr="000906E7">
        <w:rPr>
          <w:lang w:val="ru-RU"/>
        </w:rPr>
        <w:t>Она сделала все, чтобы разузнать что-нибудь о нем, и, конечно, не разузнала ровно ничего. Тогда она вернулась в особняк и зажила на п</w:t>
      </w:r>
      <w:r w:rsidRPr="000906E7">
        <w:rPr>
          <w:lang w:val="ru-RU"/>
        </w:rPr>
        <w:t xml:space="preserve">режнем </w:t>
      </w:r>
      <w:r w:rsidRPr="000906E7">
        <w:rPr>
          <w:highlight w:val="yellow"/>
          <w:lang w:val="ru-RU"/>
        </w:rPr>
        <w:t xml:space="preserve">месте. </w:t>
      </w:r>
    </w:p>
    <w:p w:rsidR="006F607E" w:rsidRPr="000906E7" w:rsidRDefault="000906E7">
      <w:pPr>
        <w:rPr>
          <w:lang w:val="ru-RU"/>
        </w:rPr>
      </w:pPr>
      <w:r w:rsidRPr="000906E7">
        <w:rPr>
          <w:lang w:val="ru-RU"/>
        </w:rPr>
        <w:t xml:space="preserve">– Да, да, да, такая же самая ошибка! – говорила Маргарита </w:t>
      </w:r>
      <w:r w:rsidRPr="000906E7">
        <w:rPr>
          <w:highlight w:val="yellow"/>
          <w:lang w:val="ru-RU"/>
        </w:rPr>
        <w:t xml:space="preserve">зимою, </w:t>
      </w:r>
      <w:r w:rsidRPr="000906E7">
        <w:rPr>
          <w:lang w:val="ru-RU"/>
        </w:rPr>
        <w:t xml:space="preserve">сидя у печки и глядя в </w:t>
      </w:r>
      <w:r w:rsidRPr="000906E7">
        <w:rPr>
          <w:highlight w:val="yellow"/>
          <w:lang w:val="ru-RU"/>
        </w:rPr>
        <w:t xml:space="preserve">огонь, </w:t>
      </w:r>
      <w:r w:rsidRPr="000906E7">
        <w:rPr>
          <w:lang w:val="ru-RU"/>
        </w:rPr>
        <w:t xml:space="preserve">– зачем я тогда ночью ушла от него? Зачем? Ведь это же безумие! Я вернулась на другой </w:t>
      </w:r>
      <w:r w:rsidRPr="000906E7">
        <w:rPr>
          <w:highlight w:val="yellow"/>
          <w:lang w:val="ru-RU"/>
        </w:rPr>
        <w:t xml:space="preserve">день, </w:t>
      </w:r>
      <w:r w:rsidRPr="000906E7">
        <w:rPr>
          <w:lang w:val="ru-RU"/>
        </w:rPr>
        <w:t xml:space="preserve">честно, как обещала, но было уже поздно. Да, я </w:t>
      </w:r>
      <w:r w:rsidRPr="000906E7">
        <w:rPr>
          <w:lang w:val="ru-RU"/>
        </w:rPr>
        <w:t xml:space="preserve">вернулась, как несчастный Левий Матвей, слишком поздно! </w:t>
      </w:r>
    </w:p>
    <w:p w:rsidR="006F607E" w:rsidRPr="000906E7" w:rsidRDefault="000906E7">
      <w:pPr>
        <w:rPr>
          <w:lang w:val="ru-RU"/>
        </w:rPr>
      </w:pPr>
      <w:r w:rsidRPr="000906E7">
        <w:rPr>
          <w:lang w:val="ru-RU"/>
        </w:rPr>
        <w:t xml:space="preserve">Все эти </w:t>
      </w:r>
      <w:r w:rsidRPr="000906E7">
        <w:rPr>
          <w:highlight w:val="yellow"/>
          <w:lang w:val="ru-RU"/>
        </w:rPr>
        <w:t xml:space="preserve">слова </w:t>
      </w:r>
      <w:r w:rsidRPr="000906E7">
        <w:rPr>
          <w:lang w:val="ru-RU"/>
        </w:rPr>
        <w:t xml:space="preserve">были, конечно, нелепы, потому что, в самом деле: что изменилось бы, если бы она в ту </w:t>
      </w:r>
      <w:r w:rsidRPr="000906E7">
        <w:rPr>
          <w:highlight w:val="yellow"/>
          <w:lang w:val="ru-RU"/>
        </w:rPr>
        <w:t xml:space="preserve">ночь </w:t>
      </w:r>
      <w:r w:rsidRPr="000906E7">
        <w:rPr>
          <w:lang w:val="ru-RU"/>
        </w:rPr>
        <w:t xml:space="preserve">осталась у </w:t>
      </w:r>
      <w:r w:rsidRPr="000906E7">
        <w:rPr>
          <w:highlight w:val="yellow"/>
          <w:lang w:val="ru-RU"/>
        </w:rPr>
        <w:t xml:space="preserve">мастера? </w:t>
      </w:r>
      <w:r w:rsidRPr="000906E7">
        <w:rPr>
          <w:lang w:val="ru-RU"/>
        </w:rPr>
        <w:t>Разве она спасла бы его? Смешно! – воскликнули бы мы, но мы этого не сделае</w:t>
      </w:r>
      <w:r w:rsidRPr="000906E7">
        <w:rPr>
          <w:lang w:val="ru-RU"/>
        </w:rPr>
        <w:t xml:space="preserve">м перед доведенной до отчаяния </w:t>
      </w:r>
      <w:r w:rsidRPr="000906E7">
        <w:rPr>
          <w:highlight w:val="yellow"/>
          <w:lang w:val="ru-RU"/>
        </w:rPr>
        <w:t xml:space="preserve">женщиной. </w:t>
      </w:r>
    </w:p>
    <w:p w:rsidR="006F607E" w:rsidRPr="000906E7" w:rsidRDefault="000906E7">
      <w:pPr>
        <w:rPr>
          <w:lang w:val="ru-RU"/>
        </w:rPr>
      </w:pPr>
      <w:r w:rsidRPr="000906E7">
        <w:rPr>
          <w:lang w:val="ru-RU"/>
        </w:rPr>
        <w:t xml:space="preserve">В таких мучениях прожила Маргарита Николаевна всю </w:t>
      </w:r>
      <w:r w:rsidRPr="000906E7">
        <w:rPr>
          <w:highlight w:val="yellow"/>
          <w:lang w:val="ru-RU"/>
        </w:rPr>
        <w:t xml:space="preserve">зиму </w:t>
      </w:r>
      <w:r w:rsidRPr="000906E7">
        <w:rPr>
          <w:lang w:val="ru-RU"/>
        </w:rPr>
        <w:t xml:space="preserve">и дожила до </w:t>
      </w:r>
      <w:r w:rsidRPr="000906E7">
        <w:rPr>
          <w:highlight w:val="yellow"/>
          <w:lang w:val="ru-RU"/>
        </w:rPr>
        <w:t xml:space="preserve">весны. </w:t>
      </w:r>
      <w:r w:rsidRPr="000906E7">
        <w:rPr>
          <w:lang w:val="ru-RU"/>
        </w:rPr>
        <w:t xml:space="preserve">В тот самый </w:t>
      </w:r>
      <w:r w:rsidRPr="000906E7">
        <w:rPr>
          <w:highlight w:val="yellow"/>
          <w:lang w:val="ru-RU"/>
        </w:rPr>
        <w:t xml:space="preserve">день, </w:t>
      </w:r>
      <w:r w:rsidRPr="000906E7">
        <w:rPr>
          <w:lang w:val="ru-RU"/>
        </w:rPr>
        <w:t xml:space="preserve">когда происходила всякая нелепая кутерьма, вызванная появлением </w:t>
      </w:r>
      <w:r w:rsidRPr="000906E7">
        <w:rPr>
          <w:highlight w:val="yellow"/>
          <w:lang w:val="ru-RU"/>
        </w:rPr>
        <w:t xml:space="preserve">черного </w:t>
      </w:r>
      <w:r w:rsidRPr="000906E7">
        <w:rPr>
          <w:lang w:val="ru-RU"/>
        </w:rPr>
        <w:t>мага в Москве, в пятницу, когда был изгнан обратно</w:t>
      </w:r>
      <w:r w:rsidRPr="000906E7">
        <w:rPr>
          <w:lang w:val="ru-RU"/>
        </w:rPr>
        <w:t xml:space="preserve"> в Киев дядя Берлиоза, когда арестовали бухгалтера и произошло еще множество других глупейших и непонятных </w:t>
      </w:r>
      <w:r w:rsidRPr="000906E7">
        <w:rPr>
          <w:highlight w:val="yellow"/>
          <w:lang w:val="ru-RU"/>
        </w:rPr>
        <w:t xml:space="preserve">вещей, </w:t>
      </w:r>
      <w:r w:rsidRPr="000906E7">
        <w:rPr>
          <w:lang w:val="ru-RU"/>
        </w:rPr>
        <w:lastRenderedPageBreak/>
        <w:t xml:space="preserve">Маргарита проснулась около </w:t>
      </w:r>
      <w:r w:rsidRPr="000906E7">
        <w:rPr>
          <w:highlight w:val="yellow"/>
          <w:lang w:val="ru-RU"/>
        </w:rPr>
        <w:t xml:space="preserve">полудня </w:t>
      </w:r>
      <w:r w:rsidRPr="000906E7">
        <w:rPr>
          <w:lang w:val="ru-RU"/>
        </w:rPr>
        <w:t xml:space="preserve">в своей </w:t>
      </w:r>
      <w:r w:rsidRPr="000906E7">
        <w:rPr>
          <w:highlight w:val="yellow"/>
          <w:lang w:val="ru-RU"/>
        </w:rPr>
        <w:t xml:space="preserve">спальне, </w:t>
      </w:r>
      <w:r w:rsidRPr="000906E7">
        <w:rPr>
          <w:lang w:val="ru-RU"/>
        </w:rPr>
        <w:t xml:space="preserve">выходящей фонарем в </w:t>
      </w:r>
      <w:r w:rsidRPr="000906E7">
        <w:rPr>
          <w:highlight w:val="yellow"/>
          <w:lang w:val="ru-RU"/>
        </w:rPr>
        <w:t xml:space="preserve">башню </w:t>
      </w:r>
      <w:r w:rsidRPr="000906E7">
        <w:rPr>
          <w:lang w:val="ru-RU"/>
        </w:rPr>
        <w:t xml:space="preserve">особняка. </w:t>
      </w:r>
    </w:p>
    <w:p w:rsidR="006F607E" w:rsidRPr="000906E7" w:rsidRDefault="000906E7">
      <w:pPr>
        <w:rPr>
          <w:lang w:val="ru-RU"/>
        </w:rPr>
      </w:pPr>
      <w:r w:rsidRPr="000906E7">
        <w:rPr>
          <w:lang w:val="ru-RU"/>
        </w:rPr>
        <w:t>Проснувшись, Маргарита не заплакала, как это бывало ч</w:t>
      </w:r>
      <w:r w:rsidRPr="000906E7">
        <w:rPr>
          <w:lang w:val="ru-RU"/>
        </w:rPr>
        <w:t xml:space="preserve">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 </w:t>
      </w:r>
    </w:p>
    <w:p w:rsidR="006F607E" w:rsidRPr="000906E7" w:rsidRDefault="000906E7">
      <w:pPr>
        <w:rPr>
          <w:lang w:val="ru-RU"/>
        </w:rPr>
      </w:pPr>
      <w:r w:rsidRPr="000906E7">
        <w:rPr>
          <w:lang w:val="ru-RU"/>
        </w:rPr>
        <w:t>– Я верую! – шептала Маргарита торжественно, – я верую! Что-</w:t>
      </w:r>
      <w:r w:rsidRPr="000906E7">
        <w:rPr>
          <w:lang w:val="ru-RU"/>
        </w:rPr>
        <w:t xml:space="preserve">то произойдет! Не может не произойти, потому что за что же, в самом деле, мне послана пожизненная мука? Сознаюсь в том, что я лгала и обманывала и жила тайной </w:t>
      </w:r>
      <w:r w:rsidRPr="000906E7">
        <w:rPr>
          <w:highlight w:val="yellow"/>
          <w:lang w:val="ru-RU"/>
        </w:rPr>
        <w:t xml:space="preserve">жизнью, </w:t>
      </w:r>
      <w:r w:rsidRPr="000906E7">
        <w:rPr>
          <w:lang w:val="ru-RU"/>
        </w:rPr>
        <w:t xml:space="preserve">скрытой от </w:t>
      </w:r>
      <w:r w:rsidRPr="000906E7">
        <w:rPr>
          <w:highlight w:val="yellow"/>
          <w:lang w:val="ru-RU"/>
        </w:rPr>
        <w:t xml:space="preserve">людей, </w:t>
      </w:r>
      <w:r w:rsidRPr="000906E7">
        <w:rPr>
          <w:lang w:val="ru-RU"/>
        </w:rPr>
        <w:t xml:space="preserve">но все же нельзя за это наказывать так жестоко. Что-то случится </w:t>
      </w:r>
      <w:r w:rsidRPr="000906E7">
        <w:rPr>
          <w:lang w:val="ru-RU"/>
        </w:rPr>
        <w:t xml:space="preserve">непременно, потому что не бывает так, чтобы что-нибудь тянулось вечно. А кроме того, сон мой был </w:t>
      </w:r>
      <w:r w:rsidRPr="000906E7">
        <w:rPr>
          <w:highlight w:val="yellow"/>
          <w:lang w:val="ru-RU"/>
        </w:rPr>
        <w:t xml:space="preserve">вещий, </w:t>
      </w:r>
      <w:r w:rsidRPr="000906E7">
        <w:rPr>
          <w:lang w:val="ru-RU"/>
        </w:rPr>
        <w:t xml:space="preserve">за это я ручаюсь. </w:t>
      </w:r>
    </w:p>
    <w:p w:rsidR="006F607E" w:rsidRPr="000906E7" w:rsidRDefault="000906E7">
      <w:pPr>
        <w:rPr>
          <w:lang w:val="ru-RU"/>
        </w:rPr>
      </w:pPr>
      <w:r w:rsidRPr="000906E7">
        <w:rPr>
          <w:lang w:val="ru-RU"/>
        </w:rPr>
        <w:t xml:space="preserve">Так шептала Маргарита Николаевна, глядя на пунцовые шторы, наливающиеся </w:t>
      </w:r>
      <w:r w:rsidRPr="000906E7">
        <w:rPr>
          <w:highlight w:val="yellow"/>
          <w:lang w:val="ru-RU"/>
        </w:rPr>
        <w:t xml:space="preserve">солнцем, </w:t>
      </w:r>
      <w:r w:rsidRPr="000906E7">
        <w:rPr>
          <w:lang w:val="ru-RU"/>
        </w:rPr>
        <w:t xml:space="preserve">беспокойно одеваясь, расчесывая перед тройным </w:t>
      </w:r>
      <w:r w:rsidRPr="000906E7">
        <w:rPr>
          <w:highlight w:val="yellow"/>
          <w:lang w:val="ru-RU"/>
        </w:rPr>
        <w:t>зеркал</w:t>
      </w:r>
      <w:r w:rsidRPr="000906E7">
        <w:rPr>
          <w:highlight w:val="yellow"/>
          <w:lang w:val="ru-RU"/>
        </w:rPr>
        <w:t xml:space="preserve">ом </w:t>
      </w:r>
      <w:r w:rsidRPr="000906E7">
        <w:rPr>
          <w:lang w:val="ru-RU"/>
        </w:rPr>
        <w:t xml:space="preserve">короткие завитые </w:t>
      </w:r>
      <w:r w:rsidRPr="000906E7">
        <w:rPr>
          <w:highlight w:val="yellow"/>
          <w:lang w:val="ru-RU"/>
        </w:rPr>
        <w:t xml:space="preserve">волосы. </w:t>
      </w:r>
    </w:p>
    <w:p w:rsidR="006F607E" w:rsidRPr="000906E7" w:rsidRDefault="000906E7">
      <w:pPr>
        <w:rPr>
          <w:lang w:val="ru-RU"/>
        </w:rPr>
      </w:pPr>
      <w:r w:rsidRPr="000906E7">
        <w:rPr>
          <w:lang w:val="ru-RU"/>
        </w:rPr>
        <w:t xml:space="preserve">Сон, который приснился в эту </w:t>
      </w:r>
      <w:r w:rsidRPr="000906E7">
        <w:rPr>
          <w:highlight w:val="yellow"/>
          <w:lang w:val="ru-RU"/>
        </w:rPr>
        <w:t xml:space="preserve">ночь </w:t>
      </w:r>
      <w:r w:rsidRPr="000906E7">
        <w:rPr>
          <w:lang w:val="ru-RU"/>
        </w:rPr>
        <w:t xml:space="preserve">Маргарите, был действительно необычен. Дело в том, что во </w:t>
      </w:r>
      <w:r w:rsidRPr="000906E7">
        <w:rPr>
          <w:highlight w:val="yellow"/>
          <w:lang w:val="ru-RU"/>
        </w:rPr>
        <w:t xml:space="preserve">время </w:t>
      </w:r>
      <w:r w:rsidRPr="000906E7">
        <w:rPr>
          <w:lang w:val="ru-RU"/>
        </w:rPr>
        <w:t xml:space="preserve">своих зимних мучений она никогда не видела во сне </w:t>
      </w:r>
      <w:r w:rsidRPr="000906E7">
        <w:rPr>
          <w:highlight w:val="yellow"/>
          <w:lang w:val="ru-RU"/>
        </w:rPr>
        <w:t xml:space="preserve">мастера. </w:t>
      </w:r>
      <w:r w:rsidRPr="000906E7">
        <w:rPr>
          <w:lang w:val="ru-RU"/>
        </w:rPr>
        <w:t xml:space="preserve">Ночью он оставлял ее, и </w:t>
      </w:r>
      <w:r w:rsidRPr="000906E7">
        <w:rPr>
          <w:lang w:val="ru-RU"/>
        </w:rPr>
        <w:lastRenderedPageBreak/>
        <w:t xml:space="preserve">мучилась она только в дневные </w:t>
      </w:r>
      <w:r w:rsidRPr="000906E7">
        <w:rPr>
          <w:highlight w:val="yellow"/>
          <w:lang w:val="ru-RU"/>
        </w:rPr>
        <w:t xml:space="preserve">часы. </w:t>
      </w:r>
      <w:r w:rsidRPr="000906E7">
        <w:rPr>
          <w:lang w:val="ru-RU"/>
        </w:rPr>
        <w:t>А тут прис</w:t>
      </w:r>
      <w:r w:rsidRPr="000906E7">
        <w:rPr>
          <w:lang w:val="ru-RU"/>
        </w:rPr>
        <w:t xml:space="preserve">нился. </w:t>
      </w:r>
    </w:p>
    <w:p w:rsidR="006F607E" w:rsidRPr="000906E7" w:rsidRDefault="000906E7">
      <w:pPr>
        <w:rPr>
          <w:lang w:val="ru-RU"/>
        </w:rPr>
      </w:pPr>
      <w:r w:rsidRPr="000906E7">
        <w:rPr>
          <w:lang w:val="ru-RU"/>
        </w:rPr>
        <w:t xml:space="preserve">Приснилась неизвестная Маргарите местность – безнадежная, унылая, под пасмурным </w:t>
      </w:r>
      <w:r w:rsidRPr="000906E7">
        <w:rPr>
          <w:highlight w:val="yellow"/>
          <w:lang w:val="ru-RU"/>
        </w:rPr>
        <w:t xml:space="preserve">небом </w:t>
      </w:r>
      <w:r w:rsidRPr="000906E7">
        <w:rPr>
          <w:lang w:val="ru-RU"/>
        </w:rPr>
        <w:t xml:space="preserve">ранней </w:t>
      </w:r>
      <w:r w:rsidRPr="000906E7">
        <w:rPr>
          <w:highlight w:val="yellow"/>
          <w:lang w:val="ru-RU"/>
        </w:rPr>
        <w:t xml:space="preserve">весны. </w:t>
      </w:r>
      <w:r w:rsidRPr="000906E7">
        <w:rPr>
          <w:lang w:val="ru-RU"/>
        </w:rPr>
        <w:t xml:space="preserve">Приснилось это клочковатое </w:t>
      </w:r>
      <w:r w:rsidRPr="000906E7">
        <w:rPr>
          <w:highlight w:val="yellow"/>
          <w:lang w:val="ru-RU"/>
        </w:rPr>
        <w:t xml:space="preserve">бегущее </w:t>
      </w:r>
      <w:r w:rsidRPr="000906E7">
        <w:rPr>
          <w:lang w:val="ru-RU"/>
        </w:rPr>
        <w:t xml:space="preserve">серенькое </w:t>
      </w:r>
      <w:r w:rsidRPr="000906E7">
        <w:rPr>
          <w:highlight w:val="yellow"/>
          <w:lang w:val="ru-RU"/>
        </w:rPr>
        <w:t xml:space="preserve">небо, </w:t>
      </w:r>
      <w:r w:rsidRPr="000906E7">
        <w:rPr>
          <w:lang w:val="ru-RU"/>
        </w:rPr>
        <w:t xml:space="preserve">а под ним беззвучная </w:t>
      </w:r>
      <w:r w:rsidRPr="000906E7">
        <w:rPr>
          <w:highlight w:val="yellow"/>
          <w:lang w:val="ru-RU"/>
        </w:rPr>
        <w:t xml:space="preserve">стая </w:t>
      </w:r>
      <w:r w:rsidRPr="000906E7">
        <w:rPr>
          <w:lang w:val="ru-RU"/>
        </w:rPr>
        <w:t>грачей. Какой-то корявый мостик. Под ним мутная весенняя речонка, безра</w:t>
      </w:r>
      <w:r w:rsidRPr="000906E7">
        <w:rPr>
          <w:lang w:val="ru-RU"/>
        </w:rPr>
        <w:t xml:space="preserve">достные, нищенские, полуголые </w:t>
      </w:r>
      <w:r w:rsidRPr="000906E7">
        <w:rPr>
          <w:highlight w:val="yellow"/>
          <w:lang w:val="ru-RU"/>
        </w:rPr>
        <w:t xml:space="preserve">деревья, </w:t>
      </w:r>
      <w:r w:rsidRPr="000906E7">
        <w:rPr>
          <w:lang w:val="ru-RU"/>
        </w:rPr>
        <w:t xml:space="preserve">одинокая </w:t>
      </w:r>
      <w:r w:rsidRPr="000906E7">
        <w:rPr>
          <w:highlight w:val="yellow"/>
          <w:lang w:val="ru-RU"/>
        </w:rPr>
        <w:t xml:space="preserve">осина, </w:t>
      </w:r>
      <w:r w:rsidRPr="000906E7">
        <w:rPr>
          <w:lang w:val="ru-RU"/>
        </w:rPr>
        <w:t xml:space="preserve">а далее, – меж </w:t>
      </w:r>
      <w:r w:rsidRPr="000906E7">
        <w:rPr>
          <w:highlight w:val="yellow"/>
          <w:lang w:val="ru-RU"/>
        </w:rPr>
        <w:t xml:space="preserve">деревьев, </w:t>
      </w:r>
      <w:r w:rsidRPr="000906E7">
        <w:rPr>
          <w:lang w:val="ru-RU"/>
        </w:rPr>
        <w:t xml:space="preserve">– </w:t>
      </w:r>
      <w:r w:rsidRPr="000906E7">
        <w:rPr>
          <w:highlight w:val="yellow"/>
          <w:lang w:val="ru-RU"/>
        </w:rPr>
        <w:t xml:space="preserve">бревенчатое </w:t>
      </w:r>
      <w:r w:rsidRPr="000906E7">
        <w:rPr>
          <w:lang w:val="ru-RU"/>
        </w:rPr>
        <w:t xml:space="preserve">зданьице, не то оно – </w:t>
      </w:r>
      <w:r w:rsidRPr="000906E7">
        <w:rPr>
          <w:highlight w:val="yellow"/>
          <w:lang w:val="ru-RU"/>
        </w:rPr>
        <w:t xml:space="preserve">отдельная </w:t>
      </w:r>
      <w:r w:rsidRPr="000906E7">
        <w:rPr>
          <w:lang w:val="ru-RU"/>
        </w:rPr>
        <w:t xml:space="preserve">кухня, не то </w:t>
      </w:r>
      <w:r w:rsidRPr="000906E7">
        <w:rPr>
          <w:highlight w:val="yellow"/>
          <w:lang w:val="ru-RU"/>
        </w:rPr>
        <w:t xml:space="preserve">баня, </w:t>
      </w:r>
      <w:r w:rsidRPr="000906E7">
        <w:rPr>
          <w:lang w:val="ru-RU"/>
        </w:rPr>
        <w:t xml:space="preserve">не то черт знает что. Неживое все кругом какое-то и до того унылое, что так и тянет повеситься на этой </w:t>
      </w:r>
      <w:r w:rsidRPr="000906E7">
        <w:rPr>
          <w:highlight w:val="yellow"/>
          <w:lang w:val="ru-RU"/>
        </w:rPr>
        <w:t xml:space="preserve">осине </w:t>
      </w:r>
      <w:r w:rsidRPr="000906E7">
        <w:rPr>
          <w:lang w:val="ru-RU"/>
        </w:rPr>
        <w:t xml:space="preserve">у </w:t>
      </w:r>
      <w:r w:rsidRPr="000906E7">
        <w:rPr>
          <w:lang w:val="ru-RU"/>
        </w:rPr>
        <w:t xml:space="preserve">мостика. Ни дуновения ветерка, ни шевеления </w:t>
      </w:r>
      <w:r w:rsidRPr="000906E7">
        <w:rPr>
          <w:highlight w:val="yellow"/>
          <w:lang w:val="ru-RU"/>
        </w:rPr>
        <w:t xml:space="preserve">облака </w:t>
      </w:r>
      <w:r w:rsidRPr="000906E7">
        <w:rPr>
          <w:lang w:val="ru-RU"/>
        </w:rPr>
        <w:t xml:space="preserve">и ни </w:t>
      </w:r>
      <w:r w:rsidRPr="000906E7">
        <w:rPr>
          <w:highlight w:val="yellow"/>
          <w:lang w:val="ru-RU"/>
        </w:rPr>
        <w:t xml:space="preserve">живой </w:t>
      </w:r>
      <w:r w:rsidRPr="000906E7">
        <w:rPr>
          <w:lang w:val="ru-RU"/>
        </w:rPr>
        <w:t xml:space="preserve">души. Вот адское </w:t>
      </w:r>
      <w:r w:rsidRPr="000906E7">
        <w:rPr>
          <w:highlight w:val="yellow"/>
          <w:lang w:val="ru-RU"/>
        </w:rPr>
        <w:t xml:space="preserve">место </w:t>
      </w:r>
      <w:r w:rsidRPr="000906E7">
        <w:rPr>
          <w:lang w:val="ru-RU"/>
        </w:rPr>
        <w:t xml:space="preserve">для </w:t>
      </w:r>
      <w:r w:rsidRPr="000906E7">
        <w:rPr>
          <w:highlight w:val="yellow"/>
          <w:lang w:val="ru-RU"/>
        </w:rPr>
        <w:t xml:space="preserve">живого человека! </w:t>
      </w:r>
    </w:p>
    <w:p w:rsidR="006F607E" w:rsidRPr="000906E7" w:rsidRDefault="000906E7">
      <w:pPr>
        <w:rPr>
          <w:lang w:val="ru-RU"/>
        </w:rPr>
      </w:pPr>
      <w:r w:rsidRPr="000906E7">
        <w:rPr>
          <w:lang w:val="ru-RU"/>
        </w:rPr>
        <w:t xml:space="preserve">И вот, вообразите, распахивается </w:t>
      </w:r>
      <w:r w:rsidRPr="000906E7">
        <w:rPr>
          <w:highlight w:val="yellow"/>
          <w:lang w:val="ru-RU"/>
        </w:rPr>
        <w:t xml:space="preserve">дверь </w:t>
      </w:r>
      <w:r w:rsidRPr="000906E7">
        <w:rPr>
          <w:lang w:val="ru-RU"/>
        </w:rPr>
        <w:t xml:space="preserve">этого </w:t>
      </w:r>
      <w:r w:rsidRPr="000906E7">
        <w:rPr>
          <w:highlight w:val="yellow"/>
          <w:lang w:val="ru-RU"/>
        </w:rPr>
        <w:t xml:space="preserve">бревенчатого здания, </w:t>
      </w:r>
      <w:r w:rsidRPr="000906E7">
        <w:rPr>
          <w:lang w:val="ru-RU"/>
        </w:rPr>
        <w:t xml:space="preserve">и появляется он. Довольно далеко, но он отчетливо виден. Оборван он, не разберешь, </w:t>
      </w:r>
      <w:r w:rsidRPr="000906E7">
        <w:rPr>
          <w:lang w:val="ru-RU"/>
        </w:rPr>
        <w:t xml:space="preserve">во что он одет. </w:t>
      </w:r>
      <w:r w:rsidRPr="000906E7">
        <w:rPr>
          <w:highlight w:val="yellow"/>
          <w:lang w:val="ru-RU"/>
        </w:rPr>
        <w:t xml:space="preserve">Волосы </w:t>
      </w:r>
      <w:r w:rsidRPr="000906E7">
        <w:rPr>
          <w:lang w:val="ru-RU"/>
        </w:rPr>
        <w:t xml:space="preserve">всклокочены, небрит. </w:t>
      </w:r>
      <w:r w:rsidRPr="000906E7">
        <w:rPr>
          <w:highlight w:val="yellow"/>
          <w:lang w:val="ru-RU"/>
        </w:rPr>
        <w:t xml:space="preserve">Глаза </w:t>
      </w:r>
      <w:r w:rsidRPr="000906E7">
        <w:rPr>
          <w:lang w:val="ru-RU"/>
        </w:rPr>
        <w:t xml:space="preserve">больные, встревоженные. Манит ее </w:t>
      </w:r>
      <w:r w:rsidRPr="000906E7">
        <w:rPr>
          <w:highlight w:val="yellow"/>
          <w:lang w:val="ru-RU"/>
        </w:rPr>
        <w:t xml:space="preserve">рукой, </w:t>
      </w:r>
      <w:r w:rsidRPr="000906E7">
        <w:rPr>
          <w:lang w:val="ru-RU"/>
        </w:rPr>
        <w:t xml:space="preserve">зовет. Захлебываясь в неживом </w:t>
      </w:r>
      <w:r w:rsidRPr="000906E7">
        <w:rPr>
          <w:highlight w:val="yellow"/>
          <w:lang w:val="ru-RU"/>
        </w:rPr>
        <w:t xml:space="preserve">воздухе, </w:t>
      </w:r>
      <w:r w:rsidRPr="000906E7">
        <w:rPr>
          <w:lang w:val="ru-RU"/>
        </w:rPr>
        <w:t xml:space="preserve">Маргарита по кочкам побежала к нему и в это </w:t>
      </w:r>
      <w:r w:rsidRPr="000906E7">
        <w:rPr>
          <w:highlight w:val="yellow"/>
          <w:lang w:val="ru-RU"/>
        </w:rPr>
        <w:t xml:space="preserve">время </w:t>
      </w:r>
      <w:r w:rsidRPr="000906E7">
        <w:rPr>
          <w:lang w:val="ru-RU"/>
        </w:rPr>
        <w:t xml:space="preserve">проснулась. </w:t>
      </w:r>
    </w:p>
    <w:p w:rsidR="006F607E" w:rsidRPr="000906E7" w:rsidRDefault="000906E7">
      <w:pPr>
        <w:rPr>
          <w:lang w:val="ru-RU"/>
        </w:rPr>
      </w:pPr>
      <w:r w:rsidRPr="000906E7">
        <w:rPr>
          <w:lang w:val="ru-RU"/>
        </w:rPr>
        <w:t xml:space="preserve">«Сон этот может означать только </w:t>
      </w:r>
      <w:r w:rsidRPr="000906E7">
        <w:rPr>
          <w:highlight w:val="yellow"/>
          <w:lang w:val="ru-RU"/>
        </w:rPr>
        <w:t xml:space="preserve">одно </w:t>
      </w:r>
      <w:r w:rsidRPr="000906E7">
        <w:rPr>
          <w:lang w:val="ru-RU"/>
        </w:rPr>
        <w:t xml:space="preserve">из двух, – рассуждала сама </w:t>
      </w:r>
      <w:r w:rsidRPr="000906E7">
        <w:rPr>
          <w:lang w:val="ru-RU"/>
        </w:rPr>
        <w:t xml:space="preserve">с собой Маргарита </w:t>
      </w:r>
      <w:r w:rsidRPr="000906E7">
        <w:rPr>
          <w:lang w:val="ru-RU"/>
        </w:rPr>
        <w:lastRenderedPageBreak/>
        <w:t xml:space="preserve">Николаевна, – если он </w:t>
      </w:r>
      <w:r w:rsidRPr="000906E7">
        <w:rPr>
          <w:highlight w:val="yellow"/>
          <w:lang w:val="ru-RU"/>
        </w:rPr>
        <w:t xml:space="preserve">мертв </w:t>
      </w:r>
      <w:r w:rsidRPr="000906E7">
        <w:rPr>
          <w:lang w:val="ru-RU"/>
        </w:rPr>
        <w:t xml:space="preserve">и поманил меня, то это значит, что он приходил за мною, и я скоро умру. Это очень хорошо, потому что мучениям тогда настанет </w:t>
      </w:r>
      <w:r w:rsidRPr="000906E7">
        <w:rPr>
          <w:highlight w:val="yellow"/>
          <w:lang w:val="ru-RU"/>
        </w:rPr>
        <w:t xml:space="preserve">конец. </w:t>
      </w:r>
      <w:r w:rsidRPr="000906E7">
        <w:rPr>
          <w:lang w:val="ru-RU"/>
        </w:rPr>
        <w:t xml:space="preserve">Или он жив, тогда сон может означать только </w:t>
      </w:r>
      <w:r w:rsidRPr="000906E7">
        <w:rPr>
          <w:highlight w:val="yellow"/>
          <w:lang w:val="ru-RU"/>
        </w:rPr>
        <w:t xml:space="preserve">одно, </w:t>
      </w:r>
      <w:r w:rsidRPr="000906E7">
        <w:rPr>
          <w:lang w:val="ru-RU"/>
        </w:rPr>
        <w:t>что он напоминает мне о себе</w:t>
      </w:r>
      <w:r w:rsidRPr="000906E7">
        <w:rPr>
          <w:lang w:val="ru-RU"/>
        </w:rPr>
        <w:t xml:space="preserve">! Он хочет сказать, что мы еще увидимся. Да, мы увидимся очень скоро.» </w:t>
      </w:r>
    </w:p>
    <w:p w:rsidR="006F607E" w:rsidRPr="000906E7" w:rsidRDefault="000906E7">
      <w:pPr>
        <w:rPr>
          <w:lang w:val="ru-RU"/>
        </w:rPr>
      </w:pPr>
      <w:r w:rsidRPr="000906E7">
        <w:rPr>
          <w:lang w:val="ru-RU"/>
        </w:rPr>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w:t>
      </w:r>
      <w:r w:rsidRPr="000906E7">
        <w:rPr>
          <w:lang w:val="ru-RU"/>
        </w:rPr>
        <w:t xml:space="preserve">ваться ими. Муж уехал в командировку на целых три дня. В течение </w:t>
      </w:r>
      <w:r w:rsidRPr="000906E7">
        <w:rPr>
          <w:highlight w:val="yellow"/>
          <w:lang w:val="ru-RU"/>
        </w:rPr>
        <w:t xml:space="preserve">трех суток </w:t>
      </w:r>
      <w:r w:rsidRPr="000906E7">
        <w:rPr>
          <w:lang w:val="ru-RU"/>
        </w:rPr>
        <w:t xml:space="preserve">она предоставлена самой себе, никто не помешает ей думать о чем угодно, мечтать о том, что ей нравится. Все </w:t>
      </w:r>
      <w:r w:rsidRPr="000906E7">
        <w:rPr>
          <w:highlight w:val="yellow"/>
          <w:lang w:val="ru-RU"/>
        </w:rPr>
        <w:t xml:space="preserve">пять комнат </w:t>
      </w:r>
      <w:r w:rsidRPr="000906E7">
        <w:rPr>
          <w:lang w:val="ru-RU"/>
        </w:rPr>
        <w:t xml:space="preserve">в </w:t>
      </w:r>
      <w:r w:rsidRPr="000906E7">
        <w:rPr>
          <w:highlight w:val="yellow"/>
          <w:lang w:val="ru-RU"/>
        </w:rPr>
        <w:t xml:space="preserve">верхнем </w:t>
      </w:r>
      <w:r w:rsidRPr="000906E7">
        <w:rPr>
          <w:lang w:val="ru-RU"/>
        </w:rPr>
        <w:t>этаже особняка, вся эта квартира, которой в Москве</w:t>
      </w:r>
      <w:r w:rsidRPr="000906E7">
        <w:rPr>
          <w:lang w:val="ru-RU"/>
        </w:rPr>
        <w:t xml:space="preserve"> позавидовали бы десятки </w:t>
      </w:r>
      <w:r w:rsidRPr="000906E7">
        <w:rPr>
          <w:highlight w:val="yellow"/>
          <w:lang w:val="ru-RU"/>
        </w:rPr>
        <w:t xml:space="preserve">тысяч людей, </w:t>
      </w:r>
      <w:r w:rsidRPr="000906E7">
        <w:rPr>
          <w:lang w:val="ru-RU"/>
        </w:rPr>
        <w:t xml:space="preserve">в полном ее распоряжении. </w:t>
      </w:r>
    </w:p>
    <w:p w:rsidR="006F607E" w:rsidRPr="000906E7" w:rsidRDefault="000906E7">
      <w:pPr>
        <w:rPr>
          <w:lang w:val="ru-RU"/>
        </w:rPr>
      </w:pPr>
      <w:r w:rsidRPr="000906E7">
        <w:rPr>
          <w:lang w:val="ru-RU"/>
        </w:rPr>
        <w:t xml:space="preserve">Однако, получив </w:t>
      </w:r>
      <w:r w:rsidRPr="000906E7">
        <w:rPr>
          <w:highlight w:val="yellow"/>
          <w:lang w:val="ru-RU"/>
        </w:rPr>
        <w:t xml:space="preserve">свободу </w:t>
      </w:r>
      <w:r w:rsidRPr="000906E7">
        <w:rPr>
          <w:lang w:val="ru-RU"/>
        </w:rPr>
        <w:t xml:space="preserve">на целых три дня, из всей этой роскошной квартиры Маргарита выбрала далеко не самое лучшее </w:t>
      </w:r>
      <w:r w:rsidRPr="000906E7">
        <w:rPr>
          <w:highlight w:val="yellow"/>
          <w:lang w:val="ru-RU"/>
        </w:rPr>
        <w:t xml:space="preserve">место. </w:t>
      </w:r>
      <w:r w:rsidRPr="000906E7">
        <w:rPr>
          <w:lang w:val="ru-RU"/>
        </w:rPr>
        <w:t xml:space="preserve">Напившись чаю, она ушла в темную, без </w:t>
      </w:r>
      <w:r w:rsidRPr="000906E7">
        <w:rPr>
          <w:highlight w:val="yellow"/>
          <w:lang w:val="ru-RU"/>
        </w:rPr>
        <w:t xml:space="preserve">окон, комнату, </w:t>
      </w:r>
      <w:r w:rsidRPr="000906E7">
        <w:rPr>
          <w:lang w:val="ru-RU"/>
        </w:rPr>
        <w:t>где хранились че</w:t>
      </w:r>
      <w:r w:rsidRPr="000906E7">
        <w:rPr>
          <w:lang w:val="ru-RU"/>
        </w:rPr>
        <w:t xml:space="preserve">моданы и разное старье в двух </w:t>
      </w:r>
      <w:r w:rsidRPr="000906E7">
        <w:rPr>
          <w:highlight w:val="yellow"/>
          <w:lang w:val="ru-RU"/>
        </w:rPr>
        <w:t xml:space="preserve">больших шкафах. </w:t>
      </w:r>
      <w:r w:rsidRPr="000906E7">
        <w:rPr>
          <w:lang w:val="ru-RU"/>
        </w:rPr>
        <w:t xml:space="preserve">Присев на корточки, она открыла нижний </w:t>
      </w:r>
      <w:r w:rsidRPr="000906E7">
        <w:rPr>
          <w:highlight w:val="yellow"/>
          <w:lang w:val="ru-RU"/>
        </w:rPr>
        <w:t xml:space="preserve">ящик </w:t>
      </w:r>
      <w:r w:rsidRPr="000906E7">
        <w:rPr>
          <w:lang w:val="ru-RU"/>
        </w:rPr>
        <w:t xml:space="preserve">первого из них и из-под груды шелковых обрезков </w:t>
      </w:r>
      <w:r w:rsidRPr="000906E7">
        <w:rPr>
          <w:lang w:val="ru-RU"/>
        </w:rPr>
        <w:lastRenderedPageBreak/>
        <w:t xml:space="preserve">достала то единственно ценное, что имела в </w:t>
      </w:r>
      <w:r w:rsidRPr="000906E7">
        <w:rPr>
          <w:highlight w:val="yellow"/>
          <w:lang w:val="ru-RU"/>
        </w:rPr>
        <w:t xml:space="preserve">жизни. </w:t>
      </w:r>
      <w:r w:rsidRPr="000906E7">
        <w:rPr>
          <w:lang w:val="ru-RU"/>
        </w:rPr>
        <w:t xml:space="preserve">В </w:t>
      </w:r>
      <w:r w:rsidRPr="000906E7">
        <w:rPr>
          <w:highlight w:val="yellow"/>
          <w:lang w:val="ru-RU"/>
        </w:rPr>
        <w:t xml:space="preserve">руках </w:t>
      </w:r>
      <w:r w:rsidRPr="000906E7">
        <w:rPr>
          <w:lang w:val="ru-RU"/>
        </w:rPr>
        <w:t xml:space="preserve">Маргариты оказался старый альбом </w:t>
      </w:r>
      <w:r w:rsidRPr="000906E7">
        <w:rPr>
          <w:highlight w:val="yellow"/>
          <w:lang w:val="ru-RU"/>
        </w:rPr>
        <w:t xml:space="preserve">коричневой кожи, </w:t>
      </w:r>
      <w:r w:rsidRPr="000906E7">
        <w:rPr>
          <w:lang w:val="ru-RU"/>
        </w:rPr>
        <w:t xml:space="preserve">в котором </w:t>
      </w:r>
      <w:r w:rsidRPr="000906E7">
        <w:rPr>
          <w:lang w:val="ru-RU"/>
        </w:rPr>
        <w:t xml:space="preserve">была фотографическая карточка </w:t>
      </w:r>
      <w:r w:rsidRPr="000906E7">
        <w:rPr>
          <w:highlight w:val="yellow"/>
          <w:lang w:val="ru-RU"/>
        </w:rPr>
        <w:t xml:space="preserve">мастера, </w:t>
      </w:r>
      <w:r w:rsidRPr="000906E7">
        <w:rPr>
          <w:lang w:val="ru-RU"/>
        </w:rPr>
        <w:t xml:space="preserve">книжка сберегательной кассы со вкладом в </w:t>
      </w:r>
      <w:r w:rsidRPr="000906E7">
        <w:rPr>
          <w:highlight w:val="yellow"/>
          <w:lang w:val="ru-RU"/>
        </w:rPr>
        <w:t xml:space="preserve">десять тысяч </w:t>
      </w:r>
      <w:r w:rsidRPr="000906E7">
        <w:rPr>
          <w:lang w:val="ru-RU"/>
        </w:rPr>
        <w:t xml:space="preserve">на его имя, распластанные между листками папиросной </w:t>
      </w:r>
      <w:r w:rsidRPr="000906E7">
        <w:rPr>
          <w:highlight w:val="yellow"/>
          <w:lang w:val="ru-RU"/>
        </w:rPr>
        <w:t xml:space="preserve">бумаги </w:t>
      </w:r>
      <w:r w:rsidRPr="000906E7">
        <w:rPr>
          <w:lang w:val="ru-RU"/>
        </w:rPr>
        <w:t xml:space="preserve">лепестки засохшей </w:t>
      </w:r>
      <w:r w:rsidRPr="000906E7">
        <w:rPr>
          <w:highlight w:val="yellow"/>
          <w:lang w:val="ru-RU"/>
        </w:rPr>
        <w:t xml:space="preserve">розы </w:t>
      </w:r>
      <w:r w:rsidRPr="000906E7">
        <w:rPr>
          <w:lang w:val="ru-RU"/>
        </w:rPr>
        <w:t xml:space="preserve">и </w:t>
      </w:r>
      <w:r w:rsidRPr="000906E7">
        <w:rPr>
          <w:highlight w:val="yellow"/>
          <w:lang w:val="ru-RU"/>
        </w:rPr>
        <w:t xml:space="preserve">часть </w:t>
      </w:r>
      <w:r w:rsidRPr="000906E7">
        <w:rPr>
          <w:lang w:val="ru-RU"/>
        </w:rPr>
        <w:t xml:space="preserve">тетради в целый </w:t>
      </w:r>
      <w:r w:rsidRPr="000906E7">
        <w:rPr>
          <w:highlight w:val="yellow"/>
          <w:lang w:val="ru-RU"/>
        </w:rPr>
        <w:t xml:space="preserve">лист, </w:t>
      </w:r>
      <w:r w:rsidRPr="000906E7">
        <w:rPr>
          <w:lang w:val="ru-RU"/>
        </w:rPr>
        <w:t xml:space="preserve">исписанной на машинке и с обгоревшим нижним </w:t>
      </w:r>
      <w:r w:rsidRPr="000906E7">
        <w:rPr>
          <w:highlight w:val="yellow"/>
          <w:lang w:val="ru-RU"/>
        </w:rPr>
        <w:t xml:space="preserve">краем. </w:t>
      </w:r>
    </w:p>
    <w:p w:rsidR="006F607E" w:rsidRPr="000906E7" w:rsidRDefault="000906E7">
      <w:pPr>
        <w:rPr>
          <w:lang w:val="ru-RU"/>
        </w:rPr>
      </w:pPr>
      <w:r w:rsidRPr="000906E7">
        <w:rPr>
          <w:lang w:val="ru-RU"/>
        </w:rPr>
        <w:t xml:space="preserve">Вернувшись с этим </w:t>
      </w:r>
      <w:r w:rsidRPr="000906E7">
        <w:rPr>
          <w:highlight w:val="yellow"/>
          <w:lang w:val="ru-RU"/>
        </w:rPr>
        <w:t xml:space="preserve">богатством </w:t>
      </w:r>
      <w:r w:rsidRPr="000906E7">
        <w:rPr>
          <w:lang w:val="ru-RU"/>
        </w:rPr>
        <w:t xml:space="preserve">к себе в </w:t>
      </w:r>
      <w:r w:rsidRPr="000906E7">
        <w:rPr>
          <w:highlight w:val="yellow"/>
          <w:lang w:val="ru-RU"/>
        </w:rPr>
        <w:t xml:space="preserve">спальню, </w:t>
      </w:r>
      <w:r w:rsidRPr="000906E7">
        <w:rPr>
          <w:lang w:val="ru-RU"/>
        </w:rPr>
        <w:t xml:space="preserve">Маргарита Николаевна установила на трехстворчатом </w:t>
      </w:r>
      <w:r w:rsidRPr="000906E7">
        <w:rPr>
          <w:highlight w:val="yellow"/>
          <w:lang w:val="ru-RU"/>
        </w:rPr>
        <w:t xml:space="preserve">зеркале </w:t>
      </w:r>
      <w:r w:rsidRPr="000906E7">
        <w:rPr>
          <w:lang w:val="ru-RU"/>
        </w:rPr>
        <w:t xml:space="preserve">фотографию и просидела около часа, держа на </w:t>
      </w:r>
      <w:r w:rsidRPr="000906E7">
        <w:rPr>
          <w:highlight w:val="yellow"/>
          <w:lang w:val="ru-RU"/>
        </w:rPr>
        <w:t xml:space="preserve">коленях </w:t>
      </w:r>
      <w:r w:rsidRPr="000906E7">
        <w:rPr>
          <w:lang w:val="ru-RU"/>
        </w:rPr>
        <w:t xml:space="preserve">испорченную </w:t>
      </w:r>
      <w:r w:rsidRPr="000906E7">
        <w:rPr>
          <w:highlight w:val="yellow"/>
          <w:lang w:val="ru-RU"/>
        </w:rPr>
        <w:t xml:space="preserve">огнем </w:t>
      </w:r>
      <w:r w:rsidRPr="000906E7">
        <w:rPr>
          <w:lang w:val="ru-RU"/>
        </w:rPr>
        <w:t xml:space="preserve">тетрадь, перелистывая ее и перечитывая то, в чем после сожжения не было ни </w:t>
      </w:r>
      <w:r w:rsidRPr="000906E7">
        <w:rPr>
          <w:highlight w:val="yellow"/>
          <w:lang w:val="ru-RU"/>
        </w:rPr>
        <w:t>начал</w:t>
      </w:r>
      <w:r w:rsidRPr="000906E7">
        <w:rPr>
          <w:highlight w:val="yellow"/>
          <w:lang w:val="ru-RU"/>
        </w:rPr>
        <w:t xml:space="preserve">а, </w:t>
      </w:r>
      <w:r w:rsidRPr="000906E7">
        <w:rPr>
          <w:lang w:val="ru-RU"/>
        </w:rPr>
        <w:t xml:space="preserve">ни </w:t>
      </w:r>
      <w:r w:rsidRPr="000906E7">
        <w:rPr>
          <w:highlight w:val="yellow"/>
          <w:lang w:val="ru-RU"/>
        </w:rPr>
        <w:t xml:space="preserve">конца: «...Тьма, </w:t>
      </w:r>
      <w:r w:rsidRPr="000906E7">
        <w:rPr>
          <w:lang w:val="ru-RU"/>
        </w:rPr>
        <w:t xml:space="preserve">пришедшая со средиземного </w:t>
      </w:r>
      <w:r w:rsidRPr="000906E7">
        <w:rPr>
          <w:highlight w:val="yellow"/>
          <w:lang w:val="ru-RU"/>
        </w:rPr>
        <w:t xml:space="preserve">моря, </w:t>
      </w:r>
      <w:r w:rsidRPr="000906E7">
        <w:rPr>
          <w:lang w:val="ru-RU"/>
        </w:rPr>
        <w:t xml:space="preserve">накрыла ненавидимый прокуратором </w:t>
      </w:r>
      <w:r w:rsidRPr="000906E7">
        <w:rPr>
          <w:highlight w:val="yellow"/>
          <w:lang w:val="ru-RU"/>
        </w:rPr>
        <w:t xml:space="preserve">город. </w:t>
      </w:r>
      <w:r w:rsidRPr="000906E7">
        <w:rPr>
          <w:lang w:val="ru-RU"/>
        </w:rPr>
        <w:t xml:space="preserve">Исчезли висячие </w:t>
      </w:r>
      <w:r w:rsidRPr="000906E7">
        <w:rPr>
          <w:highlight w:val="yellow"/>
          <w:lang w:val="ru-RU"/>
        </w:rPr>
        <w:t xml:space="preserve">мосты, </w:t>
      </w:r>
      <w:r w:rsidRPr="000906E7">
        <w:rPr>
          <w:lang w:val="ru-RU"/>
        </w:rPr>
        <w:t xml:space="preserve">соединяющие </w:t>
      </w:r>
      <w:r w:rsidRPr="000906E7">
        <w:rPr>
          <w:highlight w:val="yellow"/>
          <w:lang w:val="ru-RU"/>
        </w:rPr>
        <w:t xml:space="preserve">храм </w:t>
      </w:r>
      <w:r w:rsidRPr="000906E7">
        <w:rPr>
          <w:lang w:val="ru-RU"/>
        </w:rPr>
        <w:t xml:space="preserve">со страшной антониевой </w:t>
      </w:r>
      <w:r w:rsidRPr="000906E7">
        <w:rPr>
          <w:highlight w:val="yellow"/>
          <w:lang w:val="ru-RU"/>
        </w:rPr>
        <w:t xml:space="preserve">башней, </w:t>
      </w:r>
      <w:r w:rsidRPr="000906E7">
        <w:rPr>
          <w:lang w:val="ru-RU"/>
        </w:rPr>
        <w:t xml:space="preserve">опустилась с </w:t>
      </w:r>
      <w:r w:rsidRPr="000906E7">
        <w:rPr>
          <w:highlight w:val="yellow"/>
          <w:lang w:val="ru-RU"/>
        </w:rPr>
        <w:t xml:space="preserve">неба бездна </w:t>
      </w:r>
      <w:r w:rsidRPr="000906E7">
        <w:rPr>
          <w:lang w:val="ru-RU"/>
        </w:rPr>
        <w:t xml:space="preserve">и залила </w:t>
      </w:r>
      <w:r w:rsidRPr="000906E7">
        <w:rPr>
          <w:highlight w:val="yellow"/>
          <w:lang w:val="ru-RU"/>
        </w:rPr>
        <w:t xml:space="preserve">крылатых богов </w:t>
      </w:r>
      <w:r w:rsidRPr="000906E7">
        <w:rPr>
          <w:lang w:val="ru-RU"/>
        </w:rPr>
        <w:t xml:space="preserve">над гипподромом, хасмонейский </w:t>
      </w:r>
      <w:r w:rsidRPr="000906E7">
        <w:rPr>
          <w:highlight w:val="yellow"/>
          <w:lang w:val="ru-RU"/>
        </w:rPr>
        <w:t xml:space="preserve">дворец </w:t>
      </w:r>
      <w:r w:rsidRPr="000906E7">
        <w:rPr>
          <w:lang w:val="ru-RU"/>
        </w:rPr>
        <w:t xml:space="preserve">с </w:t>
      </w:r>
      <w:r w:rsidRPr="000906E7">
        <w:rPr>
          <w:highlight w:val="yellow"/>
          <w:lang w:val="ru-RU"/>
        </w:rPr>
        <w:t>бо</w:t>
      </w:r>
      <w:r w:rsidRPr="000906E7">
        <w:rPr>
          <w:highlight w:val="yellow"/>
          <w:lang w:val="ru-RU"/>
        </w:rPr>
        <w:t xml:space="preserve">йницами, </w:t>
      </w:r>
      <w:r w:rsidRPr="000906E7">
        <w:rPr>
          <w:lang w:val="ru-RU"/>
        </w:rPr>
        <w:t xml:space="preserve">базары, караван-сараи, переулки, пруды... Пропал Ершалаим – </w:t>
      </w:r>
      <w:r w:rsidRPr="000906E7">
        <w:rPr>
          <w:highlight w:val="yellow"/>
          <w:lang w:val="ru-RU"/>
        </w:rPr>
        <w:t xml:space="preserve">великий город, </w:t>
      </w:r>
      <w:r w:rsidRPr="000906E7">
        <w:rPr>
          <w:lang w:val="ru-RU"/>
        </w:rPr>
        <w:t xml:space="preserve">как будто не существовал на </w:t>
      </w:r>
      <w:r w:rsidRPr="000906E7">
        <w:rPr>
          <w:highlight w:val="yellow"/>
          <w:lang w:val="ru-RU"/>
        </w:rPr>
        <w:t xml:space="preserve">свете...» </w:t>
      </w:r>
    </w:p>
    <w:p w:rsidR="006F607E" w:rsidRPr="000906E7" w:rsidRDefault="000906E7">
      <w:pPr>
        <w:rPr>
          <w:lang w:val="ru-RU"/>
        </w:rPr>
      </w:pPr>
      <w:r w:rsidRPr="000906E7">
        <w:rPr>
          <w:lang w:val="ru-RU"/>
        </w:rPr>
        <w:t xml:space="preserve">Маргарите хотелось читать дальше, но дальше ничего не было, кроме угольной </w:t>
      </w:r>
      <w:r w:rsidRPr="000906E7">
        <w:rPr>
          <w:highlight w:val="yellow"/>
          <w:lang w:val="ru-RU"/>
        </w:rPr>
        <w:t xml:space="preserve">бахромы. </w:t>
      </w:r>
    </w:p>
    <w:p w:rsidR="006F607E" w:rsidRPr="000906E7" w:rsidRDefault="000906E7">
      <w:pPr>
        <w:rPr>
          <w:lang w:val="ru-RU"/>
        </w:rPr>
      </w:pPr>
      <w:r w:rsidRPr="000906E7">
        <w:rPr>
          <w:lang w:val="ru-RU"/>
        </w:rPr>
        <w:lastRenderedPageBreak/>
        <w:t xml:space="preserve">Утирая </w:t>
      </w:r>
      <w:r w:rsidRPr="000906E7">
        <w:rPr>
          <w:highlight w:val="yellow"/>
          <w:lang w:val="ru-RU"/>
        </w:rPr>
        <w:t xml:space="preserve">слезы, </w:t>
      </w:r>
      <w:r w:rsidRPr="000906E7">
        <w:rPr>
          <w:lang w:val="ru-RU"/>
        </w:rPr>
        <w:t>Маргарита Николаевна оставила тетр</w:t>
      </w:r>
      <w:r w:rsidRPr="000906E7">
        <w:rPr>
          <w:lang w:val="ru-RU"/>
        </w:rPr>
        <w:t xml:space="preserve">адь, локти положила на подзеркальный столик и, отражаясь в </w:t>
      </w:r>
      <w:r w:rsidRPr="000906E7">
        <w:rPr>
          <w:highlight w:val="yellow"/>
          <w:lang w:val="ru-RU"/>
        </w:rPr>
        <w:t xml:space="preserve">зеркале, </w:t>
      </w:r>
      <w:r w:rsidRPr="000906E7">
        <w:rPr>
          <w:lang w:val="ru-RU"/>
        </w:rPr>
        <w:t xml:space="preserve">долго сидела, не спуская </w:t>
      </w:r>
      <w:r w:rsidRPr="000906E7">
        <w:rPr>
          <w:highlight w:val="yellow"/>
          <w:lang w:val="ru-RU"/>
        </w:rPr>
        <w:t xml:space="preserve">глаз </w:t>
      </w:r>
      <w:r w:rsidRPr="000906E7">
        <w:rPr>
          <w:lang w:val="ru-RU"/>
        </w:rPr>
        <w:t xml:space="preserve">с фотографии. Потом </w:t>
      </w:r>
      <w:r w:rsidRPr="000906E7">
        <w:rPr>
          <w:highlight w:val="yellow"/>
          <w:lang w:val="ru-RU"/>
        </w:rPr>
        <w:t xml:space="preserve">слезы </w:t>
      </w:r>
      <w:r w:rsidRPr="000906E7">
        <w:rPr>
          <w:lang w:val="ru-RU"/>
        </w:rPr>
        <w:t>высохли. Маргарита аккуратно сложила свое имущество, и через несколько минут оно было опять погребено под шелковыми тряпками, и со з</w:t>
      </w:r>
      <w:r w:rsidRPr="000906E7">
        <w:rPr>
          <w:lang w:val="ru-RU"/>
        </w:rPr>
        <w:t xml:space="preserve">воном в темной </w:t>
      </w:r>
      <w:r w:rsidRPr="000906E7">
        <w:rPr>
          <w:highlight w:val="yellow"/>
          <w:lang w:val="ru-RU"/>
        </w:rPr>
        <w:t xml:space="preserve">комнате </w:t>
      </w:r>
      <w:r w:rsidRPr="000906E7">
        <w:rPr>
          <w:lang w:val="ru-RU"/>
        </w:rPr>
        <w:t xml:space="preserve">закрылся </w:t>
      </w:r>
      <w:r w:rsidRPr="000906E7">
        <w:rPr>
          <w:highlight w:val="yellow"/>
          <w:lang w:val="ru-RU"/>
        </w:rPr>
        <w:t xml:space="preserve">замок. </w:t>
      </w:r>
    </w:p>
    <w:p w:rsidR="006F607E" w:rsidRPr="000906E7" w:rsidRDefault="000906E7">
      <w:pPr>
        <w:rPr>
          <w:lang w:val="ru-RU"/>
        </w:rPr>
      </w:pPr>
      <w:r w:rsidRPr="000906E7">
        <w:rPr>
          <w:lang w:val="ru-RU"/>
        </w:rP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w:t>
      </w:r>
      <w:r w:rsidRPr="000906E7">
        <w:rPr>
          <w:lang w:val="ru-RU"/>
        </w:rPr>
        <w:t xml:space="preserve">пила со своей хозяйкой в разговор и стала рассказывать бог знает что, вроде того, что вчера в </w:t>
      </w:r>
      <w:r w:rsidRPr="000906E7">
        <w:rPr>
          <w:highlight w:val="yellow"/>
          <w:lang w:val="ru-RU"/>
        </w:rPr>
        <w:t xml:space="preserve">театре </w:t>
      </w:r>
      <w:r w:rsidRPr="000906E7">
        <w:rPr>
          <w:lang w:val="ru-RU"/>
        </w:rPr>
        <w:t xml:space="preserve">фокусник такие фокусы показывал, что все ахнули, всем раздавал по два </w:t>
      </w:r>
      <w:r w:rsidRPr="000906E7">
        <w:rPr>
          <w:highlight w:val="yellow"/>
          <w:lang w:val="ru-RU"/>
        </w:rPr>
        <w:t xml:space="preserve">флакона </w:t>
      </w:r>
      <w:r w:rsidRPr="000906E7">
        <w:rPr>
          <w:lang w:val="ru-RU"/>
        </w:rPr>
        <w:t xml:space="preserve">заграничных </w:t>
      </w:r>
      <w:r w:rsidRPr="000906E7">
        <w:rPr>
          <w:highlight w:val="yellow"/>
          <w:lang w:val="ru-RU"/>
        </w:rPr>
        <w:t xml:space="preserve">духов </w:t>
      </w:r>
      <w:r w:rsidRPr="000906E7">
        <w:rPr>
          <w:lang w:val="ru-RU"/>
        </w:rPr>
        <w:t>и чулки бесплатно, а потом, как сеанс кончился, публика выш</w:t>
      </w:r>
      <w:r w:rsidRPr="000906E7">
        <w:rPr>
          <w:lang w:val="ru-RU"/>
        </w:rPr>
        <w:t xml:space="preserve">ла на улицу, и – хвать – все оказались голые! Маргарита Николаевна повалилась на </w:t>
      </w:r>
      <w:r w:rsidRPr="000906E7">
        <w:rPr>
          <w:highlight w:val="yellow"/>
          <w:lang w:val="ru-RU"/>
        </w:rPr>
        <w:t xml:space="preserve">стул </w:t>
      </w:r>
      <w:r w:rsidRPr="000906E7">
        <w:rPr>
          <w:lang w:val="ru-RU"/>
        </w:rPr>
        <w:t xml:space="preserve">под </w:t>
      </w:r>
      <w:r w:rsidRPr="000906E7">
        <w:rPr>
          <w:highlight w:val="yellow"/>
          <w:lang w:val="ru-RU"/>
        </w:rPr>
        <w:t xml:space="preserve">зеркалом </w:t>
      </w:r>
      <w:r w:rsidRPr="000906E7">
        <w:rPr>
          <w:lang w:val="ru-RU"/>
        </w:rPr>
        <w:t xml:space="preserve">в передней и захохотала. </w:t>
      </w:r>
    </w:p>
    <w:p w:rsidR="006F607E" w:rsidRPr="000906E7" w:rsidRDefault="000906E7">
      <w:pPr>
        <w:rPr>
          <w:lang w:val="ru-RU"/>
        </w:rPr>
      </w:pPr>
      <w:r w:rsidRPr="000906E7">
        <w:rPr>
          <w:lang w:val="ru-RU"/>
        </w:rPr>
        <w:t>– Наташа! Ну как вам не стыдно, – говорила Маргарита Николаевна, – вы грамотная, умная девушка; в очередях врут черт знает что, а в</w:t>
      </w:r>
      <w:r w:rsidRPr="000906E7">
        <w:rPr>
          <w:lang w:val="ru-RU"/>
        </w:rPr>
        <w:t xml:space="preserve">ы повторяете! </w:t>
      </w:r>
    </w:p>
    <w:p w:rsidR="006F607E" w:rsidRPr="000906E7" w:rsidRDefault="000906E7">
      <w:pPr>
        <w:rPr>
          <w:lang w:val="ru-RU"/>
        </w:rPr>
      </w:pPr>
      <w:r w:rsidRPr="000906E7">
        <w:rPr>
          <w:lang w:val="ru-RU"/>
        </w:rPr>
        <w:lastRenderedPageBreak/>
        <w:t xml:space="preserve">Наташа залилась румянцем и с </w:t>
      </w:r>
      <w:r w:rsidRPr="000906E7">
        <w:rPr>
          <w:highlight w:val="yellow"/>
          <w:lang w:val="ru-RU"/>
        </w:rPr>
        <w:t xml:space="preserve">большим </w:t>
      </w:r>
      <w:r w:rsidRPr="000906E7">
        <w:rPr>
          <w:lang w:val="ru-RU"/>
        </w:rPr>
        <w:t xml:space="preserve">жаром возразила, что ничего не врут и что она сегодня сама лично в гастрономе на Арбате видела </w:t>
      </w:r>
      <w:r w:rsidRPr="000906E7">
        <w:rPr>
          <w:highlight w:val="yellow"/>
          <w:lang w:val="ru-RU"/>
        </w:rPr>
        <w:t xml:space="preserve">одну </w:t>
      </w:r>
      <w:r w:rsidRPr="000906E7">
        <w:rPr>
          <w:lang w:val="ru-RU"/>
        </w:rPr>
        <w:t xml:space="preserve">гражданку, которая пришла в гастроном в </w:t>
      </w:r>
      <w:r w:rsidRPr="000906E7">
        <w:rPr>
          <w:highlight w:val="yellow"/>
          <w:lang w:val="ru-RU"/>
        </w:rPr>
        <w:t xml:space="preserve">туфлях, </w:t>
      </w:r>
      <w:r w:rsidRPr="000906E7">
        <w:rPr>
          <w:lang w:val="ru-RU"/>
        </w:rPr>
        <w:t xml:space="preserve">а как стала у кассы платить, </w:t>
      </w:r>
      <w:r w:rsidRPr="000906E7">
        <w:rPr>
          <w:highlight w:val="yellow"/>
          <w:lang w:val="ru-RU"/>
        </w:rPr>
        <w:t xml:space="preserve">туфли </w:t>
      </w:r>
      <w:r w:rsidRPr="000906E7">
        <w:rPr>
          <w:lang w:val="ru-RU"/>
        </w:rPr>
        <w:t xml:space="preserve">у нее с ног исчезли </w:t>
      </w:r>
      <w:r w:rsidRPr="000906E7">
        <w:rPr>
          <w:lang w:val="ru-RU"/>
        </w:rPr>
        <w:t xml:space="preserve">и она осталась в </w:t>
      </w:r>
      <w:r w:rsidRPr="000906E7">
        <w:rPr>
          <w:highlight w:val="yellow"/>
          <w:lang w:val="ru-RU"/>
        </w:rPr>
        <w:t xml:space="preserve">одних </w:t>
      </w:r>
      <w:r w:rsidRPr="000906E7">
        <w:rPr>
          <w:lang w:val="ru-RU"/>
        </w:rPr>
        <w:t xml:space="preserve">чулках. </w:t>
      </w:r>
      <w:r w:rsidRPr="000906E7">
        <w:rPr>
          <w:highlight w:val="yellow"/>
          <w:lang w:val="ru-RU"/>
        </w:rPr>
        <w:t xml:space="preserve">Глаза </w:t>
      </w:r>
      <w:r w:rsidRPr="000906E7">
        <w:rPr>
          <w:lang w:val="ru-RU"/>
        </w:rPr>
        <w:t xml:space="preserve">вылупленные! На </w:t>
      </w:r>
      <w:r w:rsidRPr="000906E7">
        <w:rPr>
          <w:highlight w:val="yellow"/>
          <w:lang w:val="ru-RU"/>
        </w:rPr>
        <w:t xml:space="preserve">пятке </w:t>
      </w:r>
      <w:r w:rsidRPr="000906E7">
        <w:rPr>
          <w:lang w:val="ru-RU"/>
        </w:rPr>
        <w:t xml:space="preserve">дыра. А </w:t>
      </w:r>
      <w:r w:rsidRPr="000906E7">
        <w:rPr>
          <w:highlight w:val="yellow"/>
          <w:lang w:val="ru-RU"/>
        </w:rPr>
        <w:t xml:space="preserve">туфли </w:t>
      </w:r>
      <w:r w:rsidRPr="000906E7">
        <w:rPr>
          <w:lang w:val="ru-RU"/>
        </w:rPr>
        <w:t xml:space="preserve">эти </w:t>
      </w:r>
      <w:r w:rsidRPr="000906E7">
        <w:rPr>
          <w:highlight w:val="yellow"/>
          <w:lang w:val="ru-RU"/>
        </w:rPr>
        <w:t xml:space="preserve">волшебные, </w:t>
      </w:r>
      <w:r w:rsidRPr="000906E7">
        <w:rPr>
          <w:lang w:val="ru-RU"/>
        </w:rPr>
        <w:t xml:space="preserve">с того самого сеанса. </w:t>
      </w:r>
    </w:p>
    <w:p w:rsidR="006F607E" w:rsidRPr="000906E7" w:rsidRDefault="000906E7">
      <w:pPr>
        <w:rPr>
          <w:lang w:val="ru-RU"/>
        </w:rPr>
      </w:pPr>
      <w:r w:rsidRPr="000906E7">
        <w:rPr>
          <w:lang w:val="ru-RU"/>
        </w:rPr>
        <w:t xml:space="preserve">– Так и пошла? </w:t>
      </w:r>
    </w:p>
    <w:p w:rsidR="006F607E" w:rsidRPr="000906E7" w:rsidRDefault="000906E7">
      <w:pPr>
        <w:rPr>
          <w:lang w:val="ru-RU"/>
        </w:rPr>
      </w:pPr>
      <w:r w:rsidRPr="000906E7">
        <w:rPr>
          <w:lang w:val="ru-RU"/>
        </w:rPr>
        <w:t xml:space="preserve">– Так и пошла! – вскрикивала Наташа, все более краснея оттого, что ей не верят, – да вчера, Маргарита Николаевна, милиция </w:t>
      </w:r>
      <w:r w:rsidRPr="000906E7">
        <w:rPr>
          <w:highlight w:val="yellow"/>
          <w:lang w:val="ru-RU"/>
        </w:rPr>
        <w:t>человек</w:t>
      </w:r>
      <w:r w:rsidRPr="000906E7">
        <w:rPr>
          <w:highlight w:val="yellow"/>
          <w:lang w:val="ru-RU"/>
        </w:rPr>
        <w:t xml:space="preserve"> </w:t>
      </w:r>
      <w:r w:rsidRPr="000906E7">
        <w:rPr>
          <w:lang w:val="ru-RU"/>
        </w:rPr>
        <w:t xml:space="preserve">сто ночью забрала. Гражданки с этого сеанса в </w:t>
      </w:r>
      <w:r w:rsidRPr="000906E7">
        <w:rPr>
          <w:highlight w:val="yellow"/>
          <w:lang w:val="ru-RU"/>
        </w:rPr>
        <w:t xml:space="preserve">одних </w:t>
      </w:r>
      <w:r w:rsidRPr="000906E7">
        <w:rPr>
          <w:lang w:val="ru-RU"/>
        </w:rPr>
        <w:t xml:space="preserve">панталонах </w:t>
      </w:r>
      <w:r w:rsidRPr="000906E7">
        <w:rPr>
          <w:highlight w:val="yellow"/>
          <w:lang w:val="ru-RU"/>
        </w:rPr>
        <w:t xml:space="preserve">бежали </w:t>
      </w:r>
      <w:r w:rsidRPr="000906E7">
        <w:rPr>
          <w:lang w:val="ru-RU"/>
        </w:rPr>
        <w:t xml:space="preserve">по Тверской. </w:t>
      </w:r>
    </w:p>
    <w:p w:rsidR="006F607E" w:rsidRPr="000906E7" w:rsidRDefault="000906E7">
      <w:pPr>
        <w:rPr>
          <w:lang w:val="ru-RU"/>
        </w:rPr>
      </w:pPr>
      <w:r w:rsidRPr="000906E7">
        <w:rPr>
          <w:lang w:val="ru-RU"/>
        </w:rPr>
        <w:t xml:space="preserve">– Ну, конечно, это Дарья рассказывала, – говорила Маргарита Николаевна, – я давно уже за ней замечала, что она страшная врунья. </w:t>
      </w:r>
    </w:p>
    <w:p w:rsidR="006F607E" w:rsidRPr="000906E7" w:rsidRDefault="000906E7">
      <w:pPr>
        <w:rPr>
          <w:lang w:val="ru-RU"/>
        </w:rPr>
      </w:pPr>
      <w:r w:rsidRPr="000906E7">
        <w:rPr>
          <w:lang w:val="ru-RU"/>
        </w:rPr>
        <w:t>Смешной разговор кончился приятным сюрприз</w:t>
      </w:r>
      <w:r w:rsidRPr="000906E7">
        <w:rPr>
          <w:lang w:val="ru-RU"/>
        </w:rPr>
        <w:t xml:space="preserve">ом для Наташи. Маргарита Николаевна пошла в </w:t>
      </w:r>
      <w:r w:rsidRPr="000906E7">
        <w:rPr>
          <w:highlight w:val="yellow"/>
          <w:lang w:val="ru-RU"/>
        </w:rPr>
        <w:t xml:space="preserve">спальню </w:t>
      </w:r>
      <w:r w:rsidRPr="000906E7">
        <w:rPr>
          <w:lang w:val="ru-RU"/>
        </w:rPr>
        <w:t xml:space="preserve">и вышла оттуда, держа в </w:t>
      </w:r>
      <w:r w:rsidRPr="000906E7">
        <w:rPr>
          <w:highlight w:val="yellow"/>
          <w:lang w:val="ru-RU"/>
        </w:rPr>
        <w:t xml:space="preserve">руках пару </w:t>
      </w:r>
      <w:r w:rsidRPr="000906E7">
        <w:rPr>
          <w:lang w:val="ru-RU"/>
        </w:rPr>
        <w:t xml:space="preserve">чулок и </w:t>
      </w:r>
      <w:r w:rsidRPr="000906E7">
        <w:rPr>
          <w:highlight w:val="yellow"/>
          <w:lang w:val="ru-RU"/>
        </w:rPr>
        <w:t xml:space="preserve">флакон </w:t>
      </w:r>
      <w:r w:rsidRPr="000906E7">
        <w:rPr>
          <w:lang w:val="ru-RU"/>
        </w:rPr>
        <w:t xml:space="preserve">одеколона. Сказав Наташе, что она тоже хочет показать фокус, Маргарита Николаевна подарила ей чулки и склянку и сказала, что просит ее только об </w:t>
      </w:r>
      <w:r w:rsidRPr="000906E7">
        <w:rPr>
          <w:highlight w:val="yellow"/>
          <w:lang w:val="ru-RU"/>
        </w:rPr>
        <w:t xml:space="preserve">одном </w:t>
      </w:r>
      <w:r w:rsidRPr="000906E7">
        <w:rPr>
          <w:lang w:val="ru-RU"/>
        </w:rPr>
        <w:t>– н</w:t>
      </w:r>
      <w:r w:rsidRPr="000906E7">
        <w:rPr>
          <w:lang w:val="ru-RU"/>
        </w:rPr>
        <w:t xml:space="preserve">е бегать в </w:t>
      </w:r>
      <w:r w:rsidRPr="000906E7">
        <w:rPr>
          <w:highlight w:val="yellow"/>
          <w:lang w:val="ru-RU"/>
        </w:rPr>
        <w:t xml:space="preserve">одних </w:t>
      </w:r>
      <w:r w:rsidRPr="000906E7">
        <w:rPr>
          <w:lang w:val="ru-RU"/>
        </w:rPr>
        <w:t xml:space="preserve">чулках по </w:t>
      </w:r>
      <w:r w:rsidRPr="000906E7">
        <w:rPr>
          <w:lang w:val="ru-RU"/>
        </w:rPr>
        <w:lastRenderedPageBreak/>
        <w:t xml:space="preserve">Тверской и не слушать Дарью. Расцеловавшись, хозяйка и домработница расстались. </w:t>
      </w:r>
    </w:p>
    <w:p w:rsidR="006F607E" w:rsidRPr="000906E7" w:rsidRDefault="000906E7">
      <w:pPr>
        <w:rPr>
          <w:lang w:val="ru-RU"/>
        </w:rPr>
      </w:pPr>
      <w:r w:rsidRPr="000906E7">
        <w:rPr>
          <w:lang w:val="ru-RU"/>
        </w:rPr>
        <w:t>Откинувшись на удобную, мягкую спинку кресла в троллейбусе, Маргарита Николаевна ехала по Арбату и то думала о своем, то прислушивалась к тому, о че</w:t>
      </w:r>
      <w:r w:rsidRPr="000906E7">
        <w:rPr>
          <w:lang w:val="ru-RU"/>
        </w:rPr>
        <w:t xml:space="preserve">м шепчутся двое граждан, сидящие впереди нее. </w:t>
      </w:r>
    </w:p>
    <w:p w:rsidR="006F607E" w:rsidRPr="000906E7" w:rsidRDefault="000906E7">
      <w:pPr>
        <w:rPr>
          <w:lang w:val="ru-RU"/>
        </w:rPr>
      </w:pPr>
      <w:r w:rsidRPr="000906E7">
        <w:rPr>
          <w:lang w:val="ru-RU"/>
        </w:rPr>
        <w:t xml:space="preserve">А те, изредка оборачиваясь с опаской, не слышит ли кто, перешептывались о какой-то ерунде. Здоровенный, мясистый, с бойкими свиными </w:t>
      </w:r>
      <w:r w:rsidRPr="000906E7">
        <w:rPr>
          <w:highlight w:val="yellow"/>
          <w:lang w:val="ru-RU"/>
        </w:rPr>
        <w:t xml:space="preserve">глазками, </w:t>
      </w:r>
      <w:r w:rsidRPr="000906E7">
        <w:rPr>
          <w:lang w:val="ru-RU"/>
        </w:rPr>
        <w:t xml:space="preserve">сидящий у </w:t>
      </w:r>
      <w:r w:rsidRPr="000906E7">
        <w:rPr>
          <w:highlight w:val="yellow"/>
          <w:lang w:val="ru-RU"/>
        </w:rPr>
        <w:t xml:space="preserve">окна, </w:t>
      </w:r>
      <w:r w:rsidRPr="000906E7">
        <w:rPr>
          <w:lang w:val="ru-RU"/>
        </w:rPr>
        <w:t>тихо говорил маленькому своему соседу о том, что пр</w:t>
      </w:r>
      <w:r w:rsidRPr="000906E7">
        <w:rPr>
          <w:lang w:val="ru-RU"/>
        </w:rPr>
        <w:t xml:space="preserve">ишлось </w:t>
      </w:r>
      <w:r w:rsidRPr="000906E7">
        <w:rPr>
          <w:highlight w:val="yellow"/>
          <w:lang w:val="ru-RU"/>
        </w:rPr>
        <w:t xml:space="preserve">гроб </w:t>
      </w:r>
      <w:r w:rsidRPr="000906E7">
        <w:rPr>
          <w:lang w:val="ru-RU"/>
        </w:rPr>
        <w:t xml:space="preserve">закрыть </w:t>
      </w:r>
      <w:r w:rsidRPr="000906E7">
        <w:rPr>
          <w:highlight w:val="yellow"/>
          <w:lang w:val="ru-RU"/>
        </w:rPr>
        <w:t xml:space="preserve">черным покрывалом... </w:t>
      </w:r>
    </w:p>
    <w:p w:rsidR="006F607E" w:rsidRPr="000906E7" w:rsidRDefault="000906E7">
      <w:pPr>
        <w:rPr>
          <w:lang w:val="ru-RU"/>
        </w:rPr>
      </w:pPr>
      <w:r w:rsidRPr="000906E7">
        <w:rPr>
          <w:lang w:val="ru-RU"/>
        </w:rPr>
        <w:t xml:space="preserve">– Да не может быть, – поражаясь, шептал маленький, – это что-то неслыханное... А что же Желдыбин предпринял? </w:t>
      </w:r>
    </w:p>
    <w:p w:rsidR="006F607E" w:rsidRPr="000906E7" w:rsidRDefault="000906E7">
      <w:pPr>
        <w:rPr>
          <w:lang w:val="ru-RU"/>
        </w:rPr>
      </w:pPr>
      <w:r w:rsidRPr="000906E7">
        <w:rPr>
          <w:lang w:val="ru-RU"/>
        </w:rPr>
        <w:t xml:space="preserve">Среди ровного гудения троллейбуса слышались </w:t>
      </w:r>
      <w:r w:rsidRPr="000906E7">
        <w:rPr>
          <w:highlight w:val="yellow"/>
          <w:lang w:val="ru-RU"/>
        </w:rPr>
        <w:t xml:space="preserve">слова </w:t>
      </w:r>
      <w:r w:rsidRPr="000906E7">
        <w:rPr>
          <w:lang w:val="ru-RU"/>
        </w:rPr>
        <w:t xml:space="preserve">от окошка: </w:t>
      </w:r>
    </w:p>
    <w:p w:rsidR="006F607E" w:rsidRPr="000906E7" w:rsidRDefault="000906E7">
      <w:pPr>
        <w:rPr>
          <w:lang w:val="ru-RU"/>
        </w:rPr>
      </w:pPr>
      <w:r w:rsidRPr="000906E7">
        <w:rPr>
          <w:lang w:val="ru-RU"/>
        </w:rPr>
        <w:t>– Уголовный розыск... скандал... ну, прямо</w:t>
      </w:r>
      <w:r w:rsidRPr="000906E7">
        <w:rPr>
          <w:lang w:val="ru-RU"/>
        </w:rPr>
        <w:t xml:space="preserve"> мистика! </w:t>
      </w:r>
    </w:p>
    <w:p w:rsidR="006F607E" w:rsidRPr="000906E7" w:rsidRDefault="000906E7">
      <w:pPr>
        <w:rPr>
          <w:lang w:val="ru-RU"/>
        </w:rPr>
      </w:pPr>
      <w:r w:rsidRPr="000906E7">
        <w:rPr>
          <w:lang w:val="ru-RU"/>
        </w:rPr>
        <w:t xml:space="preserve">Из этих отрывочных кусочков Маргарита Николаевна кое-как </w:t>
      </w:r>
      <w:r w:rsidRPr="000906E7">
        <w:rPr>
          <w:highlight w:val="yellow"/>
          <w:lang w:val="ru-RU"/>
        </w:rPr>
        <w:t xml:space="preserve">составила </w:t>
      </w:r>
      <w:r w:rsidRPr="000906E7">
        <w:rPr>
          <w:lang w:val="ru-RU"/>
        </w:rPr>
        <w:t xml:space="preserve">что-то связное. Граждане шептались о том, что у какого-то покойника, а какого – они не называли, сегодня утром из </w:t>
      </w:r>
      <w:r w:rsidRPr="000906E7">
        <w:rPr>
          <w:highlight w:val="yellow"/>
          <w:lang w:val="ru-RU"/>
        </w:rPr>
        <w:t xml:space="preserve">гроба украли голову! </w:t>
      </w:r>
      <w:r w:rsidRPr="000906E7">
        <w:rPr>
          <w:lang w:val="ru-RU"/>
        </w:rPr>
        <w:t xml:space="preserve">Вот </w:t>
      </w:r>
      <w:r w:rsidRPr="000906E7">
        <w:rPr>
          <w:highlight w:val="yellow"/>
          <w:lang w:val="ru-RU"/>
        </w:rPr>
        <w:t xml:space="preserve">из-за </w:t>
      </w:r>
      <w:r w:rsidRPr="000906E7">
        <w:rPr>
          <w:lang w:val="ru-RU"/>
        </w:rPr>
        <w:t>этого этот Желдыбин так и волнует</w:t>
      </w:r>
      <w:r w:rsidRPr="000906E7">
        <w:rPr>
          <w:lang w:val="ru-RU"/>
        </w:rPr>
        <w:t xml:space="preserve">ся </w:t>
      </w:r>
      <w:r w:rsidRPr="000906E7">
        <w:rPr>
          <w:lang w:val="ru-RU"/>
        </w:rPr>
        <w:lastRenderedPageBreak/>
        <w:t xml:space="preserve">теперь. Все эти, что шепчутся в троллейбусе, тоже имеют какое-то отношение к обокраденному покойнику. </w:t>
      </w:r>
    </w:p>
    <w:p w:rsidR="006F607E" w:rsidRPr="000906E7" w:rsidRDefault="000906E7">
      <w:pPr>
        <w:rPr>
          <w:lang w:val="ru-RU"/>
        </w:rPr>
      </w:pPr>
      <w:r w:rsidRPr="000906E7">
        <w:rPr>
          <w:lang w:val="ru-RU"/>
        </w:rPr>
        <w:t xml:space="preserve">– Поспеем ли за </w:t>
      </w:r>
      <w:r w:rsidRPr="000906E7">
        <w:rPr>
          <w:highlight w:val="yellow"/>
          <w:lang w:val="ru-RU"/>
        </w:rPr>
        <w:t xml:space="preserve">цветами </w:t>
      </w:r>
      <w:r w:rsidRPr="000906E7">
        <w:rPr>
          <w:lang w:val="ru-RU"/>
        </w:rPr>
        <w:t xml:space="preserve">заехать? – беспокоился маленький, – кремация, ты говоришь, в два? </w:t>
      </w:r>
    </w:p>
    <w:p w:rsidR="006F607E" w:rsidRPr="000906E7" w:rsidRDefault="000906E7">
      <w:pPr>
        <w:rPr>
          <w:lang w:val="ru-RU"/>
        </w:rPr>
      </w:pPr>
      <w:r w:rsidRPr="000906E7">
        <w:rPr>
          <w:lang w:val="ru-RU"/>
        </w:rPr>
        <w:t xml:space="preserve">Наконец Маргарите Николаевне надоело слушать эту </w:t>
      </w:r>
      <w:r w:rsidRPr="000906E7">
        <w:rPr>
          <w:lang w:val="ru-RU"/>
        </w:rPr>
        <w:t xml:space="preserve">таинственную трепотню про </w:t>
      </w:r>
      <w:r w:rsidRPr="000906E7">
        <w:rPr>
          <w:highlight w:val="yellow"/>
          <w:lang w:val="ru-RU"/>
        </w:rPr>
        <w:t xml:space="preserve">украденную </w:t>
      </w:r>
      <w:r w:rsidRPr="000906E7">
        <w:rPr>
          <w:lang w:val="ru-RU"/>
        </w:rPr>
        <w:t xml:space="preserve">из </w:t>
      </w:r>
      <w:r w:rsidRPr="000906E7">
        <w:rPr>
          <w:highlight w:val="yellow"/>
          <w:lang w:val="ru-RU"/>
        </w:rPr>
        <w:t xml:space="preserve">гроба голову, </w:t>
      </w:r>
      <w:r w:rsidRPr="000906E7">
        <w:rPr>
          <w:lang w:val="ru-RU"/>
        </w:rPr>
        <w:t xml:space="preserve">и она обрадовалась, что ей пора выходить. </w:t>
      </w:r>
    </w:p>
    <w:p w:rsidR="006F607E" w:rsidRPr="000906E7" w:rsidRDefault="000906E7">
      <w:pPr>
        <w:rPr>
          <w:lang w:val="ru-RU"/>
        </w:rPr>
      </w:pPr>
      <w:r w:rsidRPr="000906E7">
        <w:rPr>
          <w:lang w:val="ru-RU"/>
        </w:rPr>
        <w:t xml:space="preserve">Через несколько минут Маргарита Николаевна уже сидела под кремлевской </w:t>
      </w:r>
      <w:r w:rsidRPr="000906E7">
        <w:rPr>
          <w:highlight w:val="yellow"/>
          <w:lang w:val="ru-RU"/>
        </w:rPr>
        <w:t xml:space="preserve">стеной </w:t>
      </w:r>
      <w:r w:rsidRPr="000906E7">
        <w:rPr>
          <w:lang w:val="ru-RU"/>
        </w:rPr>
        <w:t xml:space="preserve">на </w:t>
      </w:r>
      <w:r w:rsidRPr="000906E7">
        <w:rPr>
          <w:highlight w:val="yellow"/>
          <w:lang w:val="ru-RU"/>
        </w:rPr>
        <w:t xml:space="preserve">одной </w:t>
      </w:r>
      <w:r w:rsidRPr="000906E7">
        <w:rPr>
          <w:lang w:val="ru-RU"/>
        </w:rPr>
        <w:t xml:space="preserve">из скамеек, поместившись так, что ей был виден Манеж. </w:t>
      </w:r>
    </w:p>
    <w:p w:rsidR="006F607E" w:rsidRPr="000906E7" w:rsidRDefault="000906E7">
      <w:pPr>
        <w:rPr>
          <w:lang w:val="ru-RU"/>
        </w:rPr>
      </w:pPr>
      <w:r w:rsidRPr="000906E7">
        <w:rPr>
          <w:lang w:val="ru-RU"/>
        </w:rPr>
        <w:t>Маргарита щурилась</w:t>
      </w:r>
      <w:r w:rsidRPr="000906E7">
        <w:rPr>
          <w:lang w:val="ru-RU"/>
        </w:rPr>
        <w:t xml:space="preserve"> на яркое </w:t>
      </w:r>
      <w:r w:rsidRPr="000906E7">
        <w:rPr>
          <w:highlight w:val="yellow"/>
          <w:lang w:val="ru-RU"/>
        </w:rPr>
        <w:t xml:space="preserve">солнце, </w:t>
      </w:r>
      <w:r w:rsidRPr="000906E7">
        <w:rPr>
          <w:lang w:val="ru-RU"/>
        </w:rPr>
        <w:t xml:space="preserve">вспоминала свой сегодняшний сон, вспоминала, как ровно год, </w:t>
      </w:r>
      <w:r w:rsidRPr="000906E7">
        <w:rPr>
          <w:highlight w:val="yellow"/>
          <w:lang w:val="ru-RU"/>
        </w:rPr>
        <w:t xml:space="preserve">день </w:t>
      </w:r>
      <w:r w:rsidRPr="000906E7">
        <w:rPr>
          <w:lang w:val="ru-RU"/>
        </w:rPr>
        <w:t xml:space="preserve">в </w:t>
      </w:r>
      <w:r w:rsidRPr="000906E7">
        <w:rPr>
          <w:highlight w:val="yellow"/>
          <w:lang w:val="ru-RU"/>
        </w:rPr>
        <w:t xml:space="preserve">день </w:t>
      </w:r>
      <w:r w:rsidRPr="000906E7">
        <w:rPr>
          <w:lang w:val="ru-RU"/>
        </w:rPr>
        <w:t xml:space="preserve">и час в час, на этой же самой скамье она сидела </w:t>
      </w:r>
      <w:r w:rsidRPr="000906E7">
        <w:rPr>
          <w:highlight w:val="yellow"/>
          <w:lang w:val="ru-RU"/>
        </w:rPr>
        <w:t xml:space="preserve">рядом </w:t>
      </w:r>
      <w:r w:rsidRPr="000906E7">
        <w:rPr>
          <w:lang w:val="ru-RU"/>
        </w:rPr>
        <w:t xml:space="preserve">с ним. И точно так же, как и тогда, </w:t>
      </w:r>
      <w:r w:rsidRPr="000906E7">
        <w:rPr>
          <w:highlight w:val="yellow"/>
          <w:lang w:val="ru-RU"/>
        </w:rPr>
        <w:t xml:space="preserve">черная </w:t>
      </w:r>
      <w:r w:rsidRPr="000906E7">
        <w:rPr>
          <w:lang w:val="ru-RU"/>
        </w:rPr>
        <w:t xml:space="preserve">сумочка лежала </w:t>
      </w:r>
      <w:r w:rsidRPr="000906E7">
        <w:rPr>
          <w:highlight w:val="yellow"/>
          <w:lang w:val="ru-RU"/>
        </w:rPr>
        <w:t xml:space="preserve">рядом </w:t>
      </w:r>
      <w:r w:rsidRPr="000906E7">
        <w:rPr>
          <w:lang w:val="ru-RU"/>
        </w:rPr>
        <w:t xml:space="preserve">с нею на скамейке. Его не было </w:t>
      </w:r>
      <w:r w:rsidRPr="000906E7">
        <w:rPr>
          <w:highlight w:val="yellow"/>
          <w:lang w:val="ru-RU"/>
        </w:rPr>
        <w:t xml:space="preserve">рядом </w:t>
      </w:r>
      <w:r w:rsidRPr="000906E7">
        <w:rPr>
          <w:lang w:val="ru-RU"/>
        </w:rPr>
        <w:t xml:space="preserve">в этот </w:t>
      </w:r>
      <w:r w:rsidRPr="000906E7">
        <w:rPr>
          <w:highlight w:val="yellow"/>
          <w:lang w:val="ru-RU"/>
        </w:rPr>
        <w:t>день</w:t>
      </w:r>
      <w:r w:rsidRPr="000906E7">
        <w:rPr>
          <w:highlight w:val="yellow"/>
          <w:lang w:val="ru-RU"/>
        </w:rPr>
        <w:t xml:space="preserve">, </w:t>
      </w:r>
      <w:r w:rsidRPr="000906E7">
        <w:rPr>
          <w:lang w:val="ru-RU"/>
        </w:rPr>
        <w:t xml:space="preserve">но разговаривала мысленно Маргарита Николаевна все же с ним: «Если ты сослан, то почему же не даешь знать о себе? Ведь дают же </w:t>
      </w:r>
      <w:r w:rsidRPr="000906E7">
        <w:rPr>
          <w:highlight w:val="yellow"/>
          <w:lang w:val="ru-RU"/>
        </w:rPr>
        <w:t xml:space="preserve">люди </w:t>
      </w:r>
      <w:r w:rsidRPr="000906E7">
        <w:rPr>
          <w:lang w:val="ru-RU"/>
        </w:rPr>
        <w:t xml:space="preserve">знать. Ты разлюбил меня? Нет, я почему-то этому не верю. Значит, ты был сослан и умер... Тогда, прошу тебя, отпусти меня, </w:t>
      </w:r>
      <w:r w:rsidRPr="000906E7">
        <w:rPr>
          <w:lang w:val="ru-RU"/>
        </w:rPr>
        <w:t xml:space="preserve">дай мне наконец </w:t>
      </w:r>
      <w:r w:rsidRPr="000906E7">
        <w:rPr>
          <w:highlight w:val="yellow"/>
          <w:lang w:val="ru-RU"/>
        </w:rPr>
        <w:t xml:space="preserve">свободу </w:t>
      </w:r>
      <w:r w:rsidRPr="000906E7">
        <w:rPr>
          <w:lang w:val="ru-RU"/>
        </w:rPr>
        <w:t xml:space="preserve">жить, </w:t>
      </w:r>
      <w:r w:rsidRPr="000906E7">
        <w:rPr>
          <w:lang w:val="ru-RU"/>
        </w:rPr>
        <w:lastRenderedPageBreak/>
        <w:t xml:space="preserve">дышать </w:t>
      </w:r>
      <w:r w:rsidRPr="000906E7">
        <w:rPr>
          <w:highlight w:val="yellow"/>
          <w:lang w:val="ru-RU"/>
        </w:rPr>
        <w:t xml:space="preserve">воздухом». </w:t>
      </w:r>
      <w:r w:rsidRPr="000906E7">
        <w:rPr>
          <w:lang w:val="ru-RU"/>
        </w:rPr>
        <w:t xml:space="preserve">Маргарита Николаевна отвечала за него: «Ты </w:t>
      </w:r>
      <w:r w:rsidRPr="000906E7">
        <w:rPr>
          <w:highlight w:val="yellow"/>
          <w:lang w:val="ru-RU"/>
        </w:rPr>
        <w:t xml:space="preserve">свободна... </w:t>
      </w:r>
      <w:r w:rsidRPr="000906E7">
        <w:rPr>
          <w:lang w:val="ru-RU"/>
        </w:rPr>
        <w:t xml:space="preserve">Разве я держу тебя?» Потом возражала ему: «Нет, что это за ответ! Нет, ты уйди из моей памяти, тогда я стану </w:t>
      </w:r>
      <w:r w:rsidRPr="000906E7">
        <w:rPr>
          <w:highlight w:val="yellow"/>
          <w:lang w:val="ru-RU"/>
        </w:rPr>
        <w:t xml:space="preserve">свободна». </w:t>
      </w:r>
    </w:p>
    <w:p w:rsidR="006F607E" w:rsidRPr="000906E7" w:rsidRDefault="000906E7">
      <w:pPr>
        <w:rPr>
          <w:lang w:val="ru-RU"/>
        </w:rPr>
      </w:pPr>
      <w:r w:rsidRPr="000906E7">
        <w:rPr>
          <w:highlight w:val="yellow"/>
          <w:lang w:val="ru-RU"/>
        </w:rPr>
        <w:t xml:space="preserve">Люди </w:t>
      </w:r>
      <w:r w:rsidRPr="000906E7">
        <w:rPr>
          <w:lang w:val="ru-RU"/>
        </w:rPr>
        <w:t xml:space="preserve">проходили мимо Маргариты </w:t>
      </w:r>
      <w:r w:rsidRPr="000906E7">
        <w:rPr>
          <w:lang w:val="ru-RU"/>
        </w:rPr>
        <w:t xml:space="preserve">Николаевны. Какой-то мужчина покосился на хорошо одетую </w:t>
      </w:r>
      <w:r w:rsidRPr="000906E7">
        <w:rPr>
          <w:highlight w:val="yellow"/>
          <w:lang w:val="ru-RU"/>
        </w:rPr>
        <w:t xml:space="preserve">женщину, </w:t>
      </w:r>
      <w:r w:rsidRPr="000906E7">
        <w:rPr>
          <w:lang w:val="ru-RU"/>
        </w:rPr>
        <w:t xml:space="preserve">привлеченный ее </w:t>
      </w:r>
      <w:r w:rsidRPr="000906E7">
        <w:rPr>
          <w:highlight w:val="yellow"/>
          <w:lang w:val="ru-RU"/>
        </w:rPr>
        <w:t xml:space="preserve">красотою </w:t>
      </w:r>
      <w:r w:rsidRPr="000906E7">
        <w:rPr>
          <w:lang w:val="ru-RU"/>
        </w:rPr>
        <w:t xml:space="preserve">и одиночеством. Он кашлянул и присел на кончик той же скамьи, на которой сидела Маргарита Николаевна. Набравшись </w:t>
      </w:r>
      <w:r w:rsidRPr="000906E7">
        <w:rPr>
          <w:highlight w:val="yellow"/>
          <w:lang w:val="ru-RU"/>
        </w:rPr>
        <w:t xml:space="preserve">духу, </w:t>
      </w:r>
      <w:r w:rsidRPr="000906E7">
        <w:rPr>
          <w:lang w:val="ru-RU"/>
        </w:rPr>
        <w:t xml:space="preserve">он заговорил: </w:t>
      </w:r>
    </w:p>
    <w:p w:rsidR="006F607E" w:rsidRPr="000906E7" w:rsidRDefault="000906E7">
      <w:pPr>
        <w:rPr>
          <w:lang w:val="ru-RU"/>
        </w:rPr>
      </w:pPr>
      <w:r w:rsidRPr="000906E7">
        <w:rPr>
          <w:lang w:val="ru-RU"/>
        </w:rPr>
        <w:t>– Определенно хорошая погода сег</w:t>
      </w:r>
      <w:r w:rsidRPr="000906E7">
        <w:rPr>
          <w:lang w:val="ru-RU"/>
        </w:rPr>
        <w:t xml:space="preserve">одня... </w:t>
      </w:r>
    </w:p>
    <w:p w:rsidR="006F607E" w:rsidRPr="000906E7" w:rsidRDefault="000906E7">
      <w:pPr>
        <w:rPr>
          <w:lang w:val="ru-RU"/>
        </w:rPr>
      </w:pPr>
      <w:r w:rsidRPr="000906E7">
        <w:rPr>
          <w:lang w:val="ru-RU"/>
        </w:rPr>
        <w:t xml:space="preserve">Но Маргарита так мрачно поглядела на него, что он поднялся и ушел. </w:t>
      </w:r>
    </w:p>
    <w:p w:rsidR="006F607E" w:rsidRPr="000906E7" w:rsidRDefault="000906E7">
      <w:pPr>
        <w:rPr>
          <w:lang w:val="ru-RU"/>
        </w:rPr>
      </w:pPr>
      <w:r w:rsidRPr="000906E7">
        <w:rPr>
          <w:lang w:val="ru-RU"/>
        </w:rP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w:t>
      </w:r>
      <w:r w:rsidRPr="000906E7">
        <w:rPr>
          <w:lang w:val="ru-RU"/>
        </w:rPr>
        <w:t xml:space="preserve">о глупое </w:t>
      </w:r>
      <w:r w:rsidRPr="000906E7">
        <w:rPr>
          <w:highlight w:val="yellow"/>
          <w:lang w:val="ru-RU"/>
        </w:rPr>
        <w:t xml:space="preserve">слово </w:t>
      </w:r>
      <w:r w:rsidRPr="000906E7">
        <w:rPr>
          <w:lang w:val="ru-RU"/>
        </w:rPr>
        <w:t xml:space="preserve">»определенно«? Почему я сижу, как </w:t>
      </w:r>
      <w:r w:rsidRPr="000906E7">
        <w:rPr>
          <w:highlight w:val="yellow"/>
          <w:lang w:val="ru-RU"/>
        </w:rPr>
        <w:t xml:space="preserve">сова, </w:t>
      </w:r>
      <w:r w:rsidRPr="000906E7">
        <w:rPr>
          <w:lang w:val="ru-RU"/>
        </w:rPr>
        <w:t xml:space="preserve">под </w:t>
      </w:r>
      <w:r w:rsidRPr="000906E7">
        <w:rPr>
          <w:highlight w:val="yellow"/>
          <w:lang w:val="ru-RU"/>
        </w:rPr>
        <w:t xml:space="preserve">стеной одна? </w:t>
      </w:r>
      <w:r w:rsidRPr="000906E7">
        <w:rPr>
          <w:lang w:val="ru-RU"/>
        </w:rPr>
        <w:t xml:space="preserve">Почему я выключена из </w:t>
      </w:r>
      <w:r w:rsidRPr="000906E7">
        <w:rPr>
          <w:highlight w:val="yellow"/>
          <w:lang w:val="ru-RU"/>
        </w:rPr>
        <w:t xml:space="preserve">жизни?» </w:t>
      </w:r>
    </w:p>
    <w:p w:rsidR="006F607E" w:rsidRPr="000906E7" w:rsidRDefault="000906E7">
      <w:pPr>
        <w:rPr>
          <w:lang w:val="ru-RU"/>
        </w:rPr>
      </w:pPr>
      <w:r w:rsidRPr="000906E7">
        <w:rPr>
          <w:lang w:val="ru-RU"/>
        </w:rPr>
        <w:t xml:space="preserve">Она совсем запечалилась и понурилась. Но тут вдруг та самая </w:t>
      </w:r>
      <w:r w:rsidRPr="000906E7">
        <w:rPr>
          <w:highlight w:val="yellow"/>
          <w:lang w:val="ru-RU"/>
        </w:rPr>
        <w:t xml:space="preserve">утренняя волна </w:t>
      </w:r>
      <w:r w:rsidRPr="000906E7">
        <w:rPr>
          <w:lang w:val="ru-RU"/>
        </w:rPr>
        <w:t xml:space="preserve">ожидания и возбуждения толкнула ее в </w:t>
      </w:r>
      <w:r w:rsidRPr="000906E7">
        <w:rPr>
          <w:highlight w:val="yellow"/>
          <w:lang w:val="ru-RU"/>
        </w:rPr>
        <w:t xml:space="preserve">грудь. </w:t>
      </w:r>
      <w:r w:rsidRPr="000906E7">
        <w:rPr>
          <w:lang w:val="ru-RU"/>
        </w:rPr>
        <w:t xml:space="preserve">«Да, случится!» </w:t>
      </w:r>
      <w:r w:rsidRPr="000906E7">
        <w:rPr>
          <w:highlight w:val="yellow"/>
          <w:lang w:val="ru-RU"/>
        </w:rPr>
        <w:t xml:space="preserve">Волна </w:t>
      </w:r>
      <w:r w:rsidRPr="000906E7">
        <w:rPr>
          <w:lang w:val="ru-RU"/>
        </w:rPr>
        <w:t xml:space="preserve">толкнула ее </w:t>
      </w:r>
      <w:r w:rsidRPr="000906E7">
        <w:rPr>
          <w:lang w:val="ru-RU"/>
        </w:rPr>
        <w:t xml:space="preserve">вторично, и тут она поняла, что это </w:t>
      </w:r>
      <w:r w:rsidRPr="000906E7">
        <w:rPr>
          <w:highlight w:val="yellow"/>
          <w:lang w:val="ru-RU"/>
        </w:rPr>
        <w:t xml:space="preserve">волна </w:t>
      </w:r>
      <w:r w:rsidRPr="000906E7">
        <w:rPr>
          <w:lang w:val="ru-RU"/>
        </w:rPr>
        <w:t xml:space="preserve">звуковая. Сквозь </w:t>
      </w:r>
      <w:r w:rsidRPr="000906E7">
        <w:rPr>
          <w:lang w:val="ru-RU"/>
        </w:rPr>
        <w:lastRenderedPageBreak/>
        <w:t xml:space="preserve">шум </w:t>
      </w:r>
      <w:r w:rsidRPr="000906E7">
        <w:rPr>
          <w:highlight w:val="yellow"/>
          <w:lang w:val="ru-RU"/>
        </w:rPr>
        <w:t xml:space="preserve">города </w:t>
      </w:r>
      <w:r w:rsidRPr="000906E7">
        <w:rPr>
          <w:lang w:val="ru-RU"/>
        </w:rPr>
        <w:t xml:space="preserve">все отчетливее слышались приближающиеся удары </w:t>
      </w:r>
      <w:r w:rsidRPr="000906E7">
        <w:rPr>
          <w:highlight w:val="yellow"/>
          <w:lang w:val="ru-RU"/>
        </w:rPr>
        <w:t xml:space="preserve">барабана </w:t>
      </w:r>
      <w:r w:rsidRPr="000906E7">
        <w:rPr>
          <w:lang w:val="ru-RU"/>
        </w:rPr>
        <w:t xml:space="preserve">и звуки немного фальшивящих </w:t>
      </w:r>
      <w:r w:rsidRPr="000906E7">
        <w:rPr>
          <w:highlight w:val="yellow"/>
          <w:lang w:val="ru-RU"/>
        </w:rPr>
        <w:t xml:space="preserve">труб. </w:t>
      </w:r>
    </w:p>
    <w:p w:rsidR="006F607E" w:rsidRPr="000906E7" w:rsidRDefault="000906E7">
      <w:pPr>
        <w:rPr>
          <w:lang w:val="ru-RU"/>
        </w:rPr>
      </w:pPr>
      <w:r w:rsidRPr="000906E7">
        <w:rPr>
          <w:highlight w:val="yellow"/>
          <w:lang w:val="ru-RU"/>
        </w:rPr>
        <w:t xml:space="preserve">Первым </w:t>
      </w:r>
      <w:r w:rsidRPr="000906E7">
        <w:rPr>
          <w:lang w:val="ru-RU"/>
        </w:rPr>
        <w:t xml:space="preserve">показался шагом следующий мимо </w:t>
      </w:r>
      <w:r w:rsidRPr="000906E7">
        <w:rPr>
          <w:highlight w:val="yellow"/>
          <w:lang w:val="ru-RU"/>
        </w:rPr>
        <w:t xml:space="preserve">решетки </w:t>
      </w:r>
      <w:r w:rsidRPr="000906E7">
        <w:rPr>
          <w:lang w:val="ru-RU"/>
        </w:rPr>
        <w:t xml:space="preserve">сада конный милиционер, а за ним три пеших. Затем </w:t>
      </w:r>
      <w:r w:rsidRPr="000906E7">
        <w:rPr>
          <w:lang w:val="ru-RU"/>
        </w:rPr>
        <w:t xml:space="preserve">медленно едущий грузовик с </w:t>
      </w:r>
      <w:r w:rsidRPr="000906E7">
        <w:rPr>
          <w:highlight w:val="yellow"/>
          <w:lang w:val="ru-RU"/>
        </w:rPr>
        <w:t xml:space="preserve">музыкантами. </w:t>
      </w:r>
      <w:r w:rsidRPr="000906E7">
        <w:rPr>
          <w:lang w:val="ru-RU"/>
        </w:rPr>
        <w:t xml:space="preserve">Далее – медленно двигающаяся похоронная новенькая открытая машина, на ней </w:t>
      </w:r>
      <w:r w:rsidRPr="000906E7">
        <w:rPr>
          <w:highlight w:val="yellow"/>
          <w:lang w:val="ru-RU"/>
        </w:rPr>
        <w:t xml:space="preserve">гроб </w:t>
      </w:r>
      <w:r w:rsidRPr="000906E7">
        <w:rPr>
          <w:lang w:val="ru-RU"/>
        </w:rPr>
        <w:t xml:space="preserve">весь в </w:t>
      </w:r>
      <w:r w:rsidRPr="000906E7">
        <w:rPr>
          <w:highlight w:val="yellow"/>
          <w:lang w:val="ru-RU"/>
        </w:rPr>
        <w:t xml:space="preserve">венках, </w:t>
      </w:r>
      <w:r w:rsidRPr="000906E7">
        <w:rPr>
          <w:lang w:val="ru-RU"/>
        </w:rPr>
        <w:t xml:space="preserve">а по </w:t>
      </w:r>
      <w:r w:rsidRPr="000906E7">
        <w:rPr>
          <w:highlight w:val="yellow"/>
          <w:lang w:val="ru-RU"/>
        </w:rPr>
        <w:t xml:space="preserve">углам </w:t>
      </w:r>
      <w:r w:rsidRPr="000906E7">
        <w:rPr>
          <w:lang w:val="ru-RU"/>
        </w:rPr>
        <w:t xml:space="preserve">площадки – </w:t>
      </w:r>
      <w:r w:rsidRPr="000906E7">
        <w:rPr>
          <w:highlight w:val="yellow"/>
          <w:lang w:val="ru-RU"/>
        </w:rPr>
        <w:t xml:space="preserve">четыре </w:t>
      </w:r>
      <w:r w:rsidRPr="000906E7">
        <w:rPr>
          <w:lang w:val="ru-RU"/>
        </w:rPr>
        <w:t xml:space="preserve">стоящих </w:t>
      </w:r>
      <w:r w:rsidRPr="000906E7">
        <w:rPr>
          <w:highlight w:val="yellow"/>
          <w:lang w:val="ru-RU"/>
        </w:rPr>
        <w:t xml:space="preserve">человека: </w:t>
      </w:r>
      <w:r w:rsidRPr="000906E7">
        <w:rPr>
          <w:lang w:val="ru-RU"/>
        </w:rPr>
        <w:t xml:space="preserve">трое мужчин, </w:t>
      </w:r>
      <w:r w:rsidRPr="000906E7">
        <w:rPr>
          <w:highlight w:val="yellow"/>
          <w:lang w:val="ru-RU"/>
        </w:rPr>
        <w:t xml:space="preserve">одна женщина. </w:t>
      </w:r>
      <w:r w:rsidRPr="000906E7">
        <w:rPr>
          <w:lang w:val="ru-RU"/>
        </w:rPr>
        <w:t xml:space="preserve">Даже на расстоянии Маргарита разглядела, что </w:t>
      </w:r>
      <w:r w:rsidRPr="000906E7">
        <w:rPr>
          <w:highlight w:val="yellow"/>
          <w:lang w:val="ru-RU"/>
        </w:rPr>
        <w:t>лиц</w:t>
      </w:r>
      <w:r w:rsidRPr="000906E7">
        <w:rPr>
          <w:highlight w:val="yellow"/>
          <w:lang w:val="ru-RU"/>
        </w:rPr>
        <w:t xml:space="preserve">а </w:t>
      </w:r>
      <w:r w:rsidRPr="000906E7">
        <w:rPr>
          <w:lang w:val="ru-RU"/>
        </w:rPr>
        <w:t xml:space="preserve">стоящих в похоронной машине </w:t>
      </w:r>
      <w:r w:rsidRPr="000906E7">
        <w:rPr>
          <w:highlight w:val="yellow"/>
          <w:lang w:val="ru-RU"/>
        </w:rPr>
        <w:t xml:space="preserve">людей, сопровождающих </w:t>
      </w:r>
      <w:r w:rsidRPr="000906E7">
        <w:rPr>
          <w:lang w:val="ru-RU"/>
        </w:rPr>
        <w:t xml:space="preserve">покойника в последний </w:t>
      </w:r>
      <w:r w:rsidRPr="000906E7">
        <w:rPr>
          <w:highlight w:val="yellow"/>
          <w:lang w:val="ru-RU"/>
        </w:rPr>
        <w:t xml:space="preserve">путь, </w:t>
      </w:r>
      <w:r w:rsidRPr="000906E7">
        <w:rPr>
          <w:lang w:val="ru-RU"/>
        </w:rPr>
        <w:t xml:space="preserve">какие-то странно растерянные. В особенности это было заметно в отношении гражданки, стоявшей в </w:t>
      </w:r>
      <w:r w:rsidRPr="000906E7">
        <w:rPr>
          <w:highlight w:val="yellow"/>
          <w:lang w:val="ru-RU"/>
        </w:rPr>
        <w:t xml:space="preserve">левом </w:t>
      </w:r>
      <w:r w:rsidRPr="000906E7">
        <w:rPr>
          <w:lang w:val="ru-RU"/>
        </w:rPr>
        <w:t xml:space="preserve">заднем </w:t>
      </w:r>
      <w:r w:rsidRPr="000906E7">
        <w:rPr>
          <w:highlight w:val="yellow"/>
          <w:lang w:val="ru-RU"/>
        </w:rPr>
        <w:t xml:space="preserve">углу </w:t>
      </w:r>
      <w:r w:rsidRPr="000906E7">
        <w:rPr>
          <w:lang w:val="ru-RU"/>
        </w:rPr>
        <w:t>автодрог. Толстые щеки этой гражданки как будто изнутри распира</w:t>
      </w:r>
      <w:r w:rsidRPr="000906E7">
        <w:rPr>
          <w:lang w:val="ru-RU"/>
        </w:rPr>
        <w:t xml:space="preserve">ло еще больше какою-то пикантной тайной, в заплывших </w:t>
      </w:r>
      <w:r w:rsidRPr="000906E7">
        <w:rPr>
          <w:highlight w:val="yellow"/>
          <w:lang w:val="ru-RU"/>
        </w:rPr>
        <w:t xml:space="preserve">глазах играли </w:t>
      </w:r>
      <w:r w:rsidRPr="000906E7">
        <w:rPr>
          <w:lang w:val="ru-RU"/>
        </w:rPr>
        <w:t xml:space="preserve">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w:t>
      </w:r>
      <w:r w:rsidRPr="000906E7">
        <w:rPr>
          <w:highlight w:val="yellow"/>
          <w:lang w:val="ru-RU"/>
        </w:rPr>
        <w:t xml:space="preserve">лица </w:t>
      </w:r>
      <w:r w:rsidRPr="000906E7">
        <w:rPr>
          <w:lang w:val="ru-RU"/>
        </w:rPr>
        <w:t xml:space="preserve">были и у пеших провожающих, которые, в количестве </w:t>
      </w:r>
      <w:r w:rsidRPr="000906E7">
        <w:rPr>
          <w:highlight w:val="yellow"/>
          <w:lang w:val="ru-RU"/>
        </w:rPr>
        <w:t xml:space="preserve">человек </w:t>
      </w:r>
      <w:r w:rsidRPr="000906E7">
        <w:rPr>
          <w:lang w:val="ru-RU"/>
        </w:rPr>
        <w:t xml:space="preserve">трехсот примерно, медленно шли за похоронной машиной. </w:t>
      </w:r>
    </w:p>
    <w:p w:rsidR="006F607E" w:rsidRPr="000906E7" w:rsidRDefault="000906E7">
      <w:pPr>
        <w:rPr>
          <w:lang w:val="ru-RU"/>
        </w:rPr>
      </w:pPr>
      <w:r w:rsidRPr="000906E7">
        <w:rPr>
          <w:lang w:val="ru-RU"/>
        </w:rPr>
        <w:lastRenderedPageBreak/>
        <w:t xml:space="preserve">Маргарита провожала </w:t>
      </w:r>
      <w:r w:rsidRPr="000906E7">
        <w:rPr>
          <w:highlight w:val="yellow"/>
          <w:lang w:val="ru-RU"/>
        </w:rPr>
        <w:t xml:space="preserve">глазами </w:t>
      </w:r>
      <w:r w:rsidRPr="000906E7">
        <w:rPr>
          <w:lang w:val="ru-RU"/>
        </w:rPr>
        <w:t xml:space="preserve">шествие, прислушиваясь к тому, как затихает вдали унылый турецкий </w:t>
      </w:r>
      <w:r w:rsidRPr="000906E7">
        <w:rPr>
          <w:highlight w:val="yellow"/>
          <w:lang w:val="ru-RU"/>
        </w:rPr>
        <w:t xml:space="preserve">барабан, </w:t>
      </w:r>
      <w:r w:rsidRPr="000906E7">
        <w:rPr>
          <w:lang w:val="ru-RU"/>
        </w:rPr>
        <w:t xml:space="preserve">выделывающий </w:t>
      </w:r>
      <w:r w:rsidRPr="000906E7">
        <w:rPr>
          <w:highlight w:val="yellow"/>
          <w:lang w:val="ru-RU"/>
        </w:rPr>
        <w:t xml:space="preserve">одно </w:t>
      </w:r>
      <w:r w:rsidRPr="000906E7">
        <w:rPr>
          <w:lang w:val="ru-RU"/>
        </w:rPr>
        <w:t>и то же «Бумс, бумс, б</w:t>
      </w:r>
      <w:r w:rsidRPr="000906E7">
        <w:rPr>
          <w:lang w:val="ru-RU"/>
        </w:rPr>
        <w:t xml:space="preserve">умс», и думала: «Какие странные </w:t>
      </w:r>
      <w:r w:rsidRPr="000906E7">
        <w:rPr>
          <w:highlight w:val="yellow"/>
          <w:lang w:val="ru-RU"/>
        </w:rPr>
        <w:t xml:space="preserve">похороны... </w:t>
      </w:r>
      <w:r w:rsidRPr="000906E7">
        <w:rPr>
          <w:lang w:val="ru-RU"/>
        </w:rPr>
        <w:t xml:space="preserve">И какая тоска от этого »бумса«! Ах, право, </w:t>
      </w:r>
      <w:r w:rsidRPr="000906E7">
        <w:rPr>
          <w:highlight w:val="yellow"/>
          <w:lang w:val="ru-RU"/>
        </w:rPr>
        <w:t xml:space="preserve">дьяволу </w:t>
      </w:r>
      <w:r w:rsidRPr="000906E7">
        <w:rPr>
          <w:lang w:val="ru-RU"/>
        </w:rPr>
        <w:t xml:space="preserve">бы заложила </w:t>
      </w:r>
      <w:r w:rsidRPr="000906E7">
        <w:rPr>
          <w:highlight w:val="yellow"/>
          <w:lang w:val="ru-RU"/>
        </w:rPr>
        <w:t xml:space="preserve">душу, </w:t>
      </w:r>
      <w:r w:rsidRPr="000906E7">
        <w:rPr>
          <w:lang w:val="ru-RU"/>
        </w:rPr>
        <w:t xml:space="preserve">чтобы только узнать, жив он или нет! Интересно знать, кого это хоронят с такими удивительными </w:t>
      </w:r>
      <w:r w:rsidRPr="000906E7">
        <w:rPr>
          <w:highlight w:val="yellow"/>
          <w:lang w:val="ru-RU"/>
        </w:rPr>
        <w:t xml:space="preserve">лицами?» </w:t>
      </w:r>
    </w:p>
    <w:p w:rsidR="006F607E" w:rsidRPr="000906E7" w:rsidRDefault="000906E7">
      <w:pPr>
        <w:rPr>
          <w:lang w:val="ru-RU"/>
        </w:rPr>
      </w:pPr>
      <w:r w:rsidRPr="000906E7">
        <w:rPr>
          <w:lang w:val="ru-RU"/>
        </w:rPr>
        <w:t>– Берлиоза Михаила Александровича, – по</w:t>
      </w:r>
      <w:r w:rsidRPr="000906E7">
        <w:rPr>
          <w:lang w:val="ru-RU"/>
        </w:rPr>
        <w:t xml:space="preserve">слышался </w:t>
      </w:r>
      <w:r w:rsidRPr="000906E7">
        <w:rPr>
          <w:highlight w:val="yellow"/>
          <w:lang w:val="ru-RU"/>
        </w:rPr>
        <w:t xml:space="preserve">рядом </w:t>
      </w:r>
      <w:r w:rsidRPr="000906E7">
        <w:rPr>
          <w:lang w:val="ru-RU"/>
        </w:rPr>
        <w:t xml:space="preserve">несколько </w:t>
      </w:r>
      <w:r w:rsidRPr="000906E7">
        <w:rPr>
          <w:highlight w:val="yellow"/>
          <w:lang w:val="ru-RU"/>
        </w:rPr>
        <w:t xml:space="preserve">носовой </w:t>
      </w:r>
      <w:r w:rsidRPr="000906E7">
        <w:rPr>
          <w:lang w:val="ru-RU"/>
        </w:rPr>
        <w:t xml:space="preserve">мужской голос, – председателя МАССОЛИТа. </w:t>
      </w:r>
    </w:p>
    <w:p w:rsidR="006F607E" w:rsidRPr="000906E7" w:rsidRDefault="000906E7">
      <w:pPr>
        <w:rPr>
          <w:lang w:val="ru-RU"/>
        </w:rPr>
      </w:pPr>
      <w:r w:rsidRPr="000906E7">
        <w:rPr>
          <w:lang w:val="ru-RU"/>
        </w:rPr>
        <w:t xml:space="preserve">Удивленная Маргарита Николаевна повернулась и увидела на своей скамейке гражданина, который, очевидно, бесшумно подсел в то </w:t>
      </w:r>
      <w:r w:rsidRPr="000906E7">
        <w:rPr>
          <w:highlight w:val="yellow"/>
          <w:lang w:val="ru-RU"/>
        </w:rPr>
        <w:t xml:space="preserve">время, </w:t>
      </w:r>
      <w:r w:rsidRPr="000906E7">
        <w:rPr>
          <w:lang w:val="ru-RU"/>
        </w:rPr>
        <w:t xml:space="preserve">когда Маргарита загляделась на </w:t>
      </w:r>
      <w:r w:rsidRPr="000906E7">
        <w:rPr>
          <w:highlight w:val="yellow"/>
          <w:lang w:val="ru-RU"/>
        </w:rPr>
        <w:t xml:space="preserve">процессию </w:t>
      </w:r>
      <w:r w:rsidRPr="000906E7">
        <w:rPr>
          <w:lang w:val="ru-RU"/>
        </w:rPr>
        <w:t xml:space="preserve">и, надо </w:t>
      </w:r>
      <w:r w:rsidRPr="000906E7">
        <w:rPr>
          <w:lang w:val="ru-RU"/>
        </w:rPr>
        <w:t xml:space="preserve">полагать, в рассеянности вслух задала свой последний вопрос. </w:t>
      </w:r>
    </w:p>
    <w:p w:rsidR="006F607E" w:rsidRPr="000906E7" w:rsidRDefault="000906E7">
      <w:pPr>
        <w:rPr>
          <w:lang w:val="ru-RU"/>
        </w:rPr>
      </w:pPr>
      <w:r w:rsidRPr="000906E7">
        <w:rPr>
          <w:highlight w:val="yellow"/>
          <w:lang w:val="ru-RU"/>
        </w:rPr>
        <w:t xml:space="preserve">Процессия </w:t>
      </w:r>
      <w:r w:rsidRPr="000906E7">
        <w:rPr>
          <w:lang w:val="ru-RU"/>
        </w:rPr>
        <w:t xml:space="preserve">тем </w:t>
      </w:r>
      <w:r w:rsidRPr="000906E7">
        <w:rPr>
          <w:highlight w:val="yellow"/>
          <w:lang w:val="ru-RU"/>
        </w:rPr>
        <w:t xml:space="preserve">временем </w:t>
      </w:r>
      <w:r w:rsidRPr="000906E7">
        <w:rPr>
          <w:lang w:val="ru-RU"/>
        </w:rPr>
        <w:t xml:space="preserve">стала приостанавливаться, вероятно, задерживаемая впереди светофорами. </w:t>
      </w:r>
    </w:p>
    <w:p w:rsidR="006F607E" w:rsidRPr="000906E7" w:rsidRDefault="000906E7">
      <w:pPr>
        <w:rPr>
          <w:lang w:val="ru-RU"/>
        </w:rPr>
      </w:pPr>
      <w:r w:rsidRPr="000906E7">
        <w:rPr>
          <w:lang w:val="ru-RU"/>
        </w:rPr>
        <w:t>– Да, – продолжал неизвестный гражданин, – удивительное у них настроение. Везут покойника, а думают</w:t>
      </w:r>
      <w:r w:rsidRPr="000906E7">
        <w:rPr>
          <w:lang w:val="ru-RU"/>
        </w:rPr>
        <w:t xml:space="preserve"> только о том, куда девалась его </w:t>
      </w:r>
      <w:r w:rsidRPr="000906E7">
        <w:rPr>
          <w:highlight w:val="yellow"/>
          <w:lang w:val="ru-RU"/>
        </w:rPr>
        <w:t xml:space="preserve">голова! </w:t>
      </w:r>
    </w:p>
    <w:p w:rsidR="006F607E" w:rsidRPr="000906E7" w:rsidRDefault="000906E7">
      <w:pPr>
        <w:rPr>
          <w:lang w:val="ru-RU"/>
        </w:rPr>
      </w:pPr>
      <w:r w:rsidRPr="000906E7">
        <w:rPr>
          <w:lang w:val="ru-RU"/>
        </w:rPr>
        <w:lastRenderedPageBreak/>
        <w:t xml:space="preserve">– Какая </w:t>
      </w:r>
      <w:r w:rsidRPr="000906E7">
        <w:rPr>
          <w:highlight w:val="yellow"/>
          <w:lang w:val="ru-RU"/>
        </w:rPr>
        <w:t xml:space="preserve">голова? </w:t>
      </w:r>
      <w:r w:rsidRPr="000906E7">
        <w:rPr>
          <w:lang w:val="ru-RU"/>
        </w:rPr>
        <w:t xml:space="preserve">–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w:t>
      </w:r>
      <w:r w:rsidRPr="000906E7">
        <w:rPr>
          <w:highlight w:val="yellow"/>
          <w:lang w:val="ru-RU"/>
        </w:rPr>
        <w:t xml:space="preserve">туфлях </w:t>
      </w:r>
      <w:r w:rsidRPr="000906E7">
        <w:rPr>
          <w:lang w:val="ru-RU"/>
        </w:rPr>
        <w:t>и с</w:t>
      </w:r>
      <w:r w:rsidRPr="000906E7">
        <w:rPr>
          <w:lang w:val="ru-RU"/>
        </w:rPr>
        <w:t xml:space="preserve"> котелком на </w:t>
      </w:r>
      <w:r w:rsidRPr="000906E7">
        <w:rPr>
          <w:highlight w:val="yellow"/>
          <w:lang w:val="ru-RU"/>
        </w:rPr>
        <w:t xml:space="preserve">голове. </w:t>
      </w:r>
      <w:r w:rsidRPr="000906E7">
        <w:rPr>
          <w:lang w:val="ru-RU"/>
        </w:rPr>
        <w:t xml:space="preserve">Галстук был яркий. Удивительно было то, что из кармашка, где обычно мужчины носят платочек или самопишущее </w:t>
      </w:r>
      <w:r w:rsidRPr="000906E7">
        <w:rPr>
          <w:highlight w:val="yellow"/>
          <w:lang w:val="ru-RU"/>
        </w:rPr>
        <w:t xml:space="preserve">перо, </w:t>
      </w:r>
      <w:r w:rsidRPr="000906E7">
        <w:rPr>
          <w:lang w:val="ru-RU"/>
        </w:rPr>
        <w:t xml:space="preserve">у этого гражданина торчала обглоданная </w:t>
      </w:r>
      <w:r w:rsidRPr="000906E7">
        <w:rPr>
          <w:highlight w:val="yellow"/>
          <w:lang w:val="ru-RU"/>
        </w:rPr>
        <w:t xml:space="preserve">куриная кость. </w:t>
      </w:r>
    </w:p>
    <w:p w:rsidR="006F607E" w:rsidRPr="000906E7" w:rsidRDefault="000906E7">
      <w:pPr>
        <w:rPr>
          <w:lang w:val="ru-RU"/>
        </w:rPr>
      </w:pPr>
      <w:r w:rsidRPr="000906E7">
        <w:rPr>
          <w:lang w:val="ru-RU"/>
        </w:rPr>
        <w:t>– Да, изволите ли видеть, – объяснил рыжий, – сегодня утром в Грибо</w:t>
      </w:r>
      <w:r w:rsidRPr="000906E7">
        <w:rPr>
          <w:lang w:val="ru-RU"/>
        </w:rPr>
        <w:t xml:space="preserve">едовском зале </w:t>
      </w:r>
      <w:r w:rsidRPr="000906E7">
        <w:rPr>
          <w:highlight w:val="yellow"/>
          <w:lang w:val="ru-RU"/>
        </w:rPr>
        <w:t xml:space="preserve">голову </w:t>
      </w:r>
      <w:r w:rsidRPr="000906E7">
        <w:rPr>
          <w:lang w:val="ru-RU"/>
        </w:rPr>
        <w:t xml:space="preserve">у покойника стащили из </w:t>
      </w:r>
      <w:r w:rsidRPr="000906E7">
        <w:rPr>
          <w:highlight w:val="yellow"/>
          <w:lang w:val="ru-RU"/>
        </w:rPr>
        <w:t xml:space="preserve">гроба. </w:t>
      </w:r>
    </w:p>
    <w:p w:rsidR="006F607E" w:rsidRPr="000906E7" w:rsidRDefault="000906E7">
      <w:pPr>
        <w:rPr>
          <w:lang w:val="ru-RU"/>
        </w:rPr>
      </w:pPr>
      <w:r w:rsidRPr="000906E7">
        <w:rPr>
          <w:lang w:val="ru-RU"/>
        </w:rPr>
        <w:t xml:space="preserve">– Как же это может быть? – невольно спросила Маргарита, в то же </w:t>
      </w:r>
      <w:r w:rsidRPr="000906E7">
        <w:rPr>
          <w:highlight w:val="yellow"/>
          <w:lang w:val="ru-RU"/>
        </w:rPr>
        <w:t xml:space="preserve">время </w:t>
      </w:r>
      <w:r w:rsidRPr="000906E7">
        <w:rPr>
          <w:lang w:val="ru-RU"/>
        </w:rPr>
        <w:t xml:space="preserve">вспомнив шепот в троллейбусе. </w:t>
      </w:r>
    </w:p>
    <w:p w:rsidR="006F607E" w:rsidRPr="000906E7" w:rsidRDefault="000906E7">
      <w:pPr>
        <w:rPr>
          <w:lang w:val="ru-RU"/>
        </w:rPr>
      </w:pPr>
      <w:r w:rsidRPr="000906E7">
        <w:rPr>
          <w:lang w:val="ru-RU"/>
        </w:rPr>
        <w:t xml:space="preserve">– Черт его знает как! – развязно ответил рыжий, – я, впрочем, полагаю, что об этом </w:t>
      </w:r>
      <w:r w:rsidRPr="000906E7">
        <w:rPr>
          <w:highlight w:val="yellow"/>
          <w:lang w:val="ru-RU"/>
        </w:rPr>
        <w:t xml:space="preserve">Бегемота </w:t>
      </w:r>
      <w:r w:rsidRPr="000906E7">
        <w:rPr>
          <w:lang w:val="ru-RU"/>
        </w:rPr>
        <w:t xml:space="preserve">не худо бы </w:t>
      </w:r>
      <w:r w:rsidRPr="000906E7">
        <w:rPr>
          <w:lang w:val="ru-RU"/>
        </w:rPr>
        <w:t xml:space="preserve">спросить. До ужаса ловко сперли. Такой скандалище! И, </w:t>
      </w:r>
      <w:r w:rsidRPr="000906E7">
        <w:rPr>
          <w:highlight w:val="yellow"/>
          <w:lang w:val="ru-RU"/>
        </w:rPr>
        <w:t xml:space="preserve">главное, </w:t>
      </w:r>
      <w:r w:rsidRPr="000906E7">
        <w:rPr>
          <w:lang w:val="ru-RU"/>
        </w:rPr>
        <w:t xml:space="preserve">непонятно, кому и на что она нужна, эта </w:t>
      </w:r>
      <w:r w:rsidRPr="000906E7">
        <w:rPr>
          <w:highlight w:val="yellow"/>
          <w:lang w:val="ru-RU"/>
        </w:rPr>
        <w:t xml:space="preserve">голова! </w:t>
      </w:r>
    </w:p>
    <w:p w:rsidR="006F607E" w:rsidRPr="000906E7" w:rsidRDefault="000906E7">
      <w:pPr>
        <w:rPr>
          <w:lang w:val="ru-RU"/>
        </w:rPr>
      </w:pPr>
      <w:r w:rsidRPr="000906E7">
        <w:rPr>
          <w:lang w:val="ru-RU"/>
        </w:rPr>
        <w:t xml:space="preserve">Как ни была занята своим Маргарита Николаевна, ее все же поразили странные враки неизвестного гражданина. </w:t>
      </w:r>
    </w:p>
    <w:p w:rsidR="006F607E" w:rsidRPr="000906E7" w:rsidRDefault="000906E7">
      <w:pPr>
        <w:rPr>
          <w:lang w:val="ru-RU"/>
        </w:rPr>
      </w:pPr>
      <w:r w:rsidRPr="000906E7">
        <w:rPr>
          <w:lang w:val="ru-RU"/>
        </w:rPr>
        <w:lastRenderedPageBreak/>
        <w:t>– Позвольте! – вдруг воскликнула она,</w:t>
      </w:r>
      <w:r w:rsidRPr="000906E7">
        <w:rPr>
          <w:lang w:val="ru-RU"/>
        </w:rPr>
        <w:t xml:space="preserve"> – какого Берлиоза? Это, что в газетах сегодня... </w:t>
      </w:r>
    </w:p>
    <w:p w:rsidR="006F607E" w:rsidRPr="000906E7" w:rsidRDefault="000906E7">
      <w:pPr>
        <w:rPr>
          <w:lang w:val="ru-RU"/>
        </w:rPr>
      </w:pPr>
      <w:r w:rsidRPr="000906E7">
        <w:rPr>
          <w:lang w:val="ru-RU"/>
        </w:rPr>
        <w:t xml:space="preserve">– Как же, как же... </w:t>
      </w:r>
    </w:p>
    <w:p w:rsidR="006F607E" w:rsidRPr="000906E7" w:rsidRDefault="000906E7">
      <w:pPr>
        <w:rPr>
          <w:lang w:val="ru-RU"/>
        </w:rPr>
      </w:pPr>
      <w:r w:rsidRPr="000906E7">
        <w:rPr>
          <w:lang w:val="ru-RU"/>
        </w:rPr>
        <w:t xml:space="preserve">– Так это, стало быть, литераторы за </w:t>
      </w:r>
      <w:r w:rsidRPr="000906E7">
        <w:rPr>
          <w:highlight w:val="yellow"/>
          <w:lang w:val="ru-RU"/>
        </w:rPr>
        <w:t xml:space="preserve">гробом </w:t>
      </w:r>
      <w:r w:rsidRPr="000906E7">
        <w:rPr>
          <w:lang w:val="ru-RU"/>
        </w:rPr>
        <w:t xml:space="preserve">идут? – спросила Маргарита и вдруг оскалилась. </w:t>
      </w:r>
    </w:p>
    <w:p w:rsidR="006F607E" w:rsidRPr="000906E7" w:rsidRDefault="000906E7">
      <w:pPr>
        <w:rPr>
          <w:lang w:val="ru-RU"/>
        </w:rPr>
      </w:pPr>
      <w:r w:rsidRPr="000906E7">
        <w:rPr>
          <w:lang w:val="ru-RU"/>
        </w:rPr>
        <w:t xml:space="preserve">– Ну, натурально, они! </w:t>
      </w:r>
    </w:p>
    <w:p w:rsidR="006F607E" w:rsidRPr="000906E7" w:rsidRDefault="000906E7">
      <w:pPr>
        <w:rPr>
          <w:lang w:val="ru-RU"/>
        </w:rPr>
      </w:pPr>
      <w:r w:rsidRPr="000906E7">
        <w:rPr>
          <w:lang w:val="ru-RU"/>
        </w:rPr>
        <w:t xml:space="preserve">– А вы их знаете в </w:t>
      </w:r>
      <w:r w:rsidRPr="000906E7">
        <w:rPr>
          <w:highlight w:val="yellow"/>
          <w:lang w:val="ru-RU"/>
        </w:rPr>
        <w:t xml:space="preserve">лицо? </w:t>
      </w:r>
    </w:p>
    <w:p w:rsidR="006F607E" w:rsidRPr="000906E7" w:rsidRDefault="000906E7">
      <w:pPr>
        <w:rPr>
          <w:lang w:val="ru-RU"/>
        </w:rPr>
      </w:pPr>
      <w:r w:rsidRPr="000906E7">
        <w:rPr>
          <w:lang w:val="ru-RU"/>
        </w:rPr>
        <w:t xml:space="preserve">– Всех до </w:t>
      </w:r>
      <w:r w:rsidRPr="000906E7">
        <w:rPr>
          <w:highlight w:val="yellow"/>
          <w:lang w:val="ru-RU"/>
        </w:rPr>
        <w:t xml:space="preserve">единого, </w:t>
      </w:r>
      <w:r w:rsidRPr="000906E7">
        <w:rPr>
          <w:lang w:val="ru-RU"/>
        </w:rPr>
        <w:t xml:space="preserve">– ответил рыжий. </w:t>
      </w:r>
    </w:p>
    <w:p w:rsidR="006F607E" w:rsidRPr="000906E7" w:rsidRDefault="000906E7">
      <w:pPr>
        <w:rPr>
          <w:lang w:val="ru-RU"/>
        </w:rPr>
      </w:pPr>
      <w:r w:rsidRPr="000906E7">
        <w:rPr>
          <w:lang w:val="ru-RU"/>
        </w:rPr>
        <w:t>– Ска</w:t>
      </w:r>
      <w:r w:rsidRPr="000906E7">
        <w:rPr>
          <w:lang w:val="ru-RU"/>
        </w:rPr>
        <w:t xml:space="preserve">жите, – заговорила Маргарита, и голос ее стал глух, – среди них нету критика Латунского? </w:t>
      </w:r>
    </w:p>
    <w:p w:rsidR="006F607E" w:rsidRPr="000906E7" w:rsidRDefault="000906E7">
      <w:pPr>
        <w:rPr>
          <w:lang w:val="ru-RU"/>
        </w:rPr>
      </w:pPr>
      <w:r w:rsidRPr="000906E7">
        <w:rPr>
          <w:lang w:val="ru-RU"/>
        </w:rPr>
        <w:t xml:space="preserve">– Как же его не может быть? – ответил рыжий, – вон он с </w:t>
      </w:r>
      <w:r w:rsidRPr="000906E7">
        <w:rPr>
          <w:highlight w:val="yellow"/>
          <w:lang w:val="ru-RU"/>
        </w:rPr>
        <w:t xml:space="preserve">краю </w:t>
      </w:r>
      <w:r w:rsidRPr="000906E7">
        <w:rPr>
          <w:lang w:val="ru-RU"/>
        </w:rPr>
        <w:t xml:space="preserve">в </w:t>
      </w:r>
      <w:r w:rsidRPr="000906E7">
        <w:rPr>
          <w:highlight w:val="yellow"/>
          <w:lang w:val="ru-RU"/>
        </w:rPr>
        <w:t xml:space="preserve">четвертом ряду. </w:t>
      </w:r>
    </w:p>
    <w:p w:rsidR="006F607E" w:rsidRPr="000906E7" w:rsidRDefault="000906E7">
      <w:pPr>
        <w:rPr>
          <w:lang w:val="ru-RU"/>
        </w:rPr>
      </w:pPr>
      <w:r w:rsidRPr="000906E7">
        <w:rPr>
          <w:lang w:val="ru-RU"/>
        </w:rPr>
        <w:t xml:space="preserve">– Это блондин-то? – щурясь, спросила Маргарита. </w:t>
      </w:r>
    </w:p>
    <w:p w:rsidR="006F607E" w:rsidRPr="000906E7" w:rsidRDefault="000906E7">
      <w:pPr>
        <w:rPr>
          <w:lang w:val="ru-RU"/>
        </w:rPr>
      </w:pPr>
      <w:r w:rsidRPr="000906E7">
        <w:rPr>
          <w:lang w:val="ru-RU"/>
        </w:rPr>
        <w:t xml:space="preserve">– Пепельного цвета... Видите, он </w:t>
      </w:r>
      <w:r w:rsidRPr="000906E7">
        <w:rPr>
          <w:highlight w:val="yellow"/>
          <w:lang w:val="ru-RU"/>
        </w:rPr>
        <w:t>глаз</w:t>
      </w:r>
      <w:r w:rsidRPr="000906E7">
        <w:rPr>
          <w:highlight w:val="yellow"/>
          <w:lang w:val="ru-RU"/>
        </w:rPr>
        <w:t xml:space="preserve">а </w:t>
      </w:r>
      <w:r w:rsidRPr="000906E7">
        <w:rPr>
          <w:lang w:val="ru-RU"/>
        </w:rPr>
        <w:t xml:space="preserve">вознес к </w:t>
      </w:r>
      <w:r w:rsidRPr="000906E7">
        <w:rPr>
          <w:highlight w:val="yellow"/>
          <w:lang w:val="ru-RU"/>
        </w:rPr>
        <w:t xml:space="preserve">небу. </w:t>
      </w:r>
    </w:p>
    <w:p w:rsidR="006F607E" w:rsidRPr="000906E7" w:rsidRDefault="000906E7">
      <w:pPr>
        <w:rPr>
          <w:lang w:val="ru-RU"/>
        </w:rPr>
      </w:pPr>
      <w:r w:rsidRPr="000906E7">
        <w:rPr>
          <w:lang w:val="ru-RU"/>
        </w:rPr>
        <w:t xml:space="preserve">– На патера похож? </w:t>
      </w:r>
    </w:p>
    <w:p w:rsidR="006F607E" w:rsidRPr="000906E7" w:rsidRDefault="000906E7">
      <w:pPr>
        <w:rPr>
          <w:lang w:val="ru-RU"/>
        </w:rPr>
      </w:pPr>
      <w:r w:rsidRPr="000906E7">
        <w:rPr>
          <w:lang w:val="ru-RU"/>
        </w:rPr>
        <w:t xml:space="preserve">– Во-во! </w:t>
      </w:r>
    </w:p>
    <w:p w:rsidR="006F607E" w:rsidRPr="000906E7" w:rsidRDefault="000906E7">
      <w:pPr>
        <w:rPr>
          <w:lang w:val="ru-RU"/>
        </w:rPr>
      </w:pPr>
      <w:r w:rsidRPr="000906E7">
        <w:rPr>
          <w:highlight w:val="yellow"/>
          <w:lang w:val="ru-RU"/>
        </w:rPr>
        <w:t xml:space="preserve">Больше </w:t>
      </w:r>
      <w:r w:rsidRPr="000906E7">
        <w:rPr>
          <w:lang w:val="ru-RU"/>
        </w:rPr>
        <w:t xml:space="preserve">Маргарита ничего не спросила, всматриваясь в Латунского. </w:t>
      </w:r>
    </w:p>
    <w:p w:rsidR="006F607E" w:rsidRPr="000906E7" w:rsidRDefault="000906E7">
      <w:pPr>
        <w:rPr>
          <w:lang w:val="ru-RU"/>
        </w:rPr>
      </w:pPr>
      <w:r w:rsidRPr="000906E7">
        <w:rPr>
          <w:lang w:val="ru-RU"/>
        </w:rPr>
        <w:lastRenderedPageBreak/>
        <w:t xml:space="preserve">– А вы, как я вижу, – улыбаясь, заговорил рыжий, – ненавидите этого Латунского. </w:t>
      </w:r>
    </w:p>
    <w:p w:rsidR="006F607E" w:rsidRPr="000906E7" w:rsidRDefault="000906E7">
      <w:pPr>
        <w:rPr>
          <w:lang w:val="ru-RU"/>
        </w:rPr>
      </w:pPr>
      <w:r w:rsidRPr="000906E7">
        <w:rPr>
          <w:lang w:val="ru-RU"/>
        </w:rPr>
        <w:t xml:space="preserve">– Я еще кой-кого ненавижу, – сквозь </w:t>
      </w:r>
      <w:r w:rsidRPr="000906E7">
        <w:rPr>
          <w:highlight w:val="yellow"/>
          <w:lang w:val="ru-RU"/>
        </w:rPr>
        <w:t xml:space="preserve">зубы </w:t>
      </w:r>
      <w:r w:rsidRPr="000906E7">
        <w:rPr>
          <w:lang w:val="ru-RU"/>
        </w:rPr>
        <w:t xml:space="preserve">ответила Маргарита, </w:t>
      </w:r>
      <w:r w:rsidRPr="000906E7">
        <w:rPr>
          <w:lang w:val="ru-RU"/>
        </w:rPr>
        <w:t xml:space="preserve">– но об этом неинтересно говорить. </w:t>
      </w:r>
    </w:p>
    <w:p w:rsidR="006F607E" w:rsidRPr="000906E7" w:rsidRDefault="000906E7">
      <w:pPr>
        <w:rPr>
          <w:lang w:val="ru-RU"/>
        </w:rPr>
      </w:pPr>
      <w:r w:rsidRPr="000906E7">
        <w:rPr>
          <w:highlight w:val="yellow"/>
          <w:lang w:val="ru-RU"/>
        </w:rPr>
        <w:t xml:space="preserve">Процессия </w:t>
      </w:r>
      <w:r w:rsidRPr="000906E7">
        <w:rPr>
          <w:lang w:val="ru-RU"/>
        </w:rPr>
        <w:t xml:space="preserve">в это </w:t>
      </w:r>
      <w:r w:rsidRPr="000906E7">
        <w:rPr>
          <w:highlight w:val="yellow"/>
          <w:lang w:val="ru-RU"/>
        </w:rPr>
        <w:t xml:space="preserve">время </w:t>
      </w:r>
      <w:r w:rsidRPr="000906E7">
        <w:rPr>
          <w:lang w:val="ru-RU"/>
        </w:rPr>
        <w:t xml:space="preserve">двинулась дальше, за пешими потянулись </w:t>
      </w:r>
      <w:r w:rsidRPr="000906E7">
        <w:rPr>
          <w:highlight w:val="yellow"/>
          <w:lang w:val="ru-RU"/>
        </w:rPr>
        <w:t xml:space="preserve">большею </w:t>
      </w:r>
      <w:r w:rsidRPr="000906E7">
        <w:rPr>
          <w:lang w:val="ru-RU"/>
        </w:rPr>
        <w:t xml:space="preserve">частью пустые </w:t>
      </w:r>
      <w:r w:rsidRPr="000906E7">
        <w:rPr>
          <w:highlight w:val="yellow"/>
          <w:lang w:val="ru-RU"/>
        </w:rPr>
        <w:t xml:space="preserve">автомобили. </w:t>
      </w:r>
    </w:p>
    <w:p w:rsidR="006F607E" w:rsidRPr="000906E7" w:rsidRDefault="000906E7">
      <w:pPr>
        <w:rPr>
          <w:lang w:val="ru-RU"/>
        </w:rPr>
      </w:pPr>
      <w:r w:rsidRPr="000906E7">
        <w:rPr>
          <w:lang w:val="ru-RU"/>
        </w:rPr>
        <w:t xml:space="preserve">– Да уж, конечно, чего тут интересного, Маргарита Николаевна! </w:t>
      </w:r>
    </w:p>
    <w:p w:rsidR="006F607E" w:rsidRPr="000906E7" w:rsidRDefault="000906E7">
      <w:pPr>
        <w:rPr>
          <w:lang w:val="ru-RU"/>
        </w:rPr>
      </w:pPr>
      <w:r w:rsidRPr="000906E7">
        <w:rPr>
          <w:lang w:val="ru-RU"/>
        </w:rPr>
        <w:t xml:space="preserve">Маргарита удивилась: </w:t>
      </w:r>
    </w:p>
    <w:p w:rsidR="006F607E" w:rsidRPr="000906E7" w:rsidRDefault="000906E7">
      <w:pPr>
        <w:rPr>
          <w:lang w:val="ru-RU"/>
        </w:rPr>
      </w:pPr>
      <w:r w:rsidRPr="000906E7">
        <w:rPr>
          <w:lang w:val="ru-RU"/>
        </w:rPr>
        <w:t xml:space="preserve">– Вы меня знаете? </w:t>
      </w:r>
    </w:p>
    <w:p w:rsidR="006F607E" w:rsidRPr="000906E7" w:rsidRDefault="000906E7">
      <w:pPr>
        <w:rPr>
          <w:lang w:val="ru-RU"/>
        </w:rPr>
      </w:pPr>
      <w:r w:rsidRPr="000906E7">
        <w:rPr>
          <w:lang w:val="ru-RU"/>
        </w:rPr>
        <w:t xml:space="preserve">Вместо ответа рыжий </w:t>
      </w:r>
      <w:r w:rsidRPr="000906E7">
        <w:rPr>
          <w:lang w:val="ru-RU"/>
        </w:rPr>
        <w:t xml:space="preserve">снял котелок и взял его на отлет. </w:t>
      </w:r>
    </w:p>
    <w:p w:rsidR="006F607E" w:rsidRPr="000906E7" w:rsidRDefault="000906E7">
      <w:pPr>
        <w:rPr>
          <w:lang w:val="ru-RU"/>
        </w:rPr>
      </w:pPr>
      <w:r w:rsidRPr="000906E7">
        <w:rPr>
          <w:lang w:val="ru-RU"/>
        </w:rPr>
        <w:t xml:space="preserve">«Совершенно разбойничья рожа!» – подумала Маргарита, вглядываясь в своего уличного собеседника. </w:t>
      </w:r>
    </w:p>
    <w:p w:rsidR="006F607E" w:rsidRPr="000906E7" w:rsidRDefault="000906E7">
      <w:pPr>
        <w:rPr>
          <w:lang w:val="ru-RU"/>
        </w:rPr>
      </w:pPr>
      <w:r w:rsidRPr="000906E7">
        <w:rPr>
          <w:lang w:val="ru-RU"/>
        </w:rPr>
        <w:t xml:space="preserve">– Я вас не знаю, – сухо сказала Маргарита. </w:t>
      </w:r>
    </w:p>
    <w:p w:rsidR="006F607E" w:rsidRPr="000906E7" w:rsidRDefault="000906E7">
      <w:pPr>
        <w:rPr>
          <w:lang w:val="ru-RU"/>
        </w:rPr>
      </w:pPr>
      <w:r w:rsidRPr="000906E7">
        <w:rPr>
          <w:lang w:val="ru-RU"/>
        </w:rPr>
        <w:t xml:space="preserve">– Откуда ж вам меня знать! А между тем я к вам послан по делу. </w:t>
      </w:r>
    </w:p>
    <w:p w:rsidR="006F607E" w:rsidRPr="000906E7" w:rsidRDefault="000906E7">
      <w:pPr>
        <w:rPr>
          <w:lang w:val="ru-RU"/>
        </w:rPr>
      </w:pPr>
      <w:r w:rsidRPr="000906E7">
        <w:rPr>
          <w:lang w:val="ru-RU"/>
        </w:rPr>
        <w:t>Маргарита поблед</w:t>
      </w:r>
      <w:r w:rsidRPr="000906E7">
        <w:rPr>
          <w:lang w:val="ru-RU"/>
        </w:rPr>
        <w:t xml:space="preserve">нела и отшатнулась. </w:t>
      </w:r>
    </w:p>
    <w:p w:rsidR="006F607E" w:rsidRPr="000906E7" w:rsidRDefault="000906E7">
      <w:pPr>
        <w:rPr>
          <w:lang w:val="ru-RU"/>
        </w:rPr>
      </w:pPr>
      <w:r w:rsidRPr="000906E7">
        <w:rPr>
          <w:lang w:val="ru-RU"/>
        </w:rPr>
        <w:t xml:space="preserve">– С этого прямо и нужно было начинать, – заговорила она, – а не молоть черт знает что </w:t>
      </w:r>
      <w:r w:rsidRPr="000906E7">
        <w:rPr>
          <w:lang w:val="ru-RU"/>
        </w:rPr>
        <w:lastRenderedPageBreak/>
        <w:t xml:space="preserve">про отрезанную </w:t>
      </w:r>
      <w:r w:rsidRPr="000906E7">
        <w:rPr>
          <w:highlight w:val="yellow"/>
          <w:lang w:val="ru-RU"/>
        </w:rPr>
        <w:t xml:space="preserve">голову! </w:t>
      </w:r>
      <w:r w:rsidRPr="000906E7">
        <w:rPr>
          <w:lang w:val="ru-RU"/>
        </w:rPr>
        <w:t xml:space="preserve">Вы меня хотите арестовать? </w:t>
      </w:r>
    </w:p>
    <w:p w:rsidR="006F607E" w:rsidRPr="000906E7" w:rsidRDefault="000906E7">
      <w:pPr>
        <w:rPr>
          <w:lang w:val="ru-RU"/>
        </w:rPr>
      </w:pPr>
      <w:r w:rsidRPr="000906E7">
        <w:rPr>
          <w:lang w:val="ru-RU"/>
        </w:rPr>
        <w:t>– Ничего подобного, – воскликнул рыжий, – что это такое: раз уж заговорил, так уж непременно арест</w:t>
      </w:r>
      <w:r w:rsidRPr="000906E7">
        <w:rPr>
          <w:lang w:val="ru-RU"/>
        </w:rPr>
        <w:t xml:space="preserve">овать! Просто есть к вам дело. </w:t>
      </w:r>
    </w:p>
    <w:p w:rsidR="006F607E" w:rsidRPr="000906E7" w:rsidRDefault="000906E7">
      <w:pPr>
        <w:rPr>
          <w:lang w:val="ru-RU"/>
        </w:rPr>
      </w:pPr>
      <w:r w:rsidRPr="000906E7">
        <w:rPr>
          <w:lang w:val="ru-RU"/>
        </w:rPr>
        <w:t xml:space="preserve">– Ничего не понимаю, какое дело? </w:t>
      </w:r>
    </w:p>
    <w:p w:rsidR="006F607E" w:rsidRPr="000906E7" w:rsidRDefault="000906E7">
      <w:pPr>
        <w:rPr>
          <w:lang w:val="ru-RU"/>
        </w:rPr>
      </w:pPr>
      <w:r w:rsidRPr="000906E7">
        <w:rPr>
          <w:lang w:val="ru-RU"/>
        </w:rPr>
        <w:t xml:space="preserve">Рыжий оглянулся и сказал таинственно: </w:t>
      </w:r>
    </w:p>
    <w:p w:rsidR="006F607E" w:rsidRPr="000906E7" w:rsidRDefault="000906E7">
      <w:pPr>
        <w:rPr>
          <w:lang w:val="ru-RU"/>
        </w:rPr>
      </w:pPr>
      <w:r w:rsidRPr="000906E7">
        <w:rPr>
          <w:lang w:val="ru-RU"/>
        </w:rPr>
        <w:t xml:space="preserve">– Меня прислали, чтобы вас сегодня вечером пригласить в гости. </w:t>
      </w:r>
    </w:p>
    <w:p w:rsidR="006F607E" w:rsidRPr="000906E7" w:rsidRDefault="000906E7">
      <w:pPr>
        <w:rPr>
          <w:lang w:val="ru-RU"/>
        </w:rPr>
      </w:pPr>
      <w:r w:rsidRPr="000906E7">
        <w:rPr>
          <w:lang w:val="ru-RU"/>
        </w:rPr>
        <w:t xml:space="preserve">– Что вы бредите, какие гости? </w:t>
      </w:r>
    </w:p>
    <w:p w:rsidR="006F607E" w:rsidRPr="000906E7" w:rsidRDefault="000906E7">
      <w:pPr>
        <w:rPr>
          <w:lang w:val="ru-RU"/>
        </w:rPr>
      </w:pPr>
      <w:r w:rsidRPr="000906E7">
        <w:rPr>
          <w:lang w:val="ru-RU"/>
        </w:rPr>
        <w:t xml:space="preserve">– К </w:t>
      </w:r>
      <w:r w:rsidRPr="000906E7">
        <w:rPr>
          <w:highlight w:val="yellow"/>
          <w:lang w:val="ru-RU"/>
        </w:rPr>
        <w:t xml:space="preserve">одному </w:t>
      </w:r>
      <w:r w:rsidRPr="000906E7">
        <w:rPr>
          <w:lang w:val="ru-RU"/>
        </w:rPr>
        <w:t>очень знатному иностранцу, – значительно ска</w:t>
      </w:r>
      <w:r w:rsidRPr="000906E7">
        <w:rPr>
          <w:lang w:val="ru-RU"/>
        </w:rPr>
        <w:t xml:space="preserve">зал рыжий, прищурив </w:t>
      </w:r>
      <w:r w:rsidRPr="000906E7">
        <w:rPr>
          <w:highlight w:val="yellow"/>
          <w:lang w:val="ru-RU"/>
        </w:rPr>
        <w:t xml:space="preserve">глаз. </w:t>
      </w:r>
    </w:p>
    <w:p w:rsidR="006F607E" w:rsidRPr="000906E7" w:rsidRDefault="000906E7">
      <w:pPr>
        <w:rPr>
          <w:lang w:val="ru-RU"/>
        </w:rPr>
      </w:pPr>
      <w:r w:rsidRPr="000906E7">
        <w:rPr>
          <w:lang w:val="ru-RU"/>
        </w:rPr>
        <w:t xml:space="preserve">Маргарита очень разгневалась. </w:t>
      </w:r>
    </w:p>
    <w:p w:rsidR="006F607E" w:rsidRPr="000906E7" w:rsidRDefault="000906E7">
      <w:pPr>
        <w:rPr>
          <w:lang w:val="ru-RU"/>
        </w:rPr>
      </w:pPr>
      <w:r w:rsidRPr="000906E7">
        <w:rPr>
          <w:lang w:val="ru-RU"/>
        </w:rPr>
        <w:t xml:space="preserve">– </w:t>
      </w:r>
      <w:r w:rsidRPr="000906E7">
        <w:rPr>
          <w:highlight w:val="yellow"/>
          <w:lang w:val="ru-RU"/>
        </w:rPr>
        <w:t xml:space="preserve">Новая </w:t>
      </w:r>
      <w:r w:rsidRPr="000906E7">
        <w:rPr>
          <w:lang w:val="ru-RU"/>
        </w:rPr>
        <w:t xml:space="preserve">порода появилась: уличный сводник, – поднимаясь, чтобы уходить, сказала она. </w:t>
      </w:r>
    </w:p>
    <w:p w:rsidR="006F607E" w:rsidRPr="000906E7" w:rsidRDefault="000906E7">
      <w:pPr>
        <w:rPr>
          <w:lang w:val="ru-RU"/>
        </w:rPr>
      </w:pPr>
      <w:r w:rsidRPr="000906E7">
        <w:rPr>
          <w:lang w:val="ru-RU"/>
        </w:rPr>
        <w:t>– Вот спасибо за такие поручения! – обидевшись, воскликнул рыжий и проворчал в спину уходящей Маргарите: – Дура!</w:t>
      </w:r>
      <w:r w:rsidRPr="000906E7">
        <w:rPr>
          <w:lang w:val="ru-RU"/>
        </w:rPr>
        <w:t xml:space="preserve"> </w:t>
      </w:r>
    </w:p>
    <w:p w:rsidR="006F607E" w:rsidRPr="000906E7" w:rsidRDefault="000906E7">
      <w:pPr>
        <w:rPr>
          <w:lang w:val="ru-RU"/>
        </w:rPr>
      </w:pPr>
      <w:r w:rsidRPr="000906E7">
        <w:rPr>
          <w:lang w:val="ru-RU"/>
        </w:rPr>
        <w:t xml:space="preserve">– Мерзавец! – отозвалась та, оборачиваясь, и тут же услышала за собой голос рыжего: </w:t>
      </w:r>
    </w:p>
    <w:p w:rsidR="006F607E" w:rsidRPr="000906E7" w:rsidRDefault="000906E7">
      <w:pPr>
        <w:rPr>
          <w:lang w:val="ru-RU"/>
        </w:rPr>
      </w:pPr>
      <w:r w:rsidRPr="000906E7">
        <w:rPr>
          <w:lang w:val="ru-RU"/>
        </w:rPr>
        <w:t xml:space="preserve">– </w:t>
      </w:r>
      <w:r w:rsidRPr="000906E7">
        <w:rPr>
          <w:highlight w:val="yellow"/>
          <w:lang w:val="ru-RU"/>
        </w:rPr>
        <w:t xml:space="preserve">Тьма, </w:t>
      </w:r>
      <w:r w:rsidRPr="000906E7">
        <w:rPr>
          <w:lang w:val="ru-RU"/>
        </w:rPr>
        <w:t xml:space="preserve">пришедшая со средиземного </w:t>
      </w:r>
      <w:r w:rsidRPr="000906E7">
        <w:rPr>
          <w:highlight w:val="yellow"/>
          <w:lang w:val="ru-RU"/>
        </w:rPr>
        <w:t xml:space="preserve">моря, </w:t>
      </w:r>
      <w:r w:rsidRPr="000906E7">
        <w:rPr>
          <w:lang w:val="ru-RU"/>
        </w:rPr>
        <w:t xml:space="preserve">накрыла ненавидимый прокуратором </w:t>
      </w:r>
      <w:r w:rsidRPr="000906E7">
        <w:rPr>
          <w:highlight w:val="yellow"/>
          <w:lang w:val="ru-RU"/>
        </w:rPr>
        <w:t xml:space="preserve">город. </w:t>
      </w:r>
      <w:r w:rsidRPr="000906E7">
        <w:rPr>
          <w:lang w:val="ru-RU"/>
        </w:rPr>
        <w:lastRenderedPageBreak/>
        <w:t xml:space="preserve">Исчезли висячие </w:t>
      </w:r>
      <w:r w:rsidRPr="000906E7">
        <w:rPr>
          <w:highlight w:val="yellow"/>
          <w:lang w:val="ru-RU"/>
        </w:rPr>
        <w:t xml:space="preserve">мосты, </w:t>
      </w:r>
      <w:r w:rsidRPr="000906E7">
        <w:rPr>
          <w:lang w:val="ru-RU"/>
        </w:rPr>
        <w:t xml:space="preserve">соединяющие </w:t>
      </w:r>
      <w:r w:rsidRPr="000906E7">
        <w:rPr>
          <w:highlight w:val="yellow"/>
          <w:lang w:val="ru-RU"/>
        </w:rPr>
        <w:t xml:space="preserve">храм </w:t>
      </w:r>
      <w:r w:rsidRPr="000906E7">
        <w:rPr>
          <w:lang w:val="ru-RU"/>
        </w:rPr>
        <w:t xml:space="preserve">со страшной Антониевой </w:t>
      </w:r>
      <w:r w:rsidRPr="000906E7">
        <w:rPr>
          <w:highlight w:val="yellow"/>
          <w:lang w:val="ru-RU"/>
        </w:rPr>
        <w:t xml:space="preserve">башней... </w:t>
      </w:r>
      <w:r w:rsidRPr="000906E7">
        <w:rPr>
          <w:lang w:val="ru-RU"/>
        </w:rPr>
        <w:t>Пропал Ершалаим,</w:t>
      </w:r>
      <w:r w:rsidRPr="000906E7">
        <w:rPr>
          <w:lang w:val="ru-RU"/>
        </w:rPr>
        <w:t xml:space="preserve"> </w:t>
      </w:r>
      <w:r w:rsidRPr="000906E7">
        <w:rPr>
          <w:highlight w:val="yellow"/>
          <w:lang w:val="ru-RU"/>
        </w:rPr>
        <w:t xml:space="preserve">великий город, </w:t>
      </w:r>
      <w:r w:rsidRPr="000906E7">
        <w:rPr>
          <w:lang w:val="ru-RU"/>
        </w:rPr>
        <w:t xml:space="preserve">как будто не существовал на </w:t>
      </w:r>
      <w:r w:rsidRPr="000906E7">
        <w:rPr>
          <w:highlight w:val="yellow"/>
          <w:lang w:val="ru-RU"/>
        </w:rPr>
        <w:t xml:space="preserve">свете... </w:t>
      </w:r>
      <w:r w:rsidRPr="000906E7">
        <w:rPr>
          <w:lang w:val="ru-RU"/>
        </w:rPr>
        <w:t xml:space="preserve">Так пропадите же вы пропадом с вашей обгоревшей тетрадкой и сушеной </w:t>
      </w:r>
      <w:r w:rsidRPr="000906E7">
        <w:rPr>
          <w:highlight w:val="yellow"/>
          <w:lang w:val="ru-RU"/>
        </w:rPr>
        <w:t xml:space="preserve">розой! </w:t>
      </w:r>
      <w:r w:rsidRPr="000906E7">
        <w:rPr>
          <w:lang w:val="ru-RU"/>
        </w:rPr>
        <w:t xml:space="preserve">Сидите здесь на скамейке </w:t>
      </w:r>
      <w:r w:rsidRPr="000906E7">
        <w:rPr>
          <w:highlight w:val="yellow"/>
          <w:lang w:val="ru-RU"/>
        </w:rPr>
        <w:t xml:space="preserve">одна </w:t>
      </w:r>
      <w:r w:rsidRPr="000906E7">
        <w:rPr>
          <w:lang w:val="ru-RU"/>
        </w:rPr>
        <w:t xml:space="preserve">и умоляйте его, чтобы он отпустил вас на </w:t>
      </w:r>
      <w:r w:rsidRPr="000906E7">
        <w:rPr>
          <w:highlight w:val="yellow"/>
          <w:lang w:val="ru-RU"/>
        </w:rPr>
        <w:t xml:space="preserve">свободу, </w:t>
      </w:r>
      <w:r w:rsidRPr="000906E7">
        <w:rPr>
          <w:lang w:val="ru-RU"/>
        </w:rPr>
        <w:t xml:space="preserve">дал дышать </w:t>
      </w:r>
      <w:r w:rsidRPr="000906E7">
        <w:rPr>
          <w:highlight w:val="yellow"/>
          <w:lang w:val="ru-RU"/>
        </w:rPr>
        <w:t xml:space="preserve">воздухом, </w:t>
      </w:r>
      <w:r w:rsidRPr="000906E7">
        <w:rPr>
          <w:lang w:val="ru-RU"/>
        </w:rPr>
        <w:t xml:space="preserve">ушел бы из памяти! </w:t>
      </w:r>
    </w:p>
    <w:p w:rsidR="006F607E" w:rsidRPr="000906E7" w:rsidRDefault="000906E7">
      <w:pPr>
        <w:rPr>
          <w:lang w:val="ru-RU"/>
        </w:rPr>
      </w:pPr>
      <w:r w:rsidRPr="000906E7">
        <w:rPr>
          <w:lang w:val="ru-RU"/>
        </w:rPr>
        <w:t>Побелев</w:t>
      </w:r>
      <w:r w:rsidRPr="000906E7">
        <w:rPr>
          <w:lang w:val="ru-RU"/>
        </w:rPr>
        <w:t xml:space="preserve"> </w:t>
      </w:r>
      <w:r w:rsidRPr="000906E7">
        <w:rPr>
          <w:highlight w:val="yellow"/>
          <w:lang w:val="ru-RU"/>
        </w:rPr>
        <w:t xml:space="preserve">лицом, </w:t>
      </w:r>
      <w:r w:rsidRPr="000906E7">
        <w:rPr>
          <w:lang w:val="ru-RU"/>
        </w:rPr>
        <w:t xml:space="preserve">Маргарита вернулась к скамейке. Рыжий глядел на нее, прищурившись. </w:t>
      </w:r>
    </w:p>
    <w:p w:rsidR="006F607E" w:rsidRPr="000906E7" w:rsidRDefault="000906E7">
      <w:pPr>
        <w:rPr>
          <w:lang w:val="ru-RU"/>
        </w:rPr>
      </w:pPr>
      <w:r w:rsidRPr="000906E7">
        <w:rPr>
          <w:lang w:val="ru-RU"/>
        </w:rPr>
        <w:t xml:space="preserve">– 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w:t>
      </w:r>
      <w:r w:rsidRPr="000906E7">
        <w:rPr>
          <w:lang w:val="ru-RU"/>
        </w:rPr>
        <w:t xml:space="preserve">– она страдальчески сморщилась и добавила: – Скажите мне, кто вы такой? Из какого вы учреждения? </w:t>
      </w:r>
    </w:p>
    <w:p w:rsidR="006F607E" w:rsidRPr="000906E7" w:rsidRDefault="000906E7">
      <w:pPr>
        <w:rPr>
          <w:lang w:val="ru-RU"/>
        </w:rPr>
      </w:pPr>
      <w:r w:rsidRPr="000906E7">
        <w:rPr>
          <w:lang w:val="ru-RU"/>
        </w:rPr>
        <w:t xml:space="preserve">– Вот скука-то, – проворчал рыжий и заговорил громче: – Простите, ведь я сказал вам, что ни из какого я не из учреждения! Сядьте, пожалуйста. </w:t>
      </w:r>
    </w:p>
    <w:p w:rsidR="006F607E" w:rsidRPr="000906E7" w:rsidRDefault="000906E7">
      <w:pPr>
        <w:rPr>
          <w:lang w:val="ru-RU"/>
        </w:rPr>
      </w:pPr>
      <w:r w:rsidRPr="000906E7">
        <w:rPr>
          <w:lang w:val="ru-RU"/>
        </w:rPr>
        <w:t xml:space="preserve">Маргарита </w:t>
      </w:r>
      <w:r w:rsidRPr="000906E7">
        <w:rPr>
          <w:lang w:val="ru-RU"/>
        </w:rPr>
        <w:t xml:space="preserve">беспрекословно повиновалась, но все-таки, садясь, спросила еще раз: </w:t>
      </w:r>
    </w:p>
    <w:p w:rsidR="006F607E" w:rsidRPr="000906E7" w:rsidRDefault="000906E7">
      <w:pPr>
        <w:rPr>
          <w:lang w:val="ru-RU"/>
        </w:rPr>
      </w:pPr>
      <w:r w:rsidRPr="000906E7">
        <w:rPr>
          <w:lang w:val="ru-RU"/>
        </w:rPr>
        <w:t xml:space="preserve">– Кто вы такой? </w:t>
      </w:r>
    </w:p>
    <w:p w:rsidR="006F607E" w:rsidRPr="000906E7" w:rsidRDefault="000906E7">
      <w:pPr>
        <w:rPr>
          <w:lang w:val="ru-RU"/>
        </w:rPr>
      </w:pPr>
      <w:r w:rsidRPr="000906E7">
        <w:rPr>
          <w:lang w:val="ru-RU"/>
        </w:rPr>
        <w:lastRenderedPageBreak/>
        <w:t xml:space="preserve">– Ну хорошо, зовут меня Азазелло, но ведь все равно вам это ничего не говорит. </w:t>
      </w:r>
    </w:p>
    <w:p w:rsidR="006F607E" w:rsidRPr="000906E7" w:rsidRDefault="000906E7">
      <w:pPr>
        <w:rPr>
          <w:lang w:val="ru-RU"/>
        </w:rPr>
      </w:pPr>
      <w:r w:rsidRPr="000906E7">
        <w:rPr>
          <w:lang w:val="ru-RU"/>
        </w:rPr>
        <w:t xml:space="preserve">– А вы мне не скажете, откуда вы узнали про листки и про мои мысли? </w:t>
      </w:r>
    </w:p>
    <w:p w:rsidR="006F607E" w:rsidRPr="000906E7" w:rsidRDefault="000906E7">
      <w:pPr>
        <w:rPr>
          <w:lang w:val="ru-RU"/>
        </w:rPr>
      </w:pPr>
      <w:r w:rsidRPr="000906E7">
        <w:rPr>
          <w:lang w:val="ru-RU"/>
        </w:rPr>
        <w:t>– Не скажу, – сухо от</w:t>
      </w:r>
      <w:r w:rsidRPr="000906E7">
        <w:rPr>
          <w:lang w:val="ru-RU"/>
        </w:rPr>
        <w:t xml:space="preserve">ветил Азазелло. </w:t>
      </w:r>
    </w:p>
    <w:p w:rsidR="006F607E" w:rsidRPr="000906E7" w:rsidRDefault="000906E7">
      <w:pPr>
        <w:rPr>
          <w:lang w:val="ru-RU"/>
        </w:rPr>
      </w:pPr>
      <w:r w:rsidRPr="000906E7">
        <w:rPr>
          <w:lang w:val="ru-RU"/>
        </w:rPr>
        <w:t xml:space="preserve">– Но вы что-нибудь знаете о нем? – моляще шепнула Маргарита. </w:t>
      </w:r>
    </w:p>
    <w:p w:rsidR="006F607E" w:rsidRPr="000906E7" w:rsidRDefault="000906E7">
      <w:pPr>
        <w:rPr>
          <w:lang w:val="ru-RU"/>
        </w:rPr>
      </w:pPr>
      <w:r w:rsidRPr="000906E7">
        <w:rPr>
          <w:lang w:val="ru-RU"/>
        </w:rPr>
        <w:t xml:space="preserve">– Ну, скажем, знаю. </w:t>
      </w:r>
    </w:p>
    <w:p w:rsidR="006F607E" w:rsidRPr="000906E7" w:rsidRDefault="000906E7">
      <w:pPr>
        <w:rPr>
          <w:lang w:val="ru-RU"/>
        </w:rPr>
      </w:pPr>
      <w:r w:rsidRPr="000906E7">
        <w:rPr>
          <w:lang w:val="ru-RU"/>
        </w:rPr>
        <w:t xml:space="preserve">– Молю: скажите только </w:t>
      </w:r>
      <w:r w:rsidRPr="000906E7">
        <w:rPr>
          <w:highlight w:val="yellow"/>
          <w:lang w:val="ru-RU"/>
        </w:rPr>
        <w:t xml:space="preserve">одно, </w:t>
      </w:r>
      <w:r w:rsidRPr="000906E7">
        <w:rPr>
          <w:lang w:val="ru-RU"/>
        </w:rPr>
        <w:t xml:space="preserve">он жив? Не мучьте. </w:t>
      </w:r>
    </w:p>
    <w:p w:rsidR="006F607E" w:rsidRPr="000906E7" w:rsidRDefault="000906E7">
      <w:pPr>
        <w:rPr>
          <w:lang w:val="ru-RU"/>
        </w:rPr>
      </w:pPr>
      <w:r w:rsidRPr="000906E7">
        <w:rPr>
          <w:lang w:val="ru-RU"/>
        </w:rPr>
        <w:t xml:space="preserve">– Ну, жив, жив, – неохотно отозвался Азазелло. </w:t>
      </w:r>
    </w:p>
    <w:p w:rsidR="006F607E" w:rsidRPr="000906E7" w:rsidRDefault="000906E7">
      <w:pPr>
        <w:rPr>
          <w:lang w:val="ru-RU"/>
        </w:rPr>
      </w:pPr>
      <w:r w:rsidRPr="000906E7">
        <w:rPr>
          <w:lang w:val="ru-RU"/>
        </w:rPr>
        <w:t xml:space="preserve">– </w:t>
      </w:r>
      <w:r w:rsidRPr="000906E7">
        <w:rPr>
          <w:highlight w:val="yellow"/>
          <w:lang w:val="ru-RU"/>
        </w:rPr>
        <w:t xml:space="preserve">Боже! </w:t>
      </w:r>
    </w:p>
    <w:p w:rsidR="006F607E" w:rsidRPr="000906E7" w:rsidRDefault="000906E7">
      <w:pPr>
        <w:rPr>
          <w:lang w:val="ru-RU"/>
        </w:rPr>
      </w:pPr>
      <w:r w:rsidRPr="000906E7">
        <w:rPr>
          <w:lang w:val="ru-RU"/>
        </w:rPr>
        <w:t xml:space="preserve">– Пожалуйста, без волнений и вскрикиваний, – </w:t>
      </w:r>
      <w:r w:rsidRPr="000906E7">
        <w:rPr>
          <w:lang w:val="ru-RU"/>
        </w:rPr>
        <w:t xml:space="preserve">нахмурясь, сказал Азазелло. </w:t>
      </w:r>
    </w:p>
    <w:p w:rsidR="006F607E" w:rsidRPr="000906E7" w:rsidRDefault="000906E7">
      <w:pPr>
        <w:rPr>
          <w:lang w:val="ru-RU"/>
        </w:rPr>
      </w:pPr>
      <w:r w:rsidRPr="000906E7">
        <w:rPr>
          <w:lang w:val="ru-RU"/>
        </w:rPr>
        <w:t xml:space="preserve">– Простите, простите, – бормотала покорная теперь Маргарита, – я, конечно, рассердилась на вас. Но, согласитесь, когда на улице приглашают </w:t>
      </w:r>
      <w:r w:rsidRPr="000906E7">
        <w:rPr>
          <w:highlight w:val="yellow"/>
          <w:lang w:val="ru-RU"/>
        </w:rPr>
        <w:t xml:space="preserve">женщину </w:t>
      </w:r>
      <w:r w:rsidRPr="000906E7">
        <w:rPr>
          <w:lang w:val="ru-RU"/>
        </w:rPr>
        <w:t xml:space="preserve">куда-то в гости... У меня нет предрассудков, я вас уверяю, – Маргарита невесело </w:t>
      </w:r>
      <w:r w:rsidRPr="000906E7">
        <w:rPr>
          <w:lang w:val="ru-RU"/>
        </w:rPr>
        <w:t xml:space="preserve">усмехнулась, – но я никогда не вижу никаких иностранцев, общаться с ними у меня нет никакой </w:t>
      </w:r>
      <w:r w:rsidRPr="000906E7">
        <w:rPr>
          <w:highlight w:val="yellow"/>
          <w:lang w:val="ru-RU"/>
        </w:rPr>
        <w:t xml:space="preserve">охоты... </w:t>
      </w:r>
      <w:r w:rsidRPr="000906E7">
        <w:rPr>
          <w:lang w:val="ru-RU"/>
        </w:rPr>
        <w:t xml:space="preserve">и кроме того, мой муж... Моя драма в том, что я живу с тем, кого я не люблю, но портить ему </w:t>
      </w:r>
      <w:r w:rsidRPr="000906E7">
        <w:rPr>
          <w:highlight w:val="yellow"/>
          <w:lang w:val="ru-RU"/>
        </w:rPr>
        <w:t xml:space="preserve">жизнь </w:t>
      </w:r>
      <w:r w:rsidRPr="000906E7">
        <w:rPr>
          <w:lang w:val="ru-RU"/>
        </w:rPr>
        <w:t xml:space="preserve">считаю делом </w:t>
      </w:r>
      <w:r w:rsidRPr="000906E7">
        <w:rPr>
          <w:lang w:val="ru-RU"/>
        </w:rPr>
        <w:lastRenderedPageBreak/>
        <w:t>недостойным. Я от него ничего не видела, кро</w:t>
      </w:r>
      <w:r w:rsidRPr="000906E7">
        <w:rPr>
          <w:lang w:val="ru-RU"/>
        </w:rPr>
        <w:t xml:space="preserve">ме </w:t>
      </w:r>
      <w:r w:rsidRPr="000906E7">
        <w:rPr>
          <w:highlight w:val="yellow"/>
          <w:lang w:val="ru-RU"/>
        </w:rPr>
        <w:t xml:space="preserve">добра... </w:t>
      </w:r>
    </w:p>
    <w:p w:rsidR="006F607E" w:rsidRPr="000906E7" w:rsidRDefault="000906E7">
      <w:pPr>
        <w:rPr>
          <w:lang w:val="ru-RU"/>
        </w:rPr>
      </w:pPr>
      <w:r w:rsidRPr="000906E7">
        <w:rPr>
          <w:lang w:val="ru-RU"/>
        </w:rPr>
        <w:t xml:space="preserve">Азазелло с видимой скукой выслушал эту бессвязную речь и сказал сурово: </w:t>
      </w:r>
    </w:p>
    <w:p w:rsidR="006F607E" w:rsidRPr="000906E7" w:rsidRDefault="000906E7">
      <w:pPr>
        <w:rPr>
          <w:lang w:val="ru-RU"/>
        </w:rPr>
      </w:pPr>
      <w:r w:rsidRPr="000906E7">
        <w:rPr>
          <w:lang w:val="ru-RU"/>
        </w:rPr>
        <w:t xml:space="preserve">– Прошу вас минутку помолчать. </w:t>
      </w:r>
    </w:p>
    <w:p w:rsidR="006F607E" w:rsidRPr="000906E7" w:rsidRDefault="000906E7">
      <w:pPr>
        <w:rPr>
          <w:lang w:val="ru-RU"/>
        </w:rPr>
      </w:pPr>
      <w:r w:rsidRPr="000906E7">
        <w:rPr>
          <w:lang w:val="ru-RU"/>
        </w:rPr>
        <w:t xml:space="preserve">Маргарита покорно замолчала. </w:t>
      </w:r>
    </w:p>
    <w:p w:rsidR="006F607E" w:rsidRPr="000906E7" w:rsidRDefault="000906E7">
      <w:pPr>
        <w:rPr>
          <w:lang w:val="ru-RU"/>
        </w:rPr>
      </w:pPr>
      <w:r w:rsidRPr="000906E7">
        <w:rPr>
          <w:lang w:val="ru-RU"/>
        </w:rPr>
        <w:t xml:space="preserve">– Я приглашаю вас к иностранцу совершенно безопасному. И ни </w:t>
      </w:r>
      <w:r w:rsidRPr="000906E7">
        <w:rPr>
          <w:highlight w:val="yellow"/>
          <w:lang w:val="ru-RU"/>
        </w:rPr>
        <w:t xml:space="preserve">одна душа </w:t>
      </w:r>
      <w:r w:rsidRPr="000906E7">
        <w:rPr>
          <w:lang w:val="ru-RU"/>
        </w:rPr>
        <w:t xml:space="preserve">не будет знать об этом посещении. Вот </w:t>
      </w:r>
      <w:r w:rsidRPr="000906E7">
        <w:rPr>
          <w:lang w:val="ru-RU"/>
        </w:rPr>
        <w:t xml:space="preserve">уж за это я вам ручаюсь. </w:t>
      </w:r>
    </w:p>
    <w:p w:rsidR="006F607E" w:rsidRPr="000906E7" w:rsidRDefault="000906E7">
      <w:pPr>
        <w:rPr>
          <w:lang w:val="ru-RU"/>
        </w:rPr>
      </w:pPr>
      <w:r w:rsidRPr="000906E7">
        <w:rPr>
          <w:lang w:val="ru-RU"/>
        </w:rPr>
        <w:t xml:space="preserve">– А зачем я ему понадобилась? – вкрадчиво спросила Маргарита. </w:t>
      </w:r>
    </w:p>
    <w:p w:rsidR="006F607E" w:rsidRPr="000906E7" w:rsidRDefault="000906E7">
      <w:pPr>
        <w:rPr>
          <w:lang w:val="ru-RU"/>
        </w:rPr>
      </w:pPr>
      <w:r w:rsidRPr="000906E7">
        <w:rPr>
          <w:lang w:val="ru-RU"/>
        </w:rPr>
        <w:t xml:space="preserve">– Вы об этом узнаете позже. </w:t>
      </w:r>
    </w:p>
    <w:p w:rsidR="006F607E" w:rsidRPr="000906E7" w:rsidRDefault="000906E7">
      <w:pPr>
        <w:rPr>
          <w:lang w:val="ru-RU"/>
        </w:rPr>
      </w:pPr>
      <w:r w:rsidRPr="000906E7">
        <w:rPr>
          <w:lang w:val="ru-RU"/>
        </w:rPr>
        <w:t xml:space="preserve">– Понимаю... Я должна ему отдаться, – сказала Маргарита задумчиво. </w:t>
      </w:r>
    </w:p>
    <w:p w:rsidR="006F607E" w:rsidRPr="000906E7" w:rsidRDefault="000906E7">
      <w:pPr>
        <w:rPr>
          <w:lang w:val="ru-RU"/>
        </w:rPr>
      </w:pPr>
      <w:r w:rsidRPr="000906E7">
        <w:rPr>
          <w:lang w:val="ru-RU"/>
        </w:rPr>
        <w:t xml:space="preserve">На это Азазелло как-то надменно хмыкнул и ответил так: </w:t>
      </w:r>
    </w:p>
    <w:p w:rsidR="006F607E" w:rsidRPr="000906E7" w:rsidRDefault="000906E7">
      <w:pPr>
        <w:rPr>
          <w:lang w:val="ru-RU"/>
        </w:rPr>
      </w:pPr>
      <w:r w:rsidRPr="000906E7">
        <w:rPr>
          <w:lang w:val="ru-RU"/>
        </w:rPr>
        <w:t xml:space="preserve">– Любая </w:t>
      </w:r>
      <w:r w:rsidRPr="000906E7">
        <w:rPr>
          <w:highlight w:val="yellow"/>
          <w:lang w:val="ru-RU"/>
        </w:rPr>
        <w:t>женщин</w:t>
      </w:r>
      <w:r w:rsidRPr="000906E7">
        <w:rPr>
          <w:highlight w:val="yellow"/>
          <w:lang w:val="ru-RU"/>
        </w:rPr>
        <w:t xml:space="preserve">а </w:t>
      </w:r>
      <w:r w:rsidRPr="000906E7">
        <w:rPr>
          <w:lang w:val="ru-RU"/>
        </w:rPr>
        <w:t xml:space="preserve">в </w:t>
      </w:r>
      <w:r w:rsidRPr="000906E7">
        <w:rPr>
          <w:highlight w:val="yellow"/>
          <w:lang w:val="ru-RU"/>
        </w:rPr>
        <w:t xml:space="preserve">мире, </w:t>
      </w:r>
      <w:r w:rsidRPr="000906E7">
        <w:rPr>
          <w:lang w:val="ru-RU"/>
        </w:rPr>
        <w:t xml:space="preserve">могу вас уверить, мечтала бы об этом, – рожу Азазелло перекосило смешком, – но я разочарую вас, этого не будет. </w:t>
      </w:r>
    </w:p>
    <w:p w:rsidR="006F607E" w:rsidRPr="000906E7" w:rsidRDefault="000906E7">
      <w:pPr>
        <w:rPr>
          <w:lang w:val="ru-RU"/>
        </w:rPr>
      </w:pPr>
      <w:r w:rsidRPr="000906E7">
        <w:rPr>
          <w:lang w:val="ru-RU"/>
        </w:rPr>
        <w:t xml:space="preserve">– Что за иностранец такой?! – в смятении воскликнула Маргарита так громко, что на нее </w:t>
      </w:r>
      <w:r w:rsidRPr="000906E7">
        <w:rPr>
          <w:lang w:val="ru-RU"/>
        </w:rPr>
        <w:lastRenderedPageBreak/>
        <w:t>обернулись проходившие мимо скамейки, – и какой</w:t>
      </w:r>
      <w:r w:rsidRPr="000906E7">
        <w:rPr>
          <w:lang w:val="ru-RU"/>
        </w:rPr>
        <w:t xml:space="preserve"> мне интерес идти к нему? </w:t>
      </w:r>
    </w:p>
    <w:p w:rsidR="006F607E" w:rsidRPr="000906E7" w:rsidRDefault="000906E7">
      <w:pPr>
        <w:rPr>
          <w:lang w:val="ru-RU"/>
        </w:rPr>
      </w:pPr>
      <w:r w:rsidRPr="000906E7">
        <w:rPr>
          <w:lang w:val="ru-RU"/>
        </w:rPr>
        <w:t xml:space="preserve">Азазелло наклонился к ней и шепнул многозначительно: </w:t>
      </w:r>
    </w:p>
    <w:p w:rsidR="006F607E" w:rsidRPr="000906E7" w:rsidRDefault="000906E7">
      <w:pPr>
        <w:rPr>
          <w:lang w:val="ru-RU"/>
        </w:rPr>
      </w:pPr>
      <w:r w:rsidRPr="000906E7">
        <w:rPr>
          <w:lang w:val="ru-RU"/>
        </w:rPr>
        <w:t xml:space="preserve">– Ну, интерес-то очень </w:t>
      </w:r>
      <w:r w:rsidRPr="000906E7">
        <w:rPr>
          <w:highlight w:val="yellow"/>
          <w:lang w:val="ru-RU"/>
        </w:rPr>
        <w:t xml:space="preserve">большой... </w:t>
      </w:r>
      <w:r w:rsidRPr="000906E7">
        <w:rPr>
          <w:lang w:val="ru-RU"/>
        </w:rPr>
        <w:t xml:space="preserve">Вы воспользуетесь случаем... </w:t>
      </w:r>
    </w:p>
    <w:p w:rsidR="006F607E" w:rsidRPr="000906E7" w:rsidRDefault="000906E7">
      <w:pPr>
        <w:rPr>
          <w:lang w:val="ru-RU"/>
        </w:rPr>
      </w:pPr>
      <w:r w:rsidRPr="000906E7">
        <w:rPr>
          <w:lang w:val="ru-RU"/>
        </w:rPr>
        <w:t xml:space="preserve">– Что? – воскликнула Маргарита, и </w:t>
      </w:r>
      <w:r w:rsidRPr="000906E7">
        <w:rPr>
          <w:highlight w:val="yellow"/>
          <w:lang w:val="ru-RU"/>
        </w:rPr>
        <w:t xml:space="preserve">глаза </w:t>
      </w:r>
      <w:r w:rsidRPr="000906E7">
        <w:rPr>
          <w:lang w:val="ru-RU"/>
        </w:rPr>
        <w:t>ее округлились, – если я вас правильно понимаю, вы намекаете на то, что</w:t>
      </w:r>
      <w:r w:rsidRPr="000906E7">
        <w:rPr>
          <w:lang w:val="ru-RU"/>
        </w:rPr>
        <w:t xml:space="preserve"> я там могу узнать о нем? </w:t>
      </w:r>
    </w:p>
    <w:p w:rsidR="006F607E" w:rsidRPr="000906E7" w:rsidRDefault="000906E7">
      <w:pPr>
        <w:rPr>
          <w:lang w:val="ru-RU"/>
        </w:rPr>
      </w:pPr>
      <w:r w:rsidRPr="000906E7">
        <w:rPr>
          <w:lang w:val="ru-RU"/>
        </w:rPr>
        <w:t xml:space="preserve">Азазелло молча кивнул </w:t>
      </w:r>
      <w:r w:rsidRPr="000906E7">
        <w:rPr>
          <w:highlight w:val="yellow"/>
          <w:lang w:val="ru-RU"/>
        </w:rPr>
        <w:t xml:space="preserve">головой. </w:t>
      </w:r>
    </w:p>
    <w:p w:rsidR="006F607E" w:rsidRPr="000906E7" w:rsidRDefault="000906E7">
      <w:pPr>
        <w:rPr>
          <w:lang w:val="ru-RU"/>
        </w:rPr>
      </w:pPr>
      <w:r w:rsidRPr="000906E7">
        <w:rPr>
          <w:lang w:val="ru-RU"/>
        </w:rPr>
        <w:t xml:space="preserve">– Еду! – с силой воскликнула Маргарита и ухватила Азазелло за </w:t>
      </w:r>
      <w:r w:rsidRPr="000906E7">
        <w:rPr>
          <w:highlight w:val="yellow"/>
          <w:lang w:val="ru-RU"/>
        </w:rPr>
        <w:t xml:space="preserve">руку, </w:t>
      </w:r>
      <w:r w:rsidRPr="000906E7">
        <w:rPr>
          <w:lang w:val="ru-RU"/>
        </w:rPr>
        <w:t xml:space="preserve">– еду, куда угодно! </w:t>
      </w:r>
    </w:p>
    <w:p w:rsidR="006F607E" w:rsidRPr="000906E7" w:rsidRDefault="000906E7">
      <w:pPr>
        <w:rPr>
          <w:lang w:val="ru-RU"/>
        </w:rPr>
      </w:pPr>
      <w:r w:rsidRPr="000906E7">
        <w:rPr>
          <w:lang w:val="ru-RU"/>
        </w:rPr>
        <w:t xml:space="preserve">Азазелло, облегченно отдуваясь, откинулся на спинку скамейки, закрыв спиной крупно вырезанное </w:t>
      </w:r>
      <w:r w:rsidRPr="000906E7">
        <w:rPr>
          <w:highlight w:val="yellow"/>
          <w:lang w:val="ru-RU"/>
        </w:rPr>
        <w:t xml:space="preserve">слово </w:t>
      </w:r>
      <w:r w:rsidRPr="000906E7">
        <w:rPr>
          <w:lang w:val="ru-RU"/>
        </w:rPr>
        <w:t xml:space="preserve">«Нюра», </w:t>
      </w:r>
      <w:r w:rsidRPr="000906E7">
        <w:rPr>
          <w:lang w:val="ru-RU"/>
        </w:rPr>
        <w:t xml:space="preserve">и заговорил иронически: </w:t>
      </w:r>
    </w:p>
    <w:p w:rsidR="006F607E" w:rsidRPr="000906E7" w:rsidRDefault="000906E7">
      <w:pPr>
        <w:rPr>
          <w:lang w:val="ru-RU"/>
        </w:rPr>
      </w:pPr>
      <w:r w:rsidRPr="000906E7">
        <w:rPr>
          <w:lang w:val="ru-RU"/>
        </w:rPr>
        <w:t xml:space="preserve">– Трудный </w:t>
      </w:r>
      <w:r w:rsidRPr="000906E7">
        <w:rPr>
          <w:highlight w:val="yellow"/>
          <w:lang w:val="ru-RU"/>
        </w:rPr>
        <w:t xml:space="preserve">народ </w:t>
      </w:r>
      <w:r w:rsidRPr="000906E7">
        <w:rPr>
          <w:lang w:val="ru-RU"/>
        </w:rPr>
        <w:t xml:space="preserve">эти </w:t>
      </w:r>
      <w:r w:rsidRPr="000906E7">
        <w:rPr>
          <w:highlight w:val="yellow"/>
          <w:lang w:val="ru-RU"/>
        </w:rPr>
        <w:t xml:space="preserve">женщины! </w:t>
      </w:r>
      <w:r w:rsidRPr="000906E7">
        <w:rPr>
          <w:lang w:val="ru-RU"/>
        </w:rPr>
        <w:t xml:space="preserve">– он засунул </w:t>
      </w:r>
      <w:r w:rsidRPr="000906E7">
        <w:rPr>
          <w:highlight w:val="yellow"/>
          <w:lang w:val="ru-RU"/>
        </w:rPr>
        <w:t xml:space="preserve">руки </w:t>
      </w:r>
      <w:r w:rsidRPr="000906E7">
        <w:rPr>
          <w:lang w:val="ru-RU"/>
        </w:rPr>
        <w:t xml:space="preserve">в карманы и далеко вперед вытянул </w:t>
      </w:r>
      <w:r w:rsidRPr="000906E7">
        <w:rPr>
          <w:highlight w:val="yellow"/>
          <w:lang w:val="ru-RU"/>
        </w:rPr>
        <w:t xml:space="preserve">ноги, </w:t>
      </w:r>
      <w:r w:rsidRPr="000906E7">
        <w:rPr>
          <w:lang w:val="ru-RU"/>
        </w:rPr>
        <w:t xml:space="preserve">– зачем, например, меня послали по этому делу? Пусть бы ездил </w:t>
      </w:r>
      <w:r w:rsidRPr="000906E7">
        <w:rPr>
          <w:highlight w:val="yellow"/>
          <w:lang w:val="ru-RU"/>
        </w:rPr>
        <w:t xml:space="preserve">Бегемот, </w:t>
      </w:r>
      <w:r w:rsidRPr="000906E7">
        <w:rPr>
          <w:lang w:val="ru-RU"/>
        </w:rPr>
        <w:t xml:space="preserve">он обаятельный... </w:t>
      </w:r>
    </w:p>
    <w:p w:rsidR="006F607E" w:rsidRPr="000906E7" w:rsidRDefault="000906E7">
      <w:pPr>
        <w:rPr>
          <w:lang w:val="ru-RU"/>
        </w:rPr>
      </w:pPr>
      <w:r w:rsidRPr="000906E7">
        <w:rPr>
          <w:lang w:val="ru-RU"/>
        </w:rPr>
        <w:t xml:space="preserve">Маргарита заговорила, криво и жалко улыбаясь: </w:t>
      </w:r>
    </w:p>
    <w:p w:rsidR="006F607E" w:rsidRPr="000906E7" w:rsidRDefault="000906E7">
      <w:pPr>
        <w:rPr>
          <w:lang w:val="ru-RU"/>
        </w:rPr>
      </w:pPr>
      <w:r w:rsidRPr="000906E7">
        <w:rPr>
          <w:lang w:val="ru-RU"/>
        </w:rPr>
        <w:lastRenderedPageBreak/>
        <w:t xml:space="preserve">– </w:t>
      </w:r>
      <w:r w:rsidRPr="000906E7">
        <w:rPr>
          <w:lang w:val="ru-RU"/>
        </w:rPr>
        <w:t xml:space="preserve">Перестаньте вы меня мистифицировать и мучить вашими </w:t>
      </w:r>
      <w:r w:rsidRPr="000906E7">
        <w:rPr>
          <w:highlight w:val="yellow"/>
          <w:lang w:val="ru-RU"/>
        </w:rPr>
        <w:t xml:space="preserve">загадками... </w:t>
      </w:r>
      <w:r w:rsidRPr="000906E7">
        <w:rPr>
          <w:lang w:val="ru-RU"/>
        </w:rPr>
        <w:t xml:space="preserve">Я ведь </w:t>
      </w:r>
      <w:r w:rsidRPr="000906E7">
        <w:rPr>
          <w:highlight w:val="yellow"/>
          <w:lang w:val="ru-RU"/>
        </w:rPr>
        <w:t xml:space="preserve">человек </w:t>
      </w:r>
      <w:r w:rsidRPr="000906E7">
        <w:rPr>
          <w:lang w:val="ru-RU"/>
        </w:rPr>
        <w:t xml:space="preserve">несчастный, и вы пользуетесь этим. Лезу я в какую-то странную </w:t>
      </w:r>
      <w:r w:rsidRPr="000906E7">
        <w:rPr>
          <w:highlight w:val="yellow"/>
          <w:lang w:val="ru-RU"/>
        </w:rPr>
        <w:t xml:space="preserve">историю, </w:t>
      </w:r>
      <w:r w:rsidRPr="000906E7">
        <w:rPr>
          <w:lang w:val="ru-RU"/>
        </w:rPr>
        <w:t xml:space="preserve">но, клянусь, только </w:t>
      </w:r>
      <w:r w:rsidRPr="000906E7">
        <w:rPr>
          <w:highlight w:val="yellow"/>
          <w:lang w:val="ru-RU"/>
        </w:rPr>
        <w:t xml:space="preserve">из-за </w:t>
      </w:r>
      <w:r w:rsidRPr="000906E7">
        <w:rPr>
          <w:lang w:val="ru-RU"/>
        </w:rPr>
        <w:t xml:space="preserve">того, что вы поманили меня </w:t>
      </w:r>
      <w:r w:rsidRPr="000906E7">
        <w:rPr>
          <w:highlight w:val="yellow"/>
          <w:lang w:val="ru-RU"/>
        </w:rPr>
        <w:t xml:space="preserve">словами </w:t>
      </w:r>
      <w:r w:rsidRPr="000906E7">
        <w:rPr>
          <w:lang w:val="ru-RU"/>
        </w:rPr>
        <w:t xml:space="preserve">о нем! У меня кружится </w:t>
      </w:r>
      <w:r w:rsidRPr="000906E7">
        <w:rPr>
          <w:highlight w:val="yellow"/>
          <w:lang w:val="ru-RU"/>
        </w:rPr>
        <w:t xml:space="preserve">голова </w:t>
      </w:r>
      <w:r w:rsidRPr="000906E7">
        <w:rPr>
          <w:lang w:val="ru-RU"/>
        </w:rPr>
        <w:t>от всех этих н</w:t>
      </w:r>
      <w:r w:rsidRPr="000906E7">
        <w:rPr>
          <w:lang w:val="ru-RU"/>
        </w:rPr>
        <w:t xml:space="preserve">епонятностей... </w:t>
      </w:r>
    </w:p>
    <w:p w:rsidR="006F607E" w:rsidRPr="000906E7" w:rsidRDefault="000906E7">
      <w:pPr>
        <w:rPr>
          <w:lang w:val="ru-RU"/>
        </w:rPr>
      </w:pPr>
      <w:r w:rsidRPr="000906E7">
        <w:rPr>
          <w:lang w:val="ru-RU"/>
        </w:rPr>
        <w:t xml:space="preserve">– Без драм, без драм, – гримасничая, отозвался Азазелло, – в мое положение тоже нужно входить. Надавать </w:t>
      </w:r>
      <w:r w:rsidRPr="000906E7">
        <w:rPr>
          <w:highlight w:val="yellow"/>
          <w:lang w:val="ru-RU"/>
        </w:rPr>
        <w:t xml:space="preserve">администратору </w:t>
      </w:r>
      <w:r w:rsidRPr="000906E7">
        <w:rPr>
          <w:lang w:val="ru-RU"/>
        </w:rPr>
        <w:t xml:space="preserve">по морде, или выставить дядю из </w:t>
      </w:r>
      <w:r w:rsidRPr="000906E7">
        <w:rPr>
          <w:highlight w:val="yellow"/>
          <w:lang w:val="ru-RU"/>
        </w:rPr>
        <w:t xml:space="preserve">дому, </w:t>
      </w:r>
      <w:r w:rsidRPr="000906E7">
        <w:rPr>
          <w:lang w:val="ru-RU"/>
        </w:rPr>
        <w:t>или подстрелить кого-нибудь, или какой-нибудь еще пустяк в этом роде, это моя прям</w:t>
      </w:r>
      <w:r w:rsidRPr="000906E7">
        <w:rPr>
          <w:lang w:val="ru-RU"/>
        </w:rPr>
        <w:t xml:space="preserve">ая специальность, но разговаривать с </w:t>
      </w:r>
      <w:r w:rsidRPr="000906E7">
        <w:rPr>
          <w:highlight w:val="yellow"/>
          <w:lang w:val="ru-RU"/>
        </w:rPr>
        <w:t xml:space="preserve">влюбленными женщинами </w:t>
      </w:r>
      <w:r w:rsidRPr="000906E7">
        <w:rPr>
          <w:lang w:val="ru-RU"/>
        </w:rPr>
        <w:t xml:space="preserve">– слуга покорный. Ведь я вас полчаса уже уламываю. Так едете? </w:t>
      </w:r>
    </w:p>
    <w:p w:rsidR="006F607E" w:rsidRPr="000906E7" w:rsidRDefault="000906E7">
      <w:pPr>
        <w:rPr>
          <w:lang w:val="ru-RU"/>
        </w:rPr>
      </w:pPr>
      <w:r w:rsidRPr="000906E7">
        <w:rPr>
          <w:lang w:val="ru-RU"/>
        </w:rPr>
        <w:t xml:space="preserve">– Еду, – просто ответила Маргарита Николаевна. </w:t>
      </w:r>
    </w:p>
    <w:p w:rsidR="006F607E" w:rsidRPr="000906E7" w:rsidRDefault="000906E7">
      <w:pPr>
        <w:rPr>
          <w:lang w:val="ru-RU"/>
        </w:rPr>
      </w:pPr>
      <w:r w:rsidRPr="000906E7">
        <w:rPr>
          <w:lang w:val="ru-RU"/>
        </w:rPr>
        <w:t xml:space="preserve">– Тогда потрудитесь получить, – сказал Азазелло и, вынув из кармана </w:t>
      </w:r>
      <w:r w:rsidRPr="000906E7">
        <w:rPr>
          <w:highlight w:val="yellow"/>
          <w:lang w:val="ru-RU"/>
        </w:rPr>
        <w:t xml:space="preserve">круглую золотую </w:t>
      </w:r>
      <w:r w:rsidRPr="000906E7">
        <w:rPr>
          <w:lang w:val="ru-RU"/>
        </w:rPr>
        <w:t xml:space="preserve">коробочку, протянул ее Маргарите со </w:t>
      </w:r>
      <w:r w:rsidRPr="000906E7">
        <w:rPr>
          <w:highlight w:val="yellow"/>
          <w:lang w:val="ru-RU"/>
        </w:rPr>
        <w:t xml:space="preserve">словами: </w:t>
      </w:r>
      <w:r w:rsidRPr="000906E7">
        <w:rPr>
          <w:lang w:val="ru-RU"/>
        </w:rPr>
        <w:t xml:space="preserve">–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w:t>
      </w:r>
      <w:r w:rsidRPr="000906E7">
        <w:rPr>
          <w:lang w:val="ru-RU"/>
        </w:rPr>
        <w:t xml:space="preserve">вечером, ровно в </w:t>
      </w:r>
      <w:r w:rsidRPr="000906E7">
        <w:rPr>
          <w:highlight w:val="yellow"/>
          <w:lang w:val="ru-RU"/>
        </w:rPr>
        <w:t xml:space="preserve">половину десятого, </w:t>
      </w:r>
      <w:r w:rsidRPr="000906E7">
        <w:rPr>
          <w:lang w:val="ru-RU"/>
        </w:rPr>
        <w:t xml:space="preserve">потрудитесь, раздевшись донага, натереть </w:t>
      </w:r>
      <w:r w:rsidRPr="000906E7">
        <w:rPr>
          <w:lang w:val="ru-RU"/>
        </w:rPr>
        <w:lastRenderedPageBreak/>
        <w:t xml:space="preserve">этой </w:t>
      </w:r>
      <w:r w:rsidRPr="000906E7">
        <w:rPr>
          <w:highlight w:val="yellow"/>
          <w:lang w:val="ru-RU"/>
        </w:rPr>
        <w:t xml:space="preserve">мазью лицо </w:t>
      </w:r>
      <w:r w:rsidRPr="000906E7">
        <w:rPr>
          <w:lang w:val="ru-RU"/>
        </w:rPr>
        <w:t xml:space="preserve">и все </w:t>
      </w:r>
      <w:r w:rsidRPr="000906E7">
        <w:rPr>
          <w:highlight w:val="yellow"/>
          <w:lang w:val="ru-RU"/>
        </w:rPr>
        <w:t xml:space="preserve">тело. </w:t>
      </w:r>
      <w:r w:rsidRPr="000906E7">
        <w:rPr>
          <w:lang w:val="ru-RU"/>
        </w:rPr>
        <w:t xml:space="preserve">Дальше делайте, что хотите, но не отходите от телефона. В </w:t>
      </w:r>
      <w:r w:rsidRPr="000906E7">
        <w:rPr>
          <w:highlight w:val="yellow"/>
          <w:lang w:val="ru-RU"/>
        </w:rPr>
        <w:t xml:space="preserve">десять </w:t>
      </w:r>
      <w:r w:rsidRPr="000906E7">
        <w:rPr>
          <w:lang w:val="ru-RU"/>
        </w:rPr>
        <w:t>я вам позвоню и все, что нужно, скажу. Вам ни о чем не придется заботиться, вас достав</w:t>
      </w:r>
      <w:r w:rsidRPr="000906E7">
        <w:rPr>
          <w:lang w:val="ru-RU"/>
        </w:rPr>
        <w:t xml:space="preserve">ят куда нужно, и вам не причинят никакого беспокойства. Понятно? </w:t>
      </w:r>
    </w:p>
    <w:p w:rsidR="006F607E" w:rsidRPr="000906E7" w:rsidRDefault="000906E7">
      <w:pPr>
        <w:rPr>
          <w:lang w:val="ru-RU"/>
        </w:rPr>
      </w:pPr>
      <w:r w:rsidRPr="000906E7">
        <w:rPr>
          <w:lang w:val="ru-RU"/>
        </w:rPr>
        <w:t xml:space="preserve">Маргарита помолчала, потом ответила: </w:t>
      </w:r>
    </w:p>
    <w:p w:rsidR="006F607E" w:rsidRPr="000906E7" w:rsidRDefault="000906E7">
      <w:pPr>
        <w:rPr>
          <w:lang w:val="ru-RU"/>
        </w:rPr>
      </w:pPr>
      <w:r w:rsidRPr="000906E7">
        <w:rPr>
          <w:lang w:val="ru-RU"/>
        </w:rPr>
        <w:t xml:space="preserve">– Понятно. Эта вещь из чистого </w:t>
      </w:r>
      <w:r w:rsidRPr="000906E7">
        <w:rPr>
          <w:highlight w:val="yellow"/>
          <w:lang w:val="ru-RU"/>
        </w:rPr>
        <w:t xml:space="preserve">золота, </w:t>
      </w:r>
      <w:r w:rsidRPr="000906E7">
        <w:rPr>
          <w:lang w:val="ru-RU"/>
        </w:rPr>
        <w:t xml:space="preserve">видно по тяжести. Ну что же, я прекрасно понимаю, что меня подкупают и тянут в какую-то темную </w:t>
      </w:r>
      <w:r w:rsidRPr="000906E7">
        <w:rPr>
          <w:highlight w:val="yellow"/>
          <w:lang w:val="ru-RU"/>
        </w:rPr>
        <w:t xml:space="preserve">историю, </w:t>
      </w:r>
      <w:r w:rsidRPr="000906E7">
        <w:rPr>
          <w:lang w:val="ru-RU"/>
        </w:rPr>
        <w:t>за котору</w:t>
      </w:r>
      <w:r w:rsidRPr="000906E7">
        <w:rPr>
          <w:lang w:val="ru-RU"/>
        </w:rPr>
        <w:t xml:space="preserve">ю я очень поплачусь. </w:t>
      </w:r>
    </w:p>
    <w:p w:rsidR="006F607E" w:rsidRPr="000906E7" w:rsidRDefault="000906E7">
      <w:pPr>
        <w:rPr>
          <w:lang w:val="ru-RU"/>
        </w:rPr>
      </w:pPr>
      <w:r w:rsidRPr="000906E7">
        <w:rPr>
          <w:lang w:val="ru-RU"/>
        </w:rPr>
        <w:t xml:space="preserve">– Это что же такое, – почти зашипел Азазелло, – вы опять? </w:t>
      </w:r>
    </w:p>
    <w:p w:rsidR="006F607E" w:rsidRPr="000906E7" w:rsidRDefault="000906E7">
      <w:pPr>
        <w:rPr>
          <w:lang w:val="ru-RU"/>
        </w:rPr>
      </w:pPr>
      <w:r w:rsidRPr="000906E7">
        <w:rPr>
          <w:lang w:val="ru-RU"/>
        </w:rPr>
        <w:t xml:space="preserve">– Нет, погодите! </w:t>
      </w:r>
    </w:p>
    <w:p w:rsidR="006F607E" w:rsidRPr="000906E7" w:rsidRDefault="000906E7">
      <w:pPr>
        <w:rPr>
          <w:lang w:val="ru-RU"/>
        </w:rPr>
      </w:pPr>
      <w:r w:rsidRPr="000906E7">
        <w:rPr>
          <w:lang w:val="ru-RU"/>
        </w:rPr>
        <w:t xml:space="preserve">– Отдайте обратно помаду. </w:t>
      </w:r>
    </w:p>
    <w:p w:rsidR="006F607E" w:rsidRPr="000906E7" w:rsidRDefault="000906E7">
      <w:pPr>
        <w:rPr>
          <w:lang w:val="ru-RU"/>
        </w:rPr>
      </w:pPr>
      <w:r w:rsidRPr="000906E7">
        <w:rPr>
          <w:lang w:val="ru-RU"/>
        </w:rPr>
        <w:t xml:space="preserve">Маргарита крепче зажала в </w:t>
      </w:r>
      <w:r w:rsidRPr="000906E7">
        <w:rPr>
          <w:highlight w:val="yellow"/>
          <w:lang w:val="ru-RU"/>
        </w:rPr>
        <w:t xml:space="preserve">руке </w:t>
      </w:r>
      <w:r w:rsidRPr="000906E7">
        <w:rPr>
          <w:lang w:val="ru-RU"/>
        </w:rPr>
        <w:t xml:space="preserve">коробку и продолжала: </w:t>
      </w:r>
    </w:p>
    <w:p w:rsidR="006F607E" w:rsidRPr="000906E7" w:rsidRDefault="000906E7">
      <w:pPr>
        <w:rPr>
          <w:lang w:val="ru-RU"/>
        </w:rPr>
      </w:pPr>
      <w:r w:rsidRPr="000906E7">
        <w:rPr>
          <w:lang w:val="ru-RU"/>
        </w:rPr>
        <w:t xml:space="preserve">– Нет, погодите... Я знаю, на что иду. Но иду на все </w:t>
      </w:r>
      <w:r w:rsidRPr="000906E7">
        <w:rPr>
          <w:highlight w:val="yellow"/>
          <w:lang w:val="ru-RU"/>
        </w:rPr>
        <w:t xml:space="preserve">из-за </w:t>
      </w:r>
      <w:r w:rsidRPr="000906E7">
        <w:rPr>
          <w:lang w:val="ru-RU"/>
        </w:rPr>
        <w:t xml:space="preserve">него, потому что </w:t>
      </w:r>
      <w:r w:rsidRPr="000906E7">
        <w:rPr>
          <w:lang w:val="ru-RU"/>
        </w:rPr>
        <w:t xml:space="preserve">ни на что в </w:t>
      </w:r>
      <w:r w:rsidRPr="000906E7">
        <w:rPr>
          <w:highlight w:val="yellow"/>
          <w:lang w:val="ru-RU"/>
        </w:rPr>
        <w:t xml:space="preserve">мире </w:t>
      </w:r>
      <w:r w:rsidRPr="000906E7">
        <w:rPr>
          <w:lang w:val="ru-RU"/>
        </w:rPr>
        <w:t xml:space="preserve">больше </w:t>
      </w:r>
      <w:r w:rsidRPr="000906E7">
        <w:rPr>
          <w:highlight w:val="yellow"/>
          <w:lang w:val="ru-RU"/>
        </w:rPr>
        <w:t xml:space="preserve">надежды </w:t>
      </w:r>
      <w:r w:rsidRPr="000906E7">
        <w:rPr>
          <w:lang w:val="ru-RU"/>
        </w:rPr>
        <w:t xml:space="preserve">у меня нет. Но я хочу вам сказать, что, если вы меня погубите, вам будет стыдно! Да, стыдно! Я погибаю </w:t>
      </w:r>
      <w:r w:rsidRPr="000906E7">
        <w:rPr>
          <w:highlight w:val="yellow"/>
          <w:lang w:val="ru-RU"/>
        </w:rPr>
        <w:t xml:space="preserve">из-за любви! </w:t>
      </w:r>
      <w:r w:rsidRPr="000906E7">
        <w:rPr>
          <w:lang w:val="ru-RU"/>
        </w:rPr>
        <w:t xml:space="preserve">– и, стукнув себя в </w:t>
      </w:r>
      <w:r w:rsidRPr="000906E7">
        <w:rPr>
          <w:highlight w:val="yellow"/>
          <w:lang w:val="ru-RU"/>
        </w:rPr>
        <w:t xml:space="preserve">грудь, </w:t>
      </w:r>
      <w:r w:rsidRPr="000906E7">
        <w:rPr>
          <w:lang w:val="ru-RU"/>
        </w:rPr>
        <w:t xml:space="preserve">Маргарита глянула на </w:t>
      </w:r>
      <w:r w:rsidRPr="000906E7">
        <w:rPr>
          <w:highlight w:val="yellow"/>
          <w:lang w:val="ru-RU"/>
        </w:rPr>
        <w:t xml:space="preserve">солнце. </w:t>
      </w:r>
    </w:p>
    <w:p w:rsidR="006F607E" w:rsidRPr="000906E7" w:rsidRDefault="000906E7">
      <w:pPr>
        <w:rPr>
          <w:lang w:val="ru-RU"/>
        </w:rPr>
      </w:pPr>
      <w:r w:rsidRPr="000906E7">
        <w:rPr>
          <w:lang w:val="ru-RU"/>
        </w:rPr>
        <w:lastRenderedPageBreak/>
        <w:t xml:space="preserve">– Отдайте обратно, – в </w:t>
      </w:r>
      <w:r w:rsidRPr="000906E7">
        <w:rPr>
          <w:highlight w:val="yellow"/>
          <w:lang w:val="ru-RU"/>
        </w:rPr>
        <w:t xml:space="preserve">злобе </w:t>
      </w:r>
      <w:r w:rsidRPr="000906E7">
        <w:rPr>
          <w:lang w:val="ru-RU"/>
        </w:rPr>
        <w:t>зашипел Азазелло, – от</w:t>
      </w:r>
      <w:r w:rsidRPr="000906E7">
        <w:rPr>
          <w:lang w:val="ru-RU"/>
        </w:rPr>
        <w:t xml:space="preserve">дайте обратно, и к черту все это. Пусть посылают </w:t>
      </w:r>
      <w:r w:rsidRPr="000906E7">
        <w:rPr>
          <w:highlight w:val="yellow"/>
          <w:lang w:val="ru-RU"/>
        </w:rPr>
        <w:t xml:space="preserve">Бегемота. </w:t>
      </w:r>
    </w:p>
    <w:p w:rsidR="006F607E" w:rsidRPr="000906E7" w:rsidRDefault="000906E7">
      <w:pPr>
        <w:rPr>
          <w:lang w:val="ru-RU"/>
        </w:rPr>
      </w:pPr>
      <w:r w:rsidRPr="000906E7">
        <w:rPr>
          <w:lang w:val="ru-RU"/>
        </w:rPr>
        <w:t xml:space="preserve">– О нет! – воскликнула Маргарита, поражая проходящих, – согласна на все, согласна проделать эту комедию с натиранием </w:t>
      </w:r>
      <w:r w:rsidRPr="000906E7">
        <w:rPr>
          <w:highlight w:val="yellow"/>
          <w:lang w:val="ru-RU"/>
        </w:rPr>
        <w:t xml:space="preserve">мазью, </w:t>
      </w:r>
      <w:r w:rsidRPr="000906E7">
        <w:rPr>
          <w:lang w:val="ru-RU"/>
        </w:rPr>
        <w:t xml:space="preserve">согласна идти к черту на куличики. Не отдам! </w:t>
      </w:r>
    </w:p>
    <w:p w:rsidR="006F607E" w:rsidRPr="000906E7" w:rsidRDefault="000906E7">
      <w:pPr>
        <w:rPr>
          <w:lang w:val="ru-RU"/>
        </w:rPr>
      </w:pPr>
      <w:r w:rsidRPr="000906E7">
        <w:rPr>
          <w:lang w:val="ru-RU"/>
        </w:rPr>
        <w:t>– Ба! – вдруг заорал Азазе</w:t>
      </w:r>
      <w:r w:rsidRPr="000906E7">
        <w:rPr>
          <w:lang w:val="ru-RU"/>
        </w:rPr>
        <w:t xml:space="preserve">лло и, вылупив </w:t>
      </w:r>
      <w:r w:rsidRPr="000906E7">
        <w:rPr>
          <w:highlight w:val="yellow"/>
          <w:lang w:val="ru-RU"/>
        </w:rPr>
        <w:t xml:space="preserve">глаза </w:t>
      </w:r>
      <w:r w:rsidRPr="000906E7">
        <w:rPr>
          <w:lang w:val="ru-RU"/>
        </w:rPr>
        <w:t xml:space="preserve">на </w:t>
      </w:r>
      <w:r w:rsidRPr="000906E7">
        <w:rPr>
          <w:highlight w:val="yellow"/>
          <w:lang w:val="ru-RU"/>
        </w:rPr>
        <w:t xml:space="preserve">решетку </w:t>
      </w:r>
      <w:r w:rsidRPr="000906E7">
        <w:rPr>
          <w:lang w:val="ru-RU"/>
        </w:rPr>
        <w:t xml:space="preserve">сада, стал указывать куда-то </w:t>
      </w:r>
      <w:r w:rsidRPr="000906E7">
        <w:rPr>
          <w:highlight w:val="yellow"/>
          <w:lang w:val="ru-RU"/>
        </w:rPr>
        <w:t xml:space="preserve">пальцем. </w:t>
      </w:r>
    </w:p>
    <w:p w:rsidR="006F607E" w:rsidRPr="000906E7" w:rsidRDefault="000906E7">
      <w:pPr>
        <w:rPr>
          <w:lang w:val="ru-RU"/>
        </w:rPr>
      </w:pPr>
      <w:r w:rsidRPr="000906E7">
        <w:rPr>
          <w:lang w:val="ru-RU"/>
        </w:rP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w:t>
      </w:r>
      <w:r w:rsidRPr="000906E7">
        <w:rPr>
          <w:lang w:val="ru-RU"/>
        </w:rPr>
        <w:t xml:space="preserve">ъяснение было некому: таинственный собеседник Маргариты Николаевны исчез. Маргарита быстро сунула </w:t>
      </w:r>
      <w:r w:rsidRPr="000906E7">
        <w:rPr>
          <w:highlight w:val="yellow"/>
          <w:lang w:val="ru-RU"/>
        </w:rPr>
        <w:t xml:space="preserve">руку </w:t>
      </w:r>
      <w:r w:rsidRPr="000906E7">
        <w:rPr>
          <w:lang w:val="ru-RU"/>
        </w:rPr>
        <w:t>в сумочку, куда перед этим криком спрятала коробочку, и убедилась, что она там. Тогда, ни о чем не размышляя, Маргарита торопливо побежала из Александров</w:t>
      </w:r>
      <w:r w:rsidRPr="000906E7">
        <w:rPr>
          <w:lang w:val="ru-RU"/>
        </w:rPr>
        <w:t xml:space="preserve">ского сада вон. </w:t>
      </w:r>
    </w:p>
    <w:p w:rsidR="006F607E" w:rsidRPr="000906E7" w:rsidRDefault="000906E7">
      <w:pPr>
        <w:rPr>
          <w:lang w:val="ru-RU"/>
        </w:rPr>
      </w:pPr>
      <w:r w:rsidRPr="000906E7">
        <w:rPr>
          <w:lang w:val="ru-RU"/>
        </w:rPr>
        <w:t xml:space="preserve">Глава 20 </w:t>
      </w:r>
    </w:p>
    <w:p w:rsidR="006F607E" w:rsidRPr="000906E7" w:rsidRDefault="000906E7">
      <w:pPr>
        <w:rPr>
          <w:lang w:val="ru-RU"/>
        </w:rPr>
      </w:pPr>
      <w:r w:rsidRPr="000906E7">
        <w:rPr>
          <w:lang w:val="ru-RU"/>
        </w:rPr>
        <w:t xml:space="preserve">Крем Азазелло </w:t>
      </w:r>
    </w:p>
    <w:p w:rsidR="006F607E" w:rsidRPr="000906E7" w:rsidRDefault="000906E7">
      <w:pPr>
        <w:rPr>
          <w:lang w:val="ru-RU"/>
        </w:rPr>
      </w:pPr>
      <w:r w:rsidRPr="000906E7">
        <w:rPr>
          <w:highlight w:val="yellow"/>
          <w:lang w:val="ru-RU"/>
        </w:rPr>
        <w:t xml:space="preserve">Луна </w:t>
      </w:r>
      <w:r w:rsidRPr="000906E7">
        <w:rPr>
          <w:lang w:val="ru-RU"/>
        </w:rPr>
        <w:t xml:space="preserve">в </w:t>
      </w:r>
      <w:r w:rsidRPr="000906E7">
        <w:rPr>
          <w:highlight w:val="yellow"/>
          <w:lang w:val="ru-RU"/>
        </w:rPr>
        <w:t xml:space="preserve">вечернем </w:t>
      </w:r>
      <w:r w:rsidRPr="000906E7">
        <w:rPr>
          <w:lang w:val="ru-RU"/>
        </w:rPr>
        <w:t xml:space="preserve">чистом </w:t>
      </w:r>
      <w:r w:rsidRPr="000906E7">
        <w:rPr>
          <w:highlight w:val="yellow"/>
          <w:lang w:val="ru-RU"/>
        </w:rPr>
        <w:t xml:space="preserve">небе </w:t>
      </w:r>
      <w:r w:rsidRPr="000906E7">
        <w:rPr>
          <w:lang w:val="ru-RU"/>
        </w:rPr>
        <w:t xml:space="preserve">висела полная, видная сквозь </w:t>
      </w:r>
      <w:r w:rsidRPr="000906E7">
        <w:rPr>
          <w:highlight w:val="yellow"/>
          <w:lang w:val="ru-RU"/>
        </w:rPr>
        <w:t xml:space="preserve">ветви клена. Липы </w:t>
      </w:r>
      <w:r w:rsidRPr="000906E7">
        <w:rPr>
          <w:lang w:val="ru-RU"/>
        </w:rPr>
        <w:t xml:space="preserve">и </w:t>
      </w:r>
      <w:r w:rsidRPr="000906E7">
        <w:rPr>
          <w:highlight w:val="yellow"/>
          <w:lang w:val="ru-RU"/>
        </w:rPr>
        <w:t xml:space="preserve">акации </w:t>
      </w:r>
      <w:r w:rsidRPr="000906E7">
        <w:rPr>
          <w:lang w:val="ru-RU"/>
        </w:rPr>
        <w:lastRenderedPageBreak/>
        <w:t xml:space="preserve">разрисовали </w:t>
      </w:r>
      <w:r w:rsidRPr="000906E7">
        <w:rPr>
          <w:highlight w:val="yellow"/>
          <w:lang w:val="ru-RU"/>
        </w:rPr>
        <w:t xml:space="preserve">землю </w:t>
      </w:r>
      <w:r w:rsidRPr="000906E7">
        <w:rPr>
          <w:lang w:val="ru-RU"/>
        </w:rPr>
        <w:t xml:space="preserve">в саду сложным узором </w:t>
      </w:r>
      <w:r w:rsidRPr="000906E7">
        <w:rPr>
          <w:highlight w:val="yellow"/>
          <w:lang w:val="ru-RU"/>
        </w:rPr>
        <w:t xml:space="preserve">пятен. </w:t>
      </w:r>
      <w:r w:rsidRPr="000906E7">
        <w:rPr>
          <w:lang w:val="ru-RU"/>
        </w:rPr>
        <w:t xml:space="preserve">Трехстворчатое </w:t>
      </w:r>
      <w:r w:rsidRPr="000906E7">
        <w:rPr>
          <w:highlight w:val="yellow"/>
          <w:lang w:val="ru-RU"/>
        </w:rPr>
        <w:t xml:space="preserve">окно </w:t>
      </w:r>
      <w:r w:rsidRPr="000906E7">
        <w:rPr>
          <w:lang w:val="ru-RU"/>
        </w:rPr>
        <w:t>в фонаре, открытое, но задернутое шторой, светилось бешеным эле</w:t>
      </w:r>
      <w:r w:rsidRPr="000906E7">
        <w:rPr>
          <w:lang w:val="ru-RU"/>
        </w:rPr>
        <w:t xml:space="preserve">ктрическим </w:t>
      </w:r>
      <w:r w:rsidRPr="000906E7">
        <w:rPr>
          <w:highlight w:val="yellow"/>
          <w:lang w:val="ru-RU"/>
        </w:rPr>
        <w:t xml:space="preserve">светом. </w:t>
      </w:r>
      <w:r w:rsidRPr="000906E7">
        <w:rPr>
          <w:lang w:val="ru-RU"/>
        </w:rPr>
        <w:t xml:space="preserve">В </w:t>
      </w:r>
      <w:r w:rsidRPr="000906E7">
        <w:rPr>
          <w:highlight w:val="yellow"/>
          <w:lang w:val="ru-RU"/>
        </w:rPr>
        <w:t xml:space="preserve">спальне </w:t>
      </w:r>
      <w:r w:rsidRPr="000906E7">
        <w:rPr>
          <w:lang w:val="ru-RU"/>
        </w:rPr>
        <w:t xml:space="preserve">Маргариты Николаевны </w:t>
      </w:r>
      <w:r w:rsidRPr="000906E7">
        <w:rPr>
          <w:highlight w:val="yellow"/>
          <w:lang w:val="ru-RU"/>
        </w:rPr>
        <w:t xml:space="preserve">горели </w:t>
      </w:r>
      <w:r w:rsidRPr="000906E7">
        <w:rPr>
          <w:lang w:val="ru-RU"/>
        </w:rPr>
        <w:t xml:space="preserve">все </w:t>
      </w:r>
      <w:r w:rsidRPr="000906E7">
        <w:rPr>
          <w:highlight w:val="yellow"/>
          <w:lang w:val="ru-RU"/>
        </w:rPr>
        <w:t xml:space="preserve">огни </w:t>
      </w:r>
      <w:r w:rsidRPr="000906E7">
        <w:rPr>
          <w:lang w:val="ru-RU"/>
        </w:rPr>
        <w:t xml:space="preserve">и освещали полный беспорядок в </w:t>
      </w:r>
      <w:r w:rsidRPr="000906E7">
        <w:rPr>
          <w:highlight w:val="yellow"/>
          <w:lang w:val="ru-RU"/>
        </w:rPr>
        <w:t xml:space="preserve">комнате. </w:t>
      </w:r>
      <w:r w:rsidRPr="000906E7">
        <w:rPr>
          <w:lang w:val="ru-RU"/>
        </w:rPr>
        <w:t xml:space="preserve">На кровати на одеяле лежали сорочки, чулки и белье, скомканное же белье валялось просто на </w:t>
      </w:r>
      <w:r w:rsidRPr="000906E7">
        <w:rPr>
          <w:highlight w:val="yellow"/>
          <w:lang w:val="ru-RU"/>
        </w:rPr>
        <w:t xml:space="preserve">полу рядом </w:t>
      </w:r>
      <w:r w:rsidRPr="000906E7">
        <w:rPr>
          <w:lang w:val="ru-RU"/>
        </w:rPr>
        <w:t xml:space="preserve">с раздавленной в волнении коробкой папирос. </w:t>
      </w:r>
      <w:r w:rsidRPr="000906E7">
        <w:rPr>
          <w:highlight w:val="yellow"/>
          <w:lang w:val="ru-RU"/>
        </w:rPr>
        <w:t>Туфл</w:t>
      </w:r>
      <w:r w:rsidRPr="000906E7">
        <w:rPr>
          <w:highlight w:val="yellow"/>
          <w:lang w:val="ru-RU"/>
        </w:rPr>
        <w:t xml:space="preserve">и </w:t>
      </w:r>
      <w:r w:rsidRPr="000906E7">
        <w:rPr>
          <w:lang w:val="ru-RU"/>
        </w:rPr>
        <w:t xml:space="preserve">стояли на ночном столике </w:t>
      </w:r>
      <w:r w:rsidRPr="000906E7">
        <w:rPr>
          <w:highlight w:val="yellow"/>
          <w:lang w:val="ru-RU"/>
        </w:rPr>
        <w:t xml:space="preserve">рядом </w:t>
      </w:r>
      <w:r w:rsidRPr="000906E7">
        <w:rPr>
          <w:lang w:val="ru-RU"/>
        </w:rPr>
        <w:t xml:space="preserve">с недопитой чашкой кофе и пепельницей, в которой дымил окурок, на спинке </w:t>
      </w:r>
      <w:r w:rsidRPr="000906E7">
        <w:rPr>
          <w:highlight w:val="yellow"/>
          <w:lang w:val="ru-RU"/>
        </w:rPr>
        <w:t xml:space="preserve">стула </w:t>
      </w:r>
      <w:r w:rsidRPr="000906E7">
        <w:rPr>
          <w:lang w:val="ru-RU"/>
        </w:rPr>
        <w:t xml:space="preserve">висело </w:t>
      </w:r>
      <w:r w:rsidRPr="000906E7">
        <w:rPr>
          <w:highlight w:val="yellow"/>
          <w:lang w:val="ru-RU"/>
        </w:rPr>
        <w:t xml:space="preserve">черное вечернее </w:t>
      </w:r>
      <w:r w:rsidRPr="000906E7">
        <w:rPr>
          <w:lang w:val="ru-RU"/>
        </w:rPr>
        <w:t xml:space="preserve">платье. В </w:t>
      </w:r>
      <w:r w:rsidRPr="000906E7">
        <w:rPr>
          <w:highlight w:val="yellow"/>
          <w:lang w:val="ru-RU"/>
        </w:rPr>
        <w:t xml:space="preserve">комнате </w:t>
      </w:r>
      <w:r w:rsidRPr="000906E7">
        <w:rPr>
          <w:lang w:val="ru-RU"/>
        </w:rPr>
        <w:t xml:space="preserve">пахло </w:t>
      </w:r>
      <w:r w:rsidRPr="000906E7">
        <w:rPr>
          <w:highlight w:val="yellow"/>
          <w:lang w:val="ru-RU"/>
        </w:rPr>
        <w:t xml:space="preserve">духами, </w:t>
      </w:r>
      <w:r w:rsidRPr="000906E7">
        <w:rPr>
          <w:lang w:val="ru-RU"/>
        </w:rPr>
        <w:t xml:space="preserve">кроме того, в нее доносился откуда-то </w:t>
      </w:r>
      <w:r w:rsidRPr="000906E7">
        <w:rPr>
          <w:highlight w:val="yellow"/>
          <w:lang w:val="ru-RU"/>
        </w:rPr>
        <w:t xml:space="preserve">запах </w:t>
      </w:r>
      <w:r w:rsidRPr="000906E7">
        <w:rPr>
          <w:lang w:val="ru-RU"/>
        </w:rPr>
        <w:t xml:space="preserve">раскаленного утюга. </w:t>
      </w:r>
    </w:p>
    <w:p w:rsidR="006F607E" w:rsidRPr="000906E7" w:rsidRDefault="000906E7">
      <w:pPr>
        <w:rPr>
          <w:lang w:val="ru-RU"/>
        </w:rPr>
      </w:pPr>
      <w:r w:rsidRPr="000906E7">
        <w:rPr>
          <w:lang w:val="ru-RU"/>
        </w:rPr>
        <w:t xml:space="preserve">Маргарита Николаевна </w:t>
      </w:r>
      <w:r w:rsidRPr="000906E7">
        <w:rPr>
          <w:lang w:val="ru-RU"/>
        </w:rPr>
        <w:t xml:space="preserve">сидела перед трюмо в </w:t>
      </w:r>
      <w:r w:rsidRPr="000906E7">
        <w:rPr>
          <w:highlight w:val="yellow"/>
          <w:lang w:val="ru-RU"/>
        </w:rPr>
        <w:t xml:space="preserve">одном </w:t>
      </w:r>
      <w:r w:rsidRPr="000906E7">
        <w:rPr>
          <w:lang w:val="ru-RU"/>
        </w:rPr>
        <w:t xml:space="preserve">купальном халате, наброшенном на голое </w:t>
      </w:r>
      <w:r w:rsidRPr="000906E7">
        <w:rPr>
          <w:highlight w:val="yellow"/>
          <w:lang w:val="ru-RU"/>
        </w:rPr>
        <w:t xml:space="preserve">тело, </w:t>
      </w:r>
      <w:r w:rsidRPr="000906E7">
        <w:rPr>
          <w:lang w:val="ru-RU"/>
        </w:rPr>
        <w:t xml:space="preserve">и в замшевых </w:t>
      </w:r>
      <w:r w:rsidRPr="000906E7">
        <w:rPr>
          <w:highlight w:val="yellow"/>
          <w:lang w:val="ru-RU"/>
        </w:rPr>
        <w:t xml:space="preserve">черных туфлях. Золотой </w:t>
      </w:r>
      <w:r w:rsidRPr="000906E7">
        <w:rPr>
          <w:lang w:val="ru-RU"/>
        </w:rPr>
        <w:t xml:space="preserve">браслет с часиками лежал перед Маргаритой Николаевной </w:t>
      </w:r>
      <w:r w:rsidRPr="000906E7">
        <w:rPr>
          <w:highlight w:val="yellow"/>
          <w:lang w:val="ru-RU"/>
        </w:rPr>
        <w:t xml:space="preserve">рядом </w:t>
      </w:r>
      <w:r w:rsidRPr="000906E7">
        <w:rPr>
          <w:lang w:val="ru-RU"/>
        </w:rPr>
        <w:t xml:space="preserve">с коробочкой, полученной от Азазелло, и Маргарита не сводила </w:t>
      </w:r>
      <w:r w:rsidRPr="000906E7">
        <w:rPr>
          <w:highlight w:val="yellow"/>
          <w:lang w:val="ru-RU"/>
        </w:rPr>
        <w:t xml:space="preserve">глаз </w:t>
      </w:r>
      <w:r w:rsidRPr="000906E7">
        <w:rPr>
          <w:lang w:val="ru-RU"/>
        </w:rPr>
        <w:t>с циферблата. Временам</w:t>
      </w:r>
      <w:r w:rsidRPr="000906E7">
        <w:rPr>
          <w:lang w:val="ru-RU"/>
        </w:rPr>
        <w:t xml:space="preserve">и ей начинало казаться, что </w:t>
      </w:r>
      <w:r w:rsidRPr="000906E7">
        <w:rPr>
          <w:highlight w:val="yellow"/>
          <w:lang w:val="ru-RU"/>
        </w:rPr>
        <w:t xml:space="preserve">часы </w:t>
      </w:r>
      <w:r w:rsidRPr="000906E7">
        <w:rPr>
          <w:lang w:val="ru-RU"/>
        </w:rPr>
        <w:t xml:space="preserve">сломались и </w:t>
      </w:r>
      <w:r w:rsidRPr="000906E7">
        <w:rPr>
          <w:highlight w:val="yellow"/>
          <w:lang w:val="ru-RU"/>
        </w:rPr>
        <w:t xml:space="preserve">стрелки </w:t>
      </w:r>
      <w:r w:rsidRPr="000906E7">
        <w:rPr>
          <w:lang w:val="ru-RU"/>
        </w:rPr>
        <w:t xml:space="preserve">не движутся. Но они двигались, хотя и очень медленно, как будто прилипая, и наконец &lt;длинная </w:t>
      </w:r>
      <w:r w:rsidRPr="000906E7">
        <w:rPr>
          <w:highlight w:val="yellow"/>
          <w:lang w:val="ru-RU"/>
        </w:rPr>
        <w:t xml:space="preserve">стрелка </w:t>
      </w:r>
      <w:r w:rsidRPr="000906E7">
        <w:rPr>
          <w:lang w:val="ru-RU"/>
        </w:rPr>
        <w:t xml:space="preserve">упала на двадцать девятую минуту </w:t>
      </w:r>
      <w:r w:rsidRPr="000906E7">
        <w:rPr>
          <w:highlight w:val="yellow"/>
          <w:lang w:val="ru-RU"/>
        </w:rPr>
        <w:t xml:space="preserve">десятого&gt;. Сердце </w:t>
      </w:r>
      <w:r w:rsidRPr="000906E7">
        <w:rPr>
          <w:lang w:val="ru-RU"/>
        </w:rPr>
        <w:t>Маргариты страшно стукнуло, так что она не смогла д</w:t>
      </w:r>
      <w:r w:rsidRPr="000906E7">
        <w:rPr>
          <w:lang w:val="ru-RU"/>
        </w:rPr>
        <w:t xml:space="preserve">аже </w:t>
      </w:r>
      <w:r w:rsidRPr="000906E7">
        <w:rPr>
          <w:lang w:val="ru-RU"/>
        </w:rPr>
        <w:lastRenderedPageBreak/>
        <w:t xml:space="preserve">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w:t>
      </w:r>
      <w:r w:rsidRPr="000906E7">
        <w:rPr>
          <w:highlight w:val="yellow"/>
          <w:lang w:val="ru-RU"/>
        </w:rPr>
        <w:t xml:space="preserve">пальца </w:t>
      </w:r>
      <w:r w:rsidRPr="000906E7">
        <w:rPr>
          <w:lang w:val="ru-RU"/>
        </w:rPr>
        <w:t>Маргарита выложила небольшой мазочек крема на ладонь, причем сильнее запахл</w:t>
      </w:r>
      <w:r w:rsidRPr="000906E7">
        <w:rPr>
          <w:lang w:val="ru-RU"/>
        </w:rPr>
        <w:t xml:space="preserve">о болотными </w:t>
      </w:r>
      <w:r w:rsidRPr="000906E7">
        <w:rPr>
          <w:highlight w:val="yellow"/>
          <w:lang w:val="ru-RU"/>
        </w:rPr>
        <w:t xml:space="preserve">травами </w:t>
      </w:r>
      <w:r w:rsidRPr="000906E7">
        <w:rPr>
          <w:lang w:val="ru-RU"/>
        </w:rPr>
        <w:t xml:space="preserve">и лесом, и затем ладонью </w:t>
      </w:r>
      <w:r w:rsidRPr="000906E7">
        <w:rPr>
          <w:highlight w:val="yellow"/>
          <w:lang w:val="ru-RU"/>
        </w:rPr>
        <w:t xml:space="preserve">начала </w:t>
      </w:r>
      <w:r w:rsidRPr="000906E7">
        <w:rPr>
          <w:lang w:val="ru-RU"/>
        </w:rPr>
        <w:t xml:space="preserve">втирать крем в лоб и щеки. Крем легко мазался и, как показалось Маргарите, тут же испарялся. Сделав несколько втираний, Маргарита глянула в </w:t>
      </w:r>
      <w:r w:rsidRPr="000906E7">
        <w:rPr>
          <w:highlight w:val="yellow"/>
          <w:lang w:val="ru-RU"/>
        </w:rPr>
        <w:t xml:space="preserve">зеркало </w:t>
      </w:r>
      <w:r w:rsidRPr="000906E7">
        <w:rPr>
          <w:lang w:val="ru-RU"/>
        </w:rPr>
        <w:t xml:space="preserve">и уронила коробочку прямо на </w:t>
      </w:r>
      <w:r w:rsidRPr="000906E7">
        <w:rPr>
          <w:highlight w:val="yellow"/>
          <w:lang w:val="ru-RU"/>
        </w:rPr>
        <w:t xml:space="preserve">стекло часов, </w:t>
      </w:r>
      <w:r w:rsidRPr="000906E7">
        <w:rPr>
          <w:lang w:val="ru-RU"/>
        </w:rPr>
        <w:t>от чего оно п</w:t>
      </w:r>
      <w:r w:rsidRPr="000906E7">
        <w:rPr>
          <w:lang w:val="ru-RU"/>
        </w:rPr>
        <w:t xml:space="preserve">окрылось трещинами. Маргарита закрыла </w:t>
      </w:r>
      <w:r w:rsidRPr="000906E7">
        <w:rPr>
          <w:highlight w:val="yellow"/>
          <w:lang w:val="ru-RU"/>
        </w:rPr>
        <w:t xml:space="preserve">глаза, </w:t>
      </w:r>
      <w:r w:rsidRPr="000906E7">
        <w:rPr>
          <w:lang w:val="ru-RU"/>
        </w:rPr>
        <w:t xml:space="preserve">потом глянула еще раз и бурно расхохоталась. </w:t>
      </w:r>
    </w:p>
    <w:p w:rsidR="006F607E" w:rsidRPr="000906E7" w:rsidRDefault="000906E7">
      <w:pPr>
        <w:rPr>
          <w:lang w:val="ru-RU"/>
        </w:rPr>
      </w:pPr>
      <w:r w:rsidRPr="000906E7">
        <w:rPr>
          <w:lang w:val="ru-RU"/>
        </w:rPr>
        <w:t xml:space="preserve">Ощипанные по </w:t>
      </w:r>
      <w:r w:rsidRPr="000906E7">
        <w:rPr>
          <w:highlight w:val="yellow"/>
          <w:lang w:val="ru-RU"/>
        </w:rPr>
        <w:t xml:space="preserve">краям </w:t>
      </w:r>
      <w:r w:rsidRPr="000906E7">
        <w:rPr>
          <w:lang w:val="ru-RU"/>
        </w:rPr>
        <w:t xml:space="preserve">в ниточку пинцетом </w:t>
      </w:r>
      <w:r w:rsidRPr="000906E7">
        <w:rPr>
          <w:highlight w:val="yellow"/>
          <w:lang w:val="ru-RU"/>
        </w:rPr>
        <w:t xml:space="preserve">брови </w:t>
      </w:r>
      <w:r w:rsidRPr="000906E7">
        <w:rPr>
          <w:lang w:val="ru-RU"/>
        </w:rPr>
        <w:t xml:space="preserve">сгустились и </w:t>
      </w:r>
      <w:r w:rsidRPr="000906E7">
        <w:rPr>
          <w:highlight w:val="yellow"/>
          <w:lang w:val="ru-RU"/>
        </w:rPr>
        <w:t xml:space="preserve">черными </w:t>
      </w:r>
      <w:r w:rsidRPr="000906E7">
        <w:rPr>
          <w:lang w:val="ru-RU"/>
        </w:rPr>
        <w:t xml:space="preserve">ровными </w:t>
      </w:r>
      <w:r w:rsidRPr="000906E7">
        <w:rPr>
          <w:highlight w:val="yellow"/>
          <w:lang w:val="ru-RU"/>
        </w:rPr>
        <w:t xml:space="preserve">дугами </w:t>
      </w:r>
      <w:r w:rsidRPr="000906E7">
        <w:rPr>
          <w:lang w:val="ru-RU"/>
        </w:rPr>
        <w:t xml:space="preserve">легли над зазеленевшими </w:t>
      </w:r>
      <w:r w:rsidRPr="000906E7">
        <w:rPr>
          <w:highlight w:val="yellow"/>
          <w:lang w:val="ru-RU"/>
        </w:rPr>
        <w:t xml:space="preserve">глазами. </w:t>
      </w:r>
      <w:r w:rsidRPr="000906E7">
        <w:rPr>
          <w:lang w:val="ru-RU"/>
        </w:rPr>
        <w:t>Тонкая вертикальная морщинка, перерезавшая переносиц</w:t>
      </w:r>
      <w:r w:rsidRPr="000906E7">
        <w:rPr>
          <w:lang w:val="ru-RU"/>
        </w:rPr>
        <w:t xml:space="preserve">у, появившаяся тогда, в </w:t>
      </w:r>
      <w:r w:rsidRPr="000906E7">
        <w:rPr>
          <w:highlight w:val="yellow"/>
          <w:lang w:val="ru-RU"/>
        </w:rPr>
        <w:t xml:space="preserve">октябре, </w:t>
      </w:r>
      <w:r w:rsidRPr="000906E7">
        <w:rPr>
          <w:lang w:val="ru-RU"/>
        </w:rPr>
        <w:t xml:space="preserve">когда пропал </w:t>
      </w:r>
      <w:r w:rsidRPr="000906E7">
        <w:rPr>
          <w:highlight w:val="yellow"/>
          <w:lang w:val="ru-RU"/>
        </w:rPr>
        <w:t xml:space="preserve">мастер, </w:t>
      </w:r>
      <w:r w:rsidRPr="000906E7">
        <w:rPr>
          <w:lang w:val="ru-RU"/>
        </w:rPr>
        <w:t xml:space="preserve">бесследно пропала. Исчезли и желтенькие тени у висков, и две чуть заметные сеточки у наружных </w:t>
      </w:r>
      <w:r w:rsidRPr="000906E7">
        <w:rPr>
          <w:highlight w:val="yellow"/>
          <w:lang w:val="ru-RU"/>
        </w:rPr>
        <w:t xml:space="preserve">углов глаз. Кожа </w:t>
      </w:r>
      <w:r w:rsidRPr="000906E7">
        <w:rPr>
          <w:lang w:val="ru-RU"/>
        </w:rPr>
        <w:t xml:space="preserve">щек налилась ровным </w:t>
      </w:r>
      <w:r w:rsidRPr="000906E7">
        <w:rPr>
          <w:highlight w:val="yellow"/>
          <w:lang w:val="ru-RU"/>
        </w:rPr>
        <w:t xml:space="preserve">розовым </w:t>
      </w:r>
      <w:r w:rsidRPr="000906E7">
        <w:rPr>
          <w:lang w:val="ru-RU"/>
        </w:rPr>
        <w:t xml:space="preserve">цветом, лоб стал бел и чист, а парикмахерская завивка </w:t>
      </w:r>
      <w:r w:rsidRPr="000906E7">
        <w:rPr>
          <w:highlight w:val="yellow"/>
          <w:lang w:val="ru-RU"/>
        </w:rPr>
        <w:t xml:space="preserve">волос </w:t>
      </w:r>
      <w:r w:rsidRPr="000906E7">
        <w:rPr>
          <w:lang w:val="ru-RU"/>
        </w:rPr>
        <w:t>раз</w:t>
      </w:r>
      <w:r w:rsidRPr="000906E7">
        <w:rPr>
          <w:lang w:val="ru-RU"/>
        </w:rPr>
        <w:t xml:space="preserve">вилась. </w:t>
      </w:r>
    </w:p>
    <w:p w:rsidR="006F607E" w:rsidRPr="000906E7" w:rsidRDefault="000906E7">
      <w:pPr>
        <w:rPr>
          <w:lang w:val="ru-RU"/>
        </w:rPr>
      </w:pPr>
      <w:r w:rsidRPr="000906E7">
        <w:rPr>
          <w:lang w:val="ru-RU"/>
        </w:rPr>
        <w:t xml:space="preserve">На тридцатилетнюю Маргариту из </w:t>
      </w:r>
      <w:r w:rsidRPr="000906E7">
        <w:rPr>
          <w:highlight w:val="yellow"/>
          <w:lang w:val="ru-RU"/>
        </w:rPr>
        <w:t xml:space="preserve">зеркала </w:t>
      </w:r>
      <w:r w:rsidRPr="000906E7">
        <w:rPr>
          <w:lang w:val="ru-RU"/>
        </w:rPr>
        <w:t xml:space="preserve">глядела от </w:t>
      </w:r>
      <w:r w:rsidRPr="000906E7">
        <w:rPr>
          <w:highlight w:val="yellow"/>
          <w:lang w:val="ru-RU"/>
        </w:rPr>
        <w:t xml:space="preserve">природы </w:t>
      </w:r>
      <w:r w:rsidRPr="000906E7">
        <w:rPr>
          <w:lang w:val="ru-RU"/>
        </w:rPr>
        <w:t xml:space="preserve">кудрявая черноволосая </w:t>
      </w:r>
      <w:r w:rsidRPr="000906E7">
        <w:rPr>
          <w:highlight w:val="yellow"/>
          <w:lang w:val="ru-RU"/>
        </w:rPr>
        <w:lastRenderedPageBreak/>
        <w:t xml:space="preserve">женщина </w:t>
      </w:r>
      <w:r w:rsidRPr="000906E7">
        <w:rPr>
          <w:lang w:val="ru-RU"/>
        </w:rPr>
        <w:t xml:space="preserve">лет двадцати, безудержно хохочущая, скалящая </w:t>
      </w:r>
      <w:r w:rsidRPr="000906E7">
        <w:rPr>
          <w:highlight w:val="yellow"/>
          <w:lang w:val="ru-RU"/>
        </w:rPr>
        <w:t xml:space="preserve">зубы. </w:t>
      </w:r>
    </w:p>
    <w:p w:rsidR="006F607E" w:rsidRPr="000906E7" w:rsidRDefault="000906E7">
      <w:pPr>
        <w:rPr>
          <w:lang w:val="ru-RU"/>
        </w:rPr>
      </w:pPr>
      <w:r w:rsidRPr="000906E7">
        <w:rPr>
          <w:lang w:val="ru-RU"/>
        </w:rPr>
        <w:t xml:space="preserve">Нахохотавшись, Маргарита выскочила из халата </w:t>
      </w:r>
      <w:r w:rsidRPr="000906E7">
        <w:rPr>
          <w:highlight w:val="yellow"/>
          <w:lang w:val="ru-RU"/>
        </w:rPr>
        <w:t xml:space="preserve">одним прыжком </w:t>
      </w:r>
      <w:r w:rsidRPr="000906E7">
        <w:rPr>
          <w:lang w:val="ru-RU"/>
        </w:rPr>
        <w:t>и широко зачерпнула легкий жирный крем и сильным</w:t>
      </w:r>
      <w:r w:rsidRPr="000906E7">
        <w:rPr>
          <w:lang w:val="ru-RU"/>
        </w:rPr>
        <w:t xml:space="preserve">и мазками </w:t>
      </w:r>
      <w:r w:rsidRPr="000906E7">
        <w:rPr>
          <w:highlight w:val="yellow"/>
          <w:lang w:val="ru-RU"/>
        </w:rPr>
        <w:t xml:space="preserve">начала </w:t>
      </w:r>
      <w:r w:rsidRPr="000906E7">
        <w:rPr>
          <w:lang w:val="ru-RU"/>
        </w:rPr>
        <w:t xml:space="preserve">втирать его в </w:t>
      </w:r>
      <w:r w:rsidRPr="000906E7">
        <w:rPr>
          <w:highlight w:val="yellow"/>
          <w:lang w:val="ru-RU"/>
        </w:rPr>
        <w:t xml:space="preserve">кожу тела. </w:t>
      </w:r>
      <w:r w:rsidRPr="000906E7">
        <w:rPr>
          <w:lang w:val="ru-RU"/>
        </w:rPr>
        <w:t xml:space="preserve">Оно сейчас же порозовело и загорелось. Затем мгновенно, как будто из </w:t>
      </w:r>
      <w:r w:rsidRPr="000906E7">
        <w:rPr>
          <w:highlight w:val="yellow"/>
          <w:lang w:val="ru-RU"/>
        </w:rPr>
        <w:t xml:space="preserve">мозга </w:t>
      </w:r>
      <w:r w:rsidRPr="000906E7">
        <w:rPr>
          <w:lang w:val="ru-RU"/>
        </w:rPr>
        <w:t xml:space="preserve">выхватили иголку, утих висок, нывший весь вечер после свидания в Александровском саду, мускулы рук и ног окрепли, а затем </w:t>
      </w:r>
      <w:r w:rsidRPr="000906E7">
        <w:rPr>
          <w:highlight w:val="yellow"/>
          <w:lang w:val="ru-RU"/>
        </w:rPr>
        <w:t xml:space="preserve">тело </w:t>
      </w:r>
      <w:r w:rsidRPr="000906E7">
        <w:rPr>
          <w:lang w:val="ru-RU"/>
        </w:rPr>
        <w:t>Маргариты по</w:t>
      </w:r>
      <w:r w:rsidRPr="000906E7">
        <w:rPr>
          <w:lang w:val="ru-RU"/>
        </w:rPr>
        <w:t xml:space="preserve">теряло вес. </w:t>
      </w:r>
    </w:p>
    <w:p w:rsidR="006F607E" w:rsidRPr="000906E7" w:rsidRDefault="000906E7">
      <w:pPr>
        <w:rPr>
          <w:lang w:val="ru-RU"/>
        </w:rPr>
      </w:pPr>
      <w:r w:rsidRPr="000906E7">
        <w:rPr>
          <w:lang w:val="ru-RU"/>
        </w:rPr>
        <w:t xml:space="preserve">Она подпрыгнула и повисла в </w:t>
      </w:r>
      <w:r w:rsidRPr="000906E7">
        <w:rPr>
          <w:highlight w:val="yellow"/>
          <w:lang w:val="ru-RU"/>
        </w:rPr>
        <w:t xml:space="preserve">воздухе </w:t>
      </w:r>
      <w:r w:rsidRPr="000906E7">
        <w:rPr>
          <w:lang w:val="ru-RU"/>
        </w:rPr>
        <w:t xml:space="preserve">невысоко над ковром, потом ее медленно потянуло вниз, и она опустилась. </w:t>
      </w:r>
    </w:p>
    <w:p w:rsidR="006F607E" w:rsidRPr="000906E7" w:rsidRDefault="000906E7">
      <w:pPr>
        <w:rPr>
          <w:lang w:val="ru-RU"/>
        </w:rPr>
      </w:pPr>
      <w:r w:rsidRPr="000906E7">
        <w:rPr>
          <w:lang w:val="ru-RU"/>
        </w:rPr>
        <w:t xml:space="preserve">– Ай да крем! Ай да крем! – закричала Маргарита, бросаясь в кресло. </w:t>
      </w:r>
    </w:p>
    <w:p w:rsidR="006F607E" w:rsidRPr="000906E7" w:rsidRDefault="000906E7">
      <w:pPr>
        <w:rPr>
          <w:lang w:val="ru-RU"/>
        </w:rPr>
      </w:pPr>
      <w:r w:rsidRPr="000906E7">
        <w:rPr>
          <w:lang w:val="ru-RU"/>
        </w:rPr>
        <w:t>Втирания изменили ее не только внешне. Теперь в ней во всей, в ка</w:t>
      </w:r>
      <w:r w:rsidRPr="000906E7">
        <w:rPr>
          <w:lang w:val="ru-RU"/>
        </w:rPr>
        <w:t xml:space="preserve">ждой частице </w:t>
      </w:r>
      <w:r w:rsidRPr="000906E7">
        <w:rPr>
          <w:highlight w:val="yellow"/>
          <w:lang w:val="ru-RU"/>
        </w:rPr>
        <w:t xml:space="preserve">тела, </w:t>
      </w:r>
      <w:r w:rsidRPr="000906E7">
        <w:rPr>
          <w:lang w:val="ru-RU"/>
        </w:rPr>
        <w:t xml:space="preserve">вскипала радость, которую она ощутила, как пузырьки, колющие все ее </w:t>
      </w:r>
      <w:r w:rsidRPr="000906E7">
        <w:rPr>
          <w:highlight w:val="yellow"/>
          <w:lang w:val="ru-RU"/>
        </w:rPr>
        <w:t xml:space="preserve">тело. </w:t>
      </w:r>
      <w:r w:rsidRPr="000906E7">
        <w:rPr>
          <w:lang w:val="ru-RU"/>
        </w:rPr>
        <w:t xml:space="preserve">Маргарита ощутила себя </w:t>
      </w:r>
      <w:r w:rsidRPr="000906E7">
        <w:rPr>
          <w:highlight w:val="yellow"/>
          <w:lang w:val="ru-RU"/>
        </w:rPr>
        <w:t xml:space="preserve">свободной, свободной </w:t>
      </w:r>
      <w:r w:rsidRPr="000906E7">
        <w:rPr>
          <w:lang w:val="ru-RU"/>
        </w:rPr>
        <w:t xml:space="preserve">от всего. Кроме того, она поняла со всей ясностью, что именно случилось то, о чем утром говорило предчувствие, и что </w:t>
      </w:r>
      <w:r w:rsidRPr="000906E7">
        <w:rPr>
          <w:lang w:val="ru-RU"/>
        </w:rPr>
        <w:t xml:space="preserve">она покидает особняк и прежнюю свою </w:t>
      </w:r>
      <w:r w:rsidRPr="000906E7">
        <w:rPr>
          <w:highlight w:val="yellow"/>
          <w:lang w:val="ru-RU"/>
        </w:rPr>
        <w:t xml:space="preserve">жизнь </w:t>
      </w:r>
      <w:r w:rsidRPr="000906E7">
        <w:rPr>
          <w:lang w:val="ru-RU"/>
        </w:rPr>
        <w:t xml:space="preserve">навсегда. Но от этой прежней </w:t>
      </w:r>
      <w:r w:rsidRPr="000906E7">
        <w:rPr>
          <w:highlight w:val="yellow"/>
          <w:lang w:val="ru-RU"/>
        </w:rPr>
        <w:t xml:space="preserve">жизни </w:t>
      </w:r>
      <w:r w:rsidRPr="000906E7">
        <w:rPr>
          <w:lang w:val="ru-RU"/>
        </w:rPr>
        <w:t xml:space="preserve">все же откололась </w:t>
      </w:r>
      <w:r w:rsidRPr="000906E7">
        <w:rPr>
          <w:highlight w:val="yellow"/>
          <w:lang w:val="ru-RU"/>
        </w:rPr>
        <w:t xml:space="preserve">одна </w:t>
      </w:r>
      <w:r w:rsidRPr="000906E7">
        <w:rPr>
          <w:lang w:val="ru-RU"/>
        </w:rPr>
        <w:t xml:space="preserve">мысль о том, что нужно исполнить только один </w:t>
      </w:r>
      <w:r w:rsidRPr="000906E7">
        <w:rPr>
          <w:lang w:val="ru-RU"/>
        </w:rPr>
        <w:lastRenderedPageBreak/>
        <w:t xml:space="preserve">последний долг перед </w:t>
      </w:r>
      <w:r w:rsidRPr="000906E7">
        <w:rPr>
          <w:highlight w:val="yellow"/>
          <w:lang w:val="ru-RU"/>
        </w:rPr>
        <w:t xml:space="preserve">началом </w:t>
      </w:r>
      <w:r w:rsidRPr="000906E7">
        <w:rPr>
          <w:lang w:val="ru-RU"/>
        </w:rPr>
        <w:t xml:space="preserve">чего-то нового, необыкновенного, тянущего ее наверх, в </w:t>
      </w:r>
      <w:r w:rsidRPr="000906E7">
        <w:rPr>
          <w:highlight w:val="yellow"/>
          <w:lang w:val="ru-RU"/>
        </w:rPr>
        <w:t xml:space="preserve">воздух. </w:t>
      </w:r>
      <w:r w:rsidRPr="000906E7">
        <w:rPr>
          <w:lang w:val="ru-RU"/>
        </w:rPr>
        <w:t xml:space="preserve">И она, как была </w:t>
      </w:r>
      <w:r w:rsidRPr="000906E7">
        <w:rPr>
          <w:highlight w:val="yellow"/>
          <w:lang w:val="ru-RU"/>
        </w:rPr>
        <w:t>наг</w:t>
      </w:r>
      <w:r w:rsidRPr="000906E7">
        <w:rPr>
          <w:highlight w:val="yellow"/>
          <w:lang w:val="ru-RU"/>
        </w:rPr>
        <w:t xml:space="preserve">ая, </w:t>
      </w:r>
      <w:r w:rsidRPr="000906E7">
        <w:rPr>
          <w:lang w:val="ru-RU"/>
        </w:rPr>
        <w:t xml:space="preserve">из </w:t>
      </w:r>
      <w:r w:rsidRPr="000906E7">
        <w:rPr>
          <w:highlight w:val="yellow"/>
          <w:lang w:val="ru-RU"/>
        </w:rPr>
        <w:t xml:space="preserve">спальни, </w:t>
      </w:r>
      <w:r w:rsidRPr="000906E7">
        <w:rPr>
          <w:lang w:val="ru-RU"/>
        </w:rPr>
        <w:t xml:space="preserve">то и дело взлетая на </w:t>
      </w:r>
      <w:r w:rsidRPr="000906E7">
        <w:rPr>
          <w:highlight w:val="yellow"/>
          <w:lang w:val="ru-RU"/>
        </w:rPr>
        <w:t xml:space="preserve">воздух, </w:t>
      </w:r>
      <w:r w:rsidRPr="000906E7">
        <w:rPr>
          <w:lang w:val="ru-RU"/>
        </w:rPr>
        <w:t xml:space="preserve">перебежала в кабинет мужа и, осветив его, кинулась к </w:t>
      </w:r>
      <w:r w:rsidRPr="000906E7">
        <w:rPr>
          <w:highlight w:val="yellow"/>
          <w:lang w:val="ru-RU"/>
        </w:rPr>
        <w:t xml:space="preserve">письменному столу. </w:t>
      </w:r>
      <w:r w:rsidRPr="000906E7">
        <w:rPr>
          <w:lang w:val="ru-RU"/>
        </w:rPr>
        <w:t xml:space="preserve">На вырванном из блокнота </w:t>
      </w:r>
      <w:r w:rsidRPr="000906E7">
        <w:rPr>
          <w:highlight w:val="yellow"/>
          <w:lang w:val="ru-RU"/>
        </w:rPr>
        <w:t xml:space="preserve">листе </w:t>
      </w:r>
      <w:r w:rsidRPr="000906E7">
        <w:rPr>
          <w:lang w:val="ru-RU"/>
        </w:rPr>
        <w:t xml:space="preserve">она без помарок быстро и крупно карандашом написала записку: </w:t>
      </w:r>
    </w:p>
    <w:p w:rsidR="006F607E" w:rsidRPr="000906E7" w:rsidRDefault="000906E7">
      <w:pPr>
        <w:rPr>
          <w:lang w:val="ru-RU"/>
        </w:rPr>
      </w:pPr>
      <w:r w:rsidRPr="000906E7">
        <w:rPr>
          <w:lang w:val="ru-RU"/>
        </w:rPr>
        <w:t>«Прости меня и как можно скорее забудь. Я тебя</w:t>
      </w:r>
      <w:r w:rsidRPr="000906E7">
        <w:rPr>
          <w:lang w:val="ru-RU"/>
        </w:rPr>
        <w:t xml:space="preserve"> покидаю навек. Не ищи меня, это бесполезно. Я стала </w:t>
      </w:r>
      <w:r w:rsidRPr="000906E7">
        <w:rPr>
          <w:highlight w:val="yellow"/>
          <w:lang w:val="ru-RU"/>
        </w:rPr>
        <w:t xml:space="preserve">ведьмой </w:t>
      </w:r>
      <w:r w:rsidRPr="000906E7">
        <w:rPr>
          <w:lang w:val="ru-RU"/>
        </w:rPr>
        <w:t xml:space="preserve">от горя и бедствий, поразивших меня. Мне пора. Прощай. Маргарита». </w:t>
      </w:r>
    </w:p>
    <w:p w:rsidR="006F607E" w:rsidRPr="000906E7" w:rsidRDefault="000906E7">
      <w:pPr>
        <w:rPr>
          <w:lang w:val="ru-RU"/>
        </w:rPr>
      </w:pPr>
      <w:r w:rsidRPr="000906E7">
        <w:rPr>
          <w:lang w:val="ru-RU"/>
        </w:rPr>
        <w:t xml:space="preserve">С совершенно облегченной душой Маргарита прилетела в </w:t>
      </w:r>
      <w:r w:rsidRPr="000906E7">
        <w:rPr>
          <w:highlight w:val="yellow"/>
          <w:lang w:val="ru-RU"/>
        </w:rPr>
        <w:t xml:space="preserve">спальню, </w:t>
      </w:r>
      <w:r w:rsidRPr="000906E7">
        <w:rPr>
          <w:lang w:val="ru-RU"/>
        </w:rPr>
        <w:t>и следом за нею туда же вбежала Наташа, нагруженная вещами. И тот</w:t>
      </w:r>
      <w:r w:rsidRPr="000906E7">
        <w:rPr>
          <w:lang w:val="ru-RU"/>
        </w:rPr>
        <w:t xml:space="preserve">час все эти </w:t>
      </w:r>
      <w:r w:rsidRPr="000906E7">
        <w:rPr>
          <w:highlight w:val="yellow"/>
          <w:lang w:val="ru-RU"/>
        </w:rPr>
        <w:t xml:space="preserve">вещи, </w:t>
      </w:r>
      <w:r w:rsidRPr="000906E7">
        <w:rPr>
          <w:lang w:val="ru-RU"/>
        </w:rPr>
        <w:t xml:space="preserve">деревянные плечики с платьем, кружевные </w:t>
      </w:r>
      <w:r w:rsidRPr="000906E7">
        <w:rPr>
          <w:highlight w:val="yellow"/>
          <w:lang w:val="ru-RU"/>
        </w:rPr>
        <w:t xml:space="preserve">платки, синие </w:t>
      </w:r>
      <w:r w:rsidRPr="000906E7">
        <w:rPr>
          <w:lang w:val="ru-RU"/>
        </w:rPr>
        <w:t xml:space="preserve">шелковые </w:t>
      </w:r>
      <w:r w:rsidRPr="000906E7">
        <w:rPr>
          <w:highlight w:val="yellow"/>
          <w:lang w:val="ru-RU"/>
        </w:rPr>
        <w:t xml:space="preserve">туфли </w:t>
      </w:r>
      <w:r w:rsidRPr="000906E7">
        <w:rPr>
          <w:lang w:val="ru-RU"/>
        </w:rPr>
        <w:t xml:space="preserve">на распялках и поясок – все это посыпалось на пол, и Наташа всплеснула освободившимися </w:t>
      </w:r>
      <w:r w:rsidRPr="000906E7">
        <w:rPr>
          <w:highlight w:val="yellow"/>
          <w:lang w:val="ru-RU"/>
        </w:rPr>
        <w:t xml:space="preserve">руками. </w:t>
      </w:r>
    </w:p>
    <w:p w:rsidR="006F607E" w:rsidRPr="000906E7" w:rsidRDefault="000906E7">
      <w:pPr>
        <w:rPr>
          <w:lang w:val="ru-RU"/>
        </w:rPr>
      </w:pPr>
      <w:r w:rsidRPr="000906E7">
        <w:rPr>
          <w:lang w:val="ru-RU"/>
        </w:rPr>
        <w:t xml:space="preserve">– Что, хороша? – громко крикнула охрипшим голосом Маргарита Николаевна. </w:t>
      </w:r>
    </w:p>
    <w:p w:rsidR="006F607E" w:rsidRPr="000906E7" w:rsidRDefault="000906E7">
      <w:pPr>
        <w:rPr>
          <w:lang w:val="ru-RU"/>
        </w:rPr>
      </w:pPr>
      <w:r w:rsidRPr="000906E7">
        <w:rPr>
          <w:lang w:val="ru-RU"/>
        </w:rPr>
        <w:t xml:space="preserve">– Как же это? – шептала Наташа, пятясь, – как вы это делаете, Маргарита Николаевна? </w:t>
      </w:r>
    </w:p>
    <w:p w:rsidR="006F607E" w:rsidRPr="000906E7" w:rsidRDefault="000906E7">
      <w:pPr>
        <w:rPr>
          <w:lang w:val="ru-RU"/>
        </w:rPr>
      </w:pPr>
      <w:r w:rsidRPr="000906E7">
        <w:rPr>
          <w:lang w:val="ru-RU"/>
        </w:rPr>
        <w:lastRenderedPageBreak/>
        <w:t xml:space="preserve">– Это крем! Крем, крем, – ответила Маргарита, указывая на сверкающую </w:t>
      </w:r>
      <w:r w:rsidRPr="000906E7">
        <w:rPr>
          <w:highlight w:val="yellow"/>
          <w:lang w:val="ru-RU"/>
        </w:rPr>
        <w:t xml:space="preserve">золотую </w:t>
      </w:r>
      <w:r w:rsidRPr="000906E7">
        <w:rPr>
          <w:lang w:val="ru-RU"/>
        </w:rPr>
        <w:t xml:space="preserve">коробку и поворачиваясь перед </w:t>
      </w:r>
      <w:r w:rsidRPr="000906E7">
        <w:rPr>
          <w:highlight w:val="yellow"/>
          <w:lang w:val="ru-RU"/>
        </w:rPr>
        <w:t xml:space="preserve">зеркалом. </w:t>
      </w:r>
    </w:p>
    <w:p w:rsidR="006F607E" w:rsidRPr="000906E7" w:rsidRDefault="000906E7">
      <w:pPr>
        <w:rPr>
          <w:lang w:val="ru-RU"/>
        </w:rPr>
      </w:pPr>
      <w:r w:rsidRPr="000906E7">
        <w:rPr>
          <w:lang w:val="ru-RU"/>
        </w:rPr>
        <w:t xml:space="preserve">Наташа, забыв про валяющееся на </w:t>
      </w:r>
      <w:r w:rsidRPr="000906E7">
        <w:rPr>
          <w:highlight w:val="yellow"/>
          <w:lang w:val="ru-RU"/>
        </w:rPr>
        <w:t xml:space="preserve">полу </w:t>
      </w:r>
      <w:r w:rsidRPr="000906E7">
        <w:rPr>
          <w:lang w:val="ru-RU"/>
        </w:rPr>
        <w:t>мятое платье, по</w:t>
      </w:r>
      <w:r w:rsidRPr="000906E7">
        <w:rPr>
          <w:lang w:val="ru-RU"/>
        </w:rPr>
        <w:t xml:space="preserve">дбежала к трюмо и жадными, загоревшимися </w:t>
      </w:r>
      <w:r w:rsidRPr="000906E7">
        <w:rPr>
          <w:highlight w:val="yellow"/>
          <w:lang w:val="ru-RU"/>
        </w:rPr>
        <w:t xml:space="preserve">глазами </w:t>
      </w:r>
      <w:r w:rsidRPr="000906E7">
        <w:rPr>
          <w:lang w:val="ru-RU"/>
        </w:rPr>
        <w:t xml:space="preserve">уставилась на остаток </w:t>
      </w:r>
      <w:r w:rsidRPr="000906E7">
        <w:rPr>
          <w:highlight w:val="yellow"/>
          <w:lang w:val="ru-RU"/>
        </w:rPr>
        <w:t xml:space="preserve">мази. </w:t>
      </w:r>
      <w:r w:rsidRPr="000906E7">
        <w:rPr>
          <w:lang w:val="ru-RU"/>
        </w:rPr>
        <w:t xml:space="preserve">Губы ее что-то шептали. Она опять повернулась к Маргарите и проговорила с каким-то </w:t>
      </w:r>
      <w:r w:rsidRPr="000906E7">
        <w:rPr>
          <w:highlight w:val="yellow"/>
          <w:lang w:val="ru-RU"/>
        </w:rPr>
        <w:t xml:space="preserve">благоговением: </w:t>
      </w:r>
    </w:p>
    <w:p w:rsidR="006F607E" w:rsidRPr="000906E7" w:rsidRDefault="000906E7">
      <w:pPr>
        <w:rPr>
          <w:lang w:val="ru-RU"/>
        </w:rPr>
      </w:pPr>
      <w:r w:rsidRPr="000906E7">
        <w:rPr>
          <w:lang w:val="ru-RU"/>
        </w:rPr>
        <w:t xml:space="preserve">– Кожа-то! </w:t>
      </w:r>
      <w:r w:rsidRPr="000906E7">
        <w:rPr>
          <w:highlight w:val="yellow"/>
          <w:lang w:val="ru-RU"/>
        </w:rPr>
        <w:t xml:space="preserve">Кожа, </w:t>
      </w:r>
      <w:r w:rsidRPr="000906E7">
        <w:rPr>
          <w:lang w:val="ru-RU"/>
        </w:rPr>
        <w:t xml:space="preserve">а? Маргарита Николаевна, ведь ваша </w:t>
      </w:r>
      <w:r w:rsidRPr="000906E7">
        <w:rPr>
          <w:highlight w:val="yellow"/>
          <w:lang w:val="ru-RU"/>
        </w:rPr>
        <w:t xml:space="preserve">кожа </w:t>
      </w:r>
      <w:r w:rsidRPr="000906E7">
        <w:rPr>
          <w:lang w:val="ru-RU"/>
        </w:rPr>
        <w:t xml:space="preserve">светится. – Но тут она </w:t>
      </w:r>
      <w:r w:rsidRPr="000906E7">
        <w:rPr>
          <w:lang w:val="ru-RU"/>
        </w:rPr>
        <w:t xml:space="preserve">опомнилась, подбежала к платью, подняла и стала отряхивать его. </w:t>
      </w:r>
    </w:p>
    <w:p w:rsidR="006F607E" w:rsidRPr="000906E7" w:rsidRDefault="000906E7">
      <w:pPr>
        <w:rPr>
          <w:lang w:val="ru-RU"/>
        </w:rPr>
      </w:pPr>
      <w:r w:rsidRPr="000906E7">
        <w:rPr>
          <w:lang w:val="ru-RU"/>
        </w:rPr>
        <w:t xml:space="preserve">– Бросьте! Бросьте! – кричала ей Маргарита, – к черту его, все бросьте! Впрочем, нет, </w:t>
      </w:r>
      <w:r w:rsidRPr="000906E7">
        <w:rPr>
          <w:highlight w:val="yellow"/>
          <w:lang w:val="ru-RU"/>
        </w:rPr>
        <w:t xml:space="preserve">берите </w:t>
      </w:r>
      <w:r w:rsidRPr="000906E7">
        <w:rPr>
          <w:lang w:val="ru-RU"/>
        </w:rPr>
        <w:t xml:space="preserve">его себе на память. Говорю, </w:t>
      </w:r>
      <w:r w:rsidRPr="000906E7">
        <w:rPr>
          <w:highlight w:val="yellow"/>
          <w:lang w:val="ru-RU"/>
        </w:rPr>
        <w:t xml:space="preserve">берите </w:t>
      </w:r>
      <w:r w:rsidRPr="000906E7">
        <w:rPr>
          <w:lang w:val="ru-RU"/>
        </w:rPr>
        <w:t xml:space="preserve">на память. Все забирайте, что есть в </w:t>
      </w:r>
      <w:r w:rsidRPr="000906E7">
        <w:rPr>
          <w:highlight w:val="yellow"/>
          <w:lang w:val="ru-RU"/>
        </w:rPr>
        <w:t xml:space="preserve">комнате. </w:t>
      </w:r>
    </w:p>
    <w:p w:rsidR="006F607E" w:rsidRPr="000906E7" w:rsidRDefault="000906E7">
      <w:pPr>
        <w:rPr>
          <w:lang w:val="ru-RU"/>
        </w:rPr>
      </w:pPr>
      <w:r w:rsidRPr="000906E7">
        <w:rPr>
          <w:lang w:val="ru-RU"/>
        </w:rPr>
        <w:t>Как будто ополоу</w:t>
      </w:r>
      <w:r w:rsidRPr="000906E7">
        <w:rPr>
          <w:lang w:val="ru-RU"/>
        </w:rPr>
        <w:t xml:space="preserve">мев, неподвижная Наташа некоторое </w:t>
      </w:r>
      <w:r w:rsidRPr="000906E7">
        <w:rPr>
          <w:highlight w:val="yellow"/>
          <w:lang w:val="ru-RU"/>
        </w:rPr>
        <w:t xml:space="preserve">время </w:t>
      </w:r>
      <w:r w:rsidRPr="000906E7">
        <w:rPr>
          <w:lang w:val="ru-RU"/>
        </w:rPr>
        <w:t xml:space="preserve">смотрела на Маргариту, потом повисла у нее на шее, целуя и крича: </w:t>
      </w:r>
    </w:p>
    <w:p w:rsidR="006F607E" w:rsidRPr="000906E7" w:rsidRDefault="000906E7">
      <w:pPr>
        <w:rPr>
          <w:lang w:val="ru-RU"/>
        </w:rPr>
      </w:pPr>
      <w:r w:rsidRPr="000906E7">
        <w:rPr>
          <w:lang w:val="ru-RU"/>
        </w:rPr>
        <w:t xml:space="preserve">– Атласная! Светится! Атласная! А брови-то, </w:t>
      </w:r>
      <w:r w:rsidRPr="000906E7">
        <w:rPr>
          <w:highlight w:val="yellow"/>
          <w:lang w:val="ru-RU"/>
        </w:rPr>
        <w:t xml:space="preserve">брови! </w:t>
      </w:r>
    </w:p>
    <w:p w:rsidR="006F607E" w:rsidRPr="000906E7" w:rsidRDefault="000906E7">
      <w:pPr>
        <w:rPr>
          <w:lang w:val="ru-RU"/>
        </w:rPr>
      </w:pPr>
      <w:r w:rsidRPr="000906E7">
        <w:rPr>
          <w:lang w:val="ru-RU"/>
        </w:rPr>
        <w:t xml:space="preserve">– </w:t>
      </w:r>
      <w:r w:rsidRPr="000906E7">
        <w:rPr>
          <w:highlight w:val="yellow"/>
          <w:lang w:val="ru-RU"/>
        </w:rPr>
        <w:t xml:space="preserve">Берите </w:t>
      </w:r>
      <w:r w:rsidRPr="000906E7">
        <w:rPr>
          <w:lang w:val="ru-RU"/>
        </w:rPr>
        <w:t xml:space="preserve">все тряпки, </w:t>
      </w:r>
      <w:r w:rsidRPr="000906E7">
        <w:rPr>
          <w:highlight w:val="yellow"/>
          <w:lang w:val="ru-RU"/>
        </w:rPr>
        <w:t xml:space="preserve">берите духи </w:t>
      </w:r>
      <w:r w:rsidRPr="000906E7">
        <w:rPr>
          <w:lang w:val="ru-RU"/>
        </w:rPr>
        <w:t xml:space="preserve">и </w:t>
      </w:r>
      <w:r w:rsidRPr="000906E7">
        <w:rPr>
          <w:highlight w:val="yellow"/>
          <w:lang w:val="ru-RU"/>
        </w:rPr>
        <w:t xml:space="preserve">волоките </w:t>
      </w:r>
      <w:r w:rsidRPr="000906E7">
        <w:rPr>
          <w:lang w:val="ru-RU"/>
        </w:rPr>
        <w:t>к себе в сундук, прячьте, – кричала Маргарита, – но д</w:t>
      </w:r>
      <w:r w:rsidRPr="000906E7">
        <w:rPr>
          <w:lang w:val="ru-RU"/>
        </w:rPr>
        <w:t xml:space="preserve">рагоценностей не </w:t>
      </w:r>
      <w:r w:rsidRPr="000906E7">
        <w:rPr>
          <w:highlight w:val="yellow"/>
          <w:lang w:val="ru-RU"/>
        </w:rPr>
        <w:t xml:space="preserve">берите, </w:t>
      </w:r>
      <w:r w:rsidRPr="000906E7">
        <w:rPr>
          <w:lang w:val="ru-RU"/>
        </w:rPr>
        <w:t xml:space="preserve">а то вас в краже обвинят. </w:t>
      </w:r>
    </w:p>
    <w:p w:rsidR="006F607E" w:rsidRPr="000906E7" w:rsidRDefault="000906E7">
      <w:pPr>
        <w:rPr>
          <w:lang w:val="ru-RU"/>
        </w:rPr>
      </w:pPr>
      <w:r w:rsidRPr="000906E7">
        <w:rPr>
          <w:lang w:val="ru-RU"/>
        </w:rPr>
        <w:lastRenderedPageBreak/>
        <w:t xml:space="preserve">Наташа сгребла в </w:t>
      </w:r>
      <w:r w:rsidRPr="000906E7">
        <w:rPr>
          <w:highlight w:val="yellow"/>
          <w:lang w:val="ru-RU"/>
        </w:rPr>
        <w:t xml:space="preserve">узел, </w:t>
      </w:r>
      <w:r w:rsidRPr="000906E7">
        <w:rPr>
          <w:lang w:val="ru-RU"/>
        </w:rPr>
        <w:t xml:space="preserve">что ей попало под </w:t>
      </w:r>
      <w:r w:rsidRPr="000906E7">
        <w:rPr>
          <w:highlight w:val="yellow"/>
          <w:lang w:val="ru-RU"/>
        </w:rPr>
        <w:t xml:space="preserve">руку, </w:t>
      </w:r>
      <w:r w:rsidRPr="000906E7">
        <w:rPr>
          <w:lang w:val="ru-RU"/>
        </w:rPr>
        <w:t xml:space="preserve">платья, </w:t>
      </w:r>
      <w:r w:rsidRPr="000906E7">
        <w:rPr>
          <w:highlight w:val="yellow"/>
          <w:lang w:val="ru-RU"/>
        </w:rPr>
        <w:t xml:space="preserve">туфли, </w:t>
      </w:r>
      <w:r w:rsidRPr="000906E7">
        <w:rPr>
          <w:lang w:val="ru-RU"/>
        </w:rPr>
        <w:t xml:space="preserve">чулки и белье, и побежала вон из </w:t>
      </w:r>
      <w:r w:rsidRPr="000906E7">
        <w:rPr>
          <w:highlight w:val="yellow"/>
          <w:lang w:val="ru-RU"/>
        </w:rPr>
        <w:t xml:space="preserve">спальни. </w:t>
      </w:r>
    </w:p>
    <w:p w:rsidR="006F607E" w:rsidRPr="000906E7" w:rsidRDefault="000906E7">
      <w:pPr>
        <w:rPr>
          <w:lang w:val="ru-RU"/>
        </w:rPr>
      </w:pPr>
      <w:r w:rsidRPr="000906E7">
        <w:rPr>
          <w:lang w:val="ru-RU"/>
        </w:rPr>
        <w:t xml:space="preserve">В это </w:t>
      </w:r>
      <w:r w:rsidRPr="000906E7">
        <w:rPr>
          <w:highlight w:val="yellow"/>
          <w:lang w:val="ru-RU"/>
        </w:rPr>
        <w:t xml:space="preserve">время </w:t>
      </w:r>
      <w:r w:rsidRPr="000906E7">
        <w:rPr>
          <w:lang w:val="ru-RU"/>
        </w:rPr>
        <w:t xml:space="preserve">откуда-то с другой </w:t>
      </w:r>
      <w:r w:rsidRPr="000906E7">
        <w:rPr>
          <w:highlight w:val="yellow"/>
          <w:lang w:val="ru-RU"/>
        </w:rPr>
        <w:t xml:space="preserve">стороны </w:t>
      </w:r>
      <w:r w:rsidRPr="000906E7">
        <w:rPr>
          <w:lang w:val="ru-RU"/>
        </w:rPr>
        <w:t xml:space="preserve">переулка, из открытого </w:t>
      </w:r>
      <w:r w:rsidRPr="000906E7">
        <w:rPr>
          <w:highlight w:val="yellow"/>
          <w:lang w:val="ru-RU"/>
        </w:rPr>
        <w:t xml:space="preserve">окна, </w:t>
      </w:r>
      <w:r w:rsidRPr="000906E7">
        <w:rPr>
          <w:lang w:val="ru-RU"/>
        </w:rPr>
        <w:t xml:space="preserve">вырвался и полетел громовой </w:t>
      </w:r>
      <w:r w:rsidRPr="000906E7">
        <w:rPr>
          <w:lang w:val="ru-RU"/>
        </w:rPr>
        <w:t xml:space="preserve">виртуозный вальс и послышалось пыхтение подъехавшей к </w:t>
      </w:r>
      <w:r w:rsidRPr="000906E7">
        <w:rPr>
          <w:highlight w:val="yellow"/>
          <w:lang w:val="ru-RU"/>
        </w:rPr>
        <w:t xml:space="preserve">воротам </w:t>
      </w:r>
      <w:r w:rsidRPr="000906E7">
        <w:rPr>
          <w:lang w:val="ru-RU"/>
        </w:rPr>
        <w:t xml:space="preserve">машины. </w:t>
      </w:r>
    </w:p>
    <w:p w:rsidR="006F607E" w:rsidRPr="000906E7" w:rsidRDefault="000906E7">
      <w:pPr>
        <w:rPr>
          <w:lang w:val="ru-RU"/>
        </w:rPr>
      </w:pPr>
      <w:r w:rsidRPr="000906E7">
        <w:rPr>
          <w:lang w:val="ru-RU"/>
        </w:rPr>
        <w:t xml:space="preserve">– 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 </w:t>
      </w:r>
    </w:p>
    <w:p w:rsidR="006F607E" w:rsidRPr="000906E7" w:rsidRDefault="000906E7">
      <w:pPr>
        <w:rPr>
          <w:lang w:val="ru-RU"/>
        </w:rPr>
      </w:pPr>
      <w:r w:rsidRPr="000906E7">
        <w:rPr>
          <w:lang w:val="ru-RU"/>
        </w:rPr>
        <w:t>Машина зашумела,</w:t>
      </w:r>
      <w:r w:rsidRPr="000906E7">
        <w:rPr>
          <w:lang w:val="ru-RU"/>
        </w:rPr>
        <w:t xml:space="preserve"> удаляясь от ворот. Стукнула калитка, и на плитках дорожки послышались </w:t>
      </w:r>
      <w:r w:rsidRPr="000906E7">
        <w:rPr>
          <w:highlight w:val="yellow"/>
          <w:lang w:val="ru-RU"/>
        </w:rPr>
        <w:t xml:space="preserve">шаги. </w:t>
      </w:r>
    </w:p>
    <w:p w:rsidR="006F607E" w:rsidRPr="000906E7" w:rsidRDefault="000906E7">
      <w:pPr>
        <w:rPr>
          <w:lang w:val="ru-RU"/>
        </w:rPr>
      </w:pPr>
      <w:r w:rsidRPr="000906E7">
        <w:rPr>
          <w:lang w:val="ru-RU"/>
        </w:rPr>
        <w:t xml:space="preserve">«Это Николай Иванович, по </w:t>
      </w:r>
      <w:r w:rsidRPr="000906E7">
        <w:rPr>
          <w:highlight w:val="yellow"/>
          <w:lang w:val="ru-RU"/>
        </w:rPr>
        <w:t xml:space="preserve">шагам </w:t>
      </w:r>
      <w:r w:rsidRPr="000906E7">
        <w:rPr>
          <w:lang w:val="ru-RU"/>
        </w:rPr>
        <w:t xml:space="preserve">узнаю, – подумала Маргарита, – надо будет сделать на прощание что-то очень смешное и интересное». </w:t>
      </w:r>
    </w:p>
    <w:p w:rsidR="006F607E" w:rsidRPr="000906E7" w:rsidRDefault="000906E7">
      <w:pPr>
        <w:rPr>
          <w:lang w:val="ru-RU"/>
        </w:rPr>
      </w:pPr>
      <w:r w:rsidRPr="000906E7">
        <w:rPr>
          <w:lang w:val="ru-RU"/>
        </w:rPr>
        <w:t xml:space="preserve">Маргарита рванула штору в </w:t>
      </w:r>
      <w:r w:rsidRPr="000906E7">
        <w:rPr>
          <w:highlight w:val="yellow"/>
          <w:lang w:val="ru-RU"/>
        </w:rPr>
        <w:t xml:space="preserve">сторону </w:t>
      </w:r>
      <w:r w:rsidRPr="000906E7">
        <w:rPr>
          <w:lang w:val="ru-RU"/>
        </w:rPr>
        <w:t>и села на под</w:t>
      </w:r>
      <w:r w:rsidRPr="000906E7">
        <w:rPr>
          <w:lang w:val="ru-RU"/>
        </w:rPr>
        <w:t xml:space="preserve">оконник боком, охватив </w:t>
      </w:r>
      <w:r w:rsidRPr="000906E7">
        <w:rPr>
          <w:highlight w:val="yellow"/>
          <w:lang w:val="ru-RU"/>
        </w:rPr>
        <w:t xml:space="preserve">колено руками. Лунный свет </w:t>
      </w:r>
      <w:r w:rsidRPr="000906E7">
        <w:rPr>
          <w:lang w:val="ru-RU"/>
        </w:rPr>
        <w:t xml:space="preserve">лизнул ее с </w:t>
      </w:r>
      <w:r w:rsidRPr="000906E7">
        <w:rPr>
          <w:highlight w:val="yellow"/>
          <w:lang w:val="ru-RU"/>
        </w:rPr>
        <w:t xml:space="preserve">правого </w:t>
      </w:r>
      <w:r w:rsidRPr="000906E7">
        <w:rPr>
          <w:lang w:val="ru-RU"/>
        </w:rPr>
        <w:t xml:space="preserve">бока. Маргарита подняла </w:t>
      </w:r>
      <w:r w:rsidRPr="000906E7">
        <w:rPr>
          <w:highlight w:val="yellow"/>
          <w:lang w:val="ru-RU"/>
        </w:rPr>
        <w:t xml:space="preserve">голову </w:t>
      </w:r>
      <w:r w:rsidRPr="000906E7">
        <w:rPr>
          <w:lang w:val="ru-RU"/>
        </w:rPr>
        <w:t xml:space="preserve">к </w:t>
      </w:r>
      <w:r w:rsidRPr="000906E7">
        <w:rPr>
          <w:highlight w:val="yellow"/>
          <w:lang w:val="ru-RU"/>
        </w:rPr>
        <w:t xml:space="preserve">луне </w:t>
      </w:r>
      <w:r w:rsidRPr="000906E7">
        <w:rPr>
          <w:lang w:val="ru-RU"/>
        </w:rPr>
        <w:t xml:space="preserve">и сделала задумчивое и поэтическое </w:t>
      </w:r>
      <w:r w:rsidRPr="000906E7">
        <w:rPr>
          <w:highlight w:val="yellow"/>
          <w:lang w:val="ru-RU"/>
        </w:rPr>
        <w:t xml:space="preserve">лицо. Шаги </w:t>
      </w:r>
      <w:r w:rsidRPr="000906E7">
        <w:rPr>
          <w:lang w:val="ru-RU"/>
        </w:rPr>
        <w:t xml:space="preserve">стукнули еще раза два и затем внезапно стихли. Еще полюбовавшись на </w:t>
      </w:r>
      <w:r w:rsidRPr="000906E7">
        <w:rPr>
          <w:highlight w:val="yellow"/>
          <w:lang w:val="ru-RU"/>
        </w:rPr>
        <w:t xml:space="preserve">луну, </w:t>
      </w:r>
      <w:r w:rsidRPr="000906E7">
        <w:rPr>
          <w:lang w:val="ru-RU"/>
        </w:rPr>
        <w:t>вздохнув для приличия, Марга</w:t>
      </w:r>
      <w:r w:rsidRPr="000906E7">
        <w:rPr>
          <w:lang w:val="ru-RU"/>
        </w:rPr>
        <w:t xml:space="preserve">рита повернула </w:t>
      </w:r>
      <w:r w:rsidRPr="000906E7">
        <w:rPr>
          <w:highlight w:val="yellow"/>
          <w:lang w:val="ru-RU"/>
        </w:rPr>
        <w:t xml:space="preserve">голову </w:t>
      </w:r>
      <w:r w:rsidRPr="000906E7">
        <w:rPr>
          <w:lang w:val="ru-RU"/>
        </w:rPr>
        <w:t xml:space="preserve">в </w:t>
      </w:r>
      <w:r w:rsidRPr="000906E7">
        <w:rPr>
          <w:lang w:val="ru-RU"/>
        </w:rPr>
        <w:lastRenderedPageBreak/>
        <w:t xml:space="preserve">сад и действительно увидела Николая Ивановича, проживающего в нижнем этаже этого самого особняка. </w:t>
      </w:r>
      <w:r w:rsidRPr="000906E7">
        <w:rPr>
          <w:highlight w:val="yellow"/>
          <w:lang w:val="ru-RU"/>
        </w:rPr>
        <w:t xml:space="preserve">Луна </w:t>
      </w:r>
      <w:r w:rsidRPr="000906E7">
        <w:rPr>
          <w:lang w:val="ru-RU"/>
        </w:rPr>
        <w:t xml:space="preserve">ярко заливала Николая Ивановича. Он сидел на скамейке, и по всему было видно, что он опустился на нее внезапно. Пенсне на его </w:t>
      </w:r>
      <w:r w:rsidRPr="000906E7">
        <w:rPr>
          <w:highlight w:val="yellow"/>
          <w:lang w:val="ru-RU"/>
        </w:rPr>
        <w:t>лиц</w:t>
      </w:r>
      <w:r w:rsidRPr="000906E7">
        <w:rPr>
          <w:highlight w:val="yellow"/>
          <w:lang w:val="ru-RU"/>
        </w:rPr>
        <w:t xml:space="preserve">е </w:t>
      </w:r>
      <w:r w:rsidRPr="000906E7">
        <w:rPr>
          <w:lang w:val="ru-RU"/>
        </w:rPr>
        <w:t xml:space="preserve">как-то перекосилось, а свой портфель он сжимал в </w:t>
      </w:r>
      <w:r w:rsidRPr="000906E7">
        <w:rPr>
          <w:highlight w:val="yellow"/>
          <w:lang w:val="ru-RU"/>
        </w:rPr>
        <w:t xml:space="preserve">руках. </w:t>
      </w:r>
    </w:p>
    <w:p w:rsidR="006F607E" w:rsidRPr="000906E7" w:rsidRDefault="000906E7">
      <w:pPr>
        <w:rPr>
          <w:lang w:val="ru-RU"/>
        </w:rPr>
      </w:pPr>
      <w:r w:rsidRPr="000906E7">
        <w:rPr>
          <w:lang w:val="ru-RU"/>
        </w:rPr>
        <w:t xml:space="preserve">– А, здравствуйте, Николай Иванович! – грустным голосом сказала Маргарита, – добрый вечер! Вы из заседания? </w:t>
      </w:r>
    </w:p>
    <w:p w:rsidR="006F607E" w:rsidRPr="000906E7" w:rsidRDefault="000906E7">
      <w:pPr>
        <w:rPr>
          <w:lang w:val="ru-RU"/>
        </w:rPr>
      </w:pPr>
      <w:r w:rsidRPr="000906E7">
        <w:rPr>
          <w:lang w:val="ru-RU"/>
        </w:rPr>
        <w:t xml:space="preserve">Николай Иванович ничего не ответил на это. </w:t>
      </w:r>
    </w:p>
    <w:p w:rsidR="006F607E" w:rsidRPr="000906E7" w:rsidRDefault="000906E7">
      <w:pPr>
        <w:rPr>
          <w:lang w:val="ru-RU"/>
        </w:rPr>
      </w:pPr>
      <w:r w:rsidRPr="000906E7">
        <w:rPr>
          <w:lang w:val="ru-RU"/>
        </w:rPr>
        <w:t xml:space="preserve">– А я, – продолжала Маргарита, </w:t>
      </w:r>
      <w:r w:rsidRPr="000906E7">
        <w:rPr>
          <w:highlight w:val="yellow"/>
          <w:lang w:val="ru-RU"/>
        </w:rPr>
        <w:t xml:space="preserve">побольше </w:t>
      </w:r>
      <w:r w:rsidRPr="000906E7">
        <w:rPr>
          <w:lang w:val="ru-RU"/>
        </w:rPr>
        <w:t>высо</w:t>
      </w:r>
      <w:r w:rsidRPr="000906E7">
        <w:rPr>
          <w:lang w:val="ru-RU"/>
        </w:rPr>
        <w:t xml:space="preserve">вываясь в сад, – сижу </w:t>
      </w:r>
      <w:r w:rsidRPr="000906E7">
        <w:rPr>
          <w:highlight w:val="yellow"/>
          <w:lang w:val="ru-RU"/>
        </w:rPr>
        <w:t xml:space="preserve">одна, </w:t>
      </w:r>
      <w:r w:rsidRPr="000906E7">
        <w:rPr>
          <w:lang w:val="ru-RU"/>
        </w:rPr>
        <w:t xml:space="preserve">как видите, скучаю, гляжу на </w:t>
      </w:r>
      <w:r w:rsidRPr="000906E7">
        <w:rPr>
          <w:highlight w:val="yellow"/>
          <w:lang w:val="ru-RU"/>
        </w:rPr>
        <w:t xml:space="preserve">луну </w:t>
      </w:r>
      <w:r w:rsidRPr="000906E7">
        <w:rPr>
          <w:lang w:val="ru-RU"/>
        </w:rPr>
        <w:t xml:space="preserve">и слушаю вальс. </w:t>
      </w:r>
    </w:p>
    <w:p w:rsidR="006F607E" w:rsidRPr="000906E7" w:rsidRDefault="000906E7">
      <w:pPr>
        <w:rPr>
          <w:lang w:val="ru-RU"/>
        </w:rPr>
      </w:pPr>
      <w:r w:rsidRPr="000906E7">
        <w:rPr>
          <w:highlight w:val="yellow"/>
          <w:lang w:val="ru-RU"/>
        </w:rPr>
        <w:t xml:space="preserve">Левою рукою </w:t>
      </w:r>
      <w:r w:rsidRPr="000906E7">
        <w:rPr>
          <w:lang w:val="ru-RU"/>
        </w:rPr>
        <w:t xml:space="preserve">Маргарита провела по виску, поправляя прядь </w:t>
      </w:r>
      <w:r w:rsidRPr="000906E7">
        <w:rPr>
          <w:highlight w:val="yellow"/>
          <w:lang w:val="ru-RU"/>
        </w:rPr>
        <w:t xml:space="preserve">волос, </w:t>
      </w:r>
      <w:r w:rsidRPr="000906E7">
        <w:rPr>
          <w:lang w:val="ru-RU"/>
        </w:rPr>
        <w:t xml:space="preserve">потом сказала сердито: </w:t>
      </w:r>
    </w:p>
    <w:p w:rsidR="006F607E" w:rsidRPr="000906E7" w:rsidRDefault="000906E7">
      <w:pPr>
        <w:rPr>
          <w:lang w:val="ru-RU"/>
        </w:rPr>
      </w:pPr>
      <w:r w:rsidRPr="000906E7">
        <w:rPr>
          <w:lang w:val="ru-RU"/>
        </w:rPr>
        <w:t xml:space="preserve">– Это невыносимо, Николай Иванович! Все-таки я </w:t>
      </w:r>
      <w:r w:rsidRPr="000906E7">
        <w:rPr>
          <w:highlight w:val="yellow"/>
          <w:lang w:val="ru-RU"/>
        </w:rPr>
        <w:t xml:space="preserve">дама, </w:t>
      </w:r>
      <w:r w:rsidRPr="000906E7">
        <w:rPr>
          <w:lang w:val="ru-RU"/>
        </w:rPr>
        <w:t xml:space="preserve">в </w:t>
      </w:r>
      <w:r w:rsidRPr="000906E7">
        <w:rPr>
          <w:highlight w:val="yellow"/>
          <w:lang w:val="ru-RU"/>
        </w:rPr>
        <w:t xml:space="preserve">конце концов! </w:t>
      </w:r>
      <w:r w:rsidRPr="000906E7">
        <w:rPr>
          <w:lang w:val="ru-RU"/>
        </w:rPr>
        <w:t>Ведь это хамство не о</w:t>
      </w:r>
      <w:r w:rsidRPr="000906E7">
        <w:rPr>
          <w:lang w:val="ru-RU"/>
        </w:rPr>
        <w:t xml:space="preserve">твечать, когда с вами разговаривают! </w:t>
      </w:r>
    </w:p>
    <w:p w:rsidR="006F607E" w:rsidRPr="000906E7" w:rsidRDefault="000906E7">
      <w:pPr>
        <w:rPr>
          <w:lang w:val="ru-RU"/>
        </w:rPr>
      </w:pPr>
      <w:r w:rsidRPr="000906E7">
        <w:rPr>
          <w:lang w:val="ru-RU"/>
        </w:rPr>
        <w:t xml:space="preserve">Николай Иванович, видный в </w:t>
      </w:r>
      <w:r w:rsidRPr="000906E7">
        <w:rPr>
          <w:highlight w:val="yellow"/>
          <w:lang w:val="ru-RU"/>
        </w:rPr>
        <w:t xml:space="preserve">луне </w:t>
      </w:r>
      <w:r w:rsidRPr="000906E7">
        <w:rPr>
          <w:lang w:val="ru-RU"/>
        </w:rPr>
        <w:t xml:space="preserve">до последней пуговки на </w:t>
      </w:r>
      <w:r w:rsidRPr="000906E7">
        <w:rPr>
          <w:highlight w:val="yellow"/>
          <w:lang w:val="ru-RU"/>
        </w:rPr>
        <w:t xml:space="preserve">серой </w:t>
      </w:r>
      <w:r w:rsidRPr="000906E7">
        <w:rPr>
          <w:lang w:val="ru-RU"/>
        </w:rPr>
        <w:t xml:space="preserve">жилетке, до последнего волоска в светлой </w:t>
      </w:r>
      <w:r w:rsidRPr="000906E7">
        <w:rPr>
          <w:highlight w:val="yellow"/>
          <w:lang w:val="ru-RU"/>
        </w:rPr>
        <w:t xml:space="preserve">бородке </w:t>
      </w:r>
      <w:r w:rsidRPr="000906E7">
        <w:rPr>
          <w:lang w:val="ru-RU"/>
        </w:rPr>
        <w:t xml:space="preserve">клинышком, вдруг усмехнулся </w:t>
      </w:r>
      <w:r w:rsidRPr="000906E7">
        <w:rPr>
          <w:highlight w:val="yellow"/>
          <w:lang w:val="ru-RU"/>
        </w:rPr>
        <w:t xml:space="preserve">дикой </w:t>
      </w:r>
      <w:r w:rsidRPr="000906E7">
        <w:rPr>
          <w:lang w:val="ru-RU"/>
        </w:rPr>
        <w:t>усмешкой, поднялся со скамейки и, очевидно, не помня себя от смущения, вм</w:t>
      </w:r>
      <w:r w:rsidRPr="000906E7">
        <w:rPr>
          <w:lang w:val="ru-RU"/>
        </w:rPr>
        <w:t xml:space="preserve">есто того, чтобы </w:t>
      </w:r>
      <w:r w:rsidRPr="000906E7">
        <w:rPr>
          <w:lang w:val="ru-RU"/>
        </w:rPr>
        <w:lastRenderedPageBreak/>
        <w:t xml:space="preserve">снять </w:t>
      </w:r>
      <w:r w:rsidRPr="000906E7">
        <w:rPr>
          <w:highlight w:val="yellow"/>
          <w:lang w:val="ru-RU"/>
        </w:rPr>
        <w:t xml:space="preserve">шляпу, </w:t>
      </w:r>
      <w:r w:rsidRPr="000906E7">
        <w:rPr>
          <w:lang w:val="ru-RU"/>
        </w:rPr>
        <w:t xml:space="preserve">махнул портфелем в </w:t>
      </w:r>
      <w:r w:rsidRPr="000906E7">
        <w:rPr>
          <w:highlight w:val="yellow"/>
          <w:lang w:val="ru-RU"/>
        </w:rPr>
        <w:t xml:space="preserve">сторону </w:t>
      </w:r>
      <w:r w:rsidRPr="000906E7">
        <w:rPr>
          <w:lang w:val="ru-RU"/>
        </w:rPr>
        <w:t xml:space="preserve">и </w:t>
      </w:r>
      <w:r w:rsidRPr="000906E7">
        <w:rPr>
          <w:highlight w:val="yellow"/>
          <w:lang w:val="ru-RU"/>
        </w:rPr>
        <w:t xml:space="preserve">ноги </w:t>
      </w:r>
      <w:r w:rsidRPr="000906E7">
        <w:rPr>
          <w:lang w:val="ru-RU"/>
        </w:rPr>
        <w:t xml:space="preserve">согнул, как будто собирался пуститься вприсядку. </w:t>
      </w:r>
    </w:p>
    <w:p w:rsidR="006F607E" w:rsidRPr="000906E7" w:rsidRDefault="000906E7">
      <w:pPr>
        <w:rPr>
          <w:lang w:val="ru-RU"/>
        </w:rPr>
      </w:pPr>
      <w:r w:rsidRPr="000906E7">
        <w:rPr>
          <w:lang w:val="ru-RU"/>
        </w:rPr>
        <w:t>– Ах, какой вы скучный тип, Николай Иванович, – продолжала Маргарита, – вообще вы все мне так надоели, что я выразить вам этого не могу, и так</w:t>
      </w:r>
      <w:r w:rsidRPr="000906E7">
        <w:rPr>
          <w:lang w:val="ru-RU"/>
        </w:rPr>
        <w:t xml:space="preserve"> я счастлива, что с вами расстаюсь! Ну вас к чертовой </w:t>
      </w:r>
      <w:r w:rsidRPr="000906E7">
        <w:rPr>
          <w:highlight w:val="yellow"/>
          <w:lang w:val="ru-RU"/>
        </w:rPr>
        <w:t xml:space="preserve">матери! </w:t>
      </w:r>
    </w:p>
    <w:p w:rsidR="006F607E" w:rsidRPr="000906E7" w:rsidRDefault="000906E7">
      <w:pPr>
        <w:rPr>
          <w:lang w:val="ru-RU"/>
        </w:rPr>
      </w:pPr>
      <w:r w:rsidRPr="000906E7">
        <w:rPr>
          <w:lang w:val="ru-RU"/>
        </w:rPr>
        <w:t xml:space="preserve">В это </w:t>
      </w:r>
      <w:r w:rsidRPr="000906E7">
        <w:rPr>
          <w:highlight w:val="yellow"/>
          <w:lang w:val="ru-RU"/>
        </w:rPr>
        <w:t xml:space="preserve">время </w:t>
      </w:r>
      <w:r w:rsidRPr="000906E7">
        <w:rPr>
          <w:lang w:val="ru-RU"/>
        </w:rPr>
        <w:t xml:space="preserve">за спиною Маргариты в </w:t>
      </w:r>
      <w:r w:rsidRPr="000906E7">
        <w:rPr>
          <w:highlight w:val="yellow"/>
          <w:lang w:val="ru-RU"/>
        </w:rPr>
        <w:t xml:space="preserve">спальне </w:t>
      </w:r>
      <w:r w:rsidRPr="000906E7">
        <w:rPr>
          <w:lang w:val="ru-RU"/>
        </w:rPr>
        <w:t xml:space="preserve">грянул телефон. Маргарита сорвалась с подоконника и, забыв про Николая Ивановича, схватила </w:t>
      </w:r>
      <w:r w:rsidRPr="000906E7">
        <w:rPr>
          <w:highlight w:val="yellow"/>
          <w:lang w:val="ru-RU"/>
        </w:rPr>
        <w:t xml:space="preserve">трубку. </w:t>
      </w:r>
    </w:p>
    <w:p w:rsidR="006F607E" w:rsidRPr="000906E7" w:rsidRDefault="000906E7">
      <w:pPr>
        <w:rPr>
          <w:lang w:val="ru-RU"/>
        </w:rPr>
      </w:pPr>
      <w:r w:rsidRPr="000906E7">
        <w:rPr>
          <w:lang w:val="ru-RU"/>
        </w:rPr>
        <w:t xml:space="preserve">– Говорит Азазелло, – сказали в </w:t>
      </w:r>
      <w:r w:rsidRPr="000906E7">
        <w:rPr>
          <w:highlight w:val="yellow"/>
          <w:lang w:val="ru-RU"/>
        </w:rPr>
        <w:t xml:space="preserve">трубке. </w:t>
      </w:r>
    </w:p>
    <w:p w:rsidR="006F607E" w:rsidRPr="000906E7" w:rsidRDefault="000906E7">
      <w:pPr>
        <w:rPr>
          <w:lang w:val="ru-RU"/>
        </w:rPr>
      </w:pPr>
      <w:r w:rsidRPr="000906E7">
        <w:rPr>
          <w:lang w:val="ru-RU"/>
        </w:rPr>
        <w:t>– Милый, м</w:t>
      </w:r>
      <w:r w:rsidRPr="000906E7">
        <w:rPr>
          <w:lang w:val="ru-RU"/>
        </w:rPr>
        <w:t xml:space="preserve">илый Азазелло! – вскричала Маргарита. </w:t>
      </w:r>
    </w:p>
    <w:p w:rsidR="006F607E" w:rsidRPr="000906E7" w:rsidRDefault="000906E7">
      <w:pPr>
        <w:rPr>
          <w:lang w:val="ru-RU"/>
        </w:rPr>
      </w:pPr>
      <w:r w:rsidRPr="000906E7">
        <w:rPr>
          <w:lang w:val="ru-RU"/>
        </w:rPr>
        <w:t xml:space="preserve">– Пора! Вылетайте, – заговорил Азазелло в </w:t>
      </w:r>
      <w:r w:rsidRPr="000906E7">
        <w:rPr>
          <w:highlight w:val="yellow"/>
          <w:lang w:val="ru-RU"/>
        </w:rPr>
        <w:t xml:space="preserve">трубке, </w:t>
      </w:r>
      <w:r w:rsidRPr="000906E7">
        <w:rPr>
          <w:lang w:val="ru-RU"/>
        </w:rPr>
        <w:t xml:space="preserve">и по </w:t>
      </w:r>
      <w:r w:rsidRPr="000906E7">
        <w:rPr>
          <w:highlight w:val="yellow"/>
          <w:lang w:val="ru-RU"/>
        </w:rPr>
        <w:t xml:space="preserve">тону </w:t>
      </w:r>
      <w:r w:rsidRPr="000906E7">
        <w:rPr>
          <w:lang w:val="ru-RU"/>
        </w:rPr>
        <w:t xml:space="preserve">его было слышно, что ему приятен искренний, радостный порыв Маргариты, – когда будете пролетать над </w:t>
      </w:r>
      <w:r w:rsidRPr="000906E7">
        <w:rPr>
          <w:highlight w:val="yellow"/>
          <w:lang w:val="ru-RU"/>
        </w:rPr>
        <w:t xml:space="preserve">воротами, </w:t>
      </w:r>
      <w:r w:rsidRPr="000906E7">
        <w:rPr>
          <w:lang w:val="ru-RU"/>
        </w:rPr>
        <w:t xml:space="preserve">крикните: «Невидима!» Потом полетайте над </w:t>
      </w:r>
      <w:r w:rsidRPr="000906E7">
        <w:rPr>
          <w:highlight w:val="yellow"/>
          <w:lang w:val="ru-RU"/>
        </w:rPr>
        <w:t xml:space="preserve">городом, </w:t>
      </w:r>
      <w:r w:rsidRPr="000906E7">
        <w:rPr>
          <w:lang w:val="ru-RU"/>
        </w:rPr>
        <w:t xml:space="preserve">чтобы попривыкнуть, а затем на юг, вон из </w:t>
      </w:r>
      <w:r w:rsidRPr="000906E7">
        <w:rPr>
          <w:highlight w:val="yellow"/>
          <w:lang w:val="ru-RU"/>
        </w:rPr>
        <w:t xml:space="preserve">города, </w:t>
      </w:r>
      <w:r w:rsidRPr="000906E7">
        <w:rPr>
          <w:lang w:val="ru-RU"/>
        </w:rPr>
        <w:t xml:space="preserve">и прямо на </w:t>
      </w:r>
      <w:r w:rsidRPr="000906E7">
        <w:rPr>
          <w:highlight w:val="yellow"/>
          <w:lang w:val="ru-RU"/>
        </w:rPr>
        <w:t xml:space="preserve">реку. </w:t>
      </w:r>
      <w:r w:rsidRPr="000906E7">
        <w:rPr>
          <w:lang w:val="ru-RU"/>
        </w:rPr>
        <w:t xml:space="preserve">Вас ждут! </w:t>
      </w:r>
    </w:p>
    <w:p w:rsidR="006F607E" w:rsidRPr="000906E7" w:rsidRDefault="000906E7">
      <w:pPr>
        <w:rPr>
          <w:lang w:val="ru-RU"/>
        </w:rPr>
      </w:pPr>
      <w:r w:rsidRPr="000906E7">
        <w:rPr>
          <w:lang w:val="ru-RU"/>
        </w:rPr>
        <w:t xml:space="preserve">Маргарита повесила </w:t>
      </w:r>
      <w:r w:rsidRPr="000906E7">
        <w:rPr>
          <w:highlight w:val="yellow"/>
          <w:lang w:val="ru-RU"/>
        </w:rPr>
        <w:t xml:space="preserve">трубку, </w:t>
      </w:r>
      <w:r w:rsidRPr="000906E7">
        <w:rPr>
          <w:lang w:val="ru-RU"/>
        </w:rPr>
        <w:t xml:space="preserve">и тут в соседней </w:t>
      </w:r>
      <w:r w:rsidRPr="000906E7">
        <w:rPr>
          <w:highlight w:val="yellow"/>
          <w:lang w:val="ru-RU"/>
        </w:rPr>
        <w:t xml:space="preserve">комнате </w:t>
      </w:r>
      <w:r w:rsidRPr="000906E7">
        <w:rPr>
          <w:lang w:val="ru-RU"/>
        </w:rPr>
        <w:t xml:space="preserve">что-то деревянно заковыляло и стало биться в </w:t>
      </w:r>
      <w:r w:rsidRPr="000906E7">
        <w:rPr>
          <w:highlight w:val="yellow"/>
          <w:lang w:val="ru-RU"/>
        </w:rPr>
        <w:t xml:space="preserve">дверь. </w:t>
      </w:r>
      <w:r w:rsidRPr="000906E7">
        <w:rPr>
          <w:lang w:val="ru-RU"/>
        </w:rPr>
        <w:t xml:space="preserve">Маргарита распахнула ее, и </w:t>
      </w:r>
      <w:r w:rsidRPr="000906E7">
        <w:rPr>
          <w:highlight w:val="yellow"/>
          <w:lang w:val="ru-RU"/>
        </w:rPr>
        <w:lastRenderedPageBreak/>
        <w:t xml:space="preserve">половая </w:t>
      </w:r>
      <w:r w:rsidRPr="000906E7">
        <w:rPr>
          <w:lang w:val="ru-RU"/>
        </w:rPr>
        <w:t xml:space="preserve">щетка, щетиной </w:t>
      </w:r>
      <w:r w:rsidRPr="000906E7">
        <w:rPr>
          <w:highlight w:val="yellow"/>
          <w:lang w:val="ru-RU"/>
        </w:rPr>
        <w:t xml:space="preserve">вверх, </w:t>
      </w:r>
      <w:r w:rsidRPr="000906E7">
        <w:rPr>
          <w:lang w:val="ru-RU"/>
        </w:rPr>
        <w:t xml:space="preserve">танцуя, </w:t>
      </w:r>
      <w:r w:rsidRPr="000906E7">
        <w:rPr>
          <w:lang w:val="ru-RU"/>
        </w:rPr>
        <w:t xml:space="preserve">влетела в </w:t>
      </w:r>
      <w:r w:rsidRPr="000906E7">
        <w:rPr>
          <w:highlight w:val="yellow"/>
          <w:lang w:val="ru-RU"/>
        </w:rPr>
        <w:t xml:space="preserve">спальню. Концом </w:t>
      </w:r>
      <w:r w:rsidRPr="000906E7">
        <w:rPr>
          <w:lang w:val="ru-RU"/>
        </w:rPr>
        <w:t xml:space="preserve">своим она выбивала дробь на </w:t>
      </w:r>
      <w:r w:rsidRPr="000906E7">
        <w:rPr>
          <w:highlight w:val="yellow"/>
          <w:lang w:val="ru-RU"/>
        </w:rPr>
        <w:t xml:space="preserve">полу, </w:t>
      </w:r>
      <w:r w:rsidRPr="000906E7">
        <w:rPr>
          <w:lang w:val="ru-RU"/>
        </w:rPr>
        <w:t xml:space="preserve">лягалась и рвалась в </w:t>
      </w:r>
      <w:r w:rsidRPr="000906E7">
        <w:rPr>
          <w:highlight w:val="yellow"/>
          <w:lang w:val="ru-RU"/>
        </w:rPr>
        <w:t xml:space="preserve">окно. </w:t>
      </w:r>
      <w:r w:rsidRPr="000906E7">
        <w:rPr>
          <w:lang w:val="ru-RU"/>
        </w:rPr>
        <w:t>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w:t>
      </w:r>
      <w:r w:rsidRPr="000906E7">
        <w:rPr>
          <w:lang w:val="ru-RU"/>
        </w:rPr>
        <w:t xml:space="preserve"> к кровати и схватила первое попавшееся, какую-то голубую сорочку. Взмахнув ею, как </w:t>
      </w:r>
      <w:r w:rsidRPr="000906E7">
        <w:rPr>
          <w:highlight w:val="yellow"/>
          <w:lang w:val="ru-RU"/>
        </w:rPr>
        <w:t xml:space="preserve">штандартом, </w:t>
      </w:r>
      <w:r w:rsidRPr="000906E7">
        <w:rPr>
          <w:lang w:val="ru-RU"/>
        </w:rPr>
        <w:t xml:space="preserve">она вылетела в </w:t>
      </w:r>
      <w:r w:rsidRPr="000906E7">
        <w:rPr>
          <w:highlight w:val="yellow"/>
          <w:lang w:val="ru-RU"/>
        </w:rPr>
        <w:t xml:space="preserve">окно. </w:t>
      </w:r>
      <w:r w:rsidRPr="000906E7">
        <w:rPr>
          <w:lang w:val="ru-RU"/>
        </w:rPr>
        <w:t xml:space="preserve">И вальс над садом ударил сильнее. </w:t>
      </w:r>
    </w:p>
    <w:p w:rsidR="006F607E" w:rsidRPr="000906E7" w:rsidRDefault="000906E7">
      <w:pPr>
        <w:rPr>
          <w:lang w:val="ru-RU"/>
        </w:rPr>
      </w:pPr>
      <w:r w:rsidRPr="000906E7">
        <w:rPr>
          <w:lang w:val="ru-RU"/>
        </w:rPr>
        <w:t>С окошка Маргарита скользнула вниз и увидела Николая Ивановича на скамейке. Тот как бы застыл на ней и в</w:t>
      </w:r>
      <w:r w:rsidRPr="000906E7">
        <w:rPr>
          <w:lang w:val="ru-RU"/>
        </w:rPr>
        <w:t xml:space="preserve"> полном ошеломлении прислушивался к крикам и грохоту, доносящимся из освещенной </w:t>
      </w:r>
      <w:r w:rsidRPr="000906E7">
        <w:rPr>
          <w:highlight w:val="yellow"/>
          <w:lang w:val="ru-RU"/>
        </w:rPr>
        <w:t xml:space="preserve">спальни верхних </w:t>
      </w:r>
      <w:r w:rsidRPr="000906E7">
        <w:rPr>
          <w:lang w:val="ru-RU"/>
        </w:rPr>
        <w:t xml:space="preserve">жильцов. </w:t>
      </w:r>
    </w:p>
    <w:p w:rsidR="006F607E" w:rsidRPr="000906E7" w:rsidRDefault="000906E7">
      <w:pPr>
        <w:rPr>
          <w:lang w:val="ru-RU"/>
        </w:rPr>
      </w:pPr>
      <w:r w:rsidRPr="000906E7">
        <w:rPr>
          <w:lang w:val="ru-RU"/>
        </w:rPr>
        <w:t xml:space="preserve">– Прощайте, Николай Иванович! – закричала Маргарита, приплясывая перед Николаем Ивановичем. </w:t>
      </w:r>
    </w:p>
    <w:p w:rsidR="006F607E" w:rsidRPr="000906E7" w:rsidRDefault="000906E7">
      <w:pPr>
        <w:rPr>
          <w:lang w:val="ru-RU"/>
        </w:rPr>
      </w:pPr>
      <w:r w:rsidRPr="000906E7">
        <w:rPr>
          <w:lang w:val="ru-RU"/>
        </w:rPr>
        <w:t xml:space="preserve">Тот охнул и пополз по скамейке, перебирая по ней </w:t>
      </w:r>
      <w:r w:rsidRPr="000906E7">
        <w:rPr>
          <w:highlight w:val="yellow"/>
          <w:lang w:val="ru-RU"/>
        </w:rPr>
        <w:t xml:space="preserve">руками </w:t>
      </w:r>
      <w:r w:rsidRPr="000906E7">
        <w:rPr>
          <w:lang w:val="ru-RU"/>
        </w:rPr>
        <w:t>и</w:t>
      </w:r>
      <w:r w:rsidRPr="000906E7">
        <w:rPr>
          <w:lang w:val="ru-RU"/>
        </w:rPr>
        <w:t xml:space="preserve"> сбив наземь свой портфель. </w:t>
      </w:r>
    </w:p>
    <w:p w:rsidR="006F607E" w:rsidRPr="000906E7" w:rsidRDefault="000906E7">
      <w:pPr>
        <w:rPr>
          <w:lang w:val="ru-RU"/>
        </w:rPr>
      </w:pPr>
      <w:r w:rsidRPr="000906E7">
        <w:rPr>
          <w:lang w:val="ru-RU"/>
        </w:rPr>
        <w:t xml:space="preserve">– Прощайте навсегда! Я улетаю, – кричала Маргарита, заглушая вальс. Тут она сообразила, что </w:t>
      </w:r>
      <w:r w:rsidRPr="000906E7">
        <w:rPr>
          <w:highlight w:val="yellow"/>
          <w:lang w:val="ru-RU"/>
        </w:rPr>
        <w:t xml:space="preserve">рубашка </w:t>
      </w:r>
      <w:r w:rsidRPr="000906E7">
        <w:rPr>
          <w:lang w:val="ru-RU"/>
        </w:rPr>
        <w:t xml:space="preserve">ей ни к чему не нужна, и, зловеще захохотав, накрыла ею </w:t>
      </w:r>
      <w:r w:rsidRPr="000906E7">
        <w:rPr>
          <w:highlight w:val="yellow"/>
          <w:lang w:val="ru-RU"/>
        </w:rPr>
        <w:t xml:space="preserve">голову </w:t>
      </w:r>
      <w:r w:rsidRPr="000906E7">
        <w:rPr>
          <w:lang w:val="ru-RU"/>
        </w:rPr>
        <w:t xml:space="preserve">Николая Ивановича. Ослепленный </w:t>
      </w:r>
      <w:r w:rsidRPr="000906E7">
        <w:rPr>
          <w:lang w:val="ru-RU"/>
        </w:rPr>
        <w:lastRenderedPageBreak/>
        <w:t xml:space="preserve">Николай Иванович грохнулся со </w:t>
      </w:r>
      <w:r w:rsidRPr="000906E7">
        <w:rPr>
          <w:lang w:val="ru-RU"/>
        </w:rPr>
        <w:t xml:space="preserve">скамейки на кирпичи дорожки. </w:t>
      </w:r>
    </w:p>
    <w:p w:rsidR="006F607E" w:rsidRPr="000906E7" w:rsidRDefault="000906E7">
      <w:pPr>
        <w:rPr>
          <w:lang w:val="ru-RU"/>
        </w:rPr>
      </w:pPr>
      <w:r w:rsidRPr="000906E7">
        <w:rPr>
          <w:lang w:val="ru-RU"/>
        </w:rPr>
        <w:t xml:space="preserve">Маргарита обернулась, чтобы последний раз глянуть на особняк, где так долго она мучилась, и увидела в пылающем </w:t>
      </w:r>
      <w:r w:rsidRPr="000906E7">
        <w:rPr>
          <w:highlight w:val="yellow"/>
          <w:lang w:val="ru-RU"/>
        </w:rPr>
        <w:t xml:space="preserve">огне искаженное </w:t>
      </w:r>
      <w:r w:rsidRPr="000906E7">
        <w:rPr>
          <w:lang w:val="ru-RU"/>
        </w:rPr>
        <w:t xml:space="preserve">от изумления </w:t>
      </w:r>
      <w:r w:rsidRPr="000906E7">
        <w:rPr>
          <w:highlight w:val="yellow"/>
          <w:lang w:val="ru-RU"/>
        </w:rPr>
        <w:t xml:space="preserve">лицо </w:t>
      </w:r>
      <w:r w:rsidRPr="000906E7">
        <w:rPr>
          <w:lang w:val="ru-RU"/>
        </w:rPr>
        <w:t xml:space="preserve">Наташи. </w:t>
      </w:r>
    </w:p>
    <w:p w:rsidR="006F607E" w:rsidRPr="000906E7" w:rsidRDefault="000906E7">
      <w:pPr>
        <w:rPr>
          <w:lang w:val="ru-RU"/>
        </w:rPr>
      </w:pPr>
      <w:r w:rsidRPr="000906E7">
        <w:rPr>
          <w:lang w:val="ru-RU"/>
        </w:rPr>
        <w:t xml:space="preserve">– Прощай, Наташа! – прокричала Маргарита и вздернула щетку, – невидима, </w:t>
      </w:r>
      <w:r w:rsidRPr="000906E7">
        <w:rPr>
          <w:lang w:val="ru-RU"/>
        </w:rPr>
        <w:t xml:space="preserve">невидима, – еще громче крикнула она и между </w:t>
      </w:r>
      <w:r w:rsidRPr="000906E7">
        <w:rPr>
          <w:highlight w:val="yellow"/>
          <w:lang w:val="ru-RU"/>
        </w:rPr>
        <w:t xml:space="preserve">ветвями клена, </w:t>
      </w:r>
      <w:r w:rsidRPr="000906E7">
        <w:rPr>
          <w:lang w:val="ru-RU"/>
        </w:rPr>
        <w:t xml:space="preserve">хлестнувшими ее по </w:t>
      </w:r>
      <w:r w:rsidRPr="000906E7">
        <w:rPr>
          <w:highlight w:val="yellow"/>
          <w:lang w:val="ru-RU"/>
        </w:rPr>
        <w:t xml:space="preserve">лицу, </w:t>
      </w:r>
      <w:r w:rsidRPr="000906E7">
        <w:rPr>
          <w:lang w:val="ru-RU"/>
        </w:rPr>
        <w:t xml:space="preserve">перелетев </w:t>
      </w:r>
      <w:r w:rsidRPr="000906E7">
        <w:rPr>
          <w:highlight w:val="yellow"/>
          <w:lang w:val="ru-RU"/>
        </w:rPr>
        <w:t xml:space="preserve">ворота, </w:t>
      </w:r>
      <w:r w:rsidRPr="000906E7">
        <w:rPr>
          <w:lang w:val="ru-RU"/>
        </w:rPr>
        <w:t xml:space="preserve">вылетела в переулок. И вслед ей полетел совершенно обезумевший вальс. </w:t>
      </w:r>
    </w:p>
    <w:p w:rsidR="006F607E" w:rsidRPr="000906E7" w:rsidRDefault="000906E7">
      <w:pPr>
        <w:rPr>
          <w:lang w:val="ru-RU"/>
        </w:rPr>
      </w:pPr>
      <w:r w:rsidRPr="000906E7">
        <w:rPr>
          <w:lang w:val="ru-RU"/>
        </w:rPr>
        <w:t xml:space="preserve">Глава 21 </w:t>
      </w:r>
    </w:p>
    <w:p w:rsidR="006F607E" w:rsidRPr="000906E7" w:rsidRDefault="000906E7">
      <w:pPr>
        <w:rPr>
          <w:lang w:val="ru-RU"/>
        </w:rPr>
      </w:pPr>
      <w:r w:rsidRPr="000906E7">
        <w:rPr>
          <w:lang w:val="ru-RU"/>
        </w:rPr>
        <w:t xml:space="preserve">Полет </w:t>
      </w:r>
    </w:p>
    <w:p w:rsidR="006F607E" w:rsidRPr="000906E7" w:rsidRDefault="000906E7">
      <w:pPr>
        <w:rPr>
          <w:lang w:val="ru-RU"/>
        </w:rPr>
      </w:pPr>
      <w:r w:rsidRPr="000906E7">
        <w:rPr>
          <w:lang w:val="ru-RU"/>
        </w:rPr>
        <w:t xml:space="preserve">Невидима и </w:t>
      </w:r>
      <w:r w:rsidRPr="000906E7">
        <w:rPr>
          <w:highlight w:val="yellow"/>
          <w:lang w:val="ru-RU"/>
        </w:rPr>
        <w:t xml:space="preserve">свободна! </w:t>
      </w:r>
      <w:r w:rsidRPr="000906E7">
        <w:rPr>
          <w:lang w:val="ru-RU"/>
        </w:rPr>
        <w:t xml:space="preserve">Невидима и </w:t>
      </w:r>
      <w:r w:rsidRPr="000906E7">
        <w:rPr>
          <w:highlight w:val="yellow"/>
          <w:lang w:val="ru-RU"/>
        </w:rPr>
        <w:t xml:space="preserve">свободна! </w:t>
      </w:r>
      <w:r w:rsidRPr="000906E7">
        <w:rPr>
          <w:lang w:val="ru-RU"/>
        </w:rPr>
        <w:t>Пролетев по своему переу</w:t>
      </w:r>
      <w:r w:rsidRPr="000906E7">
        <w:rPr>
          <w:lang w:val="ru-RU"/>
        </w:rPr>
        <w:t xml:space="preserve">лку, Маргарита попала в другой, пересекавший </w:t>
      </w:r>
      <w:r w:rsidRPr="000906E7">
        <w:rPr>
          <w:highlight w:val="yellow"/>
          <w:lang w:val="ru-RU"/>
        </w:rPr>
        <w:t xml:space="preserve">первый </w:t>
      </w:r>
      <w:r w:rsidRPr="000906E7">
        <w:rPr>
          <w:lang w:val="ru-RU"/>
        </w:rPr>
        <w:t xml:space="preserve">под прямым </w:t>
      </w:r>
      <w:r w:rsidRPr="000906E7">
        <w:rPr>
          <w:highlight w:val="yellow"/>
          <w:lang w:val="ru-RU"/>
        </w:rPr>
        <w:t xml:space="preserve">углом. </w:t>
      </w:r>
      <w:r w:rsidRPr="000906E7">
        <w:rPr>
          <w:lang w:val="ru-RU"/>
        </w:rPr>
        <w:t xml:space="preserve">Этот заплатанный, заштопанный, </w:t>
      </w:r>
      <w:r w:rsidRPr="000906E7">
        <w:rPr>
          <w:highlight w:val="yellow"/>
          <w:lang w:val="ru-RU"/>
        </w:rPr>
        <w:t xml:space="preserve">кривой </w:t>
      </w:r>
      <w:r w:rsidRPr="000906E7">
        <w:rPr>
          <w:lang w:val="ru-RU"/>
        </w:rPr>
        <w:t xml:space="preserve">и длинный переулок с покосившейся </w:t>
      </w:r>
      <w:r w:rsidRPr="000906E7">
        <w:rPr>
          <w:highlight w:val="yellow"/>
          <w:lang w:val="ru-RU"/>
        </w:rPr>
        <w:t xml:space="preserve">дверью </w:t>
      </w:r>
      <w:r w:rsidRPr="000906E7">
        <w:rPr>
          <w:lang w:val="ru-RU"/>
        </w:rPr>
        <w:t xml:space="preserve">нефтелавки, где кружками продают керосин и жидкость от паразитов во </w:t>
      </w:r>
      <w:r w:rsidRPr="000906E7">
        <w:rPr>
          <w:highlight w:val="yellow"/>
          <w:lang w:val="ru-RU"/>
        </w:rPr>
        <w:t xml:space="preserve">флаконах, </w:t>
      </w:r>
      <w:r w:rsidRPr="000906E7">
        <w:rPr>
          <w:lang w:val="ru-RU"/>
        </w:rPr>
        <w:t xml:space="preserve">она перерезала в </w:t>
      </w:r>
      <w:r w:rsidRPr="000906E7">
        <w:rPr>
          <w:highlight w:val="yellow"/>
          <w:lang w:val="ru-RU"/>
        </w:rPr>
        <w:t xml:space="preserve">одно </w:t>
      </w:r>
      <w:r w:rsidRPr="000906E7">
        <w:rPr>
          <w:lang w:val="ru-RU"/>
        </w:rPr>
        <w:t>мгновен</w:t>
      </w:r>
      <w:r w:rsidRPr="000906E7">
        <w:rPr>
          <w:lang w:val="ru-RU"/>
        </w:rPr>
        <w:t xml:space="preserve">ие и тут усвоила, что, даже будучи совершенно </w:t>
      </w:r>
      <w:r w:rsidRPr="000906E7">
        <w:rPr>
          <w:highlight w:val="yellow"/>
          <w:lang w:val="ru-RU"/>
        </w:rPr>
        <w:t xml:space="preserve">свободной </w:t>
      </w:r>
      <w:r w:rsidRPr="000906E7">
        <w:rPr>
          <w:lang w:val="ru-RU"/>
        </w:rPr>
        <w:t xml:space="preserve">и невидимой, все же и в наслаждении нужно быть хоть немного благоразумной. Только каким-то чудом затормозившись, она не разбилась насмерть о </w:t>
      </w:r>
      <w:r w:rsidRPr="000906E7">
        <w:rPr>
          <w:lang w:val="ru-RU"/>
        </w:rPr>
        <w:lastRenderedPageBreak/>
        <w:t xml:space="preserve">старый покосившийся фонарь на </w:t>
      </w:r>
      <w:r w:rsidRPr="000906E7">
        <w:rPr>
          <w:highlight w:val="yellow"/>
          <w:lang w:val="ru-RU"/>
        </w:rPr>
        <w:t xml:space="preserve">углу. </w:t>
      </w:r>
      <w:r w:rsidRPr="000906E7">
        <w:rPr>
          <w:lang w:val="ru-RU"/>
        </w:rPr>
        <w:t>Увернувшись от него, Ма</w:t>
      </w:r>
      <w:r w:rsidRPr="000906E7">
        <w:rPr>
          <w:lang w:val="ru-RU"/>
        </w:rPr>
        <w:t xml:space="preserve">ргарита покрепче сжала щетку и полетела помедленнее, вглядываясь в электрические провода и вывески, висящие поперек тротуара. </w:t>
      </w:r>
    </w:p>
    <w:p w:rsidR="006F607E" w:rsidRPr="000906E7" w:rsidRDefault="000906E7">
      <w:pPr>
        <w:rPr>
          <w:lang w:val="ru-RU"/>
        </w:rPr>
      </w:pPr>
      <w:r w:rsidRPr="000906E7">
        <w:rPr>
          <w:highlight w:val="yellow"/>
          <w:lang w:val="ru-RU"/>
        </w:rPr>
        <w:t xml:space="preserve">Третий </w:t>
      </w:r>
      <w:r w:rsidRPr="000906E7">
        <w:rPr>
          <w:lang w:val="ru-RU"/>
        </w:rPr>
        <w:t>переулок вел прямо к Арбату. Здесь Маргарита совершенно освоилась с управлением щеткой, поняла, что та слушается малейшего</w:t>
      </w:r>
      <w:r w:rsidRPr="000906E7">
        <w:rPr>
          <w:lang w:val="ru-RU"/>
        </w:rPr>
        <w:t xml:space="preserve"> </w:t>
      </w:r>
      <w:r w:rsidRPr="000906E7">
        <w:rPr>
          <w:highlight w:val="yellow"/>
          <w:lang w:val="ru-RU"/>
        </w:rPr>
        <w:t xml:space="preserve">прикосновения </w:t>
      </w:r>
      <w:r w:rsidRPr="000906E7">
        <w:rPr>
          <w:lang w:val="ru-RU"/>
        </w:rPr>
        <w:t xml:space="preserve">рук или ног и что, летя над </w:t>
      </w:r>
      <w:r w:rsidRPr="000906E7">
        <w:rPr>
          <w:highlight w:val="yellow"/>
          <w:lang w:val="ru-RU"/>
        </w:rPr>
        <w:t xml:space="preserve">городом, </w:t>
      </w:r>
      <w:r w:rsidRPr="000906E7">
        <w:rPr>
          <w:lang w:val="ru-RU"/>
        </w:rPr>
        <w:t xml:space="preserve">нужно быть очень внимательной и не очень буйствовать. Кроме того, совершенно ясно стало уже в переулке, что прохожие летунью не видят. Никто не задирал </w:t>
      </w:r>
      <w:r w:rsidRPr="000906E7">
        <w:rPr>
          <w:highlight w:val="yellow"/>
          <w:lang w:val="ru-RU"/>
        </w:rPr>
        <w:t xml:space="preserve">головы, </w:t>
      </w:r>
      <w:r w:rsidRPr="000906E7">
        <w:rPr>
          <w:lang w:val="ru-RU"/>
        </w:rPr>
        <w:t xml:space="preserve">не кричал «Гляди, гляди!», не шарахался в </w:t>
      </w:r>
      <w:r w:rsidRPr="000906E7">
        <w:rPr>
          <w:highlight w:val="yellow"/>
          <w:lang w:val="ru-RU"/>
        </w:rPr>
        <w:t>ст</w:t>
      </w:r>
      <w:r w:rsidRPr="000906E7">
        <w:rPr>
          <w:highlight w:val="yellow"/>
          <w:lang w:val="ru-RU"/>
        </w:rPr>
        <w:t xml:space="preserve">орону, </w:t>
      </w:r>
      <w:r w:rsidRPr="000906E7">
        <w:rPr>
          <w:lang w:val="ru-RU"/>
        </w:rPr>
        <w:t xml:space="preserve">не визжал и не </w:t>
      </w:r>
      <w:r w:rsidRPr="000906E7">
        <w:rPr>
          <w:highlight w:val="yellow"/>
          <w:lang w:val="ru-RU"/>
        </w:rPr>
        <w:t xml:space="preserve">падал </w:t>
      </w:r>
      <w:r w:rsidRPr="000906E7">
        <w:rPr>
          <w:lang w:val="ru-RU"/>
        </w:rPr>
        <w:t xml:space="preserve">в обморок, </w:t>
      </w:r>
      <w:r w:rsidRPr="000906E7">
        <w:rPr>
          <w:highlight w:val="yellow"/>
          <w:lang w:val="ru-RU"/>
        </w:rPr>
        <w:t xml:space="preserve">диким </w:t>
      </w:r>
      <w:r w:rsidRPr="000906E7">
        <w:rPr>
          <w:lang w:val="ru-RU"/>
        </w:rPr>
        <w:t xml:space="preserve">смехом не хохотал. </w:t>
      </w:r>
    </w:p>
    <w:p w:rsidR="006F607E" w:rsidRPr="000906E7" w:rsidRDefault="000906E7">
      <w:pPr>
        <w:rPr>
          <w:lang w:val="ru-RU"/>
        </w:rPr>
      </w:pPr>
      <w:r w:rsidRPr="000906E7">
        <w:rPr>
          <w:lang w:val="ru-RU"/>
        </w:rPr>
        <w:t xml:space="preserve">Маргарита летела беззвучно, очень медленно и невысоко, примерно на </w:t>
      </w:r>
      <w:r w:rsidRPr="000906E7">
        <w:rPr>
          <w:highlight w:val="yellow"/>
          <w:lang w:val="ru-RU"/>
        </w:rPr>
        <w:t xml:space="preserve">уровне </w:t>
      </w:r>
      <w:r w:rsidRPr="000906E7">
        <w:rPr>
          <w:lang w:val="ru-RU"/>
        </w:rPr>
        <w:t xml:space="preserve">второго этажа. Но и при медленном </w:t>
      </w:r>
      <w:r w:rsidRPr="000906E7">
        <w:rPr>
          <w:highlight w:val="yellow"/>
          <w:lang w:val="ru-RU"/>
        </w:rPr>
        <w:t xml:space="preserve">лете, </w:t>
      </w:r>
      <w:r w:rsidRPr="000906E7">
        <w:rPr>
          <w:lang w:val="ru-RU"/>
        </w:rPr>
        <w:t xml:space="preserve">у самого выхода на ослепительно освещенный Арбат, она немного промахнулась и </w:t>
      </w:r>
      <w:r w:rsidRPr="000906E7">
        <w:rPr>
          <w:lang w:val="ru-RU"/>
        </w:rPr>
        <w:t xml:space="preserve">плечом ударилась о какой-то освещенный </w:t>
      </w:r>
      <w:r w:rsidRPr="000906E7">
        <w:rPr>
          <w:highlight w:val="yellow"/>
          <w:lang w:val="ru-RU"/>
        </w:rPr>
        <w:t xml:space="preserve">диск, </w:t>
      </w:r>
      <w:r w:rsidRPr="000906E7">
        <w:rPr>
          <w:lang w:val="ru-RU"/>
        </w:rPr>
        <w:t xml:space="preserve">на котором была нарисована </w:t>
      </w:r>
      <w:r w:rsidRPr="000906E7">
        <w:rPr>
          <w:highlight w:val="yellow"/>
          <w:lang w:val="ru-RU"/>
        </w:rPr>
        <w:t xml:space="preserve">стрела. </w:t>
      </w:r>
      <w:r w:rsidRPr="000906E7">
        <w:rPr>
          <w:lang w:val="ru-RU"/>
        </w:rPr>
        <w:t xml:space="preserve">Это рассердило Маргариту. Она осадила послушную щетку, отлетела в </w:t>
      </w:r>
      <w:r w:rsidRPr="000906E7">
        <w:rPr>
          <w:highlight w:val="yellow"/>
          <w:lang w:val="ru-RU"/>
        </w:rPr>
        <w:t xml:space="preserve">сторону, </w:t>
      </w:r>
      <w:r w:rsidRPr="000906E7">
        <w:rPr>
          <w:lang w:val="ru-RU"/>
        </w:rPr>
        <w:t xml:space="preserve">а потом, бросившись на </w:t>
      </w:r>
      <w:r w:rsidRPr="000906E7">
        <w:rPr>
          <w:highlight w:val="yellow"/>
          <w:lang w:val="ru-RU"/>
        </w:rPr>
        <w:t xml:space="preserve">диск </w:t>
      </w:r>
      <w:r w:rsidRPr="000906E7">
        <w:rPr>
          <w:lang w:val="ru-RU"/>
        </w:rPr>
        <w:t xml:space="preserve">внезапно, </w:t>
      </w:r>
      <w:r w:rsidRPr="000906E7">
        <w:rPr>
          <w:highlight w:val="yellow"/>
          <w:lang w:val="ru-RU"/>
        </w:rPr>
        <w:t xml:space="preserve">концом </w:t>
      </w:r>
      <w:r w:rsidRPr="000906E7">
        <w:rPr>
          <w:lang w:val="ru-RU"/>
        </w:rPr>
        <w:t>щетки разбила его вдребезги. Посыпались с грохотом оскол</w:t>
      </w:r>
      <w:r w:rsidRPr="000906E7">
        <w:rPr>
          <w:lang w:val="ru-RU"/>
        </w:rPr>
        <w:t xml:space="preserve">ки, прохожие шарахнулись, где-то засвистели, а Маргарита, совершив этот ненужный поступок, </w:t>
      </w:r>
      <w:r w:rsidRPr="000906E7">
        <w:rPr>
          <w:lang w:val="ru-RU"/>
        </w:rPr>
        <w:lastRenderedPageBreak/>
        <w:t>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w:t>
      </w:r>
      <w:r w:rsidRPr="000906E7">
        <w:rPr>
          <w:lang w:val="ru-RU"/>
        </w:rPr>
        <w:t xml:space="preserve">. Под Маргаритой плыли </w:t>
      </w:r>
      <w:r w:rsidRPr="000906E7">
        <w:rPr>
          <w:highlight w:val="yellow"/>
          <w:lang w:val="ru-RU"/>
        </w:rPr>
        <w:t xml:space="preserve">крыши </w:t>
      </w:r>
      <w:r w:rsidRPr="000906E7">
        <w:rPr>
          <w:lang w:val="ru-RU"/>
        </w:rPr>
        <w:t xml:space="preserve">троллейбусов, автобусов и легковых машин, а по тротуарам, как казалось сверху Маргарите, плыли </w:t>
      </w:r>
      <w:r w:rsidRPr="000906E7">
        <w:rPr>
          <w:highlight w:val="yellow"/>
          <w:lang w:val="ru-RU"/>
        </w:rPr>
        <w:t xml:space="preserve">реки </w:t>
      </w:r>
      <w:r w:rsidRPr="000906E7">
        <w:rPr>
          <w:lang w:val="ru-RU"/>
        </w:rPr>
        <w:t xml:space="preserve">кепок. От этих рек отделялись ручейки и вливались в </w:t>
      </w:r>
      <w:r w:rsidRPr="000906E7">
        <w:rPr>
          <w:highlight w:val="yellow"/>
          <w:lang w:val="ru-RU"/>
        </w:rPr>
        <w:t xml:space="preserve">огненные </w:t>
      </w:r>
      <w:r w:rsidRPr="000906E7">
        <w:rPr>
          <w:lang w:val="ru-RU"/>
        </w:rPr>
        <w:t>пасти ночных магазинов. «Э, какое месиво! – сердито подумала Марга</w:t>
      </w:r>
      <w:r w:rsidRPr="000906E7">
        <w:rPr>
          <w:lang w:val="ru-RU"/>
        </w:rPr>
        <w:t xml:space="preserve">рита, – тут повернуться нельзя». Она пересекла Арбат, поднялась повыше, к </w:t>
      </w:r>
      <w:r w:rsidRPr="000906E7">
        <w:rPr>
          <w:highlight w:val="yellow"/>
          <w:lang w:val="ru-RU"/>
        </w:rPr>
        <w:t xml:space="preserve">четвертым </w:t>
      </w:r>
      <w:r w:rsidRPr="000906E7">
        <w:rPr>
          <w:lang w:val="ru-RU"/>
        </w:rPr>
        <w:t xml:space="preserve">этажам, и мимо ослепительно сияющих </w:t>
      </w:r>
      <w:r w:rsidRPr="000906E7">
        <w:rPr>
          <w:highlight w:val="yellow"/>
          <w:lang w:val="ru-RU"/>
        </w:rPr>
        <w:t xml:space="preserve">трубок </w:t>
      </w:r>
      <w:r w:rsidRPr="000906E7">
        <w:rPr>
          <w:lang w:val="ru-RU"/>
        </w:rPr>
        <w:t xml:space="preserve">на угловом </w:t>
      </w:r>
      <w:r w:rsidRPr="000906E7">
        <w:rPr>
          <w:highlight w:val="yellow"/>
          <w:lang w:val="ru-RU"/>
        </w:rPr>
        <w:t xml:space="preserve">здании театра </w:t>
      </w:r>
      <w:r w:rsidRPr="000906E7">
        <w:rPr>
          <w:lang w:val="ru-RU"/>
        </w:rPr>
        <w:t xml:space="preserve">проплыла в узкий переулок с высокими </w:t>
      </w:r>
      <w:r w:rsidRPr="000906E7">
        <w:rPr>
          <w:highlight w:val="yellow"/>
          <w:lang w:val="ru-RU"/>
        </w:rPr>
        <w:t xml:space="preserve">домами. </w:t>
      </w:r>
      <w:r w:rsidRPr="000906E7">
        <w:rPr>
          <w:lang w:val="ru-RU"/>
        </w:rPr>
        <w:t xml:space="preserve">Все </w:t>
      </w:r>
      <w:r w:rsidRPr="000906E7">
        <w:rPr>
          <w:highlight w:val="yellow"/>
          <w:lang w:val="ru-RU"/>
        </w:rPr>
        <w:t xml:space="preserve">окна </w:t>
      </w:r>
      <w:r w:rsidRPr="000906E7">
        <w:rPr>
          <w:lang w:val="ru-RU"/>
        </w:rPr>
        <w:t xml:space="preserve">были открыты, и всюду слышалась в </w:t>
      </w:r>
      <w:r w:rsidRPr="000906E7">
        <w:rPr>
          <w:highlight w:val="yellow"/>
          <w:lang w:val="ru-RU"/>
        </w:rPr>
        <w:t xml:space="preserve">окнах </w:t>
      </w:r>
      <w:r w:rsidRPr="000906E7">
        <w:rPr>
          <w:lang w:val="ru-RU"/>
        </w:rPr>
        <w:t>радиомузык</w:t>
      </w:r>
      <w:r w:rsidRPr="000906E7">
        <w:rPr>
          <w:lang w:val="ru-RU"/>
        </w:rPr>
        <w:t xml:space="preserve">а. Из любопытства Маргарита заглянула в </w:t>
      </w:r>
      <w:r w:rsidRPr="000906E7">
        <w:rPr>
          <w:highlight w:val="yellow"/>
          <w:lang w:val="ru-RU"/>
        </w:rPr>
        <w:t xml:space="preserve">одно </w:t>
      </w:r>
      <w:r w:rsidRPr="000906E7">
        <w:rPr>
          <w:lang w:val="ru-RU"/>
        </w:rPr>
        <w:t xml:space="preserve">из них. Увидела кухню. Два примуса ревели на плите, возле них стояли две </w:t>
      </w:r>
      <w:r w:rsidRPr="000906E7">
        <w:rPr>
          <w:highlight w:val="yellow"/>
          <w:lang w:val="ru-RU"/>
        </w:rPr>
        <w:t xml:space="preserve">женщины </w:t>
      </w:r>
      <w:r w:rsidRPr="000906E7">
        <w:rPr>
          <w:lang w:val="ru-RU"/>
        </w:rPr>
        <w:t xml:space="preserve">с </w:t>
      </w:r>
      <w:r w:rsidRPr="000906E7">
        <w:rPr>
          <w:highlight w:val="yellow"/>
          <w:lang w:val="ru-RU"/>
        </w:rPr>
        <w:t xml:space="preserve">ложками </w:t>
      </w:r>
      <w:r w:rsidRPr="000906E7">
        <w:rPr>
          <w:lang w:val="ru-RU"/>
        </w:rPr>
        <w:t xml:space="preserve">в </w:t>
      </w:r>
      <w:r w:rsidRPr="000906E7">
        <w:rPr>
          <w:highlight w:val="yellow"/>
          <w:lang w:val="ru-RU"/>
        </w:rPr>
        <w:t xml:space="preserve">руках </w:t>
      </w:r>
      <w:r w:rsidRPr="000906E7">
        <w:rPr>
          <w:lang w:val="ru-RU"/>
        </w:rPr>
        <w:t xml:space="preserve">и переругивались. </w:t>
      </w:r>
    </w:p>
    <w:p w:rsidR="006F607E" w:rsidRPr="000906E7" w:rsidRDefault="000906E7">
      <w:pPr>
        <w:rPr>
          <w:lang w:val="ru-RU"/>
        </w:rPr>
      </w:pPr>
      <w:r w:rsidRPr="000906E7">
        <w:rPr>
          <w:lang w:val="ru-RU"/>
        </w:rPr>
        <w:t xml:space="preserve">– </w:t>
      </w:r>
      <w:r w:rsidRPr="000906E7">
        <w:rPr>
          <w:highlight w:val="yellow"/>
          <w:lang w:val="ru-RU"/>
        </w:rPr>
        <w:t xml:space="preserve">Свет </w:t>
      </w:r>
      <w:r w:rsidRPr="000906E7">
        <w:rPr>
          <w:lang w:val="ru-RU"/>
        </w:rPr>
        <w:t xml:space="preserve">надо тушить за собой в уборной, вот что я вам скажу, Пелагея Петровна, – говорила та </w:t>
      </w:r>
      <w:r w:rsidRPr="000906E7">
        <w:rPr>
          <w:highlight w:val="yellow"/>
          <w:lang w:val="ru-RU"/>
        </w:rPr>
        <w:t>ж</w:t>
      </w:r>
      <w:r w:rsidRPr="000906E7">
        <w:rPr>
          <w:highlight w:val="yellow"/>
          <w:lang w:val="ru-RU"/>
        </w:rPr>
        <w:t xml:space="preserve">енщина, </w:t>
      </w:r>
      <w:r w:rsidRPr="000906E7">
        <w:rPr>
          <w:lang w:val="ru-RU"/>
        </w:rPr>
        <w:t xml:space="preserve">перед которой была кастрюля с какой-то снедью, от которой валил пар, – а то мы на выселение на вас подадим! </w:t>
      </w:r>
    </w:p>
    <w:p w:rsidR="006F607E" w:rsidRPr="000906E7" w:rsidRDefault="000906E7">
      <w:pPr>
        <w:rPr>
          <w:lang w:val="ru-RU"/>
        </w:rPr>
      </w:pPr>
      <w:r w:rsidRPr="000906E7">
        <w:rPr>
          <w:lang w:val="ru-RU"/>
        </w:rPr>
        <w:t xml:space="preserve">– Сами вы хороши, – отвечала другая. </w:t>
      </w:r>
    </w:p>
    <w:p w:rsidR="006F607E" w:rsidRPr="000906E7" w:rsidRDefault="000906E7">
      <w:pPr>
        <w:rPr>
          <w:lang w:val="ru-RU"/>
        </w:rPr>
      </w:pPr>
      <w:r w:rsidRPr="000906E7">
        <w:rPr>
          <w:lang w:val="ru-RU"/>
        </w:rPr>
        <w:lastRenderedPageBreak/>
        <w:t>– Обе вы хороши, – звучно сказала Маргарита, переваливаясь через подоконник в кухню. Обе ссорящиеся п</w:t>
      </w:r>
      <w:r w:rsidRPr="000906E7">
        <w:rPr>
          <w:lang w:val="ru-RU"/>
        </w:rPr>
        <w:t xml:space="preserve">овернулись на голос и замерли с грязными </w:t>
      </w:r>
      <w:r w:rsidRPr="000906E7">
        <w:rPr>
          <w:highlight w:val="yellow"/>
          <w:lang w:val="ru-RU"/>
        </w:rPr>
        <w:t xml:space="preserve">ложками </w:t>
      </w:r>
      <w:r w:rsidRPr="000906E7">
        <w:rPr>
          <w:lang w:val="ru-RU"/>
        </w:rPr>
        <w:t xml:space="preserve">в </w:t>
      </w:r>
      <w:r w:rsidRPr="000906E7">
        <w:rPr>
          <w:highlight w:val="yellow"/>
          <w:lang w:val="ru-RU"/>
        </w:rPr>
        <w:t xml:space="preserve">руках. </w:t>
      </w:r>
      <w:r w:rsidRPr="000906E7">
        <w:rPr>
          <w:lang w:val="ru-RU"/>
        </w:rPr>
        <w:t xml:space="preserve">Маргарита осторожно протянула </w:t>
      </w:r>
      <w:r w:rsidRPr="000906E7">
        <w:rPr>
          <w:highlight w:val="yellow"/>
          <w:lang w:val="ru-RU"/>
        </w:rPr>
        <w:t xml:space="preserve">руку </w:t>
      </w:r>
      <w:r w:rsidRPr="000906E7">
        <w:rPr>
          <w:lang w:val="ru-RU"/>
        </w:rPr>
        <w:t xml:space="preserve">между ними, повернула краны в обоих примусах и потушила их. </w:t>
      </w:r>
      <w:r w:rsidRPr="000906E7">
        <w:rPr>
          <w:highlight w:val="yellow"/>
          <w:lang w:val="ru-RU"/>
        </w:rPr>
        <w:t xml:space="preserve">Женщины </w:t>
      </w:r>
      <w:r w:rsidRPr="000906E7">
        <w:rPr>
          <w:lang w:val="ru-RU"/>
        </w:rPr>
        <w:t xml:space="preserve">охнули и открыли рты. Но Маргарита уже соскучилась в кухне и вылетела в переулок. </w:t>
      </w:r>
    </w:p>
    <w:p w:rsidR="006F607E" w:rsidRPr="000906E7" w:rsidRDefault="000906E7">
      <w:pPr>
        <w:rPr>
          <w:lang w:val="ru-RU"/>
        </w:rPr>
      </w:pPr>
      <w:r w:rsidRPr="000906E7">
        <w:rPr>
          <w:lang w:val="ru-RU"/>
        </w:rPr>
        <w:t xml:space="preserve">В </w:t>
      </w:r>
      <w:r w:rsidRPr="000906E7">
        <w:rPr>
          <w:highlight w:val="yellow"/>
          <w:lang w:val="ru-RU"/>
        </w:rPr>
        <w:t xml:space="preserve">конце </w:t>
      </w:r>
      <w:r w:rsidRPr="000906E7">
        <w:rPr>
          <w:lang w:val="ru-RU"/>
        </w:rPr>
        <w:t xml:space="preserve">его </w:t>
      </w:r>
      <w:r w:rsidRPr="000906E7">
        <w:rPr>
          <w:lang w:val="ru-RU"/>
        </w:rPr>
        <w:t xml:space="preserve">ее внимание привлекла роскошная громада восьмиэтажного, видимо, только что построенного </w:t>
      </w:r>
      <w:r w:rsidRPr="000906E7">
        <w:rPr>
          <w:highlight w:val="yellow"/>
          <w:lang w:val="ru-RU"/>
        </w:rPr>
        <w:t xml:space="preserve">дома. </w:t>
      </w:r>
      <w:r w:rsidRPr="000906E7">
        <w:rPr>
          <w:lang w:val="ru-RU"/>
        </w:rPr>
        <w:t xml:space="preserve">Маргарита пошла вниз и, приземлившись, увидела, что фасад </w:t>
      </w:r>
      <w:r w:rsidRPr="000906E7">
        <w:rPr>
          <w:highlight w:val="yellow"/>
          <w:lang w:val="ru-RU"/>
        </w:rPr>
        <w:t xml:space="preserve">дома </w:t>
      </w:r>
      <w:r w:rsidRPr="000906E7">
        <w:rPr>
          <w:lang w:val="ru-RU"/>
        </w:rPr>
        <w:t xml:space="preserve">выложен </w:t>
      </w:r>
      <w:r w:rsidRPr="000906E7">
        <w:rPr>
          <w:highlight w:val="yellow"/>
          <w:lang w:val="ru-RU"/>
        </w:rPr>
        <w:t xml:space="preserve">черным мрамором, </w:t>
      </w:r>
      <w:r w:rsidRPr="000906E7">
        <w:rPr>
          <w:lang w:val="ru-RU"/>
        </w:rPr>
        <w:t xml:space="preserve">что </w:t>
      </w:r>
      <w:r w:rsidRPr="000906E7">
        <w:rPr>
          <w:highlight w:val="yellow"/>
          <w:lang w:val="ru-RU"/>
        </w:rPr>
        <w:t xml:space="preserve">двери </w:t>
      </w:r>
      <w:r w:rsidRPr="000906E7">
        <w:rPr>
          <w:lang w:val="ru-RU"/>
        </w:rPr>
        <w:t xml:space="preserve">широкие, что за </w:t>
      </w:r>
      <w:r w:rsidRPr="000906E7">
        <w:rPr>
          <w:highlight w:val="yellow"/>
          <w:lang w:val="ru-RU"/>
        </w:rPr>
        <w:t xml:space="preserve">стеклом </w:t>
      </w:r>
      <w:r w:rsidRPr="000906E7">
        <w:rPr>
          <w:lang w:val="ru-RU"/>
        </w:rPr>
        <w:t xml:space="preserve">их виднеется фуражка с </w:t>
      </w:r>
      <w:r w:rsidRPr="000906E7">
        <w:rPr>
          <w:highlight w:val="yellow"/>
          <w:lang w:val="ru-RU"/>
        </w:rPr>
        <w:t xml:space="preserve">золотым </w:t>
      </w:r>
      <w:r w:rsidRPr="000906E7">
        <w:rPr>
          <w:lang w:val="ru-RU"/>
        </w:rPr>
        <w:t>галуном и</w:t>
      </w:r>
      <w:r w:rsidRPr="000906E7">
        <w:rPr>
          <w:lang w:val="ru-RU"/>
        </w:rPr>
        <w:t xml:space="preserve"> </w:t>
      </w:r>
      <w:r w:rsidRPr="000906E7">
        <w:rPr>
          <w:highlight w:val="yellow"/>
          <w:lang w:val="ru-RU"/>
        </w:rPr>
        <w:t xml:space="preserve">пуговицы </w:t>
      </w:r>
      <w:r w:rsidRPr="000906E7">
        <w:rPr>
          <w:lang w:val="ru-RU"/>
        </w:rPr>
        <w:t xml:space="preserve">швейцара и что над </w:t>
      </w:r>
      <w:r w:rsidRPr="000906E7">
        <w:rPr>
          <w:highlight w:val="yellow"/>
          <w:lang w:val="ru-RU"/>
        </w:rPr>
        <w:t xml:space="preserve">дверьми золотом </w:t>
      </w:r>
      <w:r w:rsidRPr="000906E7">
        <w:rPr>
          <w:lang w:val="ru-RU"/>
        </w:rPr>
        <w:t xml:space="preserve">выведена </w:t>
      </w:r>
      <w:r w:rsidRPr="000906E7">
        <w:rPr>
          <w:highlight w:val="yellow"/>
          <w:lang w:val="ru-RU"/>
        </w:rPr>
        <w:t xml:space="preserve">надпись: </w:t>
      </w:r>
      <w:r w:rsidRPr="000906E7">
        <w:rPr>
          <w:lang w:val="ru-RU"/>
        </w:rPr>
        <w:t xml:space="preserve">«Дом Драмлита». </w:t>
      </w:r>
    </w:p>
    <w:p w:rsidR="006F607E" w:rsidRPr="000906E7" w:rsidRDefault="000906E7">
      <w:pPr>
        <w:rPr>
          <w:lang w:val="ru-RU"/>
        </w:rPr>
      </w:pPr>
      <w:r w:rsidRPr="000906E7">
        <w:rPr>
          <w:lang w:val="ru-RU"/>
        </w:rPr>
        <w:t xml:space="preserve">Маргарита щурилась на </w:t>
      </w:r>
      <w:r w:rsidRPr="000906E7">
        <w:rPr>
          <w:highlight w:val="yellow"/>
          <w:lang w:val="ru-RU"/>
        </w:rPr>
        <w:t xml:space="preserve">надпись, </w:t>
      </w:r>
      <w:r w:rsidRPr="000906E7">
        <w:rPr>
          <w:lang w:val="ru-RU"/>
        </w:rPr>
        <w:t xml:space="preserve">соображая, что бы могло означать </w:t>
      </w:r>
      <w:r w:rsidRPr="000906E7">
        <w:rPr>
          <w:highlight w:val="yellow"/>
          <w:lang w:val="ru-RU"/>
        </w:rPr>
        <w:t xml:space="preserve">слово </w:t>
      </w:r>
      <w:r w:rsidRPr="000906E7">
        <w:rPr>
          <w:lang w:val="ru-RU"/>
        </w:rPr>
        <w:t xml:space="preserve">«Драмлит». Взяв щетку под мышку, Маргарита вошла в подъезд, толкнув </w:t>
      </w:r>
      <w:r w:rsidRPr="000906E7">
        <w:rPr>
          <w:highlight w:val="yellow"/>
          <w:lang w:val="ru-RU"/>
        </w:rPr>
        <w:t xml:space="preserve">дверью </w:t>
      </w:r>
      <w:r w:rsidRPr="000906E7">
        <w:rPr>
          <w:lang w:val="ru-RU"/>
        </w:rPr>
        <w:t>удивленного швейцара, и увидела</w:t>
      </w:r>
      <w:r w:rsidRPr="000906E7">
        <w:rPr>
          <w:lang w:val="ru-RU"/>
        </w:rPr>
        <w:t xml:space="preserve"> </w:t>
      </w:r>
      <w:r w:rsidRPr="000906E7">
        <w:rPr>
          <w:highlight w:val="yellow"/>
          <w:lang w:val="ru-RU"/>
        </w:rPr>
        <w:t xml:space="preserve">рядом </w:t>
      </w:r>
      <w:r w:rsidRPr="000906E7">
        <w:rPr>
          <w:lang w:val="ru-RU"/>
        </w:rPr>
        <w:t xml:space="preserve">с лифтом на </w:t>
      </w:r>
      <w:r w:rsidRPr="000906E7">
        <w:rPr>
          <w:highlight w:val="yellow"/>
          <w:lang w:val="ru-RU"/>
        </w:rPr>
        <w:t xml:space="preserve">стене черную </w:t>
      </w:r>
      <w:r w:rsidRPr="000906E7">
        <w:rPr>
          <w:lang w:val="ru-RU"/>
        </w:rPr>
        <w:t xml:space="preserve">громадную </w:t>
      </w:r>
      <w:r w:rsidRPr="000906E7">
        <w:rPr>
          <w:highlight w:val="yellow"/>
          <w:lang w:val="ru-RU"/>
        </w:rPr>
        <w:t xml:space="preserve">доску, </w:t>
      </w:r>
      <w:r w:rsidRPr="000906E7">
        <w:rPr>
          <w:lang w:val="ru-RU"/>
        </w:rPr>
        <w:t xml:space="preserve">а на ней выписанные </w:t>
      </w:r>
      <w:r w:rsidRPr="000906E7">
        <w:rPr>
          <w:highlight w:val="yellow"/>
          <w:lang w:val="ru-RU"/>
        </w:rPr>
        <w:t xml:space="preserve">белыми буквами </w:t>
      </w:r>
      <w:r w:rsidRPr="000906E7">
        <w:rPr>
          <w:lang w:val="ru-RU"/>
        </w:rPr>
        <w:t xml:space="preserve">номера квартир и фамилии жильцов. Венчающая список </w:t>
      </w:r>
      <w:r w:rsidRPr="000906E7">
        <w:rPr>
          <w:highlight w:val="yellow"/>
          <w:lang w:val="ru-RU"/>
        </w:rPr>
        <w:t xml:space="preserve">надпись </w:t>
      </w:r>
      <w:r w:rsidRPr="000906E7">
        <w:rPr>
          <w:lang w:val="ru-RU"/>
        </w:rPr>
        <w:t xml:space="preserve">«Дом драматурга и литератора» заставила Маргариту испустить хищный задушенный вопль. Поднявшись в </w:t>
      </w:r>
      <w:r w:rsidRPr="000906E7">
        <w:rPr>
          <w:highlight w:val="yellow"/>
          <w:lang w:val="ru-RU"/>
        </w:rPr>
        <w:t xml:space="preserve">воздух </w:t>
      </w:r>
      <w:r w:rsidRPr="000906E7">
        <w:rPr>
          <w:lang w:val="ru-RU"/>
        </w:rPr>
        <w:t xml:space="preserve">повыше, </w:t>
      </w:r>
      <w:r w:rsidRPr="000906E7">
        <w:rPr>
          <w:lang w:val="ru-RU"/>
        </w:rPr>
        <w:t xml:space="preserve">она </w:t>
      </w:r>
      <w:r w:rsidRPr="000906E7">
        <w:rPr>
          <w:lang w:val="ru-RU"/>
        </w:rPr>
        <w:lastRenderedPageBreak/>
        <w:t xml:space="preserve">жадно </w:t>
      </w:r>
      <w:r w:rsidRPr="000906E7">
        <w:rPr>
          <w:highlight w:val="yellow"/>
          <w:lang w:val="ru-RU"/>
        </w:rPr>
        <w:t xml:space="preserve">начала </w:t>
      </w:r>
      <w:r w:rsidRPr="000906E7">
        <w:rPr>
          <w:lang w:val="ru-RU"/>
        </w:rPr>
        <w:t xml:space="preserve">читать фамилии: Хустов, Двубратский, Квант, Бескудников, Латунский... </w:t>
      </w:r>
    </w:p>
    <w:p w:rsidR="006F607E" w:rsidRPr="000906E7" w:rsidRDefault="000906E7">
      <w:pPr>
        <w:rPr>
          <w:lang w:val="ru-RU"/>
        </w:rPr>
      </w:pPr>
      <w:r w:rsidRPr="000906E7">
        <w:rPr>
          <w:lang w:val="ru-RU"/>
        </w:rPr>
        <w:t xml:space="preserve">– Латунский! – завизжала Маргарита. – Латунский! Да ведь это же он! Это он погубил </w:t>
      </w:r>
      <w:r w:rsidRPr="000906E7">
        <w:rPr>
          <w:highlight w:val="yellow"/>
          <w:lang w:val="ru-RU"/>
        </w:rPr>
        <w:t xml:space="preserve">мастера. </w:t>
      </w:r>
    </w:p>
    <w:p w:rsidR="006F607E" w:rsidRPr="000906E7" w:rsidRDefault="000906E7">
      <w:pPr>
        <w:rPr>
          <w:lang w:val="ru-RU"/>
        </w:rPr>
      </w:pPr>
      <w:r w:rsidRPr="000906E7">
        <w:rPr>
          <w:lang w:val="ru-RU"/>
        </w:rPr>
        <w:t xml:space="preserve">Швейцар у </w:t>
      </w:r>
      <w:r w:rsidRPr="000906E7">
        <w:rPr>
          <w:highlight w:val="yellow"/>
          <w:lang w:val="ru-RU"/>
        </w:rPr>
        <w:t xml:space="preserve">дверей, </w:t>
      </w:r>
      <w:r w:rsidRPr="000906E7">
        <w:rPr>
          <w:lang w:val="ru-RU"/>
        </w:rPr>
        <w:t xml:space="preserve">выкатив </w:t>
      </w:r>
      <w:r w:rsidRPr="000906E7">
        <w:rPr>
          <w:highlight w:val="yellow"/>
          <w:lang w:val="ru-RU"/>
        </w:rPr>
        <w:t xml:space="preserve">глаза </w:t>
      </w:r>
      <w:r w:rsidRPr="000906E7">
        <w:rPr>
          <w:lang w:val="ru-RU"/>
        </w:rPr>
        <w:t xml:space="preserve">и даже подпрыгивая от удивления, глядел на </w:t>
      </w:r>
      <w:r w:rsidRPr="000906E7">
        <w:rPr>
          <w:highlight w:val="yellow"/>
          <w:lang w:val="ru-RU"/>
        </w:rPr>
        <w:t xml:space="preserve">черную доску, </w:t>
      </w:r>
      <w:r w:rsidRPr="000906E7">
        <w:rPr>
          <w:lang w:val="ru-RU"/>
        </w:rPr>
        <w:t xml:space="preserve">стараясь понять такое чудо: почему это завизжал внезапно список жильцов. А Маргарита в это </w:t>
      </w:r>
      <w:r w:rsidRPr="000906E7">
        <w:rPr>
          <w:highlight w:val="yellow"/>
          <w:lang w:val="ru-RU"/>
        </w:rPr>
        <w:t xml:space="preserve">время </w:t>
      </w:r>
      <w:r w:rsidRPr="000906E7">
        <w:rPr>
          <w:lang w:val="ru-RU"/>
        </w:rPr>
        <w:t xml:space="preserve">уже поднималась стремительно </w:t>
      </w:r>
      <w:r w:rsidRPr="000906E7">
        <w:rPr>
          <w:highlight w:val="yellow"/>
          <w:lang w:val="ru-RU"/>
        </w:rPr>
        <w:t xml:space="preserve">вверх </w:t>
      </w:r>
      <w:r w:rsidRPr="000906E7">
        <w:rPr>
          <w:lang w:val="ru-RU"/>
        </w:rPr>
        <w:t xml:space="preserve">по </w:t>
      </w:r>
      <w:r w:rsidRPr="000906E7">
        <w:rPr>
          <w:highlight w:val="yellow"/>
          <w:lang w:val="ru-RU"/>
        </w:rPr>
        <w:t xml:space="preserve">лестнице, </w:t>
      </w:r>
      <w:r w:rsidRPr="000906E7">
        <w:rPr>
          <w:lang w:val="ru-RU"/>
        </w:rPr>
        <w:t xml:space="preserve">повторяя в каком-то упоении: </w:t>
      </w:r>
    </w:p>
    <w:p w:rsidR="006F607E" w:rsidRPr="000906E7" w:rsidRDefault="000906E7">
      <w:pPr>
        <w:rPr>
          <w:lang w:val="ru-RU"/>
        </w:rPr>
      </w:pPr>
      <w:r w:rsidRPr="000906E7">
        <w:rPr>
          <w:lang w:val="ru-RU"/>
        </w:rPr>
        <w:t xml:space="preserve">– Латунский – восемьдесят </w:t>
      </w:r>
      <w:r w:rsidRPr="000906E7">
        <w:rPr>
          <w:highlight w:val="yellow"/>
          <w:lang w:val="ru-RU"/>
        </w:rPr>
        <w:t xml:space="preserve">четыре! </w:t>
      </w:r>
      <w:r w:rsidRPr="000906E7">
        <w:rPr>
          <w:lang w:val="ru-RU"/>
        </w:rPr>
        <w:t xml:space="preserve">Латунский – восемьдесят </w:t>
      </w:r>
      <w:r w:rsidRPr="000906E7">
        <w:rPr>
          <w:highlight w:val="yellow"/>
          <w:lang w:val="ru-RU"/>
        </w:rPr>
        <w:t>четыре...</w:t>
      </w:r>
      <w:r w:rsidRPr="000906E7">
        <w:rPr>
          <w:highlight w:val="yellow"/>
          <w:lang w:val="ru-RU"/>
        </w:rPr>
        <w:t xml:space="preserve"> </w:t>
      </w:r>
    </w:p>
    <w:p w:rsidR="006F607E" w:rsidRPr="000906E7" w:rsidRDefault="000906E7">
      <w:pPr>
        <w:rPr>
          <w:lang w:val="ru-RU"/>
        </w:rPr>
      </w:pPr>
      <w:r w:rsidRPr="000906E7">
        <w:rPr>
          <w:lang w:val="ru-RU"/>
        </w:rPr>
        <w:t xml:space="preserve">Вот налево – 82, направо – 83, еще выше, налево – 84. Вот и карточка – «О. Латунский». </w:t>
      </w:r>
    </w:p>
    <w:p w:rsidR="006F607E" w:rsidRPr="000906E7" w:rsidRDefault="000906E7">
      <w:pPr>
        <w:rPr>
          <w:lang w:val="ru-RU"/>
        </w:rPr>
      </w:pPr>
      <w:r w:rsidRPr="000906E7">
        <w:rPr>
          <w:lang w:val="ru-RU"/>
        </w:rPr>
        <w:t>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w:t>
      </w:r>
      <w:r w:rsidRPr="000906E7">
        <w:rPr>
          <w:lang w:val="ru-RU"/>
        </w:rPr>
        <w:t xml:space="preserve">льнее жать кнопку и сама слышала трезвон, который поднялся в квартире Латунского. Да, по </w:t>
      </w:r>
      <w:r w:rsidRPr="000906E7">
        <w:rPr>
          <w:highlight w:val="yellow"/>
          <w:lang w:val="ru-RU"/>
        </w:rPr>
        <w:t xml:space="preserve">гроб жизни </w:t>
      </w:r>
      <w:r w:rsidRPr="000906E7">
        <w:rPr>
          <w:lang w:val="ru-RU"/>
        </w:rPr>
        <w:t xml:space="preserve">должен быть благодарен покойному Берлиозу обитатель квартиры </w:t>
      </w:r>
      <w:r>
        <w:t>N</w:t>
      </w:r>
      <w:r w:rsidRPr="000906E7">
        <w:rPr>
          <w:lang w:val="ru-RU"/>
        </w:rPr>
        <w:t xml:space="preserve"> 84 в </w:t>
      </w:r>
      <w:r w:rsidRPr="000906E7">
        <w:rPr>
          <w:highlight w:val="yellow"/>
          <w:lang w:val="ru-RU"/>
        </w:rPr>
        <w:t xml:space="preserve">восьмом </w:t>
      </w:r>
      <w:r w:rsidRPr="000906E7">
        <w:rPr>
          <w:lang w:val="ru-RU"/>
        </w:rPr>
        <w:t>этаже за то, что председатель МАССОЛИТа попал под трамвай, и за то, что траурное</w:t>
      </w:r>
      <w:r w:rsidRPr="000906E7">
        <w:rPr>
          <w:lang w:val="ru-RU"/>
        </w:rPr>
        <w:t xml:space="preserve"> заседание назначили как </w:t>
      </w:r>
      <w:r w:rsidRPr="000906E7">
        <w:rPr>
          <w:lang w:val="ru-RU"/>
        </w:rPr>
        <w:lastRenderedPageBreak/>
        <w:t xml:space="preserve">раз на этот вечер. Под счастливой </w:t>
      </w:r>
      <w:r w:rsidRPr="000906E7">
        <w:rPr>
          <w:highlight w:val="yellow"/>
          <w:lang w:val="ru-RU"/>
        </w:rPr>
        <w:t xml:space="preserve">звездой </w:t>
      </w:r>
      <w:r w:rsidRPr="000906E7">
        <w:rPr>
          <w:lang w:val="ru-RU"/>
        </w:rPr>
        <w:t xml:space="preserve">родился критик Латунский. Она спасла его от </w:t>
      </w:r>
      <w:r w:rsidRPr="000906E7">
        <w:rPr>
          <w:highlight w:val="yellow"/>
          <w:lang w:val="ru-RU"/>
        </w:rPr>
        <w:t xml:space="preserve">встречи </w:t>
      </w:r>
      <w:r w:rsidRPr="000906E7">
        <w:rPr>
          <w:lang w:val="ru-RU"/>
        </w:rPr>
        <w:t xml:space="preserve">с Маргаритой, ставшей </w:t>
      </w:r>
      <w:r w:rsidRPr="000906E7">
        <w:rPr>
          <w:highlight w:val="yellow"/>
          <w:lang w:val="ru-RU"/>
        </w:rPr>
        <w:t xml:space="preserve">ведьмой </w:t>
      </w:r>
      <w:r w:rsidRPr="000906E7">
        <w:rPr>
          <w:lang w:val="ru-RU"/>
        </w:rPr>
        <w:t xml:space="preserve">в эту пятницу! </w:t>
      </w:r>
    </w:p>
    <w:p w:rsidR="006F607E" w:rsidRPr="000906E7" w:rsidRDefault="000906E7">
      <w:pPr>
        <w:rPr>
          <w:lang w:val="ru-RU"/>
        </w:rPr>
      </w:pPr>
      <w:r w:rsidRPr="000906E7">
        <w:rPr>
          <w:lang w:val="ru-RU"/>
        </w:rPr>
        <w:t>Никто не открывал. Тогда во весь мах Маргарита понеслась вниз, отсчитывая этажи, долетела д</w:t>
      </w:r>
      <w:r w:rsidRPr="000906E7">
        <w:rPr>
          <w:lang w:val="ru-RU"/>
        </w:rPr>
        <w:t xml:space="preserve">онизу, вырвалась на улицу и, глядя </w:t>
      </w:r>
      <w:r w:rsidRPr="000906E7">
        <w:rPr>
          <w:highlight w:val="yellow"/>
          <w:lang w:val="ru-RU"/>
        </w:rPr>
        <w:t xml:space="preserve">вверх, </w:t>
      </w:r>
      <w:r w:rsidRPr="000906E7">
        <w:rPr>
          <w:lang w:val="ru-RU"/>
        </w:rPr>
        <w:t xml:space="preserve">отсчитала и проверила этажи снаружи, соображая, какие именно </w:t>
      </w:r>
      <w:r w:rsidRPr="000906E7">
        <w:rPr>
          <w:highlight w:val="yellow"/>
          <w:lang w:val="ru-RU"/>
        </w:rPr>
        <w:t xml:space="preserve">окна </w:t>
      </w:r>
      <w:r w:rsidRPr="000906E7">
        <w:rPr>
          <w:lang w:val="ru-RU"/>
        </w:rPr>
        <w:t xml:space="preserve">квартиры Латунского. Несомненно, что это были </w:t>
      </w:r>
      <w:r w:rsidRPr="000906E7">
        <w:rPr>
          <w:highlight w:val="yellow"/>
          <w:lang w:val="ru-RU"/>
        </w:rPr>
        <w:t xml:space="preserve">пять </w:t>
      </w:r>
      <w:r w:rsidRPr="000906E7">
        <w:rPr>
          <w:lang w:val="ru-RU"/>
        </w:rPr>
        <w:t xml:space="preserve">темных </w:t>
      </w:r>
      <w:r w:rsidRPr="000906E7">
        <w:rPr>
          <w:highlight w:val="yellow"/>
          <w:lang w:val="ru-RU"/>
        </w:rPr>
        <w:t xml:space="preserve">окон </w:t>
      </w:r>
      <w:r w:rsidRPr="000906E7">
        <w:rPr>
          <w:lang w:val="ru-RU"/>
        </w:rPr>
        <w:t xml:space="preserve">на </w:t>
      </w:r>
      <w:r w:rsidRPr="000906E7">
        <w:rPr>
          <w:highlight w:val="yellow"/>
          <w:lang w:val="ru-RU"/>
        </w:rPr>
        <w:t xml:space="preserve">углу здания, </w:t>
      </w:r>
      <w:r w:rsidRPr="000906E7">
        <w:rPr>
          <w:lang w:val="ru-RU"/>
        </w:rPr>
        <w:t xml:space="preserve">в </w:t>
      </w:r>
      <w:r w:rsidRPr="000906E7">
        <w:rPr>
          <w:highlight w:val="yellow"/>
          <w:lang w:val="ru-RU"/>
        </w:rPr>
        <w:t xml:space="preserve">восьмом </w:t>
      </w:r>
      <w:r w:rsidRPr="000906E7">
        <w:rPr>
          <w:lang w:val="ru-RU"/>
        </w:rPr>
        <w:t xml:space="preserve">этаже. Уверившись в этом, Маргарита поднялась в </w:t>
      </w:r>
      <w:r w:rsidRPr="000906E7">
        <w:rPr>
          <w:highlight w:val="yellow"/>
          <w:lang w:val="ru-RU"/>
        </w:rPr>
        <w:t xml:space="preserve">воздухе </w:t>
      </w:r>
      <w:r w:rsidRPr="000906E7">
        <w:rPr>
          <w:lang w:val="ru-RU"/>
        </w:rPr>
        <w:t>и ч</w:t>
      </w:r>
      <w:r w:rsidRPr="000906E7">
        <w:rPr>
          <w:lang w:val="ru-RU"/>
        </w:rPr>
        <w:t xml:space="preserve">ерез несколько секунд сквозь открытое </w:t>
      </w:r>
      <w:r w:rsidRPr="000906E7">
        <w:rPr>
          <w:highlight w:val="yellow"/>
          <w:lang w:val="ru-RU"/>
        </w:rPr>
        <w:t xml:space="preserve">окно </w:t>
      </w:r>
      <w:r w:rsidRPr="000906E7">
        <w:rPr>
          <w:lang w:val="ru-RU"/>
        </w:rPr>
        <w:t xml:space="preserve">входила в неосвещенную </w:t>
      </w:r>
      <w:r w:rsidRPr="000906E7">
        <w:rPr>
          <w:highlight w:val="yellow"/>
          <w:lang w:val="ru-RU"/>
        </w:rPr>
        <w:t xml:space="preserve">комнату, </w:t>
      </w:r>
      <w:r w:rsidRPr="000906E7">
        <w:rPr>
          <w:lang w:val="ru-RU"/>
        </w:rPr>
        <w:t xml:space="preserve">в которой серебрилась только узенькая дорожка от </w:t>
      </w:r>
      <w:r w:rsidRPr="000906E7">
        <w:rPr>
          <w:highlight w:val="yellow"/>
          <w:lang w:val="ru-RU"/>
        </w:rPr>
        <w:t xml:space="preserve">луны. </w:t>
      </w:r>
      <w:r w:rsidRPr="000906E7">
        <w:rPr>
          <w:lang w:val="ru-RU"/>
        </w:rPr>
        <w:t xml:space="preserve">По ней пробежала Маргарита, нашарила выключатель. Через минуту вся квартира была освещена. Щетка стояла в </w:t>
      </w:r>
      <w:r w:rsidRPr="000906E7">
        <w:rPr>
          <w:highlight w:val="yellow"/>
          <w:lang w:val="ru-RU"/>
        </w:rPr>
        <w:t xml:space="preserve">углу. </w:t>
      </w:r>
      <w:r w:rsidRPr="000906E7">
        <w:rPr>
          <w:lang w:val="ru-RU"/>
        </w:rPr>
        <w:t>Удостоверившис</w:t>
      </w:r>
      <w:r w:rsidRPr="000906E7">
        <w:rPr>
          <w:lang w:val="ru-RU"/>
        </w:rPr>
        <w:t xml:space="preserve">ь, что </w:t>
      </w:r>
      <w:r w:rsidRPr="000906E7">
        <w:rPr>
          <w:highlight w:val="yellow"/>
          <w:lang w:val="ru-RU"/>
        </w:rPr>
        <w:t xml:space="preserve">дома </w:t>
      </w:r>
      <w:r w:rsidRPr="000906E7">
        <w:rPr>
          <w:lang w:val="ru-RU"/>
        </w:rPr>
        <w:t xml:space="preserve">никого нету, Маргарита открыла </w:t>
      </w:r>
      <w:r w:rsidRPr="000906E7">
        <w:rPr>
          <w:highlight w:val="yellow"/>
          <w:lang w:val="ru-RU"/>
        </w:rPr>
        <w:t xml:space="preserve">дверь </w:t>
      </w:r>
      <w:r w:rsidRPr="000906E7">
        <w:rPr>
          <w:lang w:val="ru-RU"/>
        </w:rPr>
        <w:t xml:space="preserve">на </w:t>
      </w:r>
      <w:r w:rsidRPr="000906E7">
        <w:rPr>
          <w:highlight w:val="yellow"/>
          <w:lang w:val="ru-RU"/>
        </w:rPr>
        <w:t xml:space="preserve">лестницу </w:t>
      </w:r>
      <w:r w:rsidRPr="000906E7">
        <w:rPr>
          <w:lang w:val="ru-RU"/>
        </w:rPr>
        <w:t xml:space="preserve">и проверила, тут ли карточка. Карточка была на </w:t>
      </w:r>
      <w:r w:rsidRPr="000906E7">
        <w:rPr>
          <w:highlight w:val="yellow"/>
          <w:lang w:val="ru-RU"/>
        </w:rPr>
        <w:t xml:space="preserve">месте, </w:t>
      </w:r>
      <w:r w:rsidRPr="000906E7">
        <w:rPr>
          <w:lang w:val="ru-RU"/>
        </w:rPr>
        <w:t xml:space="preserve">Маргарита попала туда, куда нужно было. </w:t>
      </w:r>
    </w:p>
    <w:p w:rsidR="006F607E" w:rsidRPr="000906E7" w:rsidRDefault="000906E7">
      <w:pPr>
        <w:rPr>
          <w:lang w:val="ru-RU"/>
        </w:rPr>
      </w:pPr>
      <w:r w:rsidRPr="000906E7">
        <w:rPr>
          <w:lang w:val="ru-RU"/>
        </w:rPr>
        <w:t>Да, говорят, что и до сих пор критик Латунский бледнеет, вспоминая этот страшный вечер, и до сих пор</w:t>
      </w:r>
      <w:r w:rsidRPr="000906E7">
        <w:rPr>
          <w:lang w:val="ru-RU"/>
        </w:rPr>
        <w:t xml:space="preserve"> с </w:t>
      </w:r>
      <w:r w:rsidRPr="000906E7">
        <w:rPr>
          <w:highlight w:val="yellow"/>
          <w:lang w:val="ru-RU"/>
        </w:rPr>
        <w:t xml:space="preserve">благоговением </w:t>
      </w:r>
      <w:r w:rsidRPr="000906E7">
        <w:rPr>
          <w:lang w:val="ru-RU"/>
        </w:rPr>
        <w:t xml:space="preserve">произносит имя Берлиоза. Совершенно неизвестно, какою темной и гнусной уголовщиной ознаменовался бы этот вечер, – по </w:t>
      </w:r>
      <w:r w:rsidRPr="000906E7">
        <w:rPr>
          <w:highlight w:val="yellow"/>
          <w:lang w:val="ru-RU"/>
        </w:rPr>
        <w:t xml:space="preserve">возвращении </w:t>
      </w:r>
      <w:r w:rsidRPr="000906E7">
        <w:rPr>
          <w:lang w:val="ru-RU"/>
        </w:rPr>
        <w:t xml:space="preserve">из кухни </w:t>
      </w:r>
      <w:r w:rsidRPr="000906E7">
        <w:rPr>
          <w:lang w:val="ru-RU"/>
        </w:rPr>
        <w:lastRenderedPageBreak/>
        <w:t xml:space="preserve">Маргариты в </w:t>
      </w:r>
      <w:r w:rsidRPr="000906E7">
        <w:rPr>
          <w:highlight w:val="yellow"/>
          <w:lang w:val="ru-RU"/>
        </w:rPr>
        <w:t xml:space="preserve">руках </w:t>
      </w:r>
      <w:r w:rsidRPr="000906E7">
        <w:rPr>
          <w:lang w:val="ru-RU"/>
        </w:rPr>
        <w:t xml:space="preserve">у нее оказался тяжелый молоток. </w:t>
      </w:r>
    </w:p>
    <w:p w:rsidR="006F607E" w:rsidRPr="000906E7" w:rsidRDefault="000906E7">
      <w:pPr>
        <w:rPr>
          <w:lang w:val="ru-RU"/>
        </w:rPr>
      </w:pPr>
      <w:r w:rsidRPr="000906E7">
        <w:rPr>
          <w:highlight w:val="yellow"/>
          <w:lang w:val="ru-RU"/>
        </w:rPr>
        <w:t xml:space="preserve">Нагая </w:t>
      </w:r>
      <w:r w:rsidRPr="000906E7">
        <w:rPr>
          <w:lang w:val="ru-RU"/>
        </w:rPr>
        <w:t>и невидимая летунья сдерживала и уговаривала</w:t>
      </w:r>
      <w:r w:rsidRPr="000906E7">
        <w:rPr>
          <w:lang w:val="ru-RU"/>
        </w:rPr>
        <w:t xml:space="preserve"> себя, </w:t>
      </w:r>
      <w:r w:rsidRPr="000906E7">
        <w:rPr>
          <w:highlight w:val="yellow"/>
          <w:lang w:val="ru-RU"/>
        </w:rPr>
        <w:t xml:space="preserve">руки </w:t>
      </w:r>
      <w:r w:rsidRPr="000906E7">
        <w:rPr>
          <w:lang w:val="ru-RU"/>
        </w:rPr>
        <w:t xml:space="preserve">ее тряслись от нетерпения. Внимательно прицелившись, Маргарита ударила по клавишам рояля, и по всей квартире пронесся </w:t>
      </w:r>
      <w:r w:rsidRPr="000906E7">
        <w:rPr>
          <w:highlight w:val="yellow"/>
          <w:lang w:val="ru-RU"/>
        </w:rPr>
        <w:t xml:space="preserve">первый </w:t>
      </w:r>
      <w:r w:rsidRPr="000906E7">
        <w:rPr>
          <w:lang w:val="ru-RU"/>
        </w:rPr>
        <w:t xml:space="preserve">жалобный вой. Исступленно кричал ни в чем не повинный беккеровский кабинетный </w:t>
      </w:r>
      <w:r w:rsidRPr="000906E7">
        <w:rPr>
          <w:highlight w:val="yellow"/>
          <w:lang w:val="ru-RU"/>
        </w:rPr>
        <w:t xml:space="preserve">инструмент. </w:t>
      </w:r>
      <w:r w:rsidRPr="000906E7">
        <w:rPr>
          <w:lang w:val="ru-RU"/>
        </w:rPr>
        <w:t>Клавиши на нем провалились, к</w:t>
      </w:r>
      <w:r w:rsidRPr="000906E7">
        <w:rPr>
          <w:lang w:val="ru-RU"/>
        </w:rPr>
        <w:t xml:space="preserve">остяные накладки летели во все </w:t>
      </w:r>
      <w:r w:rsidRPr="000906E7">
        <w:rPr>
          <w:highlight w:val="yellow"/>
          <w:lang w:val="ru-RU"/>
        </w:rPr>
        <w:t xml:space="preserve">стороны. </w:t>
      </w:r>
      <w:r w:rsidRPr="000906E7">
        <w:rPr>
          <w:lang w:val="ru-RU"/>
        </w:rPr>
        <w:t xml:space="preserve">Со звуком револьверного выстрела лопнула под ударом молотка </w:t>
      </w:r>
      <w:r w:rsidRPr="000906E7">
        <w:rPr>
          <w:highlight w:val="yellow"/>
          <w:lang w:val="ru-RU"/>
        </w:rPr>
        <w:t xml:space="preserve">верхняя </w:t>
      </w:r>
      <w:r w:rsidRPr="000906E7">
        <w:rPr>
          <w:lang w:val="ru-RU"/>
        </w:rPr>
        <w:t xml:space="preserve">полированная дека. Тяжело дыша, Маргарита рвала и мяла молотком струны. Наконец, уставши, отвалилась, бухнулась в кресло, чтобы отдышаться. </w:t>
      </w:r>
    </w:p>
    <w:p w:rsidR="006F607E" w:rsidRPr="000906E7" w:rsidRDefault="000906E7">
      <w:pPr>
        <w:rPr>
          <w:lang w:val="ru-RU"/>
        </w:rPr>
      </w:pPr>
      <w:r w:rsidRPr="000906E7">
        <w:rPr>
          <w:lang w:val="ru-RU"/>
        </w:rPr>
        <w:t xml:space="preserve">В </w:t>
      </w:r>
      <w:r w:rsidRPr="000906E7">
        <w:rPr>
          <w:lang w:val="ru-RU"/>
        </w:rPr>
        <w:t xml:space="preserve">ванной страшно гудела </w:t>
      </w:r>
      <w:r w:rsidRPr="000906E7">
        <w:rPr>
          <w:highlight w:val="yellow"/>
          <w:lang w:val="ru-RU"/>
        </w:rPr>
        <w:t xml:space="preserve">вода </w:t>
      </w:r>
      <w:r w:rsidRPr="000906E7">
        <w:rPr>
          <w:lang w:val="ru-RU"/>
        </w:rPr>
        <w:t xml:space="preserve">и в кухне тоже. «Кажется, уже полилось на пол», – подумала Маргарита и добавила вслух: </w:t>
      </w:r>
    </w:p>
    <w:p w:rsidR="006F607E" w:rsidRPr="000906E7" w:rsidRDefault="000906E7">
      <w:pPr>
        <w:rPr>
          <w:lang w:val="ru-RU"/>
        </w:rPr>
      </w:pPr>
      <w:r w:rsidRPr="000906E7">
        <w:rPr>
          <w:lang w:val="ru-RU"/>
        </w:rPr>
        <w:t xml:space="preserve">– Однако рассиживаться нечего. </w:t>
      </w:r>
    </w:p>
    <w:p w:rsidR="006F607E" w:rsidRPr="000906E7" w:rsidRDefault="000906E7">
      <w:pPr>
        <w:rPr>
          <w:lang w:val="ru-RU"/>
        </w:rPr>
      </w:pPr>
      <w:r w:rsidRPr="000906E7">
        <w:rPr>
          <w:lang w:val="ru-RU"/>
        </w:rPr>
        <w:t xml:space="preserve">Из кухни в коридор уже </w:t>
      </w:r>
      <w:r w:rsidRPr="000906E7">
        <w:rPr>
          <w:highlight w:val="yellow"/>
          <w:lang w:val="ru-RU"/>
        </w:rPr>
        <w:t xml:space="preserve">бежал поток. </w:t>
      </w:r>
      <w:r w:rsidRPr="000906E7">
        <w:rPr>
          <w:lang w:val="ru-RU"/>
        </w:rPr>
        <w:t xml:space="preserve">Шлепая босыми </w:t>
      </w:r>
      <w:r w:rsidRPr="000906E7">
        <w:rPr>
          <w:highlight w:val="yellow"/>
          <w:lang w:val="ru-RU"/>
        </w:rPr>
        <w:t xml:space="preserve">ногами </w:t>
      </w:r>
      <w:r w:rsidRPr="000906E7">
        <w:rPr>
          <w:lang w:val="ru-RU"/>
        </w:rPr>
        <w:t xml:space="preserve">в </w:t>
      </w:r>
      <w:r w:rsidRPr="000906E7">
        <w:rPr>
          <w:highlight w:val="yellow"/>
          <w:lang w:val="ru-RU"/>
        </w:rPr>
        <w:t xml:space="preserve">воде, </w:t>
      </w:r>
      <w:r w:rsidRPr="000906E7">
        <w:rPr>
          <w:lang w:val="ru-RU"/>
        </w:rPr>
        <w:t xml:space="preserve">Маргарита </w:t>
      </w:r>
      <w:r w:rsidRPr="000906E7">
        <w:rPr>
          <w:highlight w:val="yellow"/>
          <w:lang w:val="ru-RU"/>
        </w:rPr>
        <w:t xml:space="preserve">ведрами </w:t>
      </w:r>
      <w:r w:rsidRPr="000906E7">
        <w:rPr>
          <w:lang w:val="ru-RU"/>
        </w:rPr>
        <w:t xml:space="preserve">носила из кухни </w:t>
      </w:r>
      <w:r w:rsidRPr="000906E7">
        <w:rPr>
          <w:highlight w:val="yellow"/>
          <w:lang w:val="ru-RU"/>
        </w:rPr>
        <w:t xml:space="preserve">воду </w:t>
      </w:r>
      <w:r w:rsidRPr="000906E7">
        <w:rPr>
          <w:lang w:val="ru-RU"/>
        </w:rPr>
        <w:t>в каб</w:t>
      </w:r>
      <w:r w:rsidRPr="000906E7">
        <w:rPr>
          <w:lang w:val="ru-RU"/>
        </w:rPr>
        <w:t xml:space="preserve">инет критика и выливала ее в </w:t>
      </w:r>
      <w:r w:rsidRPr="000906E7">
        <w:rPr>
          <w:highlight w:val="yellow"/>
          <w:lang w:val="ru-RU"/>
        </w:rPr>
        <w:t xml:space="preserve">ящики письменного стола. </w:t>
      </w:r>
      <w:r w:rsidRPr="000906E7">
        <w:rPr>
          <w:lang w:val="ru-RU"/>
        </w:rPr>
        <w:t xml:space="preserve">Потом, разломав молотком </w:t>
      </w:r>
      <w:r w:rsidRPr="000906E7">
        <w:rPr>
          <w:highlight w:val="yellow"/>
          <w:lang w:val="ru-RU"/>
        </w:rPr>
        <w:t xml:space="preserve">двери шкафа </w:t>
      </w:r>
      <w:r w:rsidRPr="000906E7">
        <w:rPr>
          <w:lang w:val="ru-RU"/>
        </w:rPr>
        <w:t xml:space="preserve">в этом же кабинете, бросилась в </w:t>
      </w:r>
      <w:r w:rsidRPr="000906E7">
        <w:rPr>
          <w:highlight w:val="yellow"/>
          <w:lang w:val="ru-RU"/>
        </w:rPr>
        <w:t xml:space="preserve">спальню. </w:t>
      </w:r>
      <w:r w:rsidRPr="000906E7">
        <w:rPr>
          <w:lang w:val="ru-RU"/>
        </w:rPr>
        <w:t xml:space="preserve">Разбив зеркальный </w:t>
      </w:r>
      <w:r w:rsidRPr="000906E7">
        <w:rPr>
          <w:highlight w:val="yellow"/>
          <w:lang w:val="ru-RU"/>
        </w:rPr>
        <w:t xml:space="preserve">шкаф, </w:t>
      </w:r>
      <w:r w:rsidRPr="000906E7">
        <w:rPr>
          <w:lang w:val="ru-RU"/>
        </w:rPr>
        <w:t xml:space="preserve">она вытащила из него </w:t>
      </w:r>
      <w:r w:rsidRPr="000906E7">
        <w:rPr>
          <w:lang w:val="ru-RU"/>
        </w:rPr>
        <w:lastRenderedPageBreak/>
        <w:t xml:space="preserve">костюм критика и утопила его в ванне. Полную чернильницу </w:t>
      </w:r>
      <w:r w:rsidRPr="000906E7">
        <w:rPr>
          <w:highlight w:val="yellow"/>
          <w:lang w:val="ru-RU"/>
        </w:rPr>
        <w:t xml:space="preserve">чернил, </w:t>
      </w:r>
      <w:r w:rsidRPr="000906E7">
        <w:rPr>
          <w:lang w:val="ru-RU"/>
        </w:rPr>
        <w:t xml:space="preserve">захваченную в </w:t>
      </w:r>
      <w:r w:rsidRPr="000906E7">
        <w:rPr>
          <w:lang w:val="ru-RU"/>
        </w:rPr>
        <w:t xml:space="preserve">кабинете, она вылила в пышно взбитую двуспальную кровать в </w:t>
      </w:r>
      <w:r w:rsidRPr="000906E7">
        <w:rPr>
          <w:highlight w:val="yellow"/>
          <w:lang w:val="ru-RU"/>
        </w:rPr>
        <w:t xml:space="preserve">спальне. Разрушение, </w:t>
      </w:r>
      <w:r w:rsidRPr="000906E7">
        <w:rPr>
          <w:lang w:val="ru-RU"/>
        </w:rPr>
        <w:t xml:space="preserve">которое она производила, доставляло ей жгучее наслаждение, но при этом ей все </w:t>
      </w:r>
      <w:r w:rsidRPr="000906E7">
        <w:rPr>
          <w:highlight w:val="yellow"/>
          <w:lang w:val="ru-RU"/>
        </w:rPr>
        <w:t xml:space="preserve">время </w:t>
      </w:r>
      <w:r w:rsidRPr="000906E7">
        <w:rPr>
          <w:lang w:val="ru-RU"/>
        </w:rPr>
        <w:t xml:space="preserve">казалось, что результаты получаются какие-то мизерные. Поэтому она стала делать что попало. </w:t>
      </w:r>
      <w:r w:rsidRPr="000906E7">
        <w:rPr>
          <w:lang w:val="ru-RU"/>
        </w:rPr>
        <w:t xml:space="preserve">Она </w:t>
      </w:r>
      <w:r w:rsidRPr="000906E7">
        <w:rPr>
          <w:highlight w:val="yellow"/>
          <w:lang w:val="ru-RU"/>
        </w:rPr>
        <w:t xml:space="preserve">била </w:t>
      </w:r>
      <w:r w:rsidRPr="000906E7">
        <w:rPr>
          <w:lang w:val="ru-RU"/>
        </w:rPr>
        <w:t xml:space="preserve">вазоны с фикусами в той </w:t>
      </w:r>
      <w:r w:rsidRPr="000906E7">
        <w:rPr>
          <w:highlight w:val="yellow"/>
          <w:lang w:val="ru-RU"/>
        </w:rPr>
        <w:t xml:space="preserve">комнате, </w:t>
      </w:r>
      <w:r w:rsidRPr="000906E7">
        <w:rPr>
          <w:lang w:val="ru-RU"/>
        </w:rPr>
        <w:t xml:space="preserve">где был рояль. Не докончив этого, возвращалась в </w:t>
      </w:r>
      <w:r w:rsidRPr="000906E7">
        <w:rPr>
          <w:highlight w:val="yellow"/>
          <w:lang w:val="ru-RU"/>
        </w:rPr>
        <w:t xml:space="preserve">спальню </w:t>
      </w:r>
      <w:r w:rsidRPr="000906E7">
        <w:rPr>
          <w:lang w:val="ru-RU"/>
        </w:rPr>
        <w:t xml:space="preserve">и кухонным ножом резала простыни, </w:t>
      </w:r>
      <w:r w:rsidRPr="000906E7">
        <w:rPr>
          <w:highlight w:val="yellow"/>
          <w:lang w:val="ru-RU"/>
        </w:rPr>
        <w:t xml:space="preserve">била </w:t>
      </w:r>
      <w:r w:rsidRPr="000906E7">
        <w:rPr>
          <w:lang w:val="ru-RU"/>
        </w:rPr>
        <w:t xml:space="preserve">застекленные фотографии. Усталости она не чувствовала, и только пот тек по ней </w:t>
      </w:r>
      <w:r w:rsidRPr="000906E7">
        <w:rPr>
          <w:highlight w:val="yellow"/>
          <w:lang w:val="ru-RU"/>
        </w:rPr>
        <w:t xml:space="preserve">ручьями. </w:t>
      </w:r>
    </w:p>
    <w:p w:rsidR="006F607E" w:rsidRPr="000906E7" w:rsidRDefault="000906E7">
      <w:pPr>
        <w:rPr>
          <w:lang w:val="ru-RU"/>
        </w:rPr>
      </w:pPr>
      <w:r w:rsidRPr="000906E7">
        <w:rPr>
          <w:lang w:val="ru-RU"/>
        </w:rPr>
        <w:t xml:space="preserve">В это </w:t>
      </w:r>
      <w:r w:rsidRPr="000906E7">
        <w:rPr>
          <w:highlight w:val="yellow"/>
          <w:lang w:val="ru-RU"/>
        </w:rPr>
        <w:t xml:space="preserve">время </w:t>
      </w:r>
      <w:r w:rsidRPr="000906E7">
        <w:rPr>
          <w:lang w:val="ru-RU"/>
        </w:rPr>
        <w:t xml:space="preserve">в квартире </w:t>
      </w:r>
      <w:r>
        <w:t>N</w:t>
      </w:r>
      <w:r w:rsidRPr="000906E7">
        <w:rPr>
          <w:lang w:val="ru-RU"/>
        </w:rPr>
        <w:t xml:space="preserve"> 82, </w:t>
      </w:r>
      <w:r w:rsidRPr="000906E7">
        <w:rPr>
          <w:lang w:val="ru-RU"/>
        </w:rPr>
        <w:t xml:space="preserve">под квартирой Латунского, домработница драматурга Кванта </w:t>
      </w:r>
      <w:r w:rsidRPr="000906E7">
        <w:rPr>
          <w:highlight w:val="yellow"/>
          <w:lang w:val="ru-RU"/>
        </w:rPr>
        <w:t xml:space="preserve">пила </w:t>
      </w:r>
      <w:r w:rsidRPr="000906E7">
        <w:rPr>
          <w:lang w:val="ru-RU"/>
        </w:rPr>
        <w:t xml:space="preserve">чай в кухне, недоумевая по поводу того, что сверху доносится какой-то грохот, беготня и звон. Подняв </w:t>
      </w:r>
      <w:r w:rsidRPr="000906E7">
        <w:rPr>
          <w:highlight w:val="yellow"/>
          <w:lang w:val="ru-RU"/>
        </w:rPr>
        <w:t xml:space="preserve">голову </w:t>
      </w:r>
      <w:r w:rsidRPr="000906E7">
        <w:rPr>
          <w:lang w:val="ru-RU"/>
        </w:rPr>
        <w:t xml:space="preserve">к потолку, она вдруг увидела, что он на </w:t>
      </w:r>
      <w:r w:rsidRPr="000906E7">
        <w:rPr>
          <w:highlight w:val="yellow"/>
          <w:lang w:val="ru-RU"/>
        </w:rPr>
        <w:t xml:space="preserve">глазах </w:t>
      </w:r>
      <w:r w:rsidRPr="000906E7">
        <w:rPr>
          <w:lang w:val="ru-RU"/>
        </w:rPr>
        <w:t xml:space="preserve">у нее </w:t>
      </w:r>
      <w:r w:rsidRPr="000906E7">
        <w:rPr>
          <w:highlight w:val="yellow"/>
          <w:lang w:val="ru-RU"/>
        </w:rPr>
        <w:t xml:space="preserve">меняет </w:t>
      </w:r>
      <w:r w:rsidRPr="000906E7">
        <w:rPr>
          <w:lang w:val="ru-RU"/>
        </w:rPr>
        <w:t xml:space="preserve">свой </w:t>
      </w:r>
      <w:r w:rsidRPr="000906E7">
        <w:rPr>
          <w:highlight w:val="yellow"/>
          <w:lang w:val="ru-RU"/>
        </w:rPr>
        <w:t xml:space="preserve">белый цвет </w:t>
      </w:r>
      <w:r w:rsidRPr="000906E7">
        <w:rPr>
          <w:lang w:val="ru-RU"/>
        </w:rPr>
        <w:t>на какой-т</w:t>
      </w:r>
      <w:r w:rsidRPr="000906E7">
        <w:rPr>
          <w:lang w:val="ru-RU"/>
        </w:rPr>
        <w:t xml:space="preserve">о мертвенно-синеватый. </w:t>
      </w:r>
      <w:r w:rsidRPr="000906E7">
        <w:rPr>
          <w:highlight w:val="yellow"/>
          <w:lang w:val="ru-RU"/>
        </w:rPr>
        <w:t xml:space="preserve">Пятно </w:t>
      </w:r>
      <w:r w:rsidRPr="000906E7">
        <w:rPr>
          <w:lang w:val="ru-RU"/>
        </w:rPr>
        <w:t xml:space="preserve">расширялось на </w:t>
      </w:r>
      <w:r w:rsidRPr="000906E7">
        <w:rPr>
          <w:highlight w:val="yellow"/>
          <w:lang w:val="ru-RU"/>
        </w:rPr>
        <w:t xml:space="preserve">глазах, </w:t>
      </w:r>
      <w:r w:rsidRPr="000906E7">
        <w:rPr>
          <w:lang w:val="ru-RU"/>
        </w:rPr>
        <w:t xml:space="preserve">и вдруг на нем набухли капли. Минуты две сидела домработница, дивясь такому явлению, пока, наконец, из потолка не пошел настоящий </w:t>
      </w:r>
      <w:r w:rsidRPr="000906E7">
        <w:rPr>
          <w:highlight w:val="yellow"/>
          <w:lang w:val="ru-RU"/>
        </w:rPr>
        <w:t xml:space="preserve">дождь </w:t>
      </w:r>
      <w:r w:rsidRPr="000906E7">
        <w:rPr>
          <w:lang w:val="ru-RU"/>
        </w:rPr>
        <w:t xml:space="preserve">и не застучал по </w:t>
      </w:r>
      <w:r w:rsidRPr="000906E7">
        <w:rPr>
          <w:highlight w:val="yellow"/>
          <w:lang w:val="ru-RU"/>
        </w:rPr>
        <w:t xml:space="preserve">полу. </w:t>
      </w:r>
      <w:r w:rsidRPr="000906E7">
        <w:rPr>
          <w:lang w:val="ru-RU"/>
        </w:rPr>
        <w:t>Тут она вскочила, подставила под струи таз, ч</w:t>
      </w:r>
      <w:r w:rsidRPr="000906E7">
        <w:rPr>
          <w:lang w:val="ru-RU"/>
        </w:rPr>
        <w:t xml:space="preserve">то нисколько не помогло, так как </w:t>
      </w:r>
      <w:r w:rsidRPr="000906E7">
        <w:rPr>
          <w:highlight w:val="yellow"/>
          <w:lang w:val="ru-RU"/>
        </w:rPr>
        <w:t xml:space="preserve">дождь </w:t>
      </w:r>
      <w:r w:rsidRPr="000906E7">
        <w:rPr>
          <w:lang w:val="ru-RU"/>
        </w:rPr>
        <w:t xml:space="preserve">расширился и стал заливать и газовую плиту, и </w:t>
      </w:r>
      <w:r w:rsidRPr="000906E7">
        <w:rPr>
          <w:highlight w:val="yellow"/>
          <w:lang w:val="ru-RU"/>
        </w:rPr>
        <w:t xml:space="preserve">стол </w:t>
      </w:r>
      <w:r w:rsidRPr="000906E7">
        <w:rPr>
          <w:lang w:val="ru-RU"/>
        </w:rPr>
        <w:t xml:space="preserve">с посудой. </w:t>
      </w:r>
      <w:r w:rsidRPr="000906E7">
        <w:rPr>
          <w:lang w:val="ru-RU"/>
        </w:rPr>
        <w:lastRenderedPageBreak/>
        <w:t xml:space="preserve">Тогда, вскрикнув, домработница Кванта побежала из квартиры на </w:t>
      </w:r>
      <w:r w:rsidRPr="000906E7">
        <w:rPr>
          <w:highlight w:val="yellow"/>
          <w:lang w:val="ru-RU"/>
        </w:rPr>
        <w:t xml:space="preserve">лестницу, </w:t>
      </w:r>
      <w:r w:rsidRPr="000906E7">
        <w:rPr>
          <w:lang w:val="ru-RU"/>
        </w:rPr>
        <w:t xml:space="preserve">и тотчас же в квартире Латунского начались звонки. </w:t>
      </w:r>
    </w:p>
    <w:p w:rsidR="006F607E" w:rsidRPr="000906E7" w:rsidRDefault="000906E7">
      <w:pPr>
        <w:rPr>
          <w:lang w:val="ru-RU"/>
        </w:rPr>
      </w:pPr>
      <w:r w:rsidRPr="000906E7">
        <w:rPr>
          <w:lang w:val="ru-RU"/>
        </w:rPr>
        <w:t>– Ну, зазвонили, пора собиратьс</w:t>
      </w:r>
      <w:r w:rsidRPr="000906E7">
        <w:rPr>
          <w:lang w:val="ru-RU"/>
        </w:rPr>
        <w:t xml:space="preserve">я, – сказала Маргарита. Она села на щетку, прислушиваясь к тому, как женский голос кричит в скважину </w:t>
      </w:r>
      <w:r w:rsidRPr="000906E7">
        <w:rPr>
          <w:highlight w:val="yellow"/>
          <w:lang w:val="ru-RU"/>
        </w:rPr>
        <w:t xml:space="preserve">двери: </w:t>
      </w:r>
    </w:p>
    <w:p w:rsidR="006F607E" w:rsidRPr="000906E7" w:rsidRDefault="000906E7">
      <w:pPr>
        <w:rPr>
          <w:lang w:val="ru-RU"/>
        </w:rPr>
      </w:pPr>
      <w:r w:rsidRPr="000906E7">
        <w:rPr>
          <w:lang w:val="ru-RU"/>
        </w:rPr>
        <w:t xml:space="preserve">– Откройте, откройте! Дуся, открой! У вас, что ли, </w:t>
      </w:r>
      <w:r w:rsidRPr="000906E7">
        <w:rPr>
          <w:highlight w:val="yellow"/>
          <w:lang w:val="ru-RU"/>
        </w:rPr>
        <w:t xml:space="preserve">вода </w:t>
      </w:r>
      <w:r w:rsidRPr="000906E7">
        <w:rPr>
          <w:lang w:val="ru-RU"/>
        </w:rPr>
        <w:t xml:space="preserve">течет? Нас залило. </w:t>
      </w:r>
    </w:p>
    <w:p w:rsidR="006F607E" w:rsidRPr="000906E7" w:rsidRDefault="000906E7">
      <w:pPr>
        <w:rPr>
          <w:lang w:val="ru-RU"/>
        </w:rPr>
      </w:pPr>
      <w:r w:rsidRPr="000906E7">
        <w:rPr>
          <w:lang w:val="ru-RU"/>
        </w:rPr>
        <w:t xml:space="preserve">Маргарита поднялась на метр </w:t>
      </w:r>
      <w:r w:rsidRPr="000906E7">
        <w:rPr>
          <w:highlight w:val="yellow"/>
          <w:lang w:val="ru-RU"/>
        </w:rPr>
        <w:t xml:space="preserve">вверх </w:t>
      </w:r>
      <w:r w:rsidRPr="000906E7">
        <w:rPr>
          <w:lang w:val="ru-RU"/>
        </w:rPr>
        <w:t>и ударила по люстре. Две лампочки раз</w:t>
      </w:r>
      <w:r w:rsidRPr="000906E7">
        <w:rPr>
          <w:lang w:val="ru-RU"/>
        </w:rPr>
        <w:t xml:space="preserve">орвало, и во все </w:t>
      </w:r>
      <w:r w:rsidRPr="000906E7">
        <w:rPr>
          <w:highlight w:val="yellow"/>
          <w:lang w:val="ru-RU"/>
        </w:rPr>
        <w:t xml:space="preserve">стороны </w:t>
      </w:r>
      <w:r w:rsidRPr="000906E7">
        <w:rPr>
          <w:lang w:val="ru-RU"/>
        </w:rPr>
        <w:t xml:space="preserve">полетели подвески. Крики в скважине прекратились, на </w:t>
      </w:r>
      <w:r w:rsidRPr="000906E7">
        <w:rPr>
          <w:highlight w:val="yellow"/>
          <w:lang w:val="ru-RU"/>
        </w:rPr>
        <w:t xml:space="preserve">лестнице </w:t>
      </w:r>
      <w:r w:rsidRPr="000906E7">
        <w:rPr>
          <w:lang w:val="ru-RU"/>
        </w:rPr>
        <w:t xml:space="preserve">послышался топот. Маргарита выплыла в </w:t>
      </w:r>
      <w:r w:rsidRPr="000906E7">
        <w:rPr>
          <w:highlight w:val="yellow"/>
          <w:lang w:val="ru-RU"/>
        </w:rPr>
        <w:t xml:space="preserve">окно, </w:t>
      </w:r>
      <w:r w:rsidRPr="000906E7">
        <w:rPr>
          <w:lang w:val="ru-RU"/>
        </w:rPr>
        <w:t xml:space="preserve">оказалась снаружи </w:t>
      </w:r>
      <w:r w:rsidRPr="000906E7">
        <w:rPr>
          <w:highlight w:val="yellow"/>
          <w:lang w:val="ru-RU"/>
        </w:rPr>
        <w:t xml:space="preserve">окна, </w:t>
      </w:r>
      <w:r w:rsidRPr="000906E7">
        <w:rPr>
          <w:lang w:val="ru-RU"/>
        </w:rPr>
        <w:t xml:space="preserve">размахнулась несильно и молотком ударила в </w:t>
      </w:r>
      <w:r w:rsidRPr="000906E7">
        <w:rPr>
          <w:highlight w:val="yellow"/>
          <w:lang w:val="ru-RU"/>
        </w:rPr>
        <w:t xml:space="preserve">стекло. </w:t>
      </w:r>
      <w:r w:rsidRPr="000906E7">
        <w:rPr>
          <w:lang w:val="ru-RU"/>
        </w:rPr>
        <w:t xml:space="preserve">Оно всхлипнуло, и по облицованной </w:t>
      </w:r>
      <w:r w:rsidRPr="000906E7">
        <w:rPr>
          <w:highlight w:val="yellow"/>
          <w:lang w:val="ru-RU"/>
        </w:rPr>
        <w:t xml:space="preserve">мрамором стене </w:t>
      </w:r>
      <w:r w:rsidRPr="000906E7">
        <w:rPr>
          <w:lang w:val="ru-RU"/>
        </w:rPr>
        <w:t>к</w:t>
      </w:r>
      <w:r w:rsidRPr="000906E7">
        <w:rPr>
          <w:lang w:val="ru-RU"/>
        </w:rPr>
        <w:t xml:space="preserve">аскадом побежали вниз осколки. Маргарита поехала к следующему </w:t>
      </w:r>
      <w:r w:rsidRPr="000906E7">
        <w:rPr>
          <w:highlight w:val="yellow"/>
          <w:lang w:val="ru-RU"/>
        </w:rPr>
        <w:t xml:space="preserve">окну. </w:t>
      </w:r>
      <w:r w:rsidRPr="000906E7">
        <w:rPr>
          <w:lang w:val="ru-RU"/>
        </w:rPr>
        <w:t xml:space="preserve">Далеко внизу забегали </w:t>
      </w:r>
      <w:r w:rsidRPr="000906E7">
        <w:rPr>
          <w:highlight w:val="yellow"/>
          <w:lang w:val="ru-RU"/>
        </w:rPr>
        <w:t xml:space="preserve">люди </w:t>
      </w:r>
      <w:r w:rsidRPr="000906E7">
        <w:rPr>
          <w:lang w:val="ru-RU"/>
        </w:rPr>
        <w:t xml:space="preserve">по тротуару, из двух стоявших у подъезда машин </w:t>
      </w:r>
      <w:r w:rsidRPr="000906E7">
        <w:rPr>
          <w:highlight w:val="yellow"/>
          <w:lang w:val="ru-RU"/>
        </w:rPr>
        <w:t xml:space="preserve">одна </w:t>
      </w:r>
      <w:r w:rsidRPr="000906E7">
        <w:rPr>
          <w:lang w:val="ru-RU"/>
        </w:rPr>
        <w:t xml:space="preserve">загудела и отъехала. Покончив с </w:t>
      </w:r>
      <w:r w:rsidRPr="000906E7">
        <w:rPr>
          <w:highlight w:val="yellow"/>
          <w:lang w:val="ru-RU"/>
        </w:rPr>
        <w:t xml:space="preserve">окнами </w:t>
      </w:r>
      <w:r w:rsidRPr="000906E7">
        <w:rPr>
          <w:lang w:val="ru-RU"/>
        </w:rPr>
        <w:t xml:space="preserve">Латунского, Маргарита поплыла к соседней квартире. Удары стали чаще, </w:t>
      </w:r>
      <w:r w:rsidRPr="000906E7">
        <w:rPr>
          <w:lang w:val="ru-RU"/>
        </w:rPr>
        <w:t xml:space="preserve">переулок наполнился звоном и грохотом. Из первого подъезда выбежал швейцар, поглядел </w:t>
      </w:r>
      <w:r w:rsidRPr="000906E7">
        <w:rPr>
          <w:highlight w:val="yellow"/>
          <w:lang w:val="ru-RU"/>
        </w:rPr>
        <w:t xml:space="preserve">вверх, </w:t>
      </w:r>
      <w:r w:rsidRPr="000906E7">
        <w:rPr>
          <w:lang w:val="ru-RU"/>
        </w:rPr>
        <w:t xml:space="preserve">немного поколебался, очевидно, не сообразив сразу, что ему предпринять, всунул в рот свисток и бешено засвистел. С особым </w:t>
      </w:r>
      <w:r w:rsidRPr="000906E7">
        <w:rPr>
          <w:lang w:val="ru-RU"/>
        </w:rPr>
        <w:lastRenderedPageBreak/>
        <w:t xml:space="preserve">азартом под этот свист рассадив последнее </w:t>
      </w:r>
      <w:r w:rsidRPr="000906E7">
        <w:rPr>
          <w:highlight w:val="yellow"/>
          <w:lang w:val="ru-RU"/>
        </w:rPr>
        <w:t xml:space="preserve">окно </w:t>
      </w:r>
      <w:r w:rsidRPr="000906E7">
        <w:rPr>
          <w:lang w:val="ru-RU"/>
        </w:rPr>
        <w:t xml:space="preserve">на </w:t>
      </w:r>
      <w:r w:rsidRPr="000906E7">
        <w:rPr>
          <w:highlight w:val="yellow"/>
          <w:lang w:val="ru-RU"/>
        </w:rPr>
        <w:t xml:space="preserve">восьмом </w:t>
      </w:r>
      <w:r w:rsidRPr="000906E7">
        <w:rPr>
          <w:lang w:val="ru-RU"/>
        </w:rPr>
        <w:t xml:space="preserve">этаже, Маргарита спустилась к </w:t>
      </w:r>
      <w:r w:rsidRPr="000906E7">
        <w:rPr>
          <w:highlight w:val="yellow"/>
          <w:lang w:val="ru-RU"/>
        </w:rPr>
        <w:t xml:space="preserve">седьмому </w:t>
      </w:r>
      <w:r w:rsidRPr="000906E7">
        <w:rPr>
          <w:lang w:val="ru-RU"/>
        </w:rPr>
        <w:t xml:space="preserve">и </w:t>
      </w:r>
      <w:r w:rsidRPr="000906E7">
        <w:rPr>
          <w:highlight w:val="yellow"/>
          <w:lang w:val="ru-RU"/>
        </w:rPr>
        <w:t xml:space="preserve">начала </w:t>
      </w:r>
      <w:r w:rsidRPr="000906E7">
        <w:rPr>
          <w:lang w:val="ru-RU"/>
        </w:rPr>
        <w:t xml:space="preserve">крушить </w:t>
      </w:r>
      <w:r w:rsidRPr="000906E7">
        <w:rPr>
          <w:highlight w:val="yellow"/>
          <w:lang w:val="ru-RU"/>
        </w:rPr>
        <w:t xml:space="preserve">стекла </w:t>
      </w:r>
      <w:r w:rsidRPr="000906E7">
        <w:rPr>
          <w:lang w:val="ru-RU"/>
        </w:rPr>
        <w:t xml:space="preserve">в нем. </w:t>
      </w:r>
    </w:p>
    <w:p w:rsidR="006F607E" w:rsidRPr="000906E7" w:rsidRDefault="000906E7">
      <w:pPr>
        <w:rPr>
          <w:lang w:val="ru-RU"/>
        </w:rPr>
      </w:pPr>
      <w:r w:rsidRPr="000906E7">
        <w:rPr>
          <w:lang w:val="ru-RU"/>
        </w:rPr>
        <w:t xml:space="preserve">Измученный долгим бездельем за зеркальными </w:t>
      </w:r>
      <w:r w:rsidRPr="000906E7">
        <w:rPr>
          <w:highlight w:val="yellow"/>
          <w:lang w:val="ru-RU"/>
        </w:rPr>
        <w:t xml:space="preserve">дверями </w:t>
      </w:r>
      <w:r w:rsidRPr="000906E7">
        <w:rPr>
          <w:lang w:val="ru-RU"/>
        </w:rPr>
        <w:t xml:space="preserve">подъезда, швейцар вкладывал в свист всю </w:t>
      </w:r>
      <w:r w:rsidRPr="000906E7">
        <w:rPr>
          <w:highlight w:val="yellow"/>
          <w:lang w:val="ru-RU"/>
        </w:rPr>
        <w:t xml:space="preserve">душу, </w:t>
      </w:r>
      <w:r w:rsidRPr="000906E7">
        <w:rPr>
          <w:lang w:val="ru-RU"/>
        </w:rPr>
        <w:t>причем точно следовал за Маргаритой, как бы аккомпанируя ей. В паузах, к</w:t>
      </w:r>
      <w:r w:rsidRPr="000906E7">
        <w:rPr>
          <w:lang w:val="ru-RU"/>
        </w:rPr>
        <w:t xml:space="preserve">огда она перелетала от </w:t>
      </w:r>
      <w:r w:rsidRPr="000906E7">
        <w:rPr>
          <w:highlight w:val="yellow"/>
          <w:lang w:val="ru-RU"/>
        </w:rPr>
        <w:t xml:space="preserve">окна </w:t>
      </w:r>
      <w:r w:rsidRPr="000906E7">
        <w:rPr>
          <w:lang w:val="ru-RU"/>
        </w:rPr>
        <w:t xml:space="preserve">к </w:t>
      </w:r>
      <w:r w:rsidRPr="000906E7">
        <w:rPr>
          <w:highlight w:val="yellow"/>
          <w:lang w:val="ru-RU"/>
        </w:rPr>
        <w:t xml:space="preserve">окну, </w:t>
      </w:r>
      <w:r w:rsidRPr="000906E7">
        <w:rPr>
          <w:lang w:val="ru-RU"/>
        </w:rPr>
        <w:t xml:space="preserve">он набирал </w:t>
      </w:r>
      <w:r w:rsidRPr="000906E7">
        <w:rPr>
          <w:highlight w:val="yellow"/>
          <w:lang w:val="ru-RU"/>
        </w:rPr>
        <w:t xml:space="preserve">духу, </w:t>
      </w:r>
      <w:r w:rsidRPr="000906E7">
        <w:rPr>
          <w:lang w:val="ru-RU"/>
        </w:rPr>
        <w:t xml:space="preserve">а при каждом ударе Маргариты, надув щеки, заливался, буравя ночной </w:t>
      </w:r>
      <w:r w:rsidRPr="000906E7">
        <w:rPr>
          <w:highlight w:val="yellow"/>
          <w:lang w:val="ru-RU"/>
        </w:rPr>
        <w:t xml:space="preserve">воздух </w:t>
      </w:r>
      <w:r w:rsidRPr="000906E7">
        <w:rPr>
          <w:lang w:val="ru-RU"/>
        </w:rPr>
        <w:t xml:space="preserve">до самого </w:t>
      </w:r>
      <w:r w:rsidRPr="000906E7">
        <w:rPr>
          <w:highlight w:val="yellow"/>
          <w:lang w:val="ru-RU"/>
        </w:rPr>
        <w:t xml:space="preserve">неба. </w:t>
      </w:r>
    </w:p>
    <w:p w:rsidR="006F607E" w:rsidRPr="000906E7" w:rsidRDefault="000906E7">
      <w:pPr>
        <w:rPr>
          <w:lang w:val="ru-RU"/>
        </w:rPr>
      </w:pPr>
      <w:r w:rsidRPr="000906E7">
        <w:rPr>
          <w:lang w:val="ru-RU"/>
        </w:rPr>
        <w:t xml:space="preserve">Его усилия, в </w:t>
      </w:r>
      <w:r w:rsidRPr="000906E7">
        <w:rPr>
          <w:highlight w:val="yellow"/>
          <w:lang w:val="ru-RU"/>
        </w:rPr>
        <w:t xml:space="preserve">соединении </w:t>
      </w:r>
      <w:r w:rsidRPr="000906E7">
        <w:rPr>
          <w:lang w:val="ru-RU"/>
        </w:rPr>
        <w:t xml:space="preserve">с усилиями разъяренной Маргариты, дали </w:t>
      </w:r>
      <w:r w:rsidRPr="000906E7">
        <w:rPr>
          <w:highlight w:val="yellow"/>
          <w:lang w:val="ru-RU"/>
        </w:rPr>
        <w:t xml:space="preserve">большие </w:t>
      </w:r>
      <w:r w:rsidRPr="000906E7">
        <w:rPr>
          <w:lang w:val="ru-RU"/>
        </w:rPr>
        <w:t xml:space="preserve">результаты. В </w:t>
      </w:r>
      <w:r w:rsidRPr="000906E7">
        <w:rPr>
          <w:highlight w:val="yellow"/>
          <w:lang w:val="ru-RU"/>
        </w:rPr>
        <w:t xml:space="preserve">доме </w:t>
      </w:r>
      <w:r w:rsidRPr="000906E7">
        <w:rPr>
          <w:lang w:val="ru-RU"/>
        </w:rPr>
        <w:t xml:space="preserve">шла паника. Целые </w:t>
      </w:r>
      <w:r w:rsidRPr="000906E7">
        <w:rPr>
          <w:lang w:val="ru-RU"/>
        </w:rPr>
        <w:t xml:space="preserve">еще </w:t>
      </w:r>
      <w:r w:rsidRPr="000906E7">
        <w:rPr>
          <w:highlight w:val="yellow"/>
          <w:lang w:val="ru-RU"/>
        </w:rPr>
        <w:t xml:space="preserve">стекла </w:t>
      </w:r>
      <w:r w:rsidRPr="000906E7">
        <w:rPr>
          <w:lang w:val="ru-RU"/>
        </w:rPr>
        <w:t xml:space="preserve">распахивались, в них появлялись </w:t>
      </w:r>
      <w:r w:rsidRPr="000906E7">
        <w:rPr>
          <w:highlight w:val="yellow"/>
          <w:lang w:val="ru-RU"/>
        </w:rPr>
        <w:t xml:space="preserve">головы людей </w:t>
      </w:r>
      <w:r w:rsidRPr="000906E7">
        <w:rPr>
          <w:lang w:val="ru-RU"/>
        </w:rPr>
        <w:t xml:space="preserve">и тотчас же прятались, открытые же </w:t>
      </w:r>
      <w:r w:rsidRPr="000906E7">
        <w:rPr>
          <w:highlight w:val="yellow"/>
          <w:lang w:val="ru-RU"/>
        </w:rPr>
        <w:t xml:space="preserve">окна, </w:t>
      </w:r>
      <w:r w:rsidRPr="000906E7">
        <w:rPr>
          <w:lang w:val="ru-RU"/>
        </w:rPr>
        <w:t xml:space="preserve">наоборот, закрывались. В </w:t>
      </w:r>
      <w:r w:rsidRPr="000906E7">
        <w:rPr>
          <w:highlight w:val="yellow"/>
          <w:lang w:val="ru-RU"/>
        </w:rPr>
        <w:t xml:space="preserve">противоположных домах </w:t>
      </w:r>
      <w:r w:rsidRPr="000906E7">
        <w:rPr>
          <w:lang w:val="ru-RU"/>
        </w:rPr>
        <w:t xml:space="preserve">в </w:t>
      </w:r>
      <w:r w:rsidRPr="000906E7">
        <w:rPr>
          <w:highlight w:val="yellow"/>
          <w:lang w:val="ru-RU"/>
        </w:rPr>
        <w:t xml:space="preserve">окнах </w:t>
      </w:r>
      <w:r w:rsidRPr="000906E7">
        <w:rPr>
          <w:lang w:val="ru-RU"/>
        </w:rPr>
        <w:t xml:space="preserve">на освещенном фоне возникали темные силуэты </w:t>
      </w:r>
      <w:r w:rsidRPr="000906E7">
        <w:rPr>
          <w:highlight w:val="yellow"/>
          <w:lang w:val="ru-RU"/>
        </w:rPr>
        <w:t xml:space="preserve">людей, </w:t>
      </w:r>
      <w:r w:rsidRPr="000906E7">
        <w:rPr>
          <w:lang w:val="ru-RU"/>
        </w:rPr>
        <w:t>старавшихся понять, почему без всякой причины лопаютс</w:t>
      </w:r>
      <w:r w:rsidRPr="000906E7">
        <w:rPr>
          <w:lang w:val="ru-RU"/>
        </w:rPr>
        <w:t xml:space="preserve">я </w:t>
      </w:r>
      <w:r w:rsidRPr="000906E7">
        <w:rPr>
          <w:highlight w:val="yellow"/>
          <w:lang w:val="ru-RU"/>
        </w:rPr>
        <w:t xml:space="preserve">стекла </w:t>
      </w:r>
      <w:r w:rsidRPr="000906E7">
        <w:rPr>
          <w:lang w:val="ru-RU"/>
        </w:rPr>
        <w:t xml:space="preserve">в </w:t>
      </w:r>
      <w:r w:rsidRPr="000906E7">
        <w:rPr>
          <w:highlight w:val="yellow"/>
          <w:lang w:val="ru-RU"/>
        </w:rPr>
        <w:t xml:space="preserve">новом здании </w:t>
      </w:r>
      <w:r w:rsidRPr="000906E7">
        <w:rPr>
          <w:lang w:val="ru-RU"/>
        </w:rPr>
        <w:t xml:space="preserve">Драмлита. </w:t>
      </w:r>
    </w:p>
    <w:p w:rsidR="006F607E" w:rsidRPr="000906E7" w:rsidRDefault="000906E7">
      <w:pPr>
        <w:rPr>
          <w:lang w:val="ru-RU"/>
        </w:rPr>
      </w:pPr>
      <w:r w:rsidRPr="000906E7">
        <w:rPr>
          <w:lang w:val="ru-RU"/>
        </w:rPr>
        <w:t xml:space="preserve">В переулке </w:t>
      </w:r>
      <w:r w:rsidRPr="000906E7">
        <w:rPr>
          <w:highlight w:val="yellow"/>
          <w:lang w:val="ru-RU"/>
        </w:rPr>
        <w:t xml:space="preserve">народ бежал </w:t>
      </w:r>
      <w:r w:rsidRPr="000906E7">
        <w:rPr>
          <w:lang w:val="ru-RU"/>
        </w:rPr>
        <w:t xml:space="preserve">к </w:t>
      </w:r>
      <w:r w:rsidRPr="000906E7">
        <w:rPr>
          <w:highlight w:val="yellow"/>
          <w:lang w:val="ru-RU"/>
        </w:rPr>
        <w:t xml:space="preserve">дому </w:t>
      </w:r>
      <w:r w:rsidRPr="000906E7">
        <w:rPr>
          <w:lang w:val="ru-RU"/>
        </w:rPr>
        <w:t xml:space="preserve">Драмлита, а внутри его по всем </w:t>
      </w:r>
      <w:r w:rsidRPr="000906E7">
        <w:rPr>
          <w:highlight w:val="yellow"/>
          <w:lang w:val="ru-RU"/>
        </w:rPr>
        <w:t xml:space="preserve">лестницам </w:t>
      </w:r>
      <w:r w:rsidRPr="000906E7">
        <w:rPr>
          <w:lang w:val="ru-RU"/>
        </w:rPr>
        <w:t xml:space="preserve">топали мечущиеся без всякого толка и смысла </w:t>
      </w:r>
      <w:r w:rsidRPr="000906E7">
        <w:rPr>
          <w:highlight w:val="yellow"/>
          <w:lang w:val="ru-RU"/>
        </w:rPr>
        <w:t xml:space="preserve">люди. </w:t>
      </w:r>
      <w:r w:rsidRPr="000906E7">
        <w:rPr>
          <w:lang w:val="ru-RU"/>
        </w:rPr>
        <w:t xml:space="preserve">Домработница Кванта кричала </w:t>
      </w:r>
      <w:r w:rsidRPr="000906E7">
        <w:rPr>
          <w:highlight w:val="yellow"/>
          <w:lang w:val="ru-RU"/>
        </w:rPr>
        <w:t xml:space="preserve">бегущим </w:t>
      </w:r>
      <w:r w:rsidRPr="000906E7">
        <w:rPr>
          <w:lang w:val="ru-RU"/>
        </w:rPr>
        <w:t xml:space="preserve">по </w:t>
      </w:r>
      <w:r w:rsidRPr="000906E7">
        <w:rPr>
          <w:highlight w:val="yellow"/>
          <w:lang w:val="ru-RU"/>
        </w:rPr>
        <w:t xml:space="preserve">лестнице, </w:t>
      </w:r>
      <w:r w:rsidRPr="000906E7">
        <w:rPr>
          <w:lang w:val="ru-RU"/>
        </w:rPr>
        <w:t>что их залило, а к ней вскоре присоединилась домраб</w:t>
      </w:r>
      <w:r w:rsidRPr="000906E7">
        <w:rPr>
          <w:lang w:val="ru-RU"/>
        </w:rPr>
        <w:t xml:space="preserve">отница Хустова из </w:t>
      </w:r>
      <w:r w:rsidRPr="000906E7">
        <w:rPr>
          <w:lang w:val="ru-RU"/>
        </w:rPr>
        <w:lastRenderedPageBreak/>
        <w:t xml:space="preserve">квартиры </w:t>
      </w:r>
      <w:r>
        <w:t>N</w:t>
      </w:r>
      <w:r w:rsidRPr="000906E7">
        <w:rPr>
          <w:lang w:val="ru-RU"/>
        </w:rPr>
        <w:t xml:space="preserve">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w:t>
      </w:r>
      <w:r w:rsidRPr="000906E7">
        <w:rPr>
          <w:lang w:val="ru-RU"/>
        </w:rPr>
        <w:t xml:space="preserve">вень: из </w:t>
      </w:r>
      <w:r w:rsidRPr="000906E7">
        <w:rPr>
          <w:highlight w:val="yellow"/>
          <w:lang w:val="ru-RU"/>
        </w:rPr>
        <w:t xml:space="preserve">клеток </w:t>
      </w:r>
      <w:r w:rsidRPr="000906E7">
        <w:rPr>
          <w:lang w:val="ru-RU"/>
        </w:rPr>
        <w:t xml:space="preserve">обвисшей мокрой драни хлынуло как из </w:t>
      </w:r>
      <w:r w:rsidRPr="000906E7">
        <w:rPr>
          <w:highlight w:val="yellow"/>
          <w:lang w:val="ru-RU"/>
        </w:rPr>
        <w:t xml:space="preserve">ведра. </w:t>
      </w:r>
      <w:r w:rsidRPr="000906E7">
        <w:rPr>
          <w:lang w:val="ru-RU"/>
        </w:rPr>
        <w:t xml:space="preserve">Тогда на </w:t>
      </w:r>
      <w:r w:rsidRPr="000906E7">
        <w:rPr>
          <w:highlight w:val="yellow"/>
          <w:lang w:val="ru-RU"/>
        </w:rPr>
        <w:t xml:space="preserve">лестнице </w:t>
      </w:r>
      <w:r w:rsidRPr="000906E7">
        <w:rPr>
          <w:lang w:val="ru-RU"/>
        </w:rPr>
        <w:t xml:space="preserve">первого подъезда начались крики. Пролетая мимо предпоследнего </w:t>
      </w:r>
      <w:r w:rsidRPr="000906E7">
        <w:rPr>
          <w:highlight w:val="yellow"/>
          <w:lang w:val="ru-RU"/>
        </w:rPr>
        <w:t xml:space="preserve">окна четвертого </w:t>
      </w:r>
      <w:r w:rsidRPr="000906E7">
        <w:rPr>
          <w:lang w:val="ru-RU"/>
        </w:rPr>
        <w:t xml:space="preserve">этажа, Маргарита заглянула в него и увидела </w:t>
      </w:r>
      <w:r w:rsidRPr="000906E7">
        <w:rPr>
          <w:highlight w:val="yellow"/>
          <w:lang w:val="ru-RU"/>
        </w:rPr>
        <w:t xml:space="preserve">человека, </w:t>
      </w:r>
      <w:r w:rsidRPr="000906E7">
        <w:rPr>
          <w:lang w:val="ru-RU"/>
        </w:rPr>
        <w:t>в панике напялившего на себя противогаз. Удари</w:t>
      </w:r>
      <w:r w:rsidRPr="000906E7">
        <w:rPr>
          <w:lang w:val="ru-RU"/>
        </w:rPr>
        <w:t xml:space="preserve">в молотком в его </w:t>
      </w:r>
      <w:r w:rsidRPr="000906E7">
        <w:rPr>
          <w:highlight w:val="yellow"/>
          <w:lang w:val="ru-RU"/>
        </w:rPr>
        <w:t xml:space="preserve">стекло, </w:t>
      </w:r>
      <w:r w:rsidRPr="000906E7">
        <w:rPr>
          <w:lang w:val="ru-RU"/>
        </w:rPr>
        <w:t xml:space="preserve">Маргарита вспугнула его, и он исчез из </w:t>
      </w:r>
      <w:r w:rsidRPr="000906E7">
        <w:rPr>
          <w:highlight w:val="yellow"/>
          <w:lang w:val="ru-RU"/>
        </w:rPr>
        <w:t xml:space="preserve">комнаты. </w:t>
      </w:r>
    </w:p>
    <w:p w:rsidR="006F607E" w:rsidRPr="000906E7" w:rsidRDefault="000906E7">
      <w:pPr>
        <w:rPr>
          <w:lang w:val="ru-RU"/>
        </w:rPr>
      </w:pPr>
      <w:r w:rsidRPr="000906E7">
        <w:rPr>
          <w:lang w:val="ru-RU"/>
        </w:rPr>
        <w:t xml:space="preserve">И неожиданно </w:t>
      </w:r>
      <w:r w:rsidRPr="000906E7">
        <w:rPr>
          <w:highlight w:val="yellow"/>
          <w:lang w:val="ru-RU"/>
        </w:rPr>
        <w:t xml:space="preserve">дикий </w:t>
      </w:r>
      <w:r w:rsidRPr="000906E7">
        <w:rPr>
          <w:lang w:val="ru-RU"/>
        </w:rPr>
        <w:t xml:space="preserve">разгром прекратился. Скользнув к третьему этажу, Маргарита заглянула в крайнее </w:t>
      </w:r>
      <w:r w:rsidRPr="000906E7">
        <w:rPr>
          <w:highlight w:val="yellow"/>
          <w:lang w:val="ru-RU"/>
        </w:rPr>
        <w:t xml:space="preserve">окно, </w:t>
      </w:r>
      <w:r w:rsidRPr="000906E7">
        <w:rPr>
          <w:lang w:val="ru-RU"/>
        </w:rPr>
        <w:t xml:space="preserve">завешенное легонькой темной шторкой. В </w:t>
      </w:r>
      <w:r w:rsidRPr="000906E7">
        <w:rPr>
          <w:highlight w:val="yellow"/>
          <w:lang w:val="ru-RU"/>
        </w:rPr>
        <w:t xml:space="preserve">комнате </w:t>
      </w:r>
      <w:r w:rsidRPr="000906E7">
        <w:rPr>
          <w:lang w:val="ru-RU"/>
        </w:rPr>
        <w:t xml:space="preserve">горела слабенькая лампочка под </w:t>
      </w:r>
      <w:r w:rsidRPr="000906E7">
        <w:rPr>
          <w:lang w:val="ru-RU"/>
        </w:rPr>
        <w:t xml:space="preserve">колпачком. В маленькой кровати с сеточными боками сидел мальчик лет </w:t>
      </w:r>
      <w:r w:rsidRPr="000906E7">
        <w:rPr>
          <w:highlight w:val="yellow"/>
          <w:lang w:val="ru-RU"/>
        </w:rPr>
        <w:t xml:space="preserve">четырех </w:t>
      </w:r>
      <w:r w:rsidRPr="000906E7">
        <w:rPr>
          <w:lang w:val="ru-RU"/>
        </w:rPr>
        <w:t xml:space="preserve">и испуганно прислушивался. Взрослых никого не было в </w:t>
      </w:r>
      <w:r w:rsidRPr="000906E7">
        <w:rPr>
          <w:highlight w:val="yellow"/>
          <w:lang w:val="ru-RU"/>
        </w:rPr>
        <w:t xml:space="preserve">комнате. </w:t>
      </w:r>
      <w:r w:rsidRPr="000906E7">
        <w:rPr>
          <w:lang w:val="ru-RU"/>
        </w:rPr>
        <w:t xml:space="preserve">Очевидно, все выбежали из квартиры. </w:t>
      </w:r>
    </w:p>
    <w:p w:rsidR="006F607E" w:rsidRPr="000906E7" w:rsidRDefault="000906E7">
      <w:pPr>
        <w:rPr>
          <w:lang w:val="ru-RU"/>
        </w:rPr>
      </w:pPr>
      <w:r w:rsidRPr="000906E7">
        <w:rPr>
          <w:lang w:val="ru-RU"/>
        </w:rPr>
        <w:t xml:space="preserve">– </w:t>
      </w:r>
      <w:r w:rsidRPr="000906E7">
        <w:rPr>
          <w:highlight w:val="yellow"/>
          <w:lang w:val="ru-RU"/>
        </w:rPr>
        <w:t xml:space="preserve">Стекла бьют, </w:t>
      </w:r>
      <w:r w:rsidRPr="000906E7">
        <w:rPr>
          <w:lang w:val="ru-RU"/>
        </w:rPr>
        <w:t xml:space="preserve">– проговорил мальчик и позвал: – </w:t>
      </w:r>
      <w:r w:rsidRPr="000906E7">
        <w:rPr>
          <w:highlight w:val="yellow"/>
          <w:lang w:val="ru-RU"/>
        </w:rPr>
        <w:t xml:space="preserve">Мама! </w:t>
      </w:r>
    </w:p>
    <w:p w:rsidR="006F607E" w:rsidRPr="000906E7" w:rsidRDefault="000906E7">
      <w:pPr>
        <w:rPr>
          <w:lang w:val="ru-RU"/>
        </w:rPr>
      </w:pPr>
      <w:r w:rsidRPr="000906E7">
        <w:rPr>
          <w:lang w:val="ru-RU"/>
        </w:rPr>
        <w:t xml:space="preserve">Никто не отозвался, и </w:t>
      </w:r>
      <w:r w:rsidRPr="000906E7">
        <w:rPr>
          <w:lang w:val="ru-RU"/>
        </w:rPr>
        <w:t xml:space="preserve">тогда он сказал: </w:t>
      </w:r>
    </w:p>
    <w:p w:rsidR="006F607E" w:rsidRPr="000906E7" w:rsidRDefault="000906E7">
      <w:pPr>
        <w:rPr>
          <w:lang w:val="ru-RU"/>
        </w:rPr>
      </w:pPr>
      <w:r w:rsidRPr="000906E7">
        <w:rPr>
          <w:lang w:val="ru-RU"/>
        </w:rPr>
        <w:t xml:space="preserve">– </w:t>
      </w:r>
      <w:r w:rsidRPr="000906E7">
        <w:rPr>
          <w:highlight w:val="yellow"/>
          <w:lang w:val="ru-RU"/>
        </w:rPr>
        <w:t xml:space="preserve">Мама, </w:t>
      </w:r>
      <w:r w:rsidRPr="000906E7">
        <w:rPr>
          <w:lang w:val="ru-RU"/>
        </w:rPr>
        <w:t xml:space="preserve">я боюсь. </w:t>
      </w:r>
    </w:p>
    <w:p w:rsidR="006F607E" w:rsidRPr="000906E7" w:rsidRDefault="000906E7">
      <w:pPr>
        <w:rPr>
          <w:lang w:val="ru-RU"/>
        </w:rPr>
      </w:pPr>
      <w:r w:rsidRPr="000906E7">
        <w:rPr>
          <w:lang w:val="ru-RU"/>
        </w:rPr>
        <w:lastRenderedPageBreak/>
        <w:t xml:space="preserve">Маргарита откинула шторку и влетела в </w:t>
      </w:r>
      <w:r w:rsidRPr="000906E7">
        <w:rPr>
          <w:highlight w:val="yellow"/>
          <w:lang w:val="ru-RU"/>
        </w:rPr>
        <w:t xml:space="preserve">окно. </w:t>
      </w:r>
    </w:p>
    <w:p w:rsidR="006F607E" w:rsidRPr="000906E7" w:rsidRDefault="000906E7">
      <w:pPr>
        <w:rPr>
          <w:lang w:val="ru-RU"/>
        </w:rPr>
      </w:pPr>
      <w:r w:rsidRPr="000906E7">
        <w:rPr>
          <w:lang w:val="ru-RU"/>
        </w:rPr>
        <w:t xml:space="preserve">– Я боюсь, – повторил мальчик и задрожал. </w:t>
      </w:r>
    </w:p>
    <w:p w:rsidR="006F607E" w:rsidRPr="000906E7" w:rsidRDefault="000906E7">
      <w:pPr>
        <w:rPr>
          <w:lang w:val="ru-RU"/>
        </w:rPr>
      </w:pPr>
      <w:r w:rsidRPr="000906E7">
        <w:rPr>
          <w:lang w:val="ru-RU"/>
        </w:rPr>
        <w:t xml:space="preserve">– Не бойся, не бойся, маленький, – сказала Маргарита, стараясь смягчить свой осипший на </w:t>
      </w:r>
      <w:r w:rsidRPr="000906E7">
        <w:rPr>
          <w:highlight w:val="yellow"/>
          <w:lang w:val="ru-RU"/>
        </w:rPr>
        <w:t xml:space="preserve">ветру, </w:t>
      </w:r>
      <w:r w:rsidRPr="000906E7">
        <w:rPr>
          <w:lang w:val="ru-RU"/>
        </w:rPr>
        <w:t xml:space="preserve">преступный голос, – это мальчишки </w:t>
      </w:r>
      <w:r w:rsidRPr="000906E7">
        <w:rPr>
          <w:highlight w:val="yellow"/>
          <w:lang w:val="ru-RU"/>
        </w:rPr>
        <w:t>сте</w:t>
      </w:r>
      <w:r w:rsidRPr="000906E7">
        <w:rPr>
          <w:highlight w:val="yellow"/>
          <w:lang w:val="ru-RU"/>
        </w:rPr>
        <w:t xml:space="preserve">кла били. </w:t>
      </w:r>
    </w:p>
    <w:p w:rsidR="006F607E" w:rsidRPr="000906E7" w:rsidRDefault="000906E7">
      <w:pPr>
        <w:rPr>
          <w:lang w:val="ru-RU"/>
        </w:rPr>
      </w:pPr>
      <w:r w:rsidRPr="000906E7">
        <w:rPr>
          <w:lang w:val="ru-RU"/>
        </w:rPr>
        <w:t xml:space="preserve">– Из рогатки? – спросил мальчик, переставая дрожать. </w:t>
      </w:r>
    </w:p>
    <w:p w:rsidR="006F607E" w:rsidRPr="000906E7" w:rsidRDefault="000906E7">
      <w:pPr>
        <w:rPr>
          <w:lang w:val="ru-RU"/>
        </w:rPr>
      </w:pPr>
      <w:r w:rsidRPr="000906E7">
        <w:rPr>
          <w:lang w:val="ru-RU"/>
        </w:rPr>
        <w:t xml:space="preserve">– Из рогатки, из рогатки, – подтвердила Маргарита, – а ты спи! </w:t>
      </w:r>
    </w:p>
    <w:p w:rsidR="006F607E" w:rsidRPr="000906E7" w:rsidRDefault="000906E7">
      <w:pPr>
        <w:rPr>
          <w:lang w:val="ru-RU"/>
        </w:rPr>
      </w:pPr>
      <w:r w:rsidRPr="000906E7">
        <w:rPr>
          <w:lang w:val="ru-RU"/>
        </w:rPr>
        <w:t xml:space="preserve">– Это Ситник, – сказал мальчик, – у него есть рогатка. </w:t>
      </w:r>
    </w:p>
    <w:p w:rsidR="006F607E" w:rsidRPr="000906E7" w:rsidRDefault="000906E7">
      <w:pPr>
        <w:rPr>
          <w:lang w:val="ru-RU"/>
        </w:rPr>
      </w:pPr>
      <w:r w:rsidRPr="000906E7">
        <w:rPr>
          <w:lang w:val="ru-RU"/>
        </w:rPr>
        <w:t xml:space="preserve">– Ну, конечно, он! </w:t>
      </w:r>
    </w:p>
    <w:p w:rsidR="006F607E" w:rsidRPr="000906E7" w:rsidRDefault="000906E7">
      <w:pPr>
        <w:rPr>
          <w:lang w:val="ru-RU"/>
        </w:rPr>
      </w:pPr>
      <w:r w:rsidRPr="000906E7">
        <w:rPr>
          <w:lang w:val="ru-RU"/>
        </w:rPr>
        <w:t xml:space="preserve">Мальчик поглядел лукаво куда-то в </w:t>
      </w:r>
      <w:r w:rsidRPr="000906E7">
        <w:rPr>
          <w:highlight w:val="yellow"/>
          <w:lang w:val="ru-RU"/>
        </w:rPr>
        <w:t xml:space="preserve">сторону </w:t>
      </w:r>
      <w:r w:rsidRPr="000906E7">
        <w:rPr>
          <w:lang w:val="ru-RU"/>
        </w:rPr>
        <w:t>и спросил</w:t>
      </w:r>
      <w:r w:rsidRPr="000906E7">
        <w:rPr>
          <w:lang w:val="ru-RU"/>
        </w:rPr>
        <w:t xml:space="preserve">: </w:t>
      </w:r>
    </w:p>
    <w:p w:rsidR="006F607E" w:rsidRPr="000906E7" w:rsidRDefault="000906E7">
      <w:pPr>
        <w:rPr>
          <w:lang w:val="ru-RU"/>
        </w:rPr>
      </w:pPr>
      <w:r w:rsidRPr="000906E7">
        <w:rPr>
          <w:lang w:val="ru-RU"/>
        </w:rPr>
        <w:t xml:space="preserve">– А ты где, тетя? </w:t>
      </w:r>
    </w:p>
    <w:p w:rsidR="006F607E" w:rsidRPr="000906E7" w:rsidRDefault="000906E7">
      <w:pPr>
        <w:rPr>
          <w:lang w:val="ru-RU"/>
        </w:rPr>
      </w:pPr>
      <w:r w:rsidRPr="000906E7">
        <w:rPr>
          <w:lang w:val="ru-RU"/>
        </w:rPr>
        <w:t xml:space="preserve">– А меня нету, – сказала Маргарита, – я тебе снюсь. </w:t>
      </w:r>
    </w:p>
    <w:p w:rsidR="006F607E" w:rsidRPr="000906E7" w:rsidRDefault="000906E7">
      <w:pPr>
        <w:rPr>
          <w:lang w:val="ru-RU"/>
        </w:rPr>
      </w:pPr>
      <w:r w:rsidRPr="000906E7">
        <w:rPr>
          <w:lang w:val="ru-RU"/>
        </w:rPr>
        <w:t xml:space="preserve">– Я так и думал, – сказал мальчик. </w:t>
      </w:r>
    </w:p>
    <w:p w:rsidR="006F607E" w:rsidRPr="000906E7" w:rsidRDefault="000906E7">
      <w:pPr>
        <w:rPr>
          <w:lang w:val="ru-RU"/>
        </w:rPr>
      </w:pPr>
      <w:r w:rsidRPr="000906E7">
        <w:rPr>
          <w:lang w:val="ru-RU"/>
        </w:rPr>
        <w:t xml:space="preserve">– Ты ложись, – приказала Маргарита, – подложи </w:t>
      </w:r>
      <w:r w:rsidRPr="000906E7">
        <w:rPr>
          <w:highlight w:val="yellow"/>
          <w:lang w:val="ru-RU"/>
        </w:rPr>
        <w:t xml:space="preserve">руку </w:t>
      </w:r>
      <w:r w:rsidRPr="000906E7">
        <w:rPr>
          <w:lang w:val="ru-RU"/>
        </w:rPr>
        <w:t xml:space="preserve">под щеку, а я тебе буду сниться. </w:t>
      </w:r>
    </w:p>
    <w:p w:rsidR="006F607E" w:rsidRPr="000906E7" w:rsidRDefault="000906E7">
      <w:pPr>
        <w:rPr>
          <w:lang w:val="ru-RU"/>
        </w:rPr>
      </w:pPr>
      <w:r w:rsidRPr="000906E7">
        <w:rPr>
          <w:lang w:val="ru-RU"/>
        </w:rPr>
        <w:lastRenderedPageBreak/>
        <w:t xml:space="preserve">– Ну, снись, снись, – согласился мальчик и тотчас улегся и </w:t>
      </w:r>
      <w:r w:rsidRPr="000906E7">
        <w:rPr>
          <w:highlight w:val="yellow"/>
          <w:lang w:val="ru-RU"/>
        </w:rPr>
        <w:t>р</w:t>
      </w:r>
      <w:r w:rsidRPr="000906E7">
        <w:rPr>
          <w:highlight w:val="yellow"/>
          <w:lang w:val="ru-RU"/>
        </w:rPr>
        <w:t xml:space="preserve">уку </w:t>
      </w:r>
      <w:r w:rsidRPr="000906E7">
        <w:rPr>
          <w:lang w:val="ru-RU"/>
        </w:rPr>
        <w:t xml:space="preserve">положил под щеку. </w:t>
      </w:r>
    </w:p>
    <w:p w:rsidR="006F607E" w:rsidRPr="000906E7" w:rsidRDefault="000906E7">
      <w:pPr>
        <w:rPr>
          <w:lang w:val="ru-RU"/>
        </w:rPr>
      </w:pPr>
      <w:r w:rsidRPr="000906E7">
        <w:rPr>
          <w:lang w:val="ru-RU"/>
        </w:rPr>
        <w:t xml:space="preserve">– Я тебе </w:t>
      </w:r>
      <w:r w:rsidRPr="000906E7">
        <w:rPr>
          <w:highlight w:val="yellow"/>
          <w:lang w:val="ru-RU"/>
        </w:rPr>
        <w:t xml:space="preserve">сказку </w:t>
      </w:r>
      <w:r w:rsidRPr="000906E7">
        <w:rPr>
          <w:lang w:val="ru-RU"/>
        </w:rPr>
        <w:t xml:space="preserve">расскажу, – заговорила Маргарита и положила разгоряченную </w:t>
      </w:r>
      <w:r w:rsidRPr="000906E7">
        <w:rPr>
          <w:highlight w:val="yellow"/>
          <w:lang w:val="ru-RU"/>
        </w:rPr>
        <w:t xml:space="preserve">руку </w:t>
      </w:r>
      <w:r w:rsidRPr="000906E7">
        <w:rPr>
          <w:lang w:val="ru-RU"/>
        </w:rPr>
        <w:t xml:space="preserve">на стриженную </w:t>
      </w:r>
      <w:r w:rsidRPr="000906E7">
        <w:rPr>
          <w:highlight w:val="yellow"/>
          <w:lang w:val="ru-RU"/>
        </w:rPr>
        <w:t xml:space="preserve">голову, </w:t>
      </w:r>
      <w:r w:rsidRPr="000906E7">
        <w:rPr>
          <w:lang w:val="ru-RU"/>
        </w:rPr>
        <w:t xml:space="preserve">– была на </w:t>
      </w:r>
      <w:r w:rsidRPr="000906E7">
        <w:rPr>
          <w:highlight w:val="yellow"/>
          <w:lang w:val="ru-RU"/>
        </w:rPr>
        <w:t xml:space="preserve">свете одна </w:t>
      </w:r>
      <w:r w:rsidRPr="000906E7">
        <w:rPr>
          <w:lang w:val="ru-RU"/>
        </w:rPr>
        <w:t xml:space="preserve">тетя. И у нее не было </w:t>
      </w:r>
      <w:r w:rsidRPr="000906E7">
        <w:rPr>
          <w:highlight w:val="yellow"/>
          <w:lang w:val="ru-RU"/>
        </w:rPr>
        <w:t xml:space="preserve">детей, </w:t>
      </w:r>
      <w:r w:rsidRPr="000906E7">
        <w:rPr>
          <w:lang w:val="ru-RU"/>
        </w:rPr>
        <w:t xml:space="preserve">и </w:t>
      </w:r>
      <w:r w:rsidRPr="000906E7">
        <w:rPr>
          <w:highlight w:val="yellow"/>
          <w:lang w:val="ru-RU"/>
        </w:rPr>
        <w:t xml:space="preserve">счастья </w:t>
      </w:r>
      <w:r w:rsidRPr="000906E7">
        <w:rPr>
          <w:lang w:val="ru-RU"/>
        </w:rPr>
        <w:t xml:space="preserve">вообще тоже не было. И вот она сперва много плакала, а потом стала </w:t>
      </w:r>
      <w:r w:rsidRPr="000906E7">
        <w:rPr>
          <w:highlight w:val="yellow"/>
          <w:lang w:val="ru-RU"/>
        </w:rPr>
        <w:t>злая.</w:t>
      </w:r>
      <w:r w:rsidRPr="000906E7">
        <w:rPr>
          <w:highlight w:val="yellow"/>
          <w:lang w:val="ru-RU"/>
        </w:rPr>
        <w:t xml:space="preserve">.. </w:t>
      </w:r>
      <w:r w:rsidRPr="000906E7">
        <w:rPr>
          <w:lang w:val="ru-RU"/>
        </w:rPr>
        <w:t xml:space="preserve">– Маргарита умолкла, сняла </w:t>
      </w:r>
      <w:r w:rsidRPr="000906E7">
        <w:rPr>
          <w:highlight w:val="yellow"/>
          <w:lang w:val="ru-RU"/>
        </w:rPr>
        <w:t xml:space="preserve">руку </w:t>
      </w:r>
      <w:r w:rsidRPr="000906E7">
        <w:rPr>
          <w:lang w:val="ru-RU"/>
        </w:rPr>
        <w:t xml:space="preserve">– мальчик спал. </w:t>
      </w:r>
    </w:p>
    <w:p w:rsidR="006F607E" w:rsidRPr="000906E7" w:rsidRDefault="000906E7">
      <w:pPr>
        <w:rPr>
          <w:lang w:val="ru-RU"/>
        </w:rPr>
      </w:pPr>
      <w:r w:rsidRPr="000906E7">
        <w:rPr>
          <w:lang w:val="ru-RU"/>
        </w:rPr>
        <w:t xml:space="preserve">Маргарита тихонько положила молоток на подоконник и вылетела из </w:t>
      </w:r>
      <w:r w:rsidRPr="000906E7">
        <w:rPr>
          <w:highlight w:val="yellow"/>
          <w:lang w:val="ru-RU"/>
        </w:rPr>
        <w:t xml:space="preserve">окна. </w:t>
      </w:r>
      <w:r w:rsidRPr="000906E7">
        <w:rPr>
          <w:lang w:val="ru-RU"/>
        </w:rPr>
        <w:t xml:space="preserve">Возле </w:t>
      </w:r>
      <w:r w:rsidRPr="000906E7">
        <w:rPr>
          <w:highlight w:val="yellow"/>
          <w:lang w:val="ru-RU"/>
        </w:rPr>
        <w:t xml:space="preserve">дома </w:t>
      </w:r>
      <w:r w:rsidRPr="000906E7">
        <w:rPr>
          <w:lang w:val="ru-RU"/>
        </w:rPr>
        <w:t xml:space="preserve">была кутерьма. По асфальтированному тротуару, усеянному битым </w:t>
      </w:r>
      <w:r w:rsidRPr="000906E7">
        <w:rPr>
          <w:highlight w:val="yellow"/>
          <w:lang w:val="ru-RU"/>
        </w:rPr>
        <w:t xml:space="preserve">стеклом, </w:t>
      </w:r>
      <w:r w:rsidRPr="000906E7">
        <w:rPr>
          <w:lang w:val="ru-RU"/>
        </w:rPr>
        <w:t xml:space="preserve">бегали и что-то выкрикивали </w:t>
      </w:r>
      <w:r w:rsidRPr="000906E7">
        <w:rPr>
          <w:highlight w:val="yellow"/>
          <w:lang w:val="ru-RU"/>
        </w:rPr>
        <w:t xml:space="preserve">люди. </w:t>
      </w:r>
      <w:r w:rsidRPr="000906E7">
        <w:rPr>
          <w:lang w:val="ru-RU"/>
        </w:rPr>
        <w:t>Между ними уже мел</w:t>
      </w:r>
      <w:r w:rsidRPr="000906E7">
        <w:rPr>
          <w:lang w:val="ru-RU"/>
        </w:rPr>
        <w:t xml:space="preserve">ькали милиционеры. Внезапно ударил </w:t>
      </w:r>
      <w:r w:rsidRPr="000906E7">
        <w:rPr>
          <w:highlight w:val="yellow"/>
          <w:lang w:val="ru-RU"/>
        </w:rPr>
        <w:t xml:space="preserve">колокол, </w:t>
      </w:r>
      <w:r w:rsidRPr="000906E7">
        <w:rPr>
          <w:lang w:val="ru-RU"/>
        </w:rPr>
        <w:t xml:space="preserve">и с Арбата в переулок вкатила </w:t>
      </w:r>
      <w:r w:rsidRPr="000906E7">
        <w:rPr>
          <w:highlight w:val="yellow"/>
          <w:lang w:val="ru-RU"/>
        </w:rPr>
        <w:t xml:space="preserve">красная </w:t>
      </w:r>
      <w:r w:rsidRPr="000906E7">
        <w:rPr>
          <w:lang w:val="ru-RU"/>
        </w:rPr>
        <w:t xml:space="preserve">пожарная машина с </w:t>
      </w:r>
      <w:r w:rsidRPr="000906E7">
        <w:rPr>
          <w:highlight w:val="yellow"/>
          <w:lang w:val="ru-RU"/>
        </w:rPr>
        <w:t xml:space="preserve">лестницей... </w:t>
      </w:r>
    </w:p>
    <w:p w:rsidR="006F607E" w:rsidRPr="000906E7" w:rsidRDefault="000906E7">
      <w:pPr>
        <w:rPr>
          <w:lang w:val="ru-RU"/>
        </w:rPr>
      </w:pPr>
      <w:r w:rsidRPr="000906E7">
        <w:rPr>
          <w:lang w:val="ru-RU"/>
        </w:rPr>
        <w:t>Но дальнейшее уже не интересовало Маргариту. Прицелившись, чтобы не задеть за какой-нибудь провод, она покрепче сжала щетку и в мгновение оказ</w:t>
      </w:r>
      <w:r w:rsidRPr="000906E7">
        <w:rPr>
          <w:lang w:val="ru-RU"/>
        </w:rPr>
        <w:t xml:space="preserve">алась выше злополучного </w:t>
      </w:r>
      <w:r w:rsidRPr="000906E7">
        <w:rPr>
          <w:highlight w:val="yellow"/>
          <w:lang w:val="ru-RU"/>
        </w:rPr>
        <w:t xml:space="preserve">дома. </w:t>
      </w:r>
      <w:r w:rsidRPr="000906E7">
        <w:rPr>
          <w:lang w:val="ru-RU"/>
        </w:rPr>
        <w:t xml:space="preserve">Переулок под нею покосился набок и провалился вниз. Вместо него </w:t>
      </w:r>
      <w:r w:rsidRPr="000906E7">
        <w:rPr>
          <w:highlight w:val="yellow"/>
          <w:lang w:val="ru-RU"/>
        </w:rPr>
        <w:t xml:space="preserve">одного </w:t>
      </w:r>
      <w:r w:rsidRPr="000906E7">
        <w:rPr>
          <w:lang w:val="ru-RU"/>
        </w:rPr>
        <w:t xml:space="preserve">под </w:t>
      </w:r>
      <w:r w:rsidRPr="000906E7">
        <w:rPr>
          <w:highlight w:val="yellow"/>
          <w:lang w:val="ru-RU"/>
        </w:rPr>
        <w:t xml:space="preserve">ногами </w:t>
      </w:r>
      <w:r w:rsidRPr="000906E7">
        <w:rPr>
          <w:lang w:val="ru-RU"/>
        </w:rPr>
        <w:t xml:space="preserve">у Маргариты возникло скопище </w:t>
      </w:r>
      <w:r w:rsidRPr="000906E7">
        <w:rPr>
          <w:highlight w:val="yellow"/>
          <w:lang w:val="ru-RU"/>
        </w:rPr>
        <w:t xml:space="preserve">крыш, </w:t>
      </w:r>
      <w:r w:rsidRPr="000906E7">
        <w:rPr>
          <w:lang w:val="ru-RU"/>
        </w:rPr>
        <w:t xml:space="preserve">под </w:t>
      </w:r>
      <w:r w:rsidRPr="000906E7">
        <w:rPr>
          <w:highlight w:val="yellow"/>
          <w:lang w:val="ru-RU"/>
        </w:rPr>
        <w:t xml:space="preserve">углами </w:t>
      </w:r>
      <w:r w:rsidRPr="000906E7">
        <w:rPr>
          <w:lang w:val="ru-RU"/>
        </w:rPr>
        <w:t xml:space="preserve">перерезанное сверкающими дорожками. Все оно неожиданно поехало в </w:t>
      </w:r>
      <w:r w:rsidRPr="000906E7">
        <w:rPr>
          <w:highlight w:val="yellow"/>
          <w:lang w:val="ru-RU"/>
        </w:rPr>
        <w:t xml:space="preserve">сторону, </w:t>
      </w:r>
      <w:r w:rsidRPr="000906E7">
        <w:rPr>
          <w:lang w:val="ru-RU"/>
        </w:rPr>
        <w:t xml:space="preserve">и цепочки </w:t>
      </w:r>
      <w:r w:rsidRPr="000906E7">
        <w:rPr>
          <w:highlight w:val="yellow"/>
          <w:lang w:val="ru-RU"/>
        </w:rPr>
        <w:t xml:space="preserve">огней </w:t>
      </w:r>
      <w:r w:rsidRPr="000906E7">
        <w:rPr>
          <w:lang w:val="ru-RU"/>
        </w:rPr>
        <w:t>смазалис</w:t>
      </w:r>
      <w:r w:rsidRPr="000906E7">
        <w:rPr>
          <w:lang w:val="ru-RU"/>
        </w:rPr>
        <w:t xml:space="preserve">ь и слились. </w:t>
      </w:r>
    </w:p>
    <w:p w:rsidR="006F607E" w:rsidRPr="000906E7" w:rsidRDefault="000906E7">
      <w:pPr>
        <w:rPr>
          <w:lang w:val="ru-RU"/>
        </w:rPr>
      </w:pPr>
      <w:r w:rsidRPr="000906E7">
        <w:rPr>
          <w:lang w:val="ru-RU"/>
        </w:rPr>
        <w:lastRenderedPageBreak/>
        <w:t xml:space="preserve">Маргарита сделала еще один рывок, и тогда все скопище </w:t>
      </w:r>
      <w:r w:rsidRPr="000906E7">
        <w:rPr>
          <w:highlight w:val="yellow"/>
          <w:lang w:val="ru-RU"/>
        </w:rPr>
        <w:t xml:space="preserve">крыш </w:t>
      </w:r>
      <w:r w:rsidRPr="000906E7">
        <w:rPr>
          <w:lang w:val="ru-RU"/>
        </w:rPr>
        <w:t xml:space="preserve">провалилось под </w:t>
      </w:r>
      <w:r w:rsidRPr="000906E7">
        <w:rPr>
          <w:highlight w:val="yellow"/>
          <w:lang w:val="ru-RU"/>
        </w:rPr>
        <w:t xml:space="preserve">землю, </w:t>
      </w:r>
      <w:r w:rsidRPr="000906E7">
        <w:rPr>
          <w:lang w:val="ru-RU"/>
        </w:rPr>
        <w:t xml:space="preserve">а вместо него появилось внизу </w:t>
      </w:r>
      <w:r w:rsidRPr="000906E7">
        <w:rPr>
          <w:highlight w:val="yellow"/>
          <w:lang w:val="ru-RU"/>
        </w:rPr>
        <w:t xml:space="preserve">озеро </w:t>
      </w:r>
      <w:r w:rsidRPr="000906E7">
        <w:rPr>
          <w:lang w:val="ru-RU"/>
        </w:rPr>
        <w:t xml:space="preserve">дрожащих электрических </w:t>
      </w:r>
      <w:r w:rsidRPr="000906E7">
        <w:rPr>
          <w:highlight w:val="yellow"/>
          <w:lang w:val="ru-RU"/>
        </w:rPr>
        <w:t xml:space="preserve">огней, </w:t>
      </w:r>
      <w:r w:rsidRPr="000906E7">
        <w:rPr>
          <w:lang w:val="ru-RU"/>
        </w:rPr>
        <w:t xml:space="preserve">и это </w:t>
      </w:r>
      <w:r w:rsidRPr="000906E7">
        <w:rPr>
          <w:highlight w:val="yellow"/>
          <w:lang w:val="ru-RU"/>
        </w:rPr>
        <w:t xml:space="preserve">озеро </w:t>
      </w:r>
      <w:r w:rsidRPr="000906E7">
        <w:rPr>
          <w:lang w:val="ru-RU"/>
        </w:rPr>
        <w:t xml:space="preserve">внезапно поднялось </w:t>
      </w:r>
      <w:r w:rsidRPr="000906E7">
        <w:rPr>
          <w:highlight w:val="yellow"/>
          <w:lang w:val="ru-RU"/>
        </w:rPr>
        <w:t xml:space="preserve">вертикально, </w:t>
      </w:r>
      <w:r w:rsidRPr="000906E7">
        <w:rPr>
          <w:lang w:val="ru-RU"/>
        </w:rPr>
        <w:t xml:space="preserve">а затем появилось над </w:t>
      </w:r>
      <w:r w:rsidRPr="000906E7">
        <w:rPr>
          <w:highlight w:val="yellow"/>
          <w:lang w:val="ru-RU"/>
        </w:rPr>
        <w:t xml:space="preserve">головой </w:t>
      </w:r>
      <w:r w:rsidRPr="000906E7">
        <w:rPr>
          <w:lang w:val="ru-RU"/>
        </w:rPr>
        <w:t xml:space="preserve">у Маргариты, а под </w:t>
      </w:r>
      <w:r w:rsidRPr="000906E7">
        <w:rPr>
          <w:highlight w:val="yellow"/>
          <w:lang w:val="ru-RU"/>
        </w:rPr>
        <w:t xml:space="preserve">ногами </w:t>
      </w:r>
      <w:r w:rsidRPr="000906E7">
        <w:rPr>
          <w:lang w:val="ru-RU"/>
        </w:rPr>
        <w:t xml:space="preserve">блеснула </w:t>
      </w:r>
      <w:r w:rsidRPr="000906E7">
        <w:rPr>
          <w:highlight w:val="yellow"/>
          <w:lang w:val="ru-RU"/>
        </w:rPr>
        <w:t xml:space="preserve">луна. </w:t>
      </w:r>
      <w:r w:rsidRPr="000906E7">
        <w:rPr>
          <w:lang w:val="ru-RU"/>
        </w:rPr>
        <w:t xml:space="preserve">Поняв, что она перевернулась, Маргарита приняла нормальное положение и, обернувшись, увидела, что и </w:t>
      </w:r>
      <w:r w:rsidRPr="000906E7">
        <w:rPr>
          <w:highlight w:val="yellow"/>
          <w:lang w:val="ru-RU"/>
        </w:rPr>
        <w:t xml:space="preserve">озера </w:t>
      </w:r>
      <w:r w:rsidRPr="000906E7">
        <w:rPr>
          <w:lang w:val="ru-RU"/>
        </w:rPr>
        <w:t xml:space="preserve">уже нет, а что там, сзади за нею, осталось только </w:t>
      </w:r>
      <w:r w:rsidRPr="000906E7">
        <w:rPr>
          <w:highlight w:val="yellow"/>
          <w:lang w:val="ru-RU"/>
        </w:rPr>
        <w:t xml:space="preserve">розовое </w:t>
      </w:r>
      <w:r w:rsidRPr="000906E7">
        <w:rPr>
          <w:lang w:val="ru-RU"/>
        </w:rPr>
        <w:t xml:space="preserve">зарево на </w:t>
      </w:r>
      <w:r w:rsidRPr="000906E7">
        <w:rPr>
          <w:highlight w:val="yellow"/>
          <w:lang w:val="ru-RU"/>
        </w:rPr>
        <w:t xml:space="preserve">горизонте. </w:t>
      </w:r>
      <w:r w:rsidRPr="000906E7">
        <w:rPr>
          <w:lang w:val="ru-RU"/>
        </w:rPr>
        <w:t>И оно исчезло через секунду, и Маргарита увидела,</w:t>
      </w:r>
      <w:r w:rsidRPr="000906E7">
        <w:rPr>
          <w:lang w:val="ru-RU"/>
        </w:rPr>
        <w:t xml:space="preserve"> что она наедине с летящей над нею слева </w:t>
      </w:r>
      <w:r w:rsidRPr="000906E7">
        <w:rPr>
          <w:highlight w:val="yellow"/>
          <w:lang w:val="ru-RU"/>
        </w:rPr>
        <w:t xml:space="preserve">луною. Волосы </w:t>
      </w:r>
      <w:r w:rsidRPr="000906E7">
        <w:rPr>
          <w:lang w:val="ru-RU"/>
        </w:rPr>
        <w:t xml:space="preserve">Маргариты давно уже стояли копной, а </w:t>
      </w:r>
      <w:r w:rsidRPr="000906E7">
        <w:rPr>
          <w:highlight w:val="yellow"/>
          <w:lang w:val="ru-RU"/>
        </w:rPr>
        <w:t xml:space="preserve">лунный свет </w:t>
      </w:r>
      <w:r w:rsidRPr="000906E7">
        <w:rPr>
          <w:lang w:val="ru-RU"/>
        </w:rPr>
        <w:t xml:space="preserve">со свистом омывал ее </w:t>
      </w:r>
      <w:r w:rsidRPr="000906E7">
        <w:rPr>
          <w:highlight w:val="yellow"/>
          <w:lang w:val="ru-RU"/>
        </w:rPr>
        <w:t xml:space="preserve">тело. </w:t>
      </w:r>
      <w:r w:rsidRPr="000906E7">
        <w:rPr>
          <w:lang w:val="ru-RU"/>
        </w:rPr>
        <w:t xml:space="preserve">По тому, как внизу два </w:t>
      </w:r>
      <w:r w:rsidRPr="000906E7">
        <w:rPr>
          <w:highlight w:val="yellow"/>
          <w:lang w:val="ru-RU"/>
        </w:rPr>
        <w:t xml:space="preserve">ряда </w:t>
      </w:r>
      <w:r w:rsidRPr="000906E7">
        <w:rPr>
          <w:lang w:val="ru-RU"/>
        </w:rPr>
        <w:t xml:space="preserve">редких </w:t>
      </w:r>
      <w:r w:rsidRPr="000906E7">
        <w:rPr>
          <w:highlight w:val="yellow"/>
          <w:lang w:val="ru-RU"/>
        </w:rPr>
        <w:t xml:space="preserve">огней </w:t>
      </w:r>
      <w:r w:rsidRPr="000906E7">
        <w:rPr>
          <w:lang w:val="ru-RU"/>
        </w:rPr>
        <w:t xml:space="preserve">слились в две непрерывные </w:t>
      </w:r>
      <w:r w:rsidRPr="000906E7">
        <w:rPr>
          <w:highlight w:val="yellow"/>
          <w:lang w:val="ru-RU"/>
        </w:rPr>
        <w:t xml:space="preserve">огненные </w:t>
      </w:r>
      <w:r w:rsidRPr="000906E7">
        <w:rPr>
          <w:lang w:val="ru-RU"/>
        </w:rPr>
        <w:t>черты, по тому, как быстро они пропали сзади, Мар</w:t>
      </w:r>
      <w:r w:rsidRPr="000906E7">
        <w:rPr>
          <w:lang w:val="ru-RU"/>
        </w:rPr>
        <w:t xml:space="preserve">гарита догадалась, что она летит с чудовищною скоростью, и поразилась тому, что она не задыхается. </w:t>
      </w:r>
    </w:p>
    <w:p w:rsidR="006F607E" w:rsidRPr="000906E7" w:rsidRDefault="000906E7">
      <w:pPr>
        <w:rPr>
          <w:lang w:val="ru-RU"/>
        </w:rPr>
      </w:pPr>
      <w:r w:rsidRPr="000906E7">
        <w:rPr>
          <w:lang w:val="ru-RU"/>
        </w:rPr>
        <w:t xml:space="preserve">По прошествии нескольких секунд далеко внизу, в земной черноте, вспыхнуло новое </w:t>
      </w:r>
      <w:r w:rsidRPr="000906E7">
        <w:rPr>
          <w:highlight w:val="yellow"/>
          <w:lang w:val="ru-RU"/>
        </w:rPr>
        <w:t xml:space="preserve">озеро </w:t>
      </w:r>
      <w:r w:rsidRPr="000906E7">
        <w:rPr>
          <w:lang w:val="ru-RU"/>
        </w:rPr>
        <w:t xml:space="preserve">электрического </w:t>
      </w:r>
      <w:r w:rsidRPr="000906E7">
        <w:rPr>
          <w:highlight w:val="yellow"/>
          <w:lang w:val="ru-RU"/>
        </w:rPr>
        <w:t xml:space="preserve">света </w:t>
      </w:r>
      <w:r w:rsidRPr="000906E7">
        <w:rPr>
          <w:lang w:val="ru-RU"/>
        </w:rPr>
        <w:t xml:space="preserve">и подвалилось под </w:t>
      </w:r>
      <w:r w:rsidRPr="000906E7">
        <w:rPr>
          <w:highlight w:val="yellow"/>
          <w:lang w:val="ru-RU"/>
        </w:rPr>
        <w:t xml:space="preserve">ноги </w:t>
      </w:r>
      <w:r w:rsidRPr="000906E7">
        <w:rPr>
          <w:lang w:val="ru-RU"/>
        </w:rPr>
        <w:t>летящей, но тут же заверте</w:t>
      </w:r>
      <w:r w:rsidRPr="000906E7">
        <w:rPr>
          <w:lang w:val="ru-RU"/>
        </w:rPr>
        <w:t xml:space="preserve">лось винтом и провалилось в </w:t>
      </w:r>
      <w:r w:rsidRPr="000906E7">
        <w:rPr>
          <w:highlight w:val="yellow"/>
          <w:lang w:val="ru-RU"/>
        </w:rPr>
        <w:t xml:space="preserve">землю. </w:t>
      </w:r>
      <w:r w:rsidRPr="000906E7">
        <w:rPr>
          <w:lang w:val="ru-RU"/>
        </w:rPr>
        <w:t xml:space="preserve">Еще несколько секунд – такое же точно явление. </w:t>
      </w:r>
    </w:p>
    <w:p w:rsidR="006F607E" w:rsidRPr="000906E7" w:rsidRDefault="000906E7">
      <w:pPr>
        <w:rPr>
          <w:lang w:val="ru-RU"/>
        </w:rPr>
      </w:pPr>
      <w:r w:rsidRPr="000906E7">
        <w:rPr>
          <w:lang w:val="ru-RU"/>
        </w:rPr>
        <w:t xml:space="preserve">– </w:t>
      </w:r>
      <w:r w:rsidRPr="000906E7">
        <w:rPr>
          <w:highlight w:val="yellow"/>
          <w:lang w:val="ru-RU"/>
        </w:rPr>
        <w:t xml:space="preserve">Города! Города! </w:t>
      </w:r>
      <w:r w:rsidRPr="000906E7">
        <w:rPr>
          <w:lang w:val="ru-RU"/>
        </w:rPr>
        <w:t xml:space="preserve">– прокричала Маргарита. </w:t>
      </w:r>
    </w:p>
    <w:p w:rsidR="006F607E" w:rsidRPr="000906E7" w:rsidRDefault="000906E7">
      <w:pPr>
        <w:rPr>
          <w:lang w:val="ru-RU"/>
        </w:rPr>
      </w:pPr>
      <w:r w:rsidRPr="000906E7">
        <w:rPr>
          <w:lang w:val="ru-RU"/>
        </w:rPr>
        <w:lastRenderedPageBreak/>
        <w:t xml:space="preserve">После этого раза два или три она видела под собой тускло отсвечивающие какие-то сабли, лежащие в открытых </w:t>
      </w:r>
      <w:r w:rsidRPr="000906E7">
        <w:rPr>
          <w:highlight w:val="yellow"/>
          <w:lang w:val="ru-RU"/>
        </w:rPr>
        <w:t xml:space="preserve">черных </w:t>
      </w:r>
      <w:r w:rsidRPr="000906E7">
        <w:rPr>
          <w:lang w:val="ru-RU"/>
        </w:rPr>
        <w:t>футлярах, и сообр</w:t>
      </w:r>
      <w:r w:rsidRPr="000906E7">
        <w:rPr>
          <w:lang w:val="ru-RU"/>
        </w:rPr>
        <w:t xml:space="preserve">азила, что это </w:t>
      </w:r>
      <w:r w:rsidRPr="000906E7">
        <w:rPr>
          <w:highlight w:val="yellow"/>
          <w:lang w:val="ru-RU"/>
        </w:rPr>
        <w:t xml:space="preserve">реки. </w:t>
      </w:r>
    </w:p>
    <w:p w:rsidR="006F607E" w:rsidRPr="000906E7" w:rsidRDefault="000906E7">
      <w:pPr>
        <w:rPr>
          <w:lang w:val="ru-RU"/>
        </w:rPr>
      </w:pPr>
      <w:r w:rsidRPr="000906E7">
        <w:rPr>
          <w:lang w:val="ru-RU"/>
        </w:rPr>
        <w:t xml:space="preserve">Повернув </w:t>
      </w:r>
      <w:r w:rsidRPr="000906E7">
        <w:rPr>
          <w:highlight w:val="yellow"/>
          <w:lang w:val="ru-RU"/>
        </w:rPr>
        <w:t xml:space="preserve">голову вверх </w:t>
      </w:r>
      <w:r w:rsidRPr="000906E7">
        <w:rPr>
          <w:lang w:val="ru-RU"/>
        </w:rPr>
        <w:t xml:space="preserve">и налево, летящая любовалась тем, что </w:t>
      </w:r>
      <w:r w:rsidRPr="000906E7">
        <w:rPr>
          <w:highlight w:val="yellow"/>
          <w:lang w:val="ru-RU"/>
        </w:rPr>
        <w:t xml:space="preserve">луна </w:t>
      </w:r>
      <w:r w:rsidRPr="000906E7">
        <w:rPr>
          <w:lang w:val="ru-RU"/>
        </w:rPr>
        <w:t xml:space="preserve">несется под нею, как сумасшедшая, обратно в Москву и в то же </w:t>
      </w:r>
      <w:r w:rsidRPr="000906E7">
        <w:rPr>
          <w:highlight w:val="yellow"/>
          <w:lang w:val="ru-RU"/>
        </w:rPr>
        <w:t xml:space="preserve">время </w:t>
      </w:r>
      <w:r w:rsidRPr="000906E7">
        <w:rPr>
          <w:lang w:val="ru-RU"/>
        </w:rPr>
        <w:t xml:space="preserve">странным </w:t>
      </w:r>
      <w:r w:rsidRPr="000906E7">
        <w:rPr>
          <w:highlight w:val="yellow"/>
          <w:lang w:val="ru-RU"/>
        </w:rPr>
        <w:t xml:space="preserve">образом </w:t>
      </w:r>
      <w:r w:rsidRPr="000906E7">
        <w:rPr>
          <w:lang w:val="ru-RU"/>
        </w:rPr>
        <w:t xml:space="preserve">стоит на </w:t>
      </w:r>
      <w:r w:rsidRPr="000906E7">
        <w:rPr>
          <w:highlight w:val="yellow"/>
          <w:lang w:val="ru-RU"/>
        </w:rPr>
        <w:t xml:space="preserve">месте, </w:t>
      </w:r>
      <w:r w:rsidRPr="000906E7">
        <w:rPr>
          <w:lang w:val="ru-RU"/>
        </w:rPr>
        <w:t xml:space="preserve">так что отчетливо виден на ней какой-то загадочный, темный – не то </w:t>
      </w:r>
      <w:r w:rsidRPr="000906E7">
        <w:rPr>
          <w:highlight w:val="yellow"/>
          <w:lang w:val="ru-RU"/>
        </w:rPr>
        <w:t>др</w:t>
      </w:r>
      <w:r w:rsidRPr="000906E7">
        <w:rPr>
          <w:highlight w:val="yellow"/>
          <w:lang w:val="ru-RU"/>
        </w:rPr>
        <w:t xml:space="preserve">акон, </w:t>
      </w:r>
      <w:r w:rsidRPr="000906E7">
        <w:rPr>
          <w:lang w:val="ru-RU"/>
        </w:rPr>
        <w:t xml:space="preserve">не то конек-горбунок, острой мордой обращенный к покинутому </w:t>
      </w:r>
      <w:r w:rsidRPr="000906E7">
        <w:rPr>
          <w:highlight w:val="yellow"/>
          <w:lang w:val="ru-RU"/>
        </w:rPr>
        <w:t xml:space="preserve">городу. </w:t>
      </w:r>
    </w:p>
    <w:p w:rsidR="006F607E" w:rsidRPr="000906E7" w:rsidRDefault="000906E7">
      <w:pPr>
        <w:rPr>
          <w:lang w:val="ru-RU"/>
        </w:rPr>
      </w:pPr>
      <w:r w:rsidRPr="000906E7">
        <w:rPr>
          <w:lang w:val="ru-RU"/>
        </w:rP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w:t>
      </w:r>
      <w:r w:rsidRPr="000906E7">
        <w:rPr>
          <w:lang w:val="ru-RU"/>
        </w:rPr>
        <w:t xml:space="preserve">м. Ей что-то подсказывало, что там, куда она летит, ее подождут и что незачем ей скучать от такой </w:t>
      </w:r>
      <w:r w:rsidRPr="000906E7">
        <w:rPr>
          <w:highlight w:val="yellow"/>
          <w:lang w:val="ru-RU"/>
        </w:rPr>
        <w:t xml:space="preserve">безумной </w:t>
      </w:r>
      <w:r w:rsidRPr="000906E7">
        <w:rPr>
          <w:lang w:val="ru-RU"/>
        </w:rPr>
        <w:t xml:space="preserve">быстроты и высоты. </w:t>
      </w:r>
    </w:p>
    <w:p w:rsidR="006F607E" w:rsidRPr="000906E7" w:rsidRDefault="000906E7">
      <w:pPr>
        <w:rPr>
          <w:lang w:val="ru-RU"/>
        </w:rPr>
      </w:pPr>
      <w:r w:rsidRPr="000906E7">
        <w:rPr>
          <w:lang w:val="ru-RU"/>
        </w:rPr>
        <w:t xml:space="preserve">Маргарита наклонила щетку щетиной вперед, так что </w:t>
      </w:r>
      <w:r w:rsidRPr="000906E7">
        <w:rPr>
          <w:highlight w:val="yellow"/>
          <w:lang w:val="ru-RU"/>
        </w:rPr>
        <w:t xml:space="preserve">хвост </w:t>
      </w:r>
      <w:r w:rsidRPr="000906E7">
        <w:rPr>
          <w:lang w:val="ru-RU"/>
        </w:rPr>
        <w:t xml:space="preserve">ее поднялся кверху, и, очень замедлив ход, пошла к самой </w:t>
      </w:r>
      <w:r w:rsidRPr="000906E7">
        <w:rPr>
          <w:highlight w:val="yellow"/>
          <w:lang w:val="ru-RU"/>
        </w:rPr>
        <w:t xml:space="preserve">земле. </w:t>
      </w:r>
      <w:r w:rsidRPr="000906E7">
        <w:rPr>
          <w:lang w:val="ru-RU"/>
        </w:rPr>
        <w:t>И это ско</w:t>
      </w:r>
      <w:r w:rsidRPr="000906E7">
        <w:rPr>
          <w:lang w:val="ru-RU"/>
        </w:rPr>
        <w:t xml:space="preserve">льжение, как на воздушных салазках, вниз принесло ей наибольшее наслаждение. </w:t>
      </w:r>
      <w:r w:rsidRPr="000906E7">
        <w:rPr>
          <w:highlight w:val="yellow"/>
          <w:lang w:val="ru-RU"/>
        </w:rPr>
        <w:t xml:space="preserve">Земля </w:t>
      </w:r>
      <w:r w:rsidRPr="000906E7">
        <w:rPr>
          <w:lang w:val="ru-RU"/>
        </w:rPr>
        <w:t xml:space="preserve">поднялась к ней, и в бесформенной до этого </w:t>
      </w:r>
      <w:r w:rsidRPr="000906E7">
        <w:rPr>
          <w:highlight w:val="yellow"/>
          <w:lang w:val="ru-RU"/>
        </w:rPr>
        <w:t xml:space="preserve">черной </w:t>
      </w:r>
      <w:r w:rsidRPr="000906E7">
        <w:rPr>
          <w:lang w:val="ru-RU"/>
        </w:rPr>
        <w:t xml:space="preserve">гуще ее обозначились ее тайны и прелести во </w:t>
      </w:r>
      <w:r w:rsidRPr="000906E7">
        <w:rPr>
          <w:highlight w:val="yellow"/>
          <w:lang w:val="ru-RU"/>
        </w:rPr>
        <w:t xml:space="preserve">время лунной ночи. Земля </w:t>
      </w:r>
      <w:r w:rsidRPr="000906E7">
        <w:rPr>
          <w:lang w:val="ru-RU"/>
        </w:rPr>
        <w:t xml:space="preserve">шла к </w:t>
      </w:r>
      <w:r w:rsidRPr="000906E7">
        <w:rPr>
          <w:lang w:val="ru-RU"/>
        </w:rPr>
        <w:lastRenderedPageBreak/>
        <w:t xml:space="preserve">ней, и Маргариту уже обдавало </w:t>
      </w:r>
      <w:r w:rsidRPr="000906E7">
        <w:rPr>
          <w:highlight w:val="yellow"/>
          <w:lang w:val="ru-RU"/>
        </w:rPr>
        <w:t xml:space="preserve">запахом </w:t>
      </w:r>
      <w:r w:rsidRPr="000906E7">
        <w:rPr>
          <w:lang w:val="ru-RU"/>
        </w:rPr>
        <w:t>зеленеющих</w:t>
      </w:r>
      <w:r w:rsidRPr="000906E7">
        <w:rPr>
          <w:lang w:val="ru-RU"/>
        </w:rPr>
        <w:t xml:space="preserve"> лесов. Маргарита летела над самыми </w:t>
      </w:r>
      <w:r w:rsidRPr="000906E7">
        <w:rPr>
          <w:highlight w:val="yellow"/>
          <w:lang w:val="ru-RU"/>
        </w:rPr>
        <w:t xml:space="preserve">туманами </w:t>
      </w:r>
      <w:r w:rsidRPr="000906E7">
        <w:rPr>
          <w:lang w:val="ru-RU"/>
        </w:rPr>
        <w:t xml:space="preserve">росистого луга, потом над прудом. Под Маргаритой хором пели </w:t>
      </w:r>
      <w:r w:rsidRPr="000906E7">
        <w:rPr>
          <w:highlight w:val="yellow"/>
          <w:lang w:val="ru-RU"/>
        </w:rPr>
        <w:t xml:space="preserve">лягушки, </w:t>
      </w:r>
      <w:r w:rsidRPr="000906E7">
        <w:rPr>
          <w:lang w:val="ru-RU"/>
        </w:rPr>
        <w:t xml:space="preserve">а где-то вдали, почему-то очень волнуя </w:t>
      </w:r>
      <w:r w:rsidRPr="000906E7">
        <w:rPr>
          <w:highlight w:val="yellow"/>
          <w:lang w:val="ru-RU"/>
        </w:rPr>
        <w:t xml:space="preserve">сердце, </w:t>
      </w:r>
      <w:r w:rsidRPr="000906E7">
        <w:rPr>
          <w:lang w:val="ru-RU"/>
        </w:rPr>
        <w:t xml:space="preserve">шумел поезд. Маргарита вскоре увидела его. Он полз медленно, как гусеница, сыпя в </w:t>
      </w:r>
      <w:r w:rsidRPr="000906E7">
        <w:rPr>
          <w:highlight w:val="yellow"/>
          <w:lang w:val="ru-RU"/>
        </w:rPr>
        <w:t>воздух искры.</w:t>
      </w:r>
      <w:r w:rsidRPr="000906E7">
        <w:rPr>
          <w:highlight w:val="yellow"/>
          <w:lang w:val="ru-RU"/>
        </w:rPr>
        <w:t xml:space="preserve"> </w:t>
      </w:r>
      <w:r w:rsidRPr="000906E7">
        <w:rPr>
          <w:lang w:val="ru-RU"/>
        </w:rPr>
        <w:t xml:space="preserve">Обогнав его, Маргарита прошла еще над </w:t>
      </w:r>
      <w:r w:rsidRPr="000906E7">
        <w:rPr>
          <w:highlight w:val="yellow"/>
          <w:lang w:val="ru-RU"/>
        </w:rPr>
        <w:t xml:space="preserve">одним водным зеркалом, </w:t>
      </w:r>
      <w:r w:rsidRPr="000906E7">
        <w:rPr>
          <w:lang w:val="ru-RU"/>
        </w:rPr>
        <w:t xml:space="preserve">в котором проплыла под </w:t>
      </w:r>
      <w:r w:rsidRPr="000906E7">
        <w:rPr>
          <w:highlight w:val="yellow"/>
          <w:lang w:val="ru-RU"/>
        </w:rPr>
        <w:t xml:space="preserve">ногами </w:t>
      </w:r>
      <w:r w:rsidRPr="000906E7">
        <w:rPr>
          <w:lang w:val="ru-RU"/>
        </w:rPr>
        <w:t xml:space="preserve">вторая </w:t>
      </w:r>
      <w:r w:rsidRPr="000906E7">
        <w:rPr>
          <w:highlight w:val="yellow"/>
          <w:lang w:val="ru-RU"/>
        </w:rPr>
        <w:t xml:space="preserve">луна, </w:t>
      </w:r>
      <w:r w:rsidRPr="000906E7">
        <w:rPr>
          <w:lang w:val="ru-RU"/>
        </w:rPr>
        <w:t xml:space="preserve">еще более снизилась и пошла, чуть-чуть не задевая </w:t>
      </w:r>
      <w:r w:rsidRPr="000906E7">
        <w:rPr>
          <w:highlight w:val="yellow"/>
          <w:lang w:val="ru-RU"/>
        </w:rPr>
        <w:t xml:space="preserve">ногами </w:t>
      </w:r>
      <w:r w:rsidRPr="000906E7">
        <w:rPr>
          <w:lang w:val="ru-RU"/>
        </w:rPr>
        <w:t xml:space="preserve">верхушки огромных </w:t>
      </w:r>
      <w:r w:rsidRPr="000906E7">
        <w:rPr>
          <w:highlight w:val="yellow"/>
          <w:lang w:val="ru-RU"/>
        </w:rPr>
        <w:t xml:space="preserve">сосен. </w:t>
      </w:r>
    </w:p>
    <w:p w:rsidR="006F607E" w:rsidRPr="000906E7" w:rsidRDefault="000906E7">
      <w:pPr>
        <w:rPr>
          <w:lang w:val="ru-RU"/>
        </w:rPr>
      </w:pPr>
      <w:r w:rsidRPr="000906E7">
        <w:rPr>
          <w:highlight w:val="yellow"/>
          <w:lang w:val="ru-RU"/>
        </w:rPr>
        <w:t xml:space="preserve">Тяжкий </w:t>
      </w:r>
      <w:r w:rsidRPr="000906E7">
        <w:rPr>
          <w:lang w:val="ru-RU"/>
        </w:rPr>
        <w:t xml:space="preserve">шум вспарываемого </w:t>
      </w:r>
      <w:r w:rsidRPr="000906E7">
        <w:rPr>
          <w:highlight w:val="yellow"/>
          <w:lang w:val="ru-RU"/>
        </w:rPr>
        <w:t xml:space="preserve">воздуха </w:t>
      </w:r>
      <w:r w:rsidRPr="000906E7">
        <w:rPr>
          <w:lang w:val="ru-RU"/>
        </w:rPr>
        <w:t xml:space="preserve">послышался сзади и стал настигать </w:t>
      </w:r>
      <w:r w:rsidRPr="000906E7">
        <w:rPr>
          <w:lang w:val="ru-RU"/>
        </w:rPr>
        <w:t xml:space="preserve">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w:t>
      </w:r>
      <w:r w:rsidRPr="000906E7">
        <w:rPr>
          <w:highlight w:val="yellow"/>
          <w:lang w:val="ru-RU"/>
        </w:rPr>
        <w:t xml:space="preserve">предмет. </w:t>
      </w:r>
      <w:r w:rsidRPr="000906E7">
        <w:rPr>
          <w:lang w:val="ru-RU"/>
        </w:rPr>
        <w:t>Настигая Маргариту, он все более обозначался, стало видно</w:t>
      </w:r>
      <w:r w:rsidRPr="000906E7">
        <w:rPr>
          <w:lang w:val="ru-RU"/>
        </w:rPr>
        <w:t xml:space="preserve">, что кто-то летит верхом. А наконец он и совсем обозначился. Замедляя ход, Маргариту догнала Наташа. </w:t>
      </w:r>
    </w:p>
    <w:p w:rsidR="006F607E" w:rsidRPr="000906E7" w:rsidRDefault="000906E7">
      <w:pPr>
        <w:rPr>
          <w:lang w:val="ru-RU"/>
        </w:rPr>
      </w:pPr>
      <w:r w:rsidRPr="000906E7">
        <w:rPr>
          <w:lang w:val="ru-RU"/>
        </w:rPr>
        <w:t xml:space="preserve">Она, совершенно </w:t>
      </w:r>
      <w:r w:rsidRPr="000906E7">
        <w:rPr>
          <w:highlight w:val="yellow"/>
          <w:lang w:val="ru-RU"/>
        </w:rPr>
        <w:t xml:space="preserve">нагая, </w:t>
      </w:r>
      <w:r w:rsidRPr="000906E7">
        <w:rPr>
          <w:lang w:val="ru-RU"/>
        </w:rPr>
        <w:t xml:space="preserve">с летящими по </w:t>
      </w:r>
      <w:r w:rsidRPr="000906E7">
        <w:rPr>
          <w:highlight w:val="yellow"/>
          <w:lang w:val="ru-RU"/>
        </w:rPr>
        <w:t xml:space="preserve">воздуху </w:t>
      </w:r>
      <w:r w:rsidRPr="000906E7">
        <w:rPr>
          <w:lang w:val="ru-RU"/>
        </w:rPr>
        <w:t xml:space="preserve">растрепанными </w:t>
      </w:r>
      <w:r w:rsidRPr="000906E7">
        <w:rPr>
          <w:highlight w:val="yellow"/>
          <w:lang w:val="ru-RU"/>
        </w:rPr>
        <w:t xml:space="preserve">волосами, </w:t>
      </w:r>
      <w:r w:rsidRPr="000906E7">
        <w:rPr>
          <w:lang w:val="ru-RU"/>
        </w:rPr>
        <w:t xml:space="preserve">летела верхом на толстом борове, зажимавшем в передних копытцах портфель, а задними </w:t>
      </w:r>
      <w:r w:rsidRPr="000906E7">
        <w:rPr>
          <w:lang w:val="ru-RU"/>
        </w:rPr>
        <w:t xml:space="preserve">ожесточенно молотящем </w:t>
      </w:r>
      <w:r w:rsidRPr="000906E7">
        <w:rPr>
          <w:highlight w:val="yellow"/>
          <w:lang w:val="ru-RU"/>
        </w:rPr>
        <w:t xml:space="preserve">воздух. </w:t>
      </w:r>
      <w:r w:rsidRPr="000906E7">
        <w:rPr>
          <w:lang w:val="ru-RU"/>
        </w:rPr>
        <w:t xml:space="preserve">Изредка поблескивающее в </w:t>
      </w:r>
      <w:r w:rsidRPr="000906E7">
        <w:rPr>
          <w:highlight w:val="yellow"/>
          <w:lang w:val="ru-RU"/>
        </w:rPr>
        <w:t xml:space="preserve">луне, </w:t>
      </w:r>
      <w:r w:rsidRPr="000906E7">
        <w:rPr>
          <w:lang w:val="ru-RU"/>
        </w:rPr>
        <w:t xml:space="preserve">а потом потухающее пенсне, свалившееся </w:t>
      </w:r>
      <w:r w:rsidRPr="000906E7">
        <w:rPr>
          <w:lang w:val="ru-RU"/>
        </w:rPr>
        <w:lastRenderedPageBreak/>
        <w:t xml:space="preserve">с носа, летело </w:t>
      </w:r>
      <w:r w:rsidRPr="000906E7">
        <w:rPr>
          <w:highlight w:val="yellow"/>
          <w:lang w:val="ru-RU"/>
        </w:rPr>
        <w:t xml:space="preserve">рядом </w:t>
      </w:r>
      <w:r w:rsidRPr="000906E7">
        <w:rPr>
          <w:lang w:val="ru-RU"/>
        </w:rPr>
        <w:t xml:space="preserve">с боровом на </w:t>
      </w:r>
      <w:r w:rsidRPr="000906E7">
        <w:rPr>
          <w:highlight w:val="yellow"/>
          <w:lang w:val="ru-RU"/>
        </w:rPr>
        <w:t xml:space="preserve">шнуре, </w:t>
      </w:r>
      <w:r w:rsidRPr="000906E7">
        <w:rPr>
          <w:lang w:val="ru-RU"/>
        </w:rPr>
        <w:t xml:space="preserve">а </w:t>
      </w:r>
      <w:r w:rsidRPr="000906E7">
        <w:rPr>
          <w:highlight w:val="yellow"/>
          <w:lang w:val="ru-RU"/>
        </w:rPr>
        <w:t xml:space="preserve">шляпа </w:t>
      </w:r>
      <w:r w:rsidRPr="000906E7">
        <w:rPr>
          <w:lang w:val="ru-RU"/>
        </w:rPr>
        <w:t xml:space="preserve">то и дело наезжала борову на </w:t>
      </w:r>
      <w:r w:rsidRPr="000906E7">
        <w:rPr>
          <w:highlight w:val="yellow"/>
          <w:lang w:val="ru-RU"/>
        </w:rPr>
        <w:t xml:space="preserve">глаза. </w:t>
      </w:r>
      <w:r w:rsidRPr="000906E7">
        <w:rPr>
          <w:lang w:val="ru-RU"/>
        </w:rPr>
        <w:t>Хорошенько всмотревшись, Маргарита узнала в борове Николая Ивановича, и</w:t>
      </w:r>
      <w:r w:rsidRPr="000906E7">
        <w:rPr>
          <w:lang w:val="ru-RU"/>
        </w:rPr>
        <w:t xml:space="preserve"> тогда хохот ее загремел над лесом, смешавшись с хохотом Наташи. </w:t>
      </w:r>
    </w:p>
    <w:p w:rsidR="006F607E" w:rsidRPr="000906E7" w:rsidRDefault="000906E7">
      <w:pPr>
        <w:rPr>
          <w:lang w:val="ru-RU"/>
        </w:rPr>
      </w:pPr>
      <w:r w:rsidRPr="000906E7">
        <w:rPr>
          <w:lang w:val="ru-RU"/>
        </w:rPr>
        <w:t xml:space="preserve">– Наташка! – пронзительно закричала Маргарита, – ты намазалась кремом? </w:t>
      </w:r>
    </w:p>
    <w:p w:rsidR="006F607E" w:rsidRPr="000906E7" w:rsidRDefault="000906E7">
      <w:pPr>
        <w:rPr>
          <w:lang w:val="ru-RU"/>
        </w:rPr>
      </w:pPr>
      <w:r w:rsidRPr="000906E7">
        <w:rPr>
          <w:lang w:val="ru-RU"/>
        </w:rPr>
        <w:t xml:space="preserve">– Душенька! – будя своими воплями заснувший сосновый лес, отвечала Наташа, – </w:t>
      </w:r>
      <w:r w:rsidRPr="000906E7">
        <w:rPr>
          <w:highlight w:val="yellow"/>
          <w:lang w:val="ru-RU"/>
        </w:rPr>
        <w:t xml:space="preserve">королева </w:t>
      </w:r>
      <w:r w:rsidRPr="000906E7">
        <w:rPr>
          <w:lang w:val="ru-RU"/>
        </w:rPr>
        <w:t xml:space="preserve">моя </w:t>
      </w:r>
      <w:r w:rsidRPr="000906E7">
        <w:rPr>
          <w:highlight w:val="yellow"/>
          <w:lang w:val="ru-RU"/>
        </w:rPr>
        <w:t xml:space="preserve">французская, </w:t>
      </w:r>
      <w:r w:rsidRPr="000906E7">
        <w:rPr>
          <w:lang w:val="ru-RU"/>
        </w:rPr>
        <w:t>ведь я и ему на</w:t>
      </w:r>
      <w:r w:rsidRPr="000906E7">
        <w:rPr>
          <w:lang w:val="ru-RU"/>
        </w:rPr>
        <w:t xml:space="preserve">мазала лысину, и ему! </w:t>
      </w:r>
    </w:p>
    <w:p w:rsidR="006F607E" w:rsidRPr="000906E7" w:rsidRDefault="000906E7">
      <w:pPr>
        <w:rPr>
          <w:lang w:val="ru-RU"/>
        </w:rPr>
      </w:pPr>
      <w:r w:rsidRPr="000906E7">
        <w:rPr>
          <w:lang w:val="ru-RU"/>
        </w:rPr>
        <w:t xml:space="preserve">– Принцесса! – плаксиво проорал боров, галопом неся всадницу. </w:t>
      </w:r>
    </w:p>
    <w:p w:rsidR="006F607E" w:rsidRPr="000906E7" w:rsidRDefault="000906E7">
      <w:pPr>
        <w:rPr>
          <w:lang w:val="ru-RU"/>
        </w:rPr>
      </w:pPr>
      <w:r w:rsidRPr="000906E7">
        <w:rPr>
          <w:lang w:val="ru-RU"/>
        </w:rPr>
        <w:t xml:space="preserve">– Душенька! Маргарита Николаевна! – кричала Наташа, скача </w:t>
      </w:r>
      <w:r w:rsidRPr="000906E7">
        <w:rPr>
          <w:highlight w:val="yellow"/>
          <w:lang w:val="ru-RU"/>
        </w:rPr>
        <w:t xml:space="preserve">рядом </w:t>
      </w:r>
      <w:r w:rsidRPr="000906E7">
        <w:rPr>
          <w:lang w:val="ru-RU"/>
        </w:rPr>
        <w:t>с Маргаритой, – сознаюсь, взяла крем. Ведь и мы хотим жить и летать! Прости меня, повелительница, а я не в</w:t>
      </w:r>
      <w:r w:rsidRPr="000906E7">
        <w:rPr>
          <w:lang w:val="ru-RU"/>
        </w:rPr>
        <w:t xml:space="preserve">ернусь, нипочем не вернусь! Ах, хорошо, Маргарита Николаевна! Предложение мне делал, – Наташа стала тыкать </w:t>
      </w:r>
      <w:r w:rsidRPr="000906E7">
        <w:rPr>
          <w:highlight w:val="yellow"/>
          <w:lang w:val="ru-RU"/>
        </w:rPr>
        <w:t xml:space="preserve">пальцем </w:t>
      </w:r>
      <w:r w:rsidRPr="000906E7">
        <w:rPr>
          <w:lang w:val="ru-RU"/>
        </w:rPr>
        <w:t xml:space="preserve">в шею сконфуженно пыхтящего борова, – предложение! Ты как меня называл, а? – кричала она, наклонясь к уху борова. </w:t>
      </w:r>
    </w:p>
    <w:p w:rsidR="006F607E" w:rsidRPr="000906E7" w:rsidRDefault="000906E7">
      <w:pPr>
        <w:rPr>
          <w:lang w:val="ru-RU"/>
        </w:rPr>
      </w:pPr>
      <w:r w:rsidRPr="000906E7">
        <w:rPr>
          <w:lang w:val="ru-RU"/>
        </w:rPr>
        <w:t>– Богиня, – завывал тот, –</w:t>
      </w:r>
      <w:r w:rsidRPr="000906E7">
        <w:rPr>
          <w:lang w:val="ru-RU"/>
        </w:rPr>
        <w:t xml:space="preserve"> не могу я так быстро лететь. Я </w:t>
      </w:r>
      <w:r w:rsidRPr="000906E7">
        <w:rPr>
          <w:highlight w:val="yellow"/>
          <w:lang w:val="ru-RU"/>
        </w:rPr>
        <w:t xml:space="preserve">бумаги </w:t>
      </w:r>
      <w:r w:rsidRPr="000906E7">
        <w:rPr>
          <w:lang w:val="ru-RU"/>
        </w:rPr>
        <w:t xml:space="preserve">могу важные растерять. Наталья Прокофьевна, я протестую. </w:t>
      </w:r>
    </w:p>
    <w:p w:rsidR="006F607E" w:rsidRPr="000906E7" w:rsidRDefault="000906E7">
      <w:pPr>
        <w:rPr>
          <w:lang w:val="ru-RU"/>
        </w:rPr>
      </w:pPr>
      <w:r w:rsidRPr="000906E7">
        <w:rPr>
          <w:lang w:val="ru-RU"/>
        </w:rPr>
        <w:lastRenderedPageBreak/>
        <w:t xml:space="preserve">– Да ну тебя к черту с твоими </w:t>
      </w:r>
      <w:r w:rsidRPr="000906E7">
        <w:rPr>
          <w:highlight w:val="yellow"/>
          <w:lang w:val="ru-RU"/>
        </w:rPr>
        <w:t xml:space="preserve">бумагами! </w:t>
      </w:r>
      <w:r w:rsidRPr="000906E7">
        <w:rPr>
          <w:lang w:val="ru-RU"/>
        </w:rPr>
        <w:t xml:space="preserve">– дерзко хохоча, кричала Наташа. </w:t>
      </w:r>
    </w:p>
    <w:p w:rsidR="006F607E" w:rsidRPr="000906E7" w:rsidRDefault="000906E7">
      <w:pPr>
        <w:rPr>
          <w:lang w:val="ru-RU"/>
        </w:rPr>
      </w:pPr>
      <w:r w:rsidRPr="000906E7">
        <w:rPr>
          <w:lang w:val="ru-RU"/>
        </w:rPr>
        <w:t xml:space="preserve">– Что вы, Наталья Прокофьевна! Нас услышит кто-нибудь! – моляще орал боров. </w:t>
      </w:r>
    </w:p>
    <w:p w:rsidR="006F607E" w:rsidRPr="000906E7" w:rsidRDefault="000906E7">
      <w:pPr>
        <w:rPr>
          <w:lang w:val="ru-RU"/>
        </w:rPr>
      </w:pPr>
      <w:r w:rsidRPr="000906E7">
        <w:rPr>
          <w:lang w:val="ru-RU"/>
        </w:rPr>
        <w:t>Летя гал</w:t>
      </w:r>
      <w:r w:rsidRPr="000906E7">
        <w:rPr>
          <w:lang w:val="ru-RU"/>
        </w:rPr>
        <w:t xml:space="preserve">опом </w:t>
      </w:r>
      <w:r w:rsidRPr="000906E7">
        <w:rPr>
          <w:highlight w:val="yellow"/>
          <w:lang w:val="ru-RU"/>
        </w:rPr>
        <w:t xml:space="preserve">рядом </w:t>
      </w:r>
      <w:r w:rsidRPr="000906E7">
        <w:rPr>
          <w:lang w:val="ru-RU"/>
        </w:rPr>
        <w:t xml:space="preserve">с Маргаритой, Наташа с хохотом рассказывала ей о том, что произошло в особняке после того, как Маргарита Николаевна улетела через </w:t>
      </w:r>
      <w:r w:rsidRPr="000906E7">
        <w:rPr>
          <w:highlight w:val="yellow"/>
          <w:lang w:val="ru-RU"/>
        </w:rPr>
        <w:t xml:space="preserve">ворота. </w:t>
      </w:r>
    </w:p>
    <w:p w:rsidR="006F607E" w:rsidRPr="000906E7" w:rsidRDefault="000906E7">
      <w:pPr>
        <w:rPr>
          <w:lang w:val="ru-RU"/>
        </w:rPr>
      </w:pPr>
      <w:r w:rsidRPr="000906E7">
        <w:rPr>
          <w:lang w:val="ru-RU"/>
        </w:rPr>
        <w:t xml:space="preserve">Наташа созналась в том, что, не прикоснувшись более ни к каким подаренным вещам, она сбросила с себя </w:t>
      </w:r>
      <w:r w:rsidRPr="000906E7">
        <w:rPr>
          <w:highlight w:val="yellow"/>
          <w:lang w:val="ru-RU"/>
        </w:rPr>
        <w:t>одежд</w:t>
      </w:r>
      <w:r w:rsidRPr="000906E7">
        <w:rPr>
          <w:highlight w:val="yellow"/>
          <w:lang w:val="ru-RU"/>
        </w:rPr>
        <w:t xml:space="preserve">у </w:t>
      </w:r>
      <w:r w:rsidRPr="000906E7">
        <w:rPr>
          <w:lang w:val="ru-RU"/>
        </w:rPr>
        <w:t xml:space="preserve">и кинулась к крему и немедленно им намазалась. И с нею произошло то же, что с ее хозяйкой. В то </w:t>
      </w:r>
      <w:r w:rsidRPr="000906E7">
        <w:rPr>
          <w:highlight w:val="yellow"/>
          <w:lang w:val="ru-RU"/>
        </w:rPr>
        <w:t xml:space="preserve">время, </w:t>
      </w:r>
      <w:r w:rsidRPr="000906E7">
        <w:rPr>
          <w:lang w:val="ru-RU"/>
        </w:rPr>
        <w:t xml:space="preserve">как Наташа, хохоча от радости, упивалась перед </w:t>
      </w:r>
      <w:r w:rsidRPr="000906E7">
        <w:rPr>
          <w:highlight w:val="yellow"/>
          <w:lang w:val="ru-RU"/>
        </w:rPr>
        <w:t xml:space="preserve">зеркалом </w:t>
      </w:r>
      <w:r w:rsidRPr="000906E7">
        <w:rPr>
          <w:lang w:val="ru-RU"/>
        </w:rPr>
        <w:t xml:space="preserve">своею </w:t>
      </w:r>
      <w:r w:rsidRPr="000906E7">
        <w:rPr>
          <w:highlight w:val="yellow"/>
          <w:lang w:val="ru-RU"/>
        </w:rPr>
        <w:t xml:space="preserve">волшебною </w:t>
      </w:r>
      <w:r w:rsidRPr="000906E7">
        <w:rPr>
          <w:lang w:val="ru-RU"/>
        </w:rPr>
        <w:t xml:space="preserve">красой, </w:t>
      </w:r>
      <w:r w:rsidRPr="000906E7">
        <w:rPr>
          <w:highlight w:val="yellow"/>
          <w:lang w:val="ru-RU"/>
        </w:rPr>
        <w:t xml:space="preserve">дверь </w:t>
      </w:r>
      <w:r w:rsidRPr="000906E7">
        <w:rPr>
          <w:lang w:val="ru-RU"/>
        </w:rPr>
        <w:t>открылась, и перед Наташей явился Николай Иванович. Он был взволн</w:t>
      </w:r>
      <w:r w:rsidRPr="000906E7">
        <w:rPr>
          <w:lang w:val="ru-RU"/>
        </w:rPr>
        <w:t xml:space="preserve">ован, в </w:t>
      </w:r>
      <w:r w:rsidRPr="000906E7">
        <w:rPr>
          <w:highlight w:val="yellow"/>
          <w:lang w:val="ru-RU"/>
        </w:rPr>
        <w:t xml:space="preserve">руках </w:t>
      </w:r>
      <w:r w:rsidRPr="000906E7">
        <w:rPr>
          <w:lang w:val="ru-RU"/>
        </w:rPr>
        <w:t xml:space="preserve">он держал сорочку Маргариты Николаевны и собственную свою </w:t>
      </w:r>
      <w:r w:rsidRPr="000906E7">
        <w:rPr>
          <w:highlight w:val="yellow"/>
          <w:lang w:val="ru-RU"/>
        </w:rPr>
        <w:t xml:space="preserve">шляпу </w:t>
      </w:r>
      <w:r w:rsidRPr="000906E7">
        <w:rPr>
          <w:lang w:val="ru-RU"/>
        </w:rPr>
        <w:t xml:space="preserve">и портфель. Увидев Наташу, Николай Иванович обомлел. Несколько справившись с собою, весь </w:t>
      </w:r>
      <w:r w:rsidRPr="000906E7">
        <w:rPr>
          <w:highlight w:val="yellow"/>
          <w:lang w:val="ru-RU"/>
        </w:rPr>
        <w:t xml:space="preserve">красный </w:t>
      </w:r>
      <w:r w:rsidRPr="000906E7">
        <w:rPr>
          <w:lang w:val="ru-RU"/>
        </w:rPr>
        <w:t xml:space="preserve">как рак, он объявил, что счел долгом поднять рубашечку, лично принести ее... </w:t>
      </w:r>
    </w:p>
    <w:p w:rsidR="006F607E" w:rsidRPr="000906E7" w:rsidRDefault="000906E7">
      <w:pPr>
        <w:rPr>
          <w:lang w:val="ru-RU"/>
        </w:rPr>
      </w:pPr>
      <w:r w:rsidRPr="000906E7">
        <w:rPr>
          <w:lang w:val="ru-RU"/>
        </w:rPr>
        <w:t>– Ч</w:t>
      </w:r>
      <w:r w:rsidRPr="000906E7">
        <w:rPr>
          <w:lang w:val="ru-RU"/>
        </w:rPr>
        <w:t xml:space="preserve">то говорил, негодяй! – визжала и хохотала Наташа, – что говорил, на что сманивал! Какие </w:t>
      </w:r>
      <w:r w:rsidRPr="000906E7">
        <w:rPr>
          <w:highlight w:val="yellow"/>
          <w:lang w:val="ru-RU"/>
        </w:rPr>
        <w:t xml:space="preserve">деньги </w:t>
      </w:r>
      <w:r w:rsidRPr="000906E7">
        <w:rPr>
          <w:lang w:val="ru-RU"/>
        </w:rPr>
        <w:t xml:space="preserve">сулил. Говорил, что Клавдия Петровна ничего не узнает. Что, скажешь, вру? – кричала </w:t>
      </w:r>
      <w:r w:rsidRPr="000906E7">
        <w:rPr>
          <w:lang w:val="ru-RU"/>
        </w:rPr>
        <w:lastRenderedPageBreak/>
        <w:t xml:space="preserve">Наташа борову, и тот только сконфуженно отворачивал морду. </w:t>
      </w:r>
    </w:p>
    <w:p w:rsidR="006F607E" w:rsidRPr="000906E7" w:rsidRDefault="000906E7">
      <w:pPr>
        <w:rPr>
          <w:lang w:val="ru-RU"/>
        </w:rPr>
      </w:pPr>
      <w:r w:rsidRPr="000906E7">
        <w:rPr>
          <w:lang w:val="ru-RU"/>
        </w:rPr>
        <w:t xml:space="preserve">Расшалившись в </w:t>
      </w:r>
      <w:r w:rsidRPr="000906E7">
        <w:rPr>
          <w:highlight w:val="yellow"/>
          <w:lang w:val="ru-RU"/>
        </w:rPr>
        <w:t>сп</w:t>
      </w:r>
      <w:r w:rsidRPr="000906E7">
        <w:rPr>
          <w:highlight w:val="yellow"/>
          <w:lang w:val="ru-RU"/>
        </w:rPr>
        <w:t xml:space="preserve">альне, </w:t>
      </w:r>
      <w:r w:rsidRPr="000906E7">
        <w:rPr>
          <w:lang w:val="ru-RU"/>
        </w:rPr>
        <w:t xml:space="preserve">Наташа мазнула кремом Николая Ивановича и сама оторопела от удивления. </w:t>
      </w:r>
      <w:r w:rsidRPr="000906E7">
        <w:rPr>
          <w:highlight w:val="yellow"/>
          <w:lang w:val="ru-RU"/>
        </w:rPr>
        <w:t xml:space="preserve">Лицо </w:t>
      </w:r>
      <w:r w:rsidRPr="000906E7">
        <w:rPr>
          <w:lang w:val="ru-RU"/>
        </w:rPr>
        <w:t xml:space="preserve">почтенного нижнего жильца свело в пятачок, а </w:t>
      </w:r>
      <w:r w:rsidRPr="000906E7">
        <w:rPr>
          <w:highlight w:val="yellow"/>
          <w:lang w:val="ru-RU"/>
        </w:rPr>
        <w:t xml:space="preserve">руки </w:t>
      </w:r>
      <w:r w:rsidRPr="000906E7">
        <w:rPr>
          <w:lang w:val="ru-RU"/>
        </w:rPr>
        <w:t xml:space="preserve">и </w:t>
      </w:r>
      <w:r w:rsidRPr="000906E7">
        <w:rPr>
          <w:highlight w:val="yellow"/>
          <w:lang w:val="ru-RU"/>
        </w:rPr>
        <w:t xml:space="preserve">ноги </w:t>
      </w:r>
      <w:r w:rsidRPr="000906E7">
        <w:rPr>
          <w:lang w:val="ru-RU"/>
        </w:rPr>
        <w:t xml:space="preserve">оказались с копытцами. Глянув на себя в </w:t>
      </w:r>
      <w:r w:rsidRPr="000906E7">
        <w:rPr>
          <w:highlight w:val="yellow"/>
          <w:lang w:val="ru-RU"/>
        </w:rPr>
        <w:t xml:space="preserve">зеркало, </w:t>
      </w:r>
      <w:r w:rsidRPr="000906E7">
        <w:rPr>
          <w:lang w:val="ru-RU"/>
        </w:rPr>
        <w:t>Николай Иванович отчаянно и дико завыл, но было уже поздно. Через н</w:t>
      </w:r>
      <w:r w:rsidRPr="000906E7">
        <w:rPr>
          <w:lang w:val="ru-RU"/>
        </w:rPr>
        <w:t xml:space="preserve">есколько секунд он, оседланный, летел куда-то к черту из Москвы, рыдая от горя. </w:t>
      </w:r>
    </w:p>
    <w:p w:rsidR="006F607E" w:rsidRPr="000906E7" w:rsidRDefault="000906E7">
      <w:pPr>
        <w:rPr>
          <w:lang w:val="ru-RU"/>
        </w:rPr>
      </w:pPr>
      <w:r w:rsidRPr="000906E7">
        <w:rPr>
          <w:lang w:val="ru-RU"/>
        </w:rPr>
        <w:t xml:space="preserve">– Требую </w:t>
      </w:r>
      <w:r w:rsidRPr="000906E7">
        <w:rPr>
          <w:highlight w:val="yellow"/>
          <w:lang w:val="ru-RU"/>
        </w:rPr>
        <w:t xml:space="preserve">возвращения </w:t>
      </w:r>
      <w:r w:rsidRPr="000906E7">
        <w:rPr>
          <w:lang w:val="ru-RU"/>
        </w:rPr>
        <w:t>моего нормального облика! – вдруг не то исступленно, не то моляще прохрипел и захрюкал боров, – я не намерен лететь на незаконное сборище! Маргарита Никол</w:t>
      </w:r>
      <w:r w:rsidRPr="000906E7">
        <w:rPr>
          <w:lang w:val="ru-RU"/>
        </w:rPr>
        <w:t xml:space="preserve">аевна, вы обязаны унять вашу домработницу. </w:t>
      </w:r>
    </w:p>
    <w:p w:rsidR="006F607E" w:rsidRPr="000906E7" w:rsidRDefault="000906E7">
      <w:pPr>
        <w:rPr>
          <w:lang w:val="ru-RU"/>
        </w:rPr>
      </w:pPr>
      <w:r w:rsidRPr="000906E7">
        <w:rPr>
          <w:lang w:val="ru-RU"/>
        </w:rPr>
        <w:t xml:space="preserve">– Ах, так я теперь тебе домработница? Домработница? – вскрикивала Наташа, нащипывая ухо борову, – а была богиня? Ты меня как называл? </w:t>
      </w:r>
    </w:p>
    <w:p w:rsidR="006F607E" w:rsidRPr="000906E7" w:rsidRDefault="000906E7">
      <w:pPr>
        <w:rPr>
          <w:lang w:val="ru-RU"/>
        </w:rPr>
      </w:pPr>
      <w:r w:rsidRPr="000906E7">
        <w:rPr>
          <w:lang w:val="ru-RU"/>
        </w:rPr>
        <w:t xml:space="preserve">– Венера! – плаксиво отвечал боров, пролетая над ручьем, журчащим меж </w:t>
      </w:r>
      <w:r w:rsidRPr="000906E7">
        <w:rPr>
          <w:highlight w:val="yellow"/>
          <w:lang w:val="ru-RU"/>
        </w:rPr>
        <w:t xml:space="preserve">камней, </w:t>
      </w:r>
      <w:r w:rsidRPr="000906E7">
        <w:rPr>
          <w:lang w:val="ru-RU"/>
        </w:rPr>
        <w:t xml:space="preserve">и копытцами задевая шорохом за </w:t>
      </w:r>
      <w:r w:rsidRPr="000906E7">
        <w:rPr>
          <w:highlight w:val="yellow"/>
          <w:lang w:val="ru-RU"/>
        </w:rPr>
        <w:t xml:space="preserve">кусты </w:t>
      </w:r>
      <w:r w:rsidRPr="000906E7">
        <w:rPr>
          <w:lang w:val="ru-RU"/>
        </w:rPr>
        <w:t xml:space="preserve">орешника. </w:t>
      </w:r>
    </w:p>
    <w:p w:rsidR="006F607E" w:rsidRPr="000906E7" w:rsidRDefault="000906E7">
      <w:pPr>
        <w:rPr>
          <w:lang w:val="ru-RU"/>
        </w:rPr>
      </w:pPr>
      <w:r w:rsidRPr="000906E7">
        <w:rPr>
          <w:lang w:val="ru-RU"/>
        </w:rPr>
        <w:t xml:space="preserve">– Венера! Венера! – победно прокричала Наташа, подбоченившись </w:t>
      </w:r>
      <w:r w:rsidRPr="000906E7">
        <w:rPr>
          <w:highlight w:val="yellow"/>
          <w:lang w:val="ru-RU"/>
        </w:rPr>
        <w:t xml:space="preserve">одной рукой, </w:t>
      </w:r>
      <w:r w:rsidRPr="000906E7">
        <w:rPr>
          <w:lang w:val="ru-RU"/>
        </w:rPr>
        <w:t xml:space="preserve">а </w:t>
      </w:r>
      <w:r w:rsidRPr="000906E7">
        <w:rPr>
          <w:lang w:val="ru-RU"/>
        </w:rPr>
        <w:lastRenderedPageBreak/>
        <w:t xml:space="preserve">другую простирая к </w:t>
      </w:r>
      <w:r w:rsidRPr="000906E7">
        <w:rPr>
          <w:highlight w:val="yellow"/>
          <w:lang w:val="ru-RU"/>
        </w:rPr>
        <w:t xml:space="preserve">луне, </w:t>
      </w:r>
      <w:r w:rsidRPr="000906E7">
        <w:rPr>
          <w:lang w:val="ru-RU"/>
        </w:rPr>
        <w:t xml:space="preserve">– Маргарита! </w:t>
      </w:r>
      <w:r w:rsidRPr="000906E7">
        <w:rPr>
          <w:highlight w:val="yellow"/>
          <w:lang w:val="ru-RU"/>
        </w:rPr>
        <w:t xml:space="preserve">Королева! </w:t>
      </w:r>
      <w:r w:rsidRPr="000906E7">
        <w:rPr>
          <w:lang w:val="ru-RU"/>
        </w:rPr>
        <w:t xml:space="preserve">Упросите за меня, чтоб меня </w:t>
      </w:r>
      <w:r w:rsidRPr="000906E7">
        <w:rPr>
          <w:highlight w:val="yellow"/>
          <w:lang w:val="ru-RU"/>
        </w:rPr>
        <w:t xml:space="preserve">ведьмой </w:t>
      </w:r>
      <w:r w:rsidRPr="000906E7">
        <w:rPr>
          <w:lang w:val="ru-RU"/>
        </w:rPr>
        <w:t xml:space="preserve">оставили. Вам все сделают, вам </w:t>
      </w:r>
      <w:r w:rsidRPr="000906E7">
        <w:rPr>
          <w:highlight w:val="yellow"/>
          <w:lang w:val="ru-RU"/>
        </w:rPr>
        <w:t xml:space="preserve">власть </w:t>
      </w:r>
      <w:r w:rsidRPr="000906E7">
        <w:rPr>
          <w:lang w:val="ru-RU"/>
        </w:rPr>
        <w:t>д</w:t>
      </w:r>
      <w:r w:rsidRPr="000906E7">
        <w:rPr>
          <w:lang w:val="ru-RU"/>
        </w:rPr>
        <w:t xml:space="preserve">ана! </w:t>
      </w:r>
    </w:p>
    <w:p w:rsidR="006F607E" w:rsidRPr="000906E7" w:rsidRDefault="000906E7">
      <w:pPr>
        <w:rPr>
          <w:lang w:val="ru-RU"/>
        </w:rPr>
      </w:pPr>
      <w:r w:rsidRPr="000906E7">
        <w:rPr>
          <w:lang w:val="ru-RU"/>
        </w:rPr>
        <w:t xml:space="preserve">И Маргарита отозвалась: </w:t>
      </w:r>
    </w:p>
    <w:p w:rsidR="006F607E" w:rsidRPr="000906E7" w:rsidRDefault="000906E7">
      <w:pPr>
        <w:rPr>
          <w:lang w:val="ru-RU"/>
        </w:rPr>
      </w:pPr>
      <w:r w:rsidRPr="000906E7">
        <w:rPr>
          <w:lang w:val="ru-RU"/>
        </w:rPr>
        <w:t xml:space="preserve">– Хорошо, я обещаю! </w:t>
      </w:r>
    </w:p>
    <w:p w:rsidR="006F607E" w:rsidRPr="000906E7" w:rsidRDefault="000906E7">
      <w:pPr>
        <w:rPr>
          <w:lang w:val="ru-RU"/>
        </w:rPr>
      </w:pPr>
      <w:r w:rsidRPr="000906E7">
        <w:rPr>
          <w:lang w:val="ru-RU"/>
        </w:rPr>
        <w:t xml:space="preserve">– Спасибо! – прокричала Наташа и вдруг закричала резко и как-то тоскливо: – Гей! Гей! Скорей! Скорей! А ну-ка, надбавь! – она сжала </w:t>
      </w:r>
      <w:r w:rsidRPr="000906E7">
        <w:rPr>
          <w:highlight w:val="yellow"/>
          <w:lang w:val="ru-RU"/>
        </w:rPr>
        <w:t xml:space="preserve">пятками </w:t>
      </w:r>
      <w:r w:rsidRPr="000906E7">
        <w:rPr>
          <w:lang w:val="ru-RU"/>
        </w:rPr>
        <w:t xml:space="preserve">похудевшие в </w:t>
      </w:r>
      <w:r w:rsidRPr="000906E7">
        <w:rPr>
          <w:highlight w:val="yellow"/>
          <w:lang w:val="ru-RU"/>
        </w:rPr>
        <w:t xml:space="preserve">безумной </w:t>
      </w:r>
      <w:r w:rsidRPr="000906E7">
        <w:rPr>
          <w:lang w:val="ru-RU"/>
        </w:rPr>
        <w:t xml:space="preserve">скачке бока борова, и тот рванул так, что </w:t>
      </w:r>
      <w:r w:rsidRPr="000906E7">
        <w:rPr>
          <w:lang w:val="ru-RU"/>
        </w:rPr>
        <w:t xml:space="preserve">опять распорол </w:t>
      </w:r>
      <w:r w:rsidRPr="000906E7">
        <w:rPr>
          <w:highlight w:val="yellow"/>
          <w:lang w:val="ru-RU"/>
        </w:rPr>
        <w:t xml:space="preserve">воздух, </w:t>
      </w:r>
      <w:r w:rsidRPr="000906E7">
        <w:rPr>
          <w:lang w:val="ru-RU"/>
        </w:rPr>
        <w:t xml:space="preserve">и через мгновение Наташа уже была видна впереди, как </w:t>
      </w:r>
      <w:r w:rsidRPr="000906E7">
        <w:rPr>
          <w:highlight w:val="yellow"/>
          <w:lang w:val="ru-RU"/>
        </w:rPr>
        <w:t xml:space="preserve">черная точка, </w:t>
      </w:r>
      <w:r w:rsidRPr="000906E7">
        <w:rPr>
          <w:lang w:val="ru-RU"/>
        </w:rPr>
        <w:t xml:space="preserve">а потом и совсем пропала, и шум ее полета растаял. </w:t>
      </w:r>
    </w:p>
    <w:p w:rsidR="006F607E" w:rsidRPr="000906E7" w:rsidRDefault="000906E7">
      <w:pPr>
        <w:rPr>
          <w:lang w:val="ru-RU"/>
        </w:rPr>
      </w:pPr>
      <w:r w:rsidRPr="000906E7">
        <w:rPr>
          <w:lang w:val="ru-RU"/>
        </w:rPr>
        <w:t xml:space="preserve">Маргарита летела по-прежнему медленно в пустынной и неизвестной местности, над </w:t>
      </w:r>
      <w:r w:rsidRPr="000906E7">
        <w:rPr>
          <w:highlight w:val="yellow"/>
          <w:lang w:val="ru-RU"/>
        </w:rPr>
        <w:t xml:space="preserve">холмами, </w:t>
      </w:r>
      <w:r w:rsidRPr="000906E7">
        <w:rPr>
          <w:lang w:val="ru-RU"/>
        </w:rPr>
        <w:t>усеянными редкими валунами</w:t>
      </w:r>
      <w:r w:rsidRPr="000906E7">
        <w:rPr>
          <w:lang w:val="ru-RU"/>
        </w:rPr>
        <w:t xml:space="preserve">, лежащими меж </w:t>
      </w:r>
      <w:r w:rsidRPr="000906E7">
        <w:rPr>
          <w:highlight w:val="yellow"/>
          <w:lang w:val="ru-RU"/>
        </w:rPr>
        <w:t xml:space="preserve">отдельных </w:t>
      </w:r>
      <w:r w:rsidRPr="000906E7">
        <w:rPr>
          <w:lang w:val="ru-RU"/>
        </w:rPr>
        <w:t xml:space="preserve">громадных </w:t>
      </w:r>
      <w:r w:rsidRPr="000906E7">
        <w:rPr>
          <w:highlight w:val="yellow"/>
          <w:lang w:val="ru-RU"/>
        </w:rPr>
        <w:t xml:space="preserve">сосен. </w:t>
      </w:r>
      <w:r w:rsidRPr="000906E7">
        <w:rPr>
          <w:lang w:val="ru-RU"/>
        </w:rPr>
        <w:t xml:space="preserve">Маргарита летела и думала о том, что она, вероятно, где-то очень далеко от Москвы. Щетка летела не над верхушками </w:t>
      </w:r>
      <w:r w:rsidRPr="000906E7">
        <w:rPr>
          <w:highlight w:val="yellow"/>
          <w:lang w:val="ru-RU"/>
        </w:rPr>
        <w:t xml:space="preserve">сосен, </w:t>
      </w:r>
      <w:r w:rsidRPr="000906E7">
        <w:rPr>
          <w:lang w:val="ru-RU"/>
        </w:rPr>
        <w:t xml:space="preserve">а уже между их стволами, с </w:t>
      </w:r>
      <w:r w:rsidRPr="000906E7">
        <w:rPr>
          <w:highlight w:val="yellow"/>
          <w:lang w:val="ru-RU"/>
        </w:rPr>
        <w:t xml:space="preserve">одного </w:t>
      </w:r>
      <w:r w:rsidRPr="000906E7">
        <w:rPr>
          <w:lang w:val="ru-RU"/>
        </w:rPr>
        <w:t xml:space="preserve">боку посеребренными </w:t>
      </w:r>
      <w:r w:rsidRPr="000906E7">
        <w:rPr>
          <w:highlight w:val="yellow"/>
          <w:lang w:val="ru-RU"/>
        </w:rPr>
        <w:t xml:space="preserve">луной. </w:t>
      </w:r>
      <w:r w:rsidRPr="000906E7">
        <w:rPr>
          <w:lang w:val="ru-RU"/>
        </w:rPr>
        <w:t xml:space="preserve">Легкая </w:t>
      </w:r>
      <w:r w:rsidRPr="000906E7">
        <w:rPr>
          <w:highlight w:val="yellow"/>
          <w:lang w:val="ru-RU"/>
        </w:rPr>
        <w:t xml:space="preserve">тень </w:t>
      </w:r>
      <w:r w:rsidRPr="000906E7">
        <w:rPr>
          <w:lang w:val="ru-RU"/>
        </w:rPr>
        <w:t>летящей скользила по</w:t>
      </w:r>
      <w:r w:rsidRPr="000906E7">
        <w:rPr>
          <w:lang w:val="ru-RU"/>
        </w:rPr>
        <w:t xml:space="preserve"> </w:t>
      </w:r>
      <w:r w:rsidRPr="000906E7">
        <w:rPr>
          <w:highlight w:val="yellow"/>
          <w:lang w:val="ru-RU"/>
        </w:rPr>
        <w:t xml:space="preserve">земле </w:t>
      </w:r>
      <w:r w:rsidRPr="000906E7">
        <w:rPr>
          <w:lang w:val="ru-RU"/>
        </w:rPr>
        <w:t xml:space="preserve">впереди – теперь </w:t>
      </w:r>
      <w:r w:rsidRPr="000906E7">
        <w:rPr>
          <w:highlight w:val="yellow"/>
          <w:lang w:val="ru-RU"/>
        </w:rPr>
        <w:t xml:space="preserve">луна </w:t>
      </w:r>
      <w:r w:rsidRPr="000906E7">
        <w:rPr>
          <w:lang w:val="ru-RU"/>
        </w:rPr>
        <w:t xml:space="preserve">светила в спину Маргарите. </w:t>
      </w:r>
    </w:p>
    <w:p w:rsidR="006F607E" w:rsidRPr="000906E7" w:rsidRDefault="000906E7">
      <w:pPr>
        <w:rPr>
          <w:lang w:val="ru-RU"/>
        </w:rPr>
      </w:pPr>
      <w:r w:rsidRPr="000906E7">
        <w:rPr>
          <w:lang w:val="ru-RU"/>
        </w:rPr>
        <w:t xml:space="preserve">Маргарита чувствовала близость </w:t>
      </w:r>
      <w:r w:rsidRPr="000906E7">
        <w:rPr>
          <w:highlight w:val="yellow"/>
          <w:lang w:val="ru-RU"/>
        </w:rPr>
        <w:t xml:space="preserve">воды </w:t>
      </w:r>
      <w:r w:rsidRPr="000906E7">
        <w:rPr>
          <w:lang w:val="ru-RU"/>
        </w:rPr>
        <w:t xml:space="preserve">и догадывалась, что цель близка. </w:t>
      </w:r>
      <w:r w:rsidRPr="000906E7">
        <w:rPr>
          <w:highlight w:val="yellow"/>
          <w:lang w:val="ru-RU"/>
        </w:rPr>
        <w:t xml:space="preserve">Сосны </w:t>
      </w:r>
      <w:r w:rsidRPr="000906E7">
        <w:rPr>
          <w:lang w:val="ru-RU"/>
        </w:rPr>
        <w:lastRenderedPageBreak/>
        <w:t xml:space="preserve">разошлись, и Маргарита тихо подъехала по </w:t>
      </w:r>
      <w:r w:rsidRPr="000906E7">
        <w:rPr>
          <w:highlight w:val="yellow"/>
          <w:lang w:val="ru-RU"/>
        </w:rPr>
        <w:t xml:space="preserve">воздуху </w:t>
      </w:r>
      <w:r w:rsidRPr="000906E7">
        <w:rPr>
          <w:lang w:val="ru-RU"/>
        </w:rPr>
        <w:t xml:space="preserve">к меловому обрыву. За этим обрывом внизу, в тени, лежала </w:t>
      </w:r>
      <w:r w:rsidRPr="000906E7">
        <w:rPr>
          <w:highlight w:val="yellow"/>
          <w:lang w:val="ru-RU"/>
        </w:rPr>
        <w:t xml:space="preserve">река. Туман </w:t>
      </w:r>
      <w:r w:rsidRPr="000906E7">
        <w:rPr>
          <w:lang w:val="ru-RU"/>
        </w:rPr>
        <w:t xml:space="preserve">висел </w:t>
      </w:r>
      <w:r w:rsidRPr="000906E7">
        <w:rPr>
          <w:lang w:val="ru-RU"/>
        </w:rPr>
        <w:t xml:space="preserve">и цеплялся за </w:t>
      </w:r>
      <w:r w:rsidRPr="000906E7">
        <w:rPr>
          <w:highlight w:val="yellow"/>
          <w:lang w:val="ru-RU"/>
        </w:rPr>
        <w:t xml:space="preserve">кусты </w:t>
      </w:r>
      <w:r w:rsidRPr="000906E7">
        <w:rPr>
          <w:lang w:val="ru-RU"/>
        </w:rPr>
        <w:t xml:space="preserve">внизу вертикального обрыва, а </w:t>
      </w:r>
      <w:r w:rsidRPr="000906E7">
        <w:rPr>
          <w:highlight w:val="yellow"/>
          <w:lang w:val="ru-RU"/>
        </w:rPr>
        <w:t xml:space="preserve">противоположный </w:t>
      </w:r>
      <w:r w:rsidRPr="000906E7">
        <w:rPr>
          <w:lang w:val="ru-RU"/>
        </w:rPr>
        <w:t xml:space="preserve">берег был плоский, низменный. На нем, под одинокой </w:t>
      </w:r>
      <w:r w:rsidRPr="000906E7">
        <w:rPr>
          <w:highlight w:val="yellow"/>
          <w:lang w:val="ru-RU"/>
        </w:rPr>
        <w:t xml:space="preserve">группой </w:t>
      </w:r>
      <w:r w:rsidRPr="000906E7">
        <w:rPr>
          <w:lang w:val="ru-RU"/>
        </w:rPr>
        <w:t xml:space="preserve">каких-то раскидистых </w:t>
      </w:r>
      <w:r w:rsidRPr="000906E7">
        <w:rPr>
          <w:highlight w:val="yellow"/>
          <w:lang w:val="ru-RU"/>
        </w:rPr>
        <w:t xml:space="preserve">деревьев, </w:t>
      </w:r>
      <w:r w:rsidRPr="000906E7">
        <w:rPr>
          <w:lang w:val="ru-RU"/>
        </w:rPr>
        <w:t>метался огонечек от костра и виднелись какие-то движущиеся фигурки. Маргарите показалось, что оттуда</w:t>
      </w:r>
      <w:r w:rsidRPr="000906E7">
        <w:rPr>
          <w:lang w:val="ru-RU"/>
        </w:rPr>
        <w:t xml:space="preserve"> доносится какая-то зудящая веселенькая </w:t>
      </w:r>
      <w:r w:rsidRPr="000906E7">
        <w:rPr>
          <w:highlight w:val="yellow"/>
          <w:lang w:val="ru-RU"/>
        </w:rPr>
        <w:t xml:space="preserve">музыка. </w:t>
      </w:r>
      <w:r w:rsidRPr="000906E7">
        <w:rPr>
          <w:lang w:val="ru-RU"/>
        </w:rPr>
        <w:t xml:space="preserve">Далее, сколько хватало </w:t>
      </w:r>
      <w:r w:rsidRPr="000906E7">
        <w:rPr>
          <w:highlight w:val="yellow"/>
          <w:lang w:val="ru-RU"/>
        </w:rPr>
        <w:t xml:space="preserve">глаз, </w:t>
      </w:r>
      <w:r w:rsidRPr="000906E7">
        <w:rPr>
          <w:lang w:val="ru-RU"/>
        </w:rPr>
        <w:t xml:space="preserve">на посеребренной равнине не виднелось никаких признаков ни жилья, ни </w:t>
      </w:r>
      <w:r w:rsidRPr="000906E7">
        <w:rPr>
          <w:highlight w:val="yellow"/>
          <w:lang w:val="ru-RU"/>
        </w:rPr>
        <w:t xml:space="preserve">людей. </w:t>
      </w:r>
    </w:p>
    <w:p w:rsidR="006F607E" w:rsidRPr="000906E7" w:rsidRDefault="000906E7">
      <w:pPr>
        <w:rPr>
          <w:lang w:val="ru-RU"/>
        </w:rPr>
      </w:pPr>
      <w:r w:rsidRPr="000906E7">
        <w:rPr>
          <w:lang w:val="ru-RU"/>
        </w:rPr>
        <w:t xml:space="preserve">Маргарита прыгнула с обрыва вниз и быстро спустилась к </w:t>
      </w:r>
      <w:r w:rsidRPr="000906E7">
        <w:rPr>
          <w:highlight w:val="yellow"/>
          <w:lang w:val="ru-RU"/>
        </w:rPr>
        <w:t xml:space="preserve">воде. Вода </w:t>
      </w:r>
      <w:r w:rsidRPr="000906E7">
        <w:rPr>
          <w:lang w:val="ru-RU"/>
        </w:rPr>
        <w:t>манила ее после воздушной гонки. Отб</w:t>
      </w:r>
      <w:r w:rsidRPr="000906E7">
        <w:rPr>
          <w:lang w:val="ru-RU"/>
        </w:rPr>
        <w:t xml:space="preserve">росив от себя щетку, она разбежалась и прыгнула в </w:t>
      </w:r>
      <w:r w:rsidRPr="000906E7">
        <w:rPr>
          <w:highlight w:val="yellow"/>
          <w:lang w:val="ru-RU"/>
        </w:rPr>
        <w:t xml:space="preserve">воду </w:t>
      </w:r>
      <w:r w:rsidRPr="000906E7">
        <w:rPr>
          <w:lang w:val="ru-RU"/>
        </w:rPr>
        <w:t xml:space="preserve">вниз </w:t>
      </w:r>
      <w:r w:rsidRPr="000906E7">
        <w:rPr>
          <w:highlight w:val="yellow"/>
          <w:lang w:val="ru-RU"/>
        </w:rPr>
        <w:t xml:space="preserve">головой. Легкое </w:t>
      </w:r>
      <w:r w:rsidRPr="000906E7">
        <w:rPr>
          <w:lang w:val="ru-RU"/>
        </w:rPr>
        <w:t xml:space="preserve">ее </w:t>
      </w:r>
      <w:r w:rsidRPr="000906E7">
        <w:rPr>
          <w:highlight w:val="yellow"/>
          <w:lang w:val="ru-RU"/>
        </w:rPr>
        <w:t xml:space="preserve">тело, </w:t>
      </w:r>
      <w:r w:rsidRPr="000906E7">
        <w:rPr>
          <w:lang w:val="ru-RU"/>
        </w:rPr>
        <w:t xml:space="preserve">как </w:t>
      </w:r>
      <w:r w:rsidRPr="000906E7">
        <w:rPr>
          <w:highlight w:val="yellow"/>
          <w:lang w:val="ru-RU"/>
        </w:rPr>
        <w:t xml:space="preserve">стрела, </w:t>
      </w:r>
      <w:r w:rsidRPr="000906E7">
        <w:rPr>
          <w:lang w:val="ru-RU"/>
        </w:rPr>
        <w:t xml:space="preserve">вонзилось в </w:t>
      </w:r>
      <w:r w:rsidRPr="000906E7">
        <w:rPr>
          <w:highlight w:val="yellow"/>
          <w:lang w:val="ru-RU"/>
        </w:rPr>
        <w:t xml:space="preserve">воду, </w:t>
      </w:r>
      <w:r w:rsidRPr="000906E7">
        <w:rPr>
          <w:lang w:val="ru-RU"/>
        </w:rPr>
        <w:t xml:space="preserve">и </w:t>
      </w:r>
      <w:r w:rsidRPr="000906E7">
        <w:rPr>
          <w:highlight w:val="yellow"/>
          <w:lang w:val="ru-RU"/>
        </w:rPr>
        <w:t xml:space="preserve">столб воды </w:t>
      </w:r>
      <w:r w:rsidRPr="000906E7">
        <w:rPr>
          <w:lang w:val="ru-RU"/>
        </w:rPr>
        <w:t xml:space="preserve">выбросило почти до самой </w:t>
      </w:r>
      <w:r w:rsidRPr="000906E7">
        <w:rPr>
          <w:highlight w:val="yellow"/>
          <w:lang w:val="ru-RU"/>
        </w:rPr>
        <w:t xml:space="preserve">луны. Вода </w:t>
      </w:r>
      <w:r w:rsidRPr="000906E7">
        <w:rPr>
          <w:lang w:val="ru-RU"/>
        </w:rPr>
        <w:t xml:space="preserve">оказалась теплой, как в </w:t>
      </w:r>
      <w:r w:rsidRPr="000906E7">
        <w:rPr>
          <w:highlight w:val="yellow"/>
          <w:lang w:val="ru-RU"/>
        </w:rPr>
        <w:t xml:space="preserve">бане, </w:t>
      </w:r>
      <w:r w:rsidRPr="000906E7">
        <w:rPr>
          <w:lang w:val="ru-RU"/>
        </w:rPr>
        <w:t xml:space="preserve">и, вынырнув из </w:t>
      </w:r>
      <w:r w:rsidRPr="000906E7">
        <w:rPr>
          <w:highlight w:val="yellow"/>
          <w:lang w:val="ru-RU"/>
        </w:rPr>
        <w:t xml:space="preserve">бездны, </w:t>
      </w:r>
      <w:r w:rsidRPr="000906E7">
        <w:rPr>
          <w:lang w:val="ru-RU"/>
        </w:rPr>
        <w:t xml:space="preserve">Маргарита вдоволь наплавалась в полном </w:t>
      </w:r>
      <w:r w:rsidRPr="000906E7">
        <w:rPr>
          <w:lang w:val="ru-RU"/>
        </w:rPr>
        <w:t xml:space="preserve">одиночестве ночью в этой </w:t>
      </w:r>
      <w:r w:rsidRPr="000906E7">
        <w:rPr>
          <w:highlight w:val="yellow"/>
          <w:lang w:val="ru-RU"/>
        </w:rPr>
        <w:t xml:space="preserve">реке. </w:t>
      </w:r>
    </w:p>
    <w:p w:rsidR="006F607E" w:rsidRPr="000906E7" w:rsidRDefault="000906E7">
      <w:pPr>
        <w:rPr>
          <w:lang w:val="ru-RU"/>
        </w:rPr>
      </w:pPr>
      <w:r w:rsidRPr="000906E7">
        <w:rPr>
          <w:highlight w:val="yellow"/>
          <w:lang w:val="ru-RU"/>
        </w:rPr>
        <w:t xml:space="preserve">Рядом </w:t>
      </w:r>
      <w:r w:rsidRPr="000906E7">
        <w:rPr>
          <w:lang w:val="ru-RU"/>
        </w:rPr>
        <w:t xml:space="preserve">с Маргаритой никого не было, но немного подальше за </w:t>
      </w:r>
      <w:r w:rsidRPr="000906E7">
        <w:rPr>
          <w:highlight w:val="yellow"/>
          <w:lang w:val="ru-RU"/>
        </w:rPr>
        <w:t xml:space="preserve">кустами </w:t>
      </w:r>
      <w:r w:rsidRPr="000906E7">
        <w:rPr>
          <w:lang w:val="ru-RU"/>
        </w:rPr>
        <w:t xml:space="preserve">слышались всплески и фырканье, там тоже кто-то купался. </w:t>
      </w:r>
    </w:p>
    <w:p w:rsidR="006F607E" w:rsidRPr="000906E7" w:rsidRDefault="000906E7">
      <w:pPr>
        <w:rPr>
          <w:lang w:val="ru-RU"/>
        </w:rPr>
      </w:pPr>
      <w:r w:rsidRPr="000906E7">
        <w:rPr>
          <w:lang w:val="ru-RU"/>
        </w:rPr>
        <w:t xml:space="preserve">Маргарита выбежала на берег. </w:t>
      </w:r>
      <w:r w:rsidRPr="000906E7">
        <w:rPr>
          <w:highlight w:val="yellow"/>
          <w:lang w:val="ru-RU"/>
        </w:rPr>
        <w:t xml:space="preserve">Тело </w:t>
      </w:r>
      <w:r w:rsidRPr="000906E7">
        <w:rPr>
          <w:lang w:val="ru-RU"/>
        </w:rPr>
        <w:t xml:space="preserve">ее пылало после купанья. Усталости никакой она не </w:t>
      </w:r>
      <w:r w:rsidRPr="000906E7">
        <w:rPr>
          <w:lang w:val="ru-RU"/>
        </w:rPr>
        <w:lastRenderedPageBreak/>
        <w:t xml:space="preserve">ощущала и </w:t>
      </w:r>
      <w:r w:rsidRPr="000906E7">
        <w:rPr>
          <w:lang w:val="ru-RU"/>
        </w:rPr>
        <w:t xml:space="preserve">радостно приплясывала на влажной </w:t>
      </w:r>
      <w:r w:rsidRPr="000906E7">
        <w:rPr>
          <w:highlight w:val="yellow"/>
          <w:lang w:val="ru-RU"/>
        </w:rPr>
        <w:t xml:space="preserve">траве. </w:t>
      </w:r>
      <w:r w:rsidRPr="000906E7">
        <w:rPr>
          <w:lang w:val="ru-RU"/>
        </w:rPr>
        <w:t xml:space="preserve">Вдруг она перестала танцевать и насторожилась. Фырканье стало приближаться, и </w:t>
      </w:r>
      <w:r w:rsidRPr="000906E7">
        <w:rPr>
          <w:highlight w:val="yellow"/>
          <w:lang w:val="ru-RU"/>
        </w:rPr>
        <w:t xml:space="preserve">из-за </w:t>
      </w:r>
      <w:r w:rsidRPr="000906E7">
        <w:rPr>
          <w:lang w:val="ru-RU"/>
        </w:rPr>
        <w:t xml:space="preserve">ракитовых </w:t>
      </w:r>
      <w:r w:rsidRPr="000906E7">
        <w:rPr>
          <w:highlight w:val="yellow"/>
          <w:lang w:val="ru-RU"/>
        </w:rPr>
        <w:t xml:space="preserve">кустов </w:t>
      </w:r>
      <w:r w:rsidRPr="000906E7">
        <w:rPr>
          <w:lang w:val="ru-RU"/>
        </w:rPr>
        <w:t xml:space="preserve">вылез какой-то голый толстяк в </w:t>
      </w:r>
      <w:r w:rsidRPr="000906E7">
        <w:rPr>
          <w:highlight w:val="yellow"/>
          <w:lang w:val="ru-RU"/>
        </w:rPr>
        <w:t xml:space="preserve">черном </w:t>
      </w:r>
      <w:r w:rsidRPr="000906E7">
        <w:rPr>
          <w:lang w:val="ru-RU"/>
        </w:rPr>
        <w:t xml:space="preserve">шелковом цилиндре, заломленном на затылок. Ступни его ног были в илистой </w:t>
      </w:r>
      <w:r w:rsidRPr="000906E7">
        <w:rPr>
          <w:highlight w:val="yellow"/>
          <w:lang w:val="ru-RU"/>
        </w:rPr>
        <w:t>гряз</w:t>
      </w:r>
      <w:r w:rsidRPr="000906E7">
        <w:rPr>
          <w:highlight w:val="yellow"/>
          <w:lang w:val="ru-RU"/>
        </w:rPr>
        <w:t xml:space="preserve">и, </w:t>
      </w:r>
      <w:r w:rsidRPr="000906E7">
        <w:rPr>
          <w:lang w:val="ru-RU"/>
        </w:rPr>
        <w:t xml:space="preserve">так что казалось, будто купальщик в </w:t>
      </w:r>
      <w:r w:rsidRPr="000906E7">
        <w:rPr>
          <w:highlight w:val="yellow"/>
          <w:lang w:val="ru-RU"/>
        </w:rPr>
        <w:t xml:space="preserve">черных </w:t>
      </w:r>
      <w:r w:rsidRPr="000906E7">
        <w:rPr>
          <w:lang w:val="ru-RU"/>
        </w:rPr>
        <w:t xml:space="preserve">ботинках. Судя по тому, как он отдувался и икал, он был порядочно выпивши, что, впрочем, подтверждалось и тем, что </w:t>
      </w:r>
      <w:r w:rsidRPr="000906E7">
        <w:rPr>
          <w:highlight w:val="yellow"/>
          <w:lang w:val="ru-RU"/>
        </w:rPr>
        <w:t xml:space="preserve">река </w:t>
      </w:r>
      <w:r w:rsidRPr="000906E7">
        <w:rPr>
          <w:lang w:val="ru-RU"/>
        </w:rPr>
        <w:t xml:space="preserve">вдруг стала издавать </w:t>
      </w:r>
      <w:r w:rsidRPr="000906E7">
        <w:rPr>
          <w:highlight w:val="yellow"/>
          <w:lang w:val="ru-RU"/>
        </w:rPr>
        <w:t xml:space="preserve">запах </w:t>
      </w:r>
      <w:r w:rsidRPr="000906E7">
        <w:rPr>
          <w:lang w:val="ru-RU"/>
        </w:rPr>
        <w:t xml:space="preserve">коньяку. </w:t>
      </w:r>
    </w:p>
    <w:p w:rsidR="006F607E" w:rsidRPr="000906E7" w:rsidRDefault="000906E7">
      <w:pPr>
        <w:rPr>
          <w:lang w:val="ru-RU"/>
        </w:rPr>
      </w:pPr>
      <w:r w:rsidRPr="000906E7">
        <w:rPr>
          <w:lang w:val="ru-RU"/>
        </w:rPr>
        <w:t xml:space="preserve">Увидев Маргариту, толстяк стал вглядываться, а потом </w:t>
      </w:r>
      <w:r w:rsidRPr="000906E7">
        <w:rPr>
          <w:lang w:val="ru-RU"/>
        </w:rPr>
        <w:t xml:space="preserve">радостно заорал: </w:t>
      </w:r>
    </w:p>
    <w:p w:rsidR="006F607E" w:rsidRPr="000906E7" w:rsidRDefault="000906E7">
      <w:pPr>
        <w:rPr>
          <w:lang w:val="ru-RU"/>
        </w:rPr>
      </w:pPr>
      <w:r w:rsidRPr="000906E7">
        <w:rPr>
          <w:lang w:val="ru-RU"/>
        </w:rPr>
        <w:t xml:space="preserve">– Что такое? Ее ли я вижу? Клодина, да ведь это ты, неунывающая вдова? И ты здесь? – и тут он полез здороваться. </w:t>
      </w:r>
    </w:p>
    <w:p w:rsidR="006F607E" w:rsidRPr="000906E7" w:rsidRDefault="000906E7">
      <w:pPr>
        <w:rPr>
          <w:lang w:val="ru-RU"/>
        </w:rPr>
      </w:pPr>
      <w:r w:rsidRPr="000906E7">
        <w:rPr>
          <w:lang w:val="ru-RU"/>
        </w:rPr>
        <w:t xml:space="preserve">Маргарита отступила и с достоинством ответила: </w:t>
      </w:r>
    </w:p>
    <w:p w:rsidR="006F607E" w:rsidRPr="000906E7" w:rsidRDefault="000906E7">
      <w:pPr>
        <w:rPr>
          <w:lang w:val="ru-RU"/>
        </w:rPr>
      </w:pPr>
      <w:r w:rsidRPr="000906E7">
        <w:rPr>
          <w:lang w:val="ru-RU"/>
        </w:rPr>
        <w:t xml:space="preserve">– Пошел ты к чертовой </w:t>
      </w:r>
      <w:r w:rsidRPr="000906E7">
        <w:rPr>
          <w:highlight w:val="yellow"/>
          <w:lang w:val="ru-RU"/>
        </w:rPr>
        <w:t xml:space="preserve">матери. </w:t>
      </w:r>
      <w:r w:rsidRPr="000906E7">
        <w:rPr>
          <w:lang w:val="ru-RU"/>
        </w:rPr>
        <w:t>Какая я тебе Клодина? Ты смотри, с кем разгова</w:t>
      </w:r>
      <w:r w:rsidRPr="000906E7">
        <w:rPr>
          <w:lang w:val="ru-RU"/>
        </w:rPr>
        <w:t xml:space="preserve">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 </w:t>
      </w:r>
    </w:p>
    <w:p w:rsidR="006F607E" w:rsidRPr="000906E7" w:rsidRDefault="000906E7">
      <w:pPr>
        <w:rPr>
          <w:lang w:val="ru-RU"/>
        </w:rPr>
      </w:pPr>
      <w:r w:rsidRPr="000906E7">
        <w:rPr>
          <w:lang w:val="ru-RU"/>
        </w:rPr>
        <w:t xml:space="preserve">– Ой! – тихо воскликнул он и вздрогнул, – простите великодушно, светлая </w:t>
      </w:r>
      <w:r w:rsidRPr="000906E7">
        <w:rPr>
          <w:highlight w:val="yellow"/>
          <w:lang w:val="ru-RU"/>
        </w:rPr>
        <w:t xml:space="preserve">королева </w:t>
      </w:r>
      <w:r w:rsidRPr="000906E7">
        <w:rPr>
          <w:lang w:val="ru-RU"/>
        </w:rPr>
        <w:lastRenderedPageBreak/>
        <w:t xml:space="preserve">Марго! Я </w:t>
      </w:r>
      <w:r w:rsidRPr="000906E7">
        <w:rPr>
          <w:lang w:val="ru-RU"/>
        </w:rPr>
        <w:t xml:space="preserve">обознался. А виноват коньяк, будь он проклят! – толстяк опустился на </w:t>
      </w:r>
      <w:r w:rsidRPr="000906E7">
        <w:rPr>
          <w:highlight w:val="yellow"/>
          <w:lang w:val="ru-RU"/>
        </w:rPr>
        <w:t xml:space="preserve">одно колено, </w:t>
      </w:r>
      <w:r w:rsidRPr="000906E7">
        <w:rPr>
          <w:lang w:val="ru-RU"/>
        </w:rPr>
        <w:t xml:space="preserve">цилиндр отнес в </w:t>
      </w:r>
      <w:r w:rsidRPr="000906E7">
        <w:rPr>
          <w:highlight w:val="yellow"/>
          <w:lang w:val="ru-RU"/>
        </w:rPr>
        <w:t xml:space="preserve">сторону, </w:t>
      </w:r>
      <w:r w:rsidRPr="000906E7">
        <w:rPr>
          <w:lang w:val="ru-RU"/>
        </w:rPr>
        <w:t xml:space="preserve">сделал </w:t>
      </w:r>
      <w:r w:rsidRPr="000906E7">
        <w:rPr>
          <w:highlight w:val="yellow"/>
          <w:lang w:val="ru-RU"/>
        </w:rPr>
        <w:t xml:space="preserve">поклон </w:t>
      </w:r>
      <w:r w:rsidRPr="000906E7">
        <w:rPr>
          <w:lang w:val="ru-RU"/>
        </w:rPr>
        <w:t xml:space="preserve">и залопотал, мешая </w:t>
      </w:r>
      <w:r w:rsidRPr="000906E7">
        <w:rPr>
          <w:highlight w:val="yellow"/>
          <w:lang w:val="ru-RU"/>
        </w:rPr>
        <w:t xml:space="preserve">русские </w:t>
      </w:r>
      <w:r w:rsidRPr="000906E7">
        <w:rPr>
          <w:lang w:val="ru-RU"/>
        </w:rPr>
        <w:t xml:space="preserve">фразы с </w:t>
      </w:r>
      <w:r w:rsidRPr="000906E7">
        <w:rPr>
          <w:highlight w:val="yellow"/>
          <w:lang w:val="ru-RU"/>
        </w:rPr>
        <w:t xml:space="preserve">французскими, </w:t>
      </w:r>
      <w:r w:rsidRPr="000906E7">
        <w:rPr>
          <w:lang w:val="ru-RU"/>
        </w:rPr>
        <w:t xml:space="preserve">какой-то вздор про кровавую </w:t>
      </w:r>
      <w:r w:rsidRPr="000906E7">
        <w:rPr>
          <w:highlight w:val="yellow"/>
          <w:lang w:val="ru-RU"/>
        </w:rPr>
        <w:t xml:space="preserve">свадьбу </w:t>
      </w:r>
      <w:r w:rsidRPr="000906E7">
        <w:rPr>
          <w:lang w:val="ru-RU"/>
        </w:rPr>
        <w:t>своего друга в Париже Гессара, и про коньяк, и про</w:t>
      </w:r>
      <w:r w:rsidRPr="000906E7">
        <w:rPr>
          <w:lang w:val="ru-RU"/>
        </w:rPr>
        <w:t xml:space="preserve"> то, что он подавлен грустной ошибкой. </w:t>
      </w:r>
    </w:p>
    <w:p w:rsidR="006F607E" w:rsidRPr="000906E7" w:rsidRDefault="000906E7">
      <w:pPr>
        <w:rPr>
          <w:lang w:val="ru-RU"/>
        </w:rPr>
      </w:pPr>
      <w:r w:rsidRPr="000906E7">
        <w:rPr>
          <w:lang w:val="ru-RU"/>
        </w:rPr>
        <w:t xml:space="preserve">– Ты бы </w:t>
      </w:r>
      <w:r w:rsidRPr="000906E7">
        <w:rPr>
          <w:highlight w:val="yellow"/>
          <w:lang w:val="ru-RU"/>
        </w:rPr>
        <w:t xml:space="preserve">брюки </w:t>
      </w:r>
      <w:r w:rsidRPr="000906E7">
        <w:rPr>
          <w:lang w:val="ru-RU"/>
        </w:rPr>
        <w:t xml:space="preserve">надел, сукин сын, – сказала, смягчаясь, Маргарита. </w:t>
      </w:r>
    </w:p>
    <w:p w:rsidR="006F607E" w:rsidRPr="000906E7" w:rsidRDefault="000906E7">
      <w:pPr>
        <w:rPr>
          <w:lang w:val="ru-RU"/>
        </w:rPr>
      </w:pPr>
      <w:r w:rsidRPr="000906E7">
        <w:rPr>
          <w:lang w:val="ru-RU"/>
        </w:rPr>
        <w:t xml:space="preserve">Толстяк радостно осклабился, видя, что Маргарита не сердится, и восторженно сообщил, что оказался без </w:t>
      </w:r>
      <w:r w:rsidRPr="000906E7">
        <w:rPr>
          <w:highlight w:val="yellow"/>
          <w:lang w:val="ru-RU"/>
        </w:rPr>
        <w:t xml:space="preserve">брюк </w:t>
      </w:r>
      <w:r w:rsidRPr="000906E7">
        <w:rPr>
          <w:lang w:val="ru-RU"/>
        </w:rPr>
        <w:t>в данный момент лишь потому, что по рассеян</w:t>
      </w:r>
      <w:r w:rsidRPr="000906E7">
        <w:rPr>
          <w:lang w:val="ru-RU"/>
        </w:rPr>
        <w:t xml:space="preserve">ности оставил их на </w:t>
      </w:r>
      <w:r w:rsidRPr="000906E7">
        <w:rPr>
          <w:highlight w:val="yellow"/>
          <w:lang w:val="ru-RU"/>
        </w:rPr>
        <w:t xml:space="preserve">реке </w:t>
      </w:r>
      <w:r w:rsidRPr="000906E7">
        <w:rPr>
          <w:lang w:val="ru-RU"/>
        </w:rPr>
        <w:t xml:space="preserve">Енисее, где купался перед тем, но что он сейчас же летит туда, благо это </w:t>
      </w:r>
      <w:r w:rsidRPr="000906E7">
        <w:rPr>
          <w:highlight w:val="yellow"/>
          <w:lang w:val="ru-RU"/>
        </w:rPr>
        <w:t xml:space="preserve">рукой </w:t>
      </w:r>
      <w:r w:rsidRPr="000906E7">
        <w:rPr>
          <w:lang w:val="ru-RU"/>
        </w:rPr>
        <w:t xml:space="preserve">подать, и затем, поручив себя </w:t>
      </w:r>
      <w:r w:rsidRPr="000906E7">
        <w:rPr>
          <w:highlight w:val="yellow"/>
          <w:lang w:val="ru-RU"/>
        </w:rPr>
        <w:t xml:space="preserve">расположению </w:t>
      </w:r>
      <w:r w:rsidRPr="000906E7">
        <w:rPr>
          <w:lang w:val="ru-RU"/>
        </w:rPr>
        <w:t xml:space="preserve">и покровительству, начал отступать задом и отступал до тех пор, пока не поскользнулся и навзничь не упал в </w:t>
      </w:r>
      <w:r w:rsidRPr="000906E7">
        <w:rPr>
          <w:highlight w:val="yellow"/>
          <w:lang w:val="ru-RU"/>
        </w:rPr>
        <w:t>во</w:t>
      </w:r>
      <w:r w:rsidRPr="000906E7">
        <w:rPr>
          <w:highlight w:val="yellow"/>
          <w:lang w:val="ru-RU"/>
        </w:rPr>
        <w:t xml:space="preserve">ду. </w:t>
      </w:r>
      <w:r w:rsidRPr="000906E7">
        <w:rPr>
          <w:lang w:val="ru-RU"/>
        </w:rPr>
        <w:t xml:space="preserve">Но и </w:t>
      </w:r>
      <w:r w:rsidRPr="000906E7">
        <w:rPr>
          <w:highlight w:val="yellow"/>
          <w:lang w:val="ru-RU"/>
        </w:rPr>
        <w:t xml:space="preserve">падая, </w:t>
      </w:r>
      <w:r w:rsidRPr="000906E7">
        <w:rPr>
          <w:lang w:val="ru-RU"/>
        </w:rPr>
        <w:t xml:space="preserve">сохранил на окаймленном небольшими бакенбардами </w:t>
      </w:r>
      <w:r w:rsidRPr="000906E7">
        <w:rPr>
          <w:highlight w:val="yellow"/>
          <w:lang w:val="ru-RU"/>
        </w:rPr>
        <w:t xml:space="preserve">лице </w:t>
      </w:r>
      <w:r w:rsidRPr="000906E7">
        <w:rPr>
          <w:lang w:val="ru-RU"/>
        </w:rPr>
        <w:t xml:space="preserve">улыбку восторга и преданности. </w:t>
      </w:r>
    </w:p>
    <w:p w:rsidR="006F607E" w:rsidRPr="000906E7" w:rsidRDefault="000906E7">
      <w:pPr>
        <w:rPr>
          <w:lang w:val="ru-RU"/>
        </w:rPr>
      </w:pPr>
      <w:r w:rsidRPr="000906E7">
        <w:rPr>
          <w:lang w:val="ru-RU"/>
        </w:rPr>
        <w:t xml:space="preserve">Маргарита же пронзительно свистнула и, оседлав подлетевшую щетку, перенеслась над </w:t>
      </w:r>
      <w:r w:rsidRPr="000906E7">
        <w:rPr>
          <w:highlight w:val="yellow"/>
          <w:lang w:val="ru-RU"/>
        </w:rPr>
        <w:t xml:space="preserve">рекой </w:t>
      </w:r>
      <w:r w:rsidRPr="000906E7">
        <w:rPr>
          <w:lang w:val="ru-RU"/>
        </w:rPr>
        <w:t xml:space="preserve">на </w:t>
      </w:r>
      <w:r w:rsidRPr="000906E7">
        <w:rPr>
          <w:highlight w:val="yellow"/>
          <w:lang w:val="ru-RU"/>
        </w:rPr>
        <w:t xml:space="preserve">противоположный </w:t>
      </w:r>
      <w:r w:rsidRPr="000906E7">
        <w:rPr>
          <w:lang w:val="ru-RU"/>
        </w:rPr>
        <w:t xml:space="preserve">берег. </w:t>
      </w:r>
      <w:r w:rsidRPr="000906E7">
        <w:rPr>
          <w:highlight w:val="yellow"/>
          <w:lang w:val="ru-RU"/>
        </w:rPr>
        <w:t xml:space="preserve">Тень </w:t>
      </w:r>
      <w:r w:rsidRPr="000906E7">
        <w:rPr>
          <w:lang w:val="ru-RU"/>
        </w:rPr>
        <w:t xml:space="preserve">меловой </w:t>
      </w:r>
      <w:r w:rsidRPr="000906E7">
        <w:rPr>
          <w:highlight w:val="yellow"/>
          <w:lang w:val="ru-RU"/>
        </w:rPr>
        <w:t xml:space="preserve">горы </w:t>
      </w:r>
      <w:r w:rsidRPr="000906E7">
        <w:rPr>
          <w:lang w:val="ru-RU"/>
        </w:rPr>
        <w:t>сюда не доставала, и ве</w:t>
      </w:r>
      <w:r w:rsidRPr="000906E7">
        <w:rPr>
          <w:lang w:val="ru-RU"/>
        </w:rPr>
        <w:t xml:space="preserve">сь берег заливала </w:t>
      </w:r>
      <w:r w:rsidRPr="000906E7">
        <w:rPr>
          <w:highlight w:val="yellow"/>
          <w:lang w:val="ru-RU"/>
        </w:rPr>
        <w:t xml:space="preserve">луна. </w:t>
      </w:r>
    </w:p>
    <w:p w:rsidR="006F607E" w:rsidRPr="000906E7" w:rsidRDefault="000906E7">
      <w:pPr>
        <w:rPr>
          <w:lang w:val="ru-RU"/>
        </w:rPr>
      </w:pPr>
      <w:r w:rsidRPr="000906E7">
        <w:rPr>
          <w:lang w:val="ru-RU"/>
        </w:rPr>
        <w:lastRenderedPageBreak/>
        <w:t xml:space="preserve">Лишь только Маргарита коснулась влажной </w:t>
      </w:r>
      <w:r w:rsidRPr="000906E7">
        <w:rPr>
          <w:highlight w:val="yellow"/>
          <w:lang w:val="ru-RU"/>
        </w:rPr>
        <w:t xml:space="preserve">травы, музыка </w:t>
      </w:r>
      <w:r w:rsidRPr="000906E7">
        <w:rPr>
          <w:lang w:val="ru-RU"/>
        </w:rPr>
        <w:t xml:space="preserve">под </w:t>
      </w:r>
      <w:r w:rsidRPr="000906E7">
        <w:rPr>
          <w:highlight w:val="yellow"/>
          <w:lang w:val="ru-RU"/>
        </w:rPr>
        <w:t xml:space="preserve">вербами </w:t>
      </w:r>
      <w:r w:rsidRPr="000906E7">
        <w:rPr>
          <w:lang w:val="ru-RU"/>
        </w:rPr>
        <w:t xml:space="preserve">ударила сильнее, и </w:t>
      </w:r>
      <w:r w:rsidRPr="000906E7">
        <w:rPr>
          <w:highlight w:val="yellow"/>
          <w:lang w:val="ru-RU"/>
        </w:rPr>
        <w:t xml:space="preserve">веселее </w:t>
      </w:r>
      <w:r w:rsidRPr="000906E7">
        <w:rPr>
          <w:lang w:val="ru-RU"/>
        </w:rPr>
        <w:t xml:space="preserve">взлетел </w:t>
      </w:r>
      <w:r w:rsidRPr="000906E7">
        <w:rPr>
          <w:highlight w:val="yellow"/>
          <w:lang w:val="ru-RU"/>
        </w:rPr>
        <w:t xml:space="preserve">сноп искр </w:t>
      </w:r>
      <w:r w:rsidRPr="000906E7">
        <w:rPr>
          <w:lang w:val="ru-RU"/>
        </w:rPr>
        <w:t xml:space="preserve">из костра. Под </w:t>
      </w:r>
      <w:r w:rsidRPr="000906E7">
        <w:rPr>
          <w:highlight w:val="yellow"/>
          <w:lang w:val="ru-RU"/>
        </w:rPr>
        <w:t xml:space="preserve">ветвями верб, </w:t>
      </w:r>
      <w:r w:rsidRPr="000906E7">
        <w:rPr>
          <w:lang w:val="ru-RU"/>
        </w:rPr>
        <w:t xml:space="preserve">усеянными нежными, пушистыми сережками, видными в </w:t>
      </w:r>
      <w:r w:rsidRPr="000906E7">
        <w:rPr>
          <w:highlight w:val="yellow"/>
          <w:lang w:val="ru-RU"/>
        </w:rPr>
        <w:t xml:space="preserve">луне, </w:t>
      </w:r>
      <w:r w:rsidRPr="000906E7">
        <w:rPr>
          <w:lang w:val="ru-RU"/>
        </w:rPr>
        <w:t xml:space="preserve">сидели в два </w:t>
      </w:r>
      <w:r w:rsidRPr="000906E7">
        <w:rPr>
          <w:highlight w:val="yellow"/>
          <w:lang w:val="ru-RU"/>
        </w:rPr>
        <w:t xml:space="preserve">ряда </w:t>
      </w:r>
      <w:r w:rsidRPr="000906E7">
        <w:rPr>
          <w:lang w:val="ru-RU"/>
        </w:rPr>
        <w:t xml:space="preserve">толстомордые </w:t>
      </w:r>
      <w:r w:rsidRPr="000906E7">
        <w:rPr>
          <w:highlight w:val="yellow"/>
          <w:lang w:val="ru-RU"/>
        </w:rPr>
        <w:t xml:space="preserve">лягушки </w:t>
      </w:r>
      <w:r w:rsidRPr="000906E7">
        <w:rPr>
          <w:lang w:val="ru-RU"/>
        </w:rPr>
        <w:t xml:space="preserve">и, раздуваясь как резиновые, </w:t>
      </w:r>
      <w:r w:rsidRPr="000906E7">
        <w:rPr>
          <w:highlight w:val="yellow"/>
          <w:lang w:val="ru-RU"/>
        </w:rPr>
        <w:t xml:space="preserve">играли </w:t>
      </w:r>
      <w:r w:rsidRPr="000906E7">
        <w:rPr>
          <w:lang w:val="ru-RU"/>
        </w:rPr>
        <w:t xml:space="preserve">на деревянных дудочках бравурный марш. Светящиеся гнилушки висели на ивовых прутиках перед </w:t>
      </w:r>
      <w:r w:rsidRPr="000906E7">
        <w:rPr>
          <w:highlight w:val="yellow"/>
          <w:lang w:val="ru-RU"/>
        </w:rPr>
        <w:t xml:space="preserve">музыкантами, </w:t>
      </w:r>
      <w:r w:rsidRPr="000906E7">
        <w:rPr>
          <w:lang w:val="ru-RU"/>
        </w:rPr>
        <w:t xml:space="preserve">освещая ноты, на лягушачьих мордах </w:t>
      </w:r>
      <w:r w:rsidRPr="000906E7">
        <w:rPr>
          <w:highlight w:val="yellow"/>
          <w:lang w:val="ru-RU"/>
        </w:rPr>
        <w:t xml:space="preserve">играл </w:t>
      </w:r>
      <w:r w:rsidRPr="000906E7">
        <w:rPr>
          <w:lang w:val="ru-RU"/>
        </w:rPr>
        <w:t xml:space="preserve">мятущийся </w:t>
      </w:r>
      <w:r w:rsidRPr="000906E7">
        <w:rPr>
          <w:highlight w:val="yellow"/>
          <w:lang w:val="ru-RU"/>
        </w:rPr>
        <w:t xml:space="preserve">свет </w:t>
      </w:r>
      <w:r w:rsidRPr="000906E7">
        <w:rPr>
          <w:lang w:val="ru-RU"/>
        </w:rPr>
        <w:t xml:space="preserve">от костра. </w:t>
      </w:r>
    </w:p>
    <w:p w:rsidR="006F607E" w:rsidRPr="000906E7" w:rsidRDefault="000906E7">
      <w:pPr>
        <w:rPr>
          <w:lang w:val="ru-RU"/>
        </w:rPr>
      </w:pPr>
      <w:r w:rsidRPr="000906E7">
        <w:rPr>
          <w:lang w:val="ru-RU"/>
        </w:rPr>
        <w:t>Марш игрался в честь Маргариты. Прием ей</w:t>
      </w:r>
      <w:r w:rsidRPr="000906E7">
        <w:rPr>
          <w:lang w:val="ru-RU"/>
        </w:rPr>
        <w:t xml:space="preserve"> оказан был самый торжественный. Прозрачные </w:t>
      </w:r>
      <w:r w:rsidRPr="000906E7">
        <w:rPr>
          <w:highlight w:val="yellow"/>
          <w:lang w:val="ru-RU"/>
        </w:rPr>
        <w:t xml:space="preserve">русалки </w:t>
      </w:r>
      <w:r w:rsidRPr="000906E7">
        <w:rPr>
          <w:lang w:val="ru-RU"/>
        </w:rPr>
        <w:t xml:space="preserve">остановили свой </w:t>
      </w:r>
      <w:r w:rsidRPr="000906E7">
        <w:rPr>
          <w:highlight w:val="yellow"/>
          <w:lang w:val="ru-RU"/>
        </w:rPr>
        <w:t xml:space="preserve">хоровод </w:t>
      </w:r>
      <w:r w:rsidRPr="000906E7">
        <w:rPr>
          <w:lang w:val="ru-RU"/>
        </w:rPr>
        <w:t xml:space="preserve">над </w:t>
      </w:r>
      <w:r w:rsidRPr="000906E7">
        <w:rPr>
          <w:highlight w:val="yellow"/>
          <w:lang w:val="ru-RU"/>
        </w:rPr>
        <w:t xml:space="preserve">рекою </w:t>
      </w:r>
      <w:r w:rsidRPr="000906E7">
        <w:rPr>
          <w:lang w:val="ru-RU"/>
        </w:rPr>
        <w:t xml:space="preserve">и замахали Маргарите водорослями, и над пустынным зеленоватым берегом простонали далеко слышные их приветствия. </w:t>
      </w:r>
      <w:r w:rsidRPr="000906E7">
        <w:rPr>
          <w:highlight w:val="yellow"/>
          <w:lang w:val="ru-RU"/>
        </w:rPr>
        <w:t xml:space="preserve">Нагие ведьмы, </w:t>
      </w:r>
      <w:r w:rsidRPr="000906E7">
        <w:rPr>
          <w:lang w:val="ru-RU"/>
        </w:rPr>
        <w:t xml:space="preserve">выскочив </w:t>
      </w:r>
      <w:r w:rsidRPr="000906E7">
        <w:rPr>
          <w:highlight w:val="yellow"/>
          <w:lang w:val="ru-RU"/>
        </w:rPr>
        <w:t xml:space="preserve">из-за верб, </w:t>
      </w:r>
      <w:r w:rsidRPr="000906E7">
        <w:rPr>
          <w:lang w:val="ru-RU"/>
        </w:rPr>
        <w:t>выстроились в ряд и ста</w:t>
      </w:r>
      <w:r w:rsidRPr="000906E7">
        <w:rPr>
          <w:lang w:val="ru-RU"/>
        </w:rPr>
        <w:t xml:space="preserve">ли приседать и кланяться придворными </w:t>
      </w:r>
      <w:r w:rsidRPr="000906E7">
        <w:rPr>
          <w:highlight w:val="yellow"/>
          <w:lang w:val="ru-RU"/>
        </w:rPr>
        <w:t xml:space="preserve">поклонами. </w:t>
      </w:r>
      <w:r w:rsidRPr="000906E7">
        <w:rPr>
          <w:lang w:val="ru-RU"/>
        </w:rPr>
        <w:t xml:space="preserve">Кто-то козлоногий подлетел и припал к </w:t>
      </w:r>
      <w:r w:rsidRPr="000906E7">
        <w:rPr>
          <w:highlight w:val="yellow"/>
          <w:lang w:val="ru-RU"/>
        </w:rPr>
        <w:t xml:space="preserve">руке, </w:t>
      </w:r>
      <w:r w:rsidRPr="000906E7">
        <w:rPr>
          <w:lang w:val="ru-RU"/>
        </w:rPr>
        <w:t xml:space="preserve">раскинул на </w:t>
      </w:r>
      <w:r w:rsidRPr="000906E7">
        <w:rPr>
          <w:highlight w:val="yellow"/>
          <w:lang w:val="ru-RU"/>
        </w:rPr>
        <w:t xml:space="preserve">траве </w:t>
      </w:r>
      <w:r w:rsidRPr="000906E7">
        <w:rPr>
          <w:lang w:val="ru-RU"/>
        </w:rPr>
        <w:t xml:space="preserve">шелк, осведомляясь о том, хорошо ли купалась </w:t>
      </w:r>
      <w:r w:rsidRPr="000906E7">
        <w:rPr>
          <w:highlight w:val="yellow"/>
          <w:lang w:val="ru-RU"/>
        </w:rPr>
        <w:t xml:space="preserve">королева, </w:t>
      </w:r>
      <w:r w:rsidRPr="000906E7">
        <w:rPr>
          <w:lang w:val="ru-RU"/>
        </w:rPr>
        <w:t xml:space="preserve">предложил прилечь и отдохнуть. </w:t>
      </w:r>
    </w:p>
    <w:p w:rsidR="006F607E" w:rsidRPr="000906E7" w:rsidRDefault="000906E7">
      <w:pPr>
        <w:rPr>
          <w:lang w:val="ru-RU"/>
        </w:rPr>
      </w:pPr>
      <w:r w:rsidRPr="000906E7">
        <w:rPr>
          <w:lang w:val="ru-RU"/>
        </w:rPr>
        <w:t xml:space="preserve">Маргарита так и сделала. Козлоногий поднес ей </w:t>
      </w:r>
      <w:r w:rsidRPr="000906E7">
        <w:rPr>
          <w:highlight w:val="yellow"/>
          <w:lang w:val="ru-RU"/>
        </w:rPr>
        <w:t xml:space="preserve">бокал </w:t>
      </w:r>
      <w:r w:rsidRPr="000906E7">
        <w:rPr>
          <w:lang w:val="ru-RU"/>
        </w:rPr>
        <w:t>с шампа</w:t>
      </w:r>
      <w:r w:rsidRPr="000906E7">
        <w:rPr>
          <w:lang w:val="ru-RU"/>
        </w:rPr>
        <w:t xml:space="preserve">нским, она выпила его, и </w:t>
      </w:r>
      <w:r w:rsidRPr="000906E7">
        <w:rPr>
          <w:highlight w:val="yellow"/>
          <w:lang w:val="ru-RU"/>
        </w:rPr>
        <w:t xml:space="preserve">сердце </w:t>
      </w:r>
      <w:r w:rsidRPr="000906E7">
        <w:rPr>
          <w:lang w:val="ru-RU"/>
        </w:rPr>
        <w:t xml:space="preserve">ее сразу согрелось. Осведомившись о том, где Наташа, она получила ответ, что </w:t>
      </w:r>
      <w:r w:rsidRPr="000906E7">
        <w:rPr>
          <w:lang w:val="ru-RU"/>
        </w:rPr>
        <w:lastRenderedPageBreak/>
        <w:t>Наташа уже выкупалась и полетела на своем борове вперед, в Москву, чтобы предупредить о том, что Маргарита скоро будет, и помочь приготовить для не</w:t>
      </w:r>
      <w:r w:rsidRPr="000906E7">
        <w:rPr>
          <w:lang w:val="ru-RU"/>
        </w:rPr>
        <w:t xml:space="preserve">е наряд. </w:t>
      </w:r>
    </w:p>
    <w:p w:rsidR="006F607E" w:rsidRPr="000906E7" w:rsidRDefault="000906E7">
      <w:pPr>
        <w:rPr>
          <w:lang w:val="ru-RU"/>
        </w:rPr>
      </w:pPr>
      <w:r w:rsidRPr="000906E7">
        <w:rPr>
          <w:lang w:val="ru-RU"/>
        </w:rPr>
        <w:t xml:space="preserve">Короткое пребывание Маргариты под </w:t>
      </w:r>
      <w:r w:rsidRPr="000906E7">
        <w:rPr>
          <w:highlight w:val="yellow"/>
          <w:lang w:val="ru-RU"/>
        </w:rPr>
        <w:t xml:space="preserve">вербами </w:t>
      </w:r>
      <w:r w:rsidRPr="000906E7">
        <w:rPr>
          <w:lang w:val="ru-RU"/>
        </w:rPr>
        <w:t xml:space="preserve">ознаменовалось </w:t>
      </w:r>
      <w:r w:rsidRPr="000906E7">
        <w:rPr>
          <w:highlight w:val="yellow"/>
          <w:lang w:val="ru-RU"/>
        </w:rPr>
        <w:t xml:space="preserve">одним </w:t>
      </w:r>
      <w:r w:rsidRPr="000906E7">
        <w:rPr>
          <w:lang w:val="ru-RU"/>
        </w:rPr>
        <w:t xml:space="preserve">эпизодом. В </w:t>
      </w:r>
      <w:r w:rsidRPr="000906E7">
        <w:rPr>
          <w:highlight w:val="yellow"/>
          <w:lang w:val="ru-RU"/>
        </w:rPr>
        <w:t xml:space="preserve">воздухе </w:t>
      </w:r>
      <w:r w:rsidRPr="000906E7">
        <w:rPr>
          <w:lang w:val="ru-RU"/>
        </w:rPr>
        <w:t xml:space="preserve">раздался свист, и </w:t>
      </w:r>
      <w:r w:rsidRPr="000906E7">
        <w:rPr>
          <w:highlight w:val="yellow"/>
          <w:lang w:val="ru-RU"/>
        </w:rPr>
        <w:t xml:space="preserve">черное тело, </w:t>
      </w:r>
      <w:r w:rsidRPr="000906E7">
        <w:rPr>
          <w:lang w:val="ru-RU"/>
        </w:rPr>
        <w:t xml:space="preserve">явно промахнувшись, обрушилось в </w:t>
      </w:r>
      <w:r w:rsidRPr="000906E7">
        <w:rPr>
          <w:highlight w:val="yellow"/>
          <w:lang w:val="ru-RU"/>
        </w:rPr>
        <w:t xml:space="preserve">воду. </w:t>
      </w:r>
      <w:r w:rsidRPr="000906E7">
        <w:rPr>
          <w:lang w:val="ru-RU"/>
        </w:rPr>
        <w:t>Через несколько мгновений перед Маргаритой предстал тот самый толстяк-бакенбардист, что так н</w:t>
      </w:r>
      <w:r w:rsidRPr="000906E7">
        <w:rPr>
          <w:lang w:val="ru-RU"/>
        </w:rPr>
        <w:t xml:space="preserve">еудачно представился на том берегу. Он успел, по-видимому, смотаться на Енисей, ибо был во фрачном наряде, но мокр с </w:t>
      </w:r>
      <w:r w:rsidRPr="000906E7">
        <w:rPr>
          <w:highlight w:val="yellow"/>
          <w:lang w:val="ru-RU"/>
        </w:rPr>
        <w:t xml:space="preserve">головы </w:t>
      </w:r>
      <w:r w:rsidRPr="000906E7">
        <w:rPr>
          <w:lang w:val="ru-RU"/>
        </w:rPr>
        <w:t xml:space="preserve">до ног. Коньяк подвел его вторично: высаживаясь, он все-таки угодил в </w:t>
      </w:r>
      <w:r w:rsidRPr="000906E7">
        <w:rPr>
          <w:highlight w:val="yellow"/>
          <w:lang w:val="ru-RU"/>
        </w:rPr>
        <w:t xml:space="preserve">воду. </w:t>
      </w:r>
      <w:r w:rsidRPr="000906E7">
        <w:rPr>
          <w:lang w:val="ru-RU"/>
        </w:rPr>
        <w:t>Но улыбки своей он не утратил и в этом печальном случае,</w:t>
      </w:r>
      <w:r w:rsidRPr="000906E7">
        <w:rPr>
          <w:lang w:val="ru-RU"/>
        </w:rPr>
        <w:t xml:space="preserve"> и был смеющеюся Маргаритой допущен к </w:t>
      </w:r>
      <w:r w:rsidRPr="000906E7">
        <w:rPr>
          <w:highlight w:val="yellow"/>
          <w:lang w:val="ru-RU"/>
        </w:rPr>
        <w:t xml:space="preserve">руке. </w:t>
      </w:r>
    </w:p>
    <w:p w:rsidR="006F607E" w:rsidRPr="000906E7" w:rsidRDefault="000906E7">
      <w:pPr>
        <w:rPr>
          <w:lang w:val="ru-RU"/>
        </w:rPr>
      </w:pPr>
      <w:r w:rsidRPr="000906E7">
        <w:rPr>
          <w:lang w:val="ru-RU"/>
        </w:rPr>
        <w:t xml:space="preserve">Затем все стали собираться. </w:t>
      </w:r>
      <w:r w:rsidRPr="000906E7">
        <w:rPr>
          <w:highlight w:val="yellow"/>
          <w:lang w:val="ru-RU"/>
        </w:rPr>
        <w:t xml:space="preserve">Русалки </w:t>
      </w:r>
      <w:r w:rsidRPr="000906E7">
        <w:rPr>
          <w:lang w:val="ru-RU"/>
        </w:rPr>
        <w:t xml:space="preserve">доплясали свой </w:t>
      </w:r>
      <w:r w:rsidRPr="000906E7">
        <w:rPr>
          <w:highlight w:val="yellow"/>
          <w:lang w:val="ru-RU"/>
        </w:rPr>
        <w:t xml:space="preserve">танец </w:t>
      </w:r>
      <w:r w:rsidRPr="000906E7">
        <w:rPr>
          <w:lang w:val="ru-RU"/>
        </w:rPr>
        <w:t xml:space="preserve">в </w:t>
      </w:r>
      <w:r w:rsidRPr="000906E7">
        <w:rPr>
          <w:highlight w:val="yellow"/>
          <w:lang w:val="ru-RU"/>
        </w:rPr>
        <w:t xml:space="preserve">лунном свете </w:t>
      </w:r>
      <w:r w:rsidRPr="000906E7">
        <w:rPr>
          <w:lang w:val="ru-RU"/>
        </w:rPr>
        <w:t xml:space="preserve">и растаяли в нем. Козлоногий почтительно осведомился у Маргариты, на чем она прибыла на </w:t>
      </w:r>
      <w:r w:rsidRPr="000906E7">
        <w:rPr>
          <w:highlight w:val="yellow"/>
          <w:lang w:val="ru-RU"/>
        </w:rPr>
        <w:t xml:space="preserve">реку; </w:t>
      </w:r>
      <w:r w:rsidRPr="000906E7">
        <w:rPr>
          <w:lang w:val="ru-RU"/>
        </w:rPr>
        <w:t>узнав, что она явилась верхом на щетке, сказа</w:t>
      </w:r>
      <w:r w:rsidRPr="000906E7">
        <w:rPr>
          <w:lang w:val="ru-RU"/>
        </w:rPr>
        <w:t xml:space="preserve">л: </w:t>
      </w:r>
    </w:p>
    <w:p w:rsidR="006F607E" w:rsidRPr="000906E7" w:rsidRDefault="000906E7">
      <w:pPr>
        <w:rPr>
          <w:lang w:val="ru-RU"/>
        </w:rPr>
      </w:pPr>
      <w:r w:rsidRPr="000906E7">
        <w:rPr>
          <w:lang w:val="ru-RU"/>
        </w:rPr>
        <w:t xml:space="preserve">– 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w:t>
      </w:r>
      <w:r w:rsidRPr="000906E7">
        <w:rPr>
          <w:highlight w:val="yellow"/>
          <w:lang w:val="ru-RU"/>
        </w:rPr>
        <w:t xml:space="preserve">одну </w:t>
      </w:r>
      <w:r w:rsidRPr="000906E7">
        <w:rPr>
          <w:lang w:val="ru-RU"/>
        </w:rPr>
        <w:t xml:space="preserve">минуту. На </w:t>
      </w:r>
      <w:r w:rsidRPr="000906E7">
        <w:rPr>
          <w:highlight w:val="yellow"/>
          <w:lang w:val="ru-RU"/>
        </w:rPr>
        <w:t xml:space="preserve">остров </w:t>
      </w:r>
      <w:r w:rsidRPr="000906E7">
        <w:rPr>
          <w:lang w:val="ru-RU"/>
        </w:rPr>
        <w:t xml:space="preserve">обрушилась буланая открытая машина, только </w:t>
      </w:r>
      <w:r w:rsidRPr="000906E7">
        <w:rPr>
          <w:lang w:val="ru-RU"/>
        </w:rPr>
        <w:lastRenderedPageBreak/>
        <w:t xml:space="preserve">на </w:t>
      </w:r>
      <w:r w:rsidRPr="000906E7">
        <w:rPr>
          <w:lang w:val="ru-RU"/>
        </w:rPr>
        <w:t xml:space="preserve">шоферском </w:t>
      </w:r>
      <w:r w:rsidRPr="000906E7">
        <w:rPr>
          <w:highlight w:val="yellow"/>
          <w:lang w:val="ru-RU"/>
        </w:rPr>
        <w:t xml:space="preserve">месте </w:t>
      </w:r>
      <w:r w:rsidRPr="000906E7">
        <w:rPr>
          <w:lang w:val="ru-RU"/>
        </w:rPr>
        <w:t xml:space="preserve">сидел не обычного вида шофер, а </w:t>
      </w:r>
      <w:r w:rsidRPr="000906E7">
        <w:rPr>
          <w:highlight w:val="yellow"/>
          <w:lang w:val="ru-RU"/>
        </w:rPr>
        <w:t xml:space="preserve">черный </w:t>
      </w:r>
      <w:r w:rsidRPr="000906E7">
        <w:rPr>
          <w:lang w:val="ru-RU"/>
        </w:rPr>
        <w:t xml:space="preserve">длинноносый грач в клеенчатой фуражке и в </w:t>
      </w:r>
      <w:r w:rsidRPr="000906E7">
        <w:rPr>
          <w:highlight w:val="yellow"/>
          <w:lang w:val="ru-RU"/>
        </w:rPr>
        <w:t xml:space="preserve">перчатках </w:t>
      </w:r>
      <w:r w:rsidRPr="000906E7">
        <w:rPr>
          <w:lang w:val="ru-RU"/>
        </w:rPr>
        <w:t xml:space="preserve">с раструбами. Островок опустел. В </w:t>
      </w:r>
      <w:r w:rsidRPr="000906E7">
        <w:rPr>
          <w:highlight w:val="yellow"/>
          <w:lang w:val="ru-RU"/>
        </w:rPr>
        <w:t xml:space="preserve">лунном </w:t>
      </w:r>
      <w:r w:rsidRPr="000906E7">
        <w:rPr>
          <w:lang w:val="ru-RU"/>
        </w:rPr>
        <w:t xml:space="preserve">пылании растворились улетевшие </w:t>
      </w:r>
      <w:r w:rsidRPr="000906E7">
        <w:rPr>
          <w:highlight w:val="yellow"/>
          <w:lang w:val="ru-RU"/>
        </w:rPr>
        <w:t xml:space="preserve">ведьмы. Костер </w:t>
      </w:r>
      <w:r w:rsidRPr="000906E7">
        <w:rPr>
          <w:lang w:val="ru-RU"/>
        </w:rPr>
        <w:t xml:space="preserve">догорал, и угли затягивало седой золой. </w:t>
      </w:r>
    </w:p>
    <w:p w:rsidR="006F607E" w:rsidRPr="000906E7" w:rsidRDefault="000906E7">
      <w:pPr>
        <w:rPr>
          <w:lang w:val="ru-RU"/>
        </w:rPr>
      </w:pPr>
      <w:r w:rsidRPr="000906E7">
        <w:rPr>
          <w:lang w:val="ru-RU"/>
        </w:rPr>
        <w:t>Бакенбардист и козлон</w:t>
      </w:r>
      <w:r w:rsidRPr="000906E7">
        <w:rPr>
          <w:lang w:val="ru-RU"/>
        </w:rPr>
        <w:t xml:space="preserve">огий подсадили Маргариту, и она опустилась на широкое заднее сидение. Машина взвыла, прыгнула и поднялась почти к самой </w:t>
      </w:r>
      <w:r w:rsidRPr="000906E7">
        <w:rPr>
          <w:highlight w:val="yellow"/>
          <w:lang w:val="ru-RU"/>
        </w:rPr>
        <w:t xml:space="preserve">луне, остров </w:t>
      </w:r>
      <w:r w:rsidRPr="000906E7">
        <w:rPr>
          <w:lang w:val="ru-RU"/>
        </w:rPr>
        <w:t xml:space="preserve">пропал, пропала </w:t>
      </w:r>
      <w:r w:rsidRPr="000906E7">
        <w:rPr>
          <w:highlight w:val="yellow"/>
          <w:lang w:val="ru-RU"/>
        </w:rPr>
        <w:t xml:space="preserve">река, </w:t>
      </w:r>
      <w:r w:rsidRPr="000906E7">
        <w:rPr>
          <w:lang w:val="ru-RU"/>
        </w:rPr>
        <w:t xml:space="preserve">Маргарита понеслась в Москву. </w:t>
      </w:r>
    </w:p>
    <w:p w:rsidR="006F607E" w:rsidRPr="000906E7" w:rsidRDefault="000906E7">
      <w:pPr>
        <w:rPr>
          <w:lang w:val="ru-RU"/>
        </w:rPr>
      </w:pPr>
      <w:r w:rsidRPr="000906E7">
        <w:rPr>
          <w:lang w:val="ru-RU"/>
        </w:rPr>
        <w:t xml:space="preserve">Глава 22 </w:t>
      </w:r>
    </w:p>
    <w:p w:rsidR="006F607E" w:rsidRPr="000906E7" w:rsidRDefault="000906E7">
      <w:pPr>
        <w:rPr>
          <w:lang w:val="ru-RU"/>
        </w:rPr>
      </w:pPr>
      <w:r w:rsidRPr="000906E7">
        <w:rPr>
          <w:lang w:val="ru-RU"/>
        </w:rPr>
        <w:t xml:space="preserve">При </w:t>
      </w:r>
      <w:r w:rsidRPr="000906E7">
        <w:rPr>
          <w:highlight w:val="yellow"/>
          <w:lang w:val="ru-RU"/>
        </w:rPr>
        <w:t xml:space="preserve">свечах </w:t>
      </w:r>
    </w:p>
    <w:p w:rsidR="006F607E" w:rsidRPr="000906E7" w:rsidRDefault="000906E7">
      <w:pPr>
        <w:rPr>
          <w:lang w:val="ru-RU"/>
        </w:rPr>
      </w:pPr>
      <w:r w:rsidRPr="000906E7">
        <w:rPr>
          <w:lang w:val="ru-RU"/>
        </w:rPr>
        <w:t xml:space="preserve">Ровное гудение машины, летящей высоко над </w:t>
      </w:r>
      <w:r w:rsidRPr="000906E7">
        <w:rPr>
          <w:highlight w:val="yellow"/>
          <w:lang w:val="ru-RU"/>
        </w:rPr>
        <w:t>землей</w:t>
      </w:r>
      <w:r w:rsidRPr="000906E7">
        <w:rPr>
          <w:highlight w:val="yellow"/>
          <w:lang w:val="ru-RU"/>
        </w:rPr>
        <w:t xml:space="preserve">, </w:t>
      </w:r>
      <w:r w:rsidRPr="000906E7">
        <w:rPr>
          <w:lang w:val="ru-RU"/>
        </w:rPr>
        <w:t xml:space="preserve">убаюкивало Маргариту, а </w:t>
      </w:r>
      <w:r w:rsidRPr="000906E7">
        <w:rPr>
          <w:highlight w:val="yellow"/>
          <w:lang w:val="ru-RU"/>
        </w:rPr>
        <w:t xml:space="preserve">лунный свет </w:t>
      </w:r>
      <w:r w:rsidRPr="000906E7">
        <w:rPr>
          <w:lang w:val="ru-RU"/>
        </w:rPr>
        <w:t xml:space="preserve">ее приятно согревал. Закрыв </w:t>
      </w:r>
      <w:r w:rsidRPr="000906E7">
        <w:rPr>
          <w:highlight w:val="yellow"/>
          <w:lang w:val="ru-RU"/>
        </w:rPr>
        <w:t xml:space="preserve">глаза, </w:t>
      </w:r>
      <w:r w:rsidRPr="000906E7">
        <w:rPr>
          <w:lang w:val="ru-RU"/>
        </w:rPr>
        <w:t xml:space="preserve">она отдала </w:t>
      </w:r>
      <w:r w:rsidRPr="000906E7">
        <w:rPr>
          <w:highlight w:val="yellow"/>
          <w:lang w:val="ru-RU"/>
        </w:rPr>
        <w:t xml:space="preserve">лицо ветру </w:t>
      </w:r>
      <w:r w:rsidRPr="000906E7">
        <w:rPr>
          <w:lang w:val="ru-RU"/>
        </w:rPr>
        <w:t xml:space="preserve">и думала с какой-то грустью о покинутом ею неизвестном береге </w:t>
      </w:r>
      <w:r w:rsidRPr="000906E7">
        <w:rPr>
          <w:highlight w:val="yellow"/>
          <w:lang w:val="ru-RU"/>
        </w:rPr>
        <w:t xml:space="preserve">реки, </w:t>
      </w:r>
      <w:r w:rsidRPr="000906E7">
        <w:rPr>
          <w:lang w:val="ru-RU"/>
        </w:rPr>
        <w:t xml:space="preserve">которую, как она чувствовала, она никогда более не увидит. После всех волшебств и чудес </w:t>
      </w:r>
      <w:r w:rsidRPr="000906E7">
        <w:rPr>
          <w:lang w:val="ru-RU"/>
        </w:rPr>
        <w:t xml:space="preserve">сегодняшнего вечера она уже догадывалась, к кому именно в гости ее везут, но это не пугало ее. </w:t>
      </w:r>
      <w:r w:rsidRPr="000906E7">
        <w:rPr>
          <w:highlight w:val="yellow"/>
          <w:lang w:val="ru-RU"/>
        </w:rPr>
        <w:t xml:space="preserve">Надежда </w:t>
      </w:r>
      <w:r w:rsidRPr="000906E7">
        <w:rPr>
          <w:lang w:val="ru-RU"/>
        </w:rPr>
        <w:t xml:space="preserve">на то, что там ей удастся добиться </w:t>
      </w:r>
      <w:r w:rsidRPr="000906E7">
        <w:rPr>
          <w:highlight w:val="yellow"/>
          <w:lang w:val="ru-RU"/>
        </w:rPr>
        <w:t xml:space="preserve">возвращения </w:t>
      </w:r>
      <w:r w:rsidRPr="000906E7">
        <w:rPr>
          <w:lang w:val="ru-RU"/>
        </w:rPr>
        <w:t xml:space="preserve">своего </w:t>
      </w:r>
      <w:r w:rsidRPr="000906E7">
        <w:rPr>
          <w:highlight w:val="yellow"/>
          <w:lang w:val="ru-RU"/>
        </w:rPr>
        <w:t xml:space="preserve">счастья, </w:t>
      </w:r>
      <w:r w:rsidRPr="000906E7">
        <w:rPr>
          <w:lang w:val="ru-RU"/>
        </w:rPr>
        <w:t xml:space="preserve">сделала ее бесстрашной. Впрочем, долго мечтать в машине об этом </w:t>
      </w:r>
      <w:r w:rsidRPr="000906E7">
        <w:rPr>
          <w:highlight w:val="yellow"/>
          <w:lang w:val="ru-RU"/>
        </w:rPr>
        <w:t xml:space="preserve">счастье </w:t>
      </w:r>
      <w:r w:rsidRPr="000906E7">
        <w:rPr>
          <w:lang w:val="ru-RU"/>
        </w:rPr>
        <w:t>ей не пришлось. Гр</w:t>
      </w:r>
      <w:r w:rsidRPr="000906E7">
        <w:rPr>
          <w:lang w:val="ru-RU"/>
        </w:rPr>
        <w:t xml:space="preserve">ач ли хорошо знал свое дело, машина ли была </w:t>
      </w:r>
      <w:r w:rsidRPr="000906E7">
        <w:rPr>
          <w:lang w:val="ru-RU"/>
        </w:rPr>
        <w:lastRenderedPageBreak/>
        <w:t xml:space="preserve">хороша, но только вскоре Маргарита, открыв </w:t>
      </w:r>
      <w:r w:rsidRPr="000906E7">
        <w:rPr>
          <w:highlight w:val="yellow"/>
          <w:lang w:val="ru-RU"/>
        </w:rPr>
        <w:t xml:space="preserve">глаза, </w:t>
      </w:r>
      <w:r w:rsidRPr="000906E7">
        <w:rPr>
          <w:lang w:val="ru-RU"/>
        </w:rPr>
        <w:t xml:space="preserve">увидела под собой не лесную </w:t>
      </w:r>
      <w:r w:rsidRPr="000906E7">
        <w:rPr>
          <w:highlight w:val="yellow"/>
          <w:lang w:val="ru-RU"/>
        </w:rPr>
        <w:t xml:space="preserve">тьму, </w:t>
      </w:r>
      <w:r w:rsidRPr="000906E7">
        <w:rPr>
          <w:lang w:val="ru-RU"/>
        </w:rPr>
        <w:t xml:space="preserve">а дрожащее </w:t>
      </w:r>
      <w:r w:rsidRPr="000906E7">
        <w:rPr>
          <w:highlight w:val="yellow"/>
          <w:lang w:val="ru-RU"/>
        </w:rPr>
        <w:t xml:space="preserve">озеро </w:t>
      </w:r>
      <w:r w:rsidRPr="000906E7">
        <w:rPr>
          <w:lang w:val="ru-RU"/>
        </w:rPr>
        <w:t xml:space="preserve">московских </w:t>
      </w:r>
      <w:r w:rsidRPr="000906E7">
        <w:rPr>
          <w:highlight w:val="yellow"/>
          <w:lang w:val="ru-RU"/>
        </w:rPr>
        <w:t xml:space="preserve">огней. Черная </w:t>
      </w:r>
      <w:r w:rsidRPr="000906E7">
        <w:rPr>
          <w:lang w:val="ru-RU"/>
        </w:rPr>
        <w:t xml:space="preserve">птица-шофер на лету отвинтил </w:t>
      </w:r>
      <w:r w:rsidRPr="000906E7">
        <w:rPr>
          <w:highlight w:val="yellow"/>
          <w:lang w:val="ru-RU"/>
        </w:rPr>
        <w:t xml:space="preserve">правое </w:t>
      </w:r>
      <w:r w:rsidRPr="000906E7">
        <w:rPr>
          <w:lang w:val="ru-RU"/>
        </w:rPr>
        <w:t xml:space="preserve">переднее </w:t>
      </w:r>
      <w:r w:rsidRPr="000906E7">
        <w:rPr>
          <w:highlight w:val="yellow"/>
          <w:lang w:val="ru-RU"/>
        </w:rPr>
        <w:t xml:space="preserve">колесо, </w:t>
      </w:r>
      <w:r w:rsidRPr="000906E7">
        <w:rPr>
          <w:lang w:val="ru-RU"/>
        </w:rPr>
        <w:t>а затем посадил машину на каком-т</w:t>
      </w:r>
      <w:r w:rsidRPr="000906E7">
        <w:rPr>
          <w:lang w:val="ru-RU"/>
        </w:rPr>
        <w:t xml:space="preserve">о совершенно безлюдном кладбище в районе Драгомилова. Высадив ни о чем не спрашивающую Маргариту возле </w:t>
      </w:r>
      <w:r w:rsidRPr="000906E7">
        <w:rPr>
          <w:highlight w:val="yellow"/>
          <w:lang w:val="ru-RU"/>
        </w:rPr>
        <w:t xml:space="preserve">одного </w:t>
      </w:r>
      <w:r w:rsidRPr="000906E7">
        <w:rPr>
          <w:lang w:val="ru-RU"/>
        </w:rPr>
        <w:t xml:space="preserve">из </w:t>
      </w:r>
      <w:r w:rsidRPr="000906E7">
        <w:rPr>
          <w:highlight w:val="yellow"/>
          <w:lang w:val="ru-RU"/>
        </w:rPr>
        <w:t xml:space="preserve">надгробий </w:t>
      </w:r>
      <w:r w:rsidRPr="000906E7">
        <w:rPr>
          <w:lang w:val="ru-RU"/>
        </w:rPr>
        <w:t>вместе с ее щеткой, грач запустил машину, направив ее прямо в овраг за кладбищем. В него она с грохотом обрушилась и в нем погибла. Г</w:t>
      </w:r>
      <w:r w:rsidRPr="000906E7">
        <w:rPr>
          <w:lang w:val="ru-RU"/>
        </w:rPr>
        <w:t xml:space="preserve">рач почтительно козырнул, сел на </w:t>
      </w:r>
      <w:r w:rsidRPr="000906E7">
        <w:rPr>
          <w:highlight w:val="yellow"/>
          <w:lang w:val="ru-RU"/>
        </w:rPr>
        <w:t xml:space="preserve">колесо </w:t>
      </w:r>
      <w:r w:rsidRPr="000906E7">
        <w:rPr>
          <w:lang w:val="ru-RU"/>
        </w:rPr>
        <w:t xml:space="preserve">верхом и улетел. </w:t>
      </w:r>
    </w:p>
    <w:p w:rsidR="006F607E" w:rsidRPr="000906E7" w:rsidRDefault="000906E7">
      <w:pPr>
        <w:rPr>
          <w:lang w:val="ru-RU"/>
        </w:rPr>
      </w:pPr>
      <w:r w:rsidRPr="000906E7">
        <w:rPr>
          <w:lang w:val="ru-RU"/>
        </w:rPr>
        <w:t xml:space="preserve">Тотчас </w:t>
      </w:r>
      <w:r w:rsidRPr="000906E7">
        <w:rPr>
          <w:highlight w:val="yellow"/>
          <w:lang w:val="ru-RU"/>
        </w:rPr>
        <w:t xml:space="preserve">из-за одного </w:t>
      </w:r>
      <w:r w:rsidRPr="000906E7">
        <w:rPr>
          <w:lang w:val="ru-RU"/>
        </w:rPr>
        <w:t xml:space="preserve">из памятников показался </w:t>
      </w:r>
      <w:r w:rsidRPr="000906E7">
        <w:rPr>
          <w:highlight w:val="yellow"/>
          <w:lang w:val="ru-RU"/>
        </w:rPr>
        <w:t xml:space="preserve">черный плащ. </w:t>
      </w:r>
      <w:r w:rsidRPr="000906E7">
        <w:rPr>
          <w:lang w:val="ru-RU"/>
        </w:rPr>
        <w:t xml:space="preserve">Клык сверкнул при </w:t>
      </w:r>
      <w:r w:rsidRPr="000906E7">
        <w:rPr>
          <w:highlight w:val="yellow"/>
          <w:lang w:val="ru-RU"/>
        </w:rPr>
        <w:t xml:space="preserve">луне, </w:t>
      </w:r>
      <w:r w:rsidRPr="000906E7">
        <w:rPr>
          <w:lang w:val="ru-RU"/>
        </w:rPr>
        <w:t xml:space="preserve">и Маргарита узнала Азазелло. Тот </w:t>
      </w:r>
      <w:r w:rsidRPr="000906E7">
        <w:rPr>
          <w:highlight w:val="yellow"/>
          <w:lang w:val="ru-RU"/>
        </w:rPr>
        <w:t xml:space="preserve">жестом </w:t>
      </w:r>
      <w:r w:rsidRPr="000906E7">
        <w:rPr>
          <w:lang w:val="ru-RU"/>
        </w:rPr>
        <w:t>пригласил Маргариту сесть на щетку, сам вскочил на длинную рапиру, оба взвили</w:t>
      </w:r>
      <w:r w:rsidRPr="000906E7">
        <w:rPr>
          <w:lang w:val="ru-RU"/>
        </w:rPr>
        <w:t xml:space="preserve">сь и никем не замеченные через несколько секунд высадились около </w:t>
      </w:r>
      <w:r w:rsidRPr="000906E7">
        <w:rPr>
          <w:highlight w:val="yellow"/>
          <w:lang w:val="ru-RU"/>
        </w:rPr>
        <w:t xml:space="preserve">дома </w:t>
      </w:r>
      <w:r>
        <w:t>N</w:t>
      </w:r>
      <w:r w:rsidRPr="000906E7">
        <w:rPr>
          <w:lang w:val="ru-RU"/>
        </w:rPr>
        <w:t xml:space="preserve"> 302-бис на Садовой улице. </w:t>
      </w:r>
    </w:p>
    <w:p w:rsidR="006F607E" w:rsidRPr="000906E7" w:rsidRDefault="000906E7">
      <w:pPr>
        <w:rPr>
          <w:lang w:val="ru-RU"/>
        </w:rPr>
      </w:pPr>
      <w:r w:rsidRPr="000906E7">
        <w:rPr>
          <w:lang w:val="ru-RU"/>
        </w:rPr>
        <w:t xml:space="preserve">Когда, под мышкой неся щетку и рапиру, спутники проходили подворотню, Маргарита заметила томящегося в ней </w:t>
      </w:r>
      <w:r w:rsidRPr="000906E7">
        <w:rPr>
          <w:highlight w:val="yellow"/>
          <w:lang w:val="ru-RU"/>
        </w:rPr>
        <w:t xml:space="preserve">человека </w:t>
      </w:r>
      <w:r w:rsidRPr="000906E7">
        <w:rPr>
          <w:lang w:val="ru-RU"/>
        </w:rPr>
        <w:t>в кепке и высоких сапогах, вероятно, кого-</w:t>
      </w:r>
      <w:r w:rsidRPr="000906E7">
        <w:rPr>
          <w:lang w:val="ru-RU"/>
        </w:rPr>
        <w:t xml:space="preserve">то поджидавшего. Как ни легки были </w:t>
      </w:r>
      <w:r w:rsidRPr="000906E7">
        <w:rPr>
          <w:highlight w:val="yellow"/>
          <w:lang w:val="ru-RU"/>
        </w:rPr>
        <w:t xml:space="preserve">шаги </w:t>
      </w:r>
      <w:r w:rsidRPr="000906E7">
        <w:rPr>
          <w:lang w:val="ru-RU"/>
        </w:rPr>
        <w:t xml:space="preserve">Азазелло и Маргариты, одинокий </w:t>
      </w:r>
      <w:r w:rsidRPr="000906E7">
        <w:rPr>
          <w:highlight w:val="yellow"/>
          <w:lang w:val="ru-RU"/>
        </w:rPr>
        <w:t xml:space="preserve">человек </w:t>
      </w:r>
      <w:r w:rsidRPr="000906E7">
        <w:rPr>
          <w:lang w:val="ru-RU"/>
        </w:rPr>
        <w:t xml:space="preserve">их услыхал и беспокойно дернулся, не понимая, кто их производит. </w:t>
      </w:r>
    </w:p>
    <w:p w:rsidR="006F607E" w:rsidRPr="000906E7" w:rsidRDefault="000906E7">
      <w:pPr>
        <w:rPr>
          <w:lang w:val="ru-RU"/>
        </w:rPr>
      </w:pPr>
      <w:r w:rsidRPr="000906E7">
        <w:rPr>
          <w:lang w:val="ru-RU"/>
        </w:rPr>
        <w:lastRenderedPageBreak/>
        <w:t xml:space="preserve">Второго, до удивительности похожего на первого, </w:t>
      </w:r>
      <w:r w:rsidRPr="000906E7">
        <w:rPr>
          <w:highlight w:val="yellow"/>
          <w:lang w:val="ru-RU"/>
        </w:rPr>
        <w:t xml:space="preserve">человека </w:t>
      </w:r>
      <w:r w:rsidRPr="000906E7">
        <w:rPr>
          <w:lang w:val="ru-RU"/>
        </w:rPr>
        <w:t xml:space="preserve">встретили у </w:t>
      </w:r>
      <w:r w:rsidRPr="000906E7">
        <w:rPr>
          <w:highlight w:val="yellow"/>
          <w:lang w:val="ru-RU"/>
        </w:rPr>
        <w:t xml:space="preserve">шестого </w:t>
      </w:r>
      <w:r w:rsidRPr="000906E7">
        <w:rPr>
          <w:lang w:val="ru-RU"/>
        </w:rPr>
        <w:t>подъезда. И опять повторилась та ж</w:t>
      </w:r>
      <w:r w:rsidRPr="000906E7">
        <w:rPr>
          <w:lang w:val="ru-RU"/>
        </w:rPr>
        <w:t xml:space="preserve">е </w:t>
      </w:r>
      <w:r w:rsidRPr="000906E7">
        <w:rPr>
          <w:highlight w:val="yellow"/>
          <w:lang w:val="ru-RU"/>
        </w:rPr>
        <w:t xml:space="preserve">история. Шаги... Человек </w:t>
      </w:r>
      <w:r w:rsidRPr="000906E7">
        <w:rPr>
          <w:lang w:val="ru-RU"/>
        </w:rPr>
        <w:t xml:space="preserve">беспокойно оглянулся и нахмурился. Когда же </w:t>
      </w:r>
      <w:r w:rsidRPr="000906E7">
        <w:rPr>
          <w:highlight w:val="yellow"/>
          <w:lang w:val="ru-RU"/>
        </w:rPr>
        <w:t xml:space="preserve">дверь </w:t>
      </w:r>
      <w:r w:rsidRPr="000906E7">
        <w:rPr>
          <w:lang w:val="ru-RU"/>
        </w:rPr>
        <w:t xml:space="preserve">открылась и закрылась, кинулся вслед за невидимыми входящими, заглянул в подъезд, но ничего, конечно, не увидел. </w:t>
      </w:r>
    </w:p>
    <w:p w:rsidR="006F607E" w:rsidRPr="000906E7" w:rsidRDefault="000906E7">
      <w:pPr>
        <w:rPr>
          <w:lang w:val="ru-RU"/>
        </w:rPr>
      </w:pPr>
      <w:r w:rsidRPr="000906E7">
        <w:rPr>
          <w:highlight w:val="yellow"/>
          <w:lang w:val="ru-RU"/>
        </w:rPr>
        <w:t xml:space="preserve">Третий, </w:t>
      </w:r>
      <w:r w:rsidRPr="000906E7">
        <w:rPr>
          <w:lang w:val="ru-RU"/>
        </w:rPr>
        <w:t>точная копия второго, а стало быть, и первого, дежурил на</w:t>
      </w:r>
      <w:r w:rsidRPr="000906E7">
        <w:rPr>
          <w:lang w:val="ru-RU"/>
        </w:rPr>
        <w:t xml:space="preserve">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w:t>
      </w:r>
      <w:r w:rsidRPr="000906E7">
        <w:rPr>
          <w:lang w:val="ru-RU"/>
        </w:rPr>
        <w:t xml:space="preserve">ожатым в это </w:t>
      </w:r>
      <w:r w:rsidRPr="000906E7">
        <w:rPr>
          <w:highlight w:val="yellow"/>
          <w:lang w:val="ru-RU"/>
        </w:rPr>
        <w:t xml:space="preserve">время </w:t>
      </w:r>
      <w:r w:rsidRPr="000906E7">
        <w:rPr>
          <w:lang w:val="ru-RU"/>
        </w:rPr>
        <w:t xml:space="preserve">уже была у </w:t>
      </w:r>
      <w:r w:rsidRPr="000906E7">
        <w:rPr>
          <w:highlight w:val="yellow"/>
          <w:lang w:val="ru-RU"/>
        </w:rPr>
        <w:t xml:space="preserve">дверей </w:t>
      </w:r>
      <w:r w:rsidRPr="000906E7">
        <w:rPr>
          <w:lang w:val="ru-RU"/>
        </w:rPr>
        <w:t xml:space="preserve">квартиры </w:t>
      </w:r>
      <w:r>
        <w:t>N</w:t>
      </w:r>
      <w:r w:rsidRPr="000906E7">
        <w:rPr>
          <w:lang w:val="ru-RU"/>
        </w:rPr>
        <w:t xml:space="preserve"> 50. Звонить не стали, Азазелло бесшумно открыл </w:t>
      </w:r>
      <w:r w:rsidRPr="000906E7">
        <w:rPr>
          <w:highlight w:val="yellow"/>
          <w:lang w:val="ru-RU"/>
        </w:rPr>
        <w:t xml:space="preserve">дверь </w:t>
      </w:r>
      <w:r w:rsidRPr="000906E7">
        <w:rPr>
          <w:lang w:val="ru-RU"/>
        </w:rPr>
        <w:t xml:space="preserve">своим </w:t>
      </w:r>
      <w:r w:rsidRPr="000906E7">
        <w:rPr>
          <w:highlight w:val="yellow"/>
          <w:lang w:val="ru-RU"/>
        </w:rPr>
        <w:t xml:space="preserve">ключом. </w:t>
      </w:r>
    </w:p>
    <w:p w:rsidR="006F607E" w:rsidRPr="000906E7" w:rsidRDefault="000906E7">
      <w:pPr>
        <w:rPr>
          <w:lang w:val="ru-RU"/>
        </w:rPr>
      </w:pPr>
      <w:r w:rsidRPr="000906E7">
        <w:rPr>
          <w:lang w:val="ru-RU"/>
        </w:rPr>
        <w:t xml:space="preserve">Первое, что поразило Маргариту, это та </w:t>
      </w:r>
      <w:r w:rsidRPr="000906E7">
        <w:rPr>
          <w:highlight w:val="yellow"/>
          <w:lang w:val="ru-RU"/>
        </w:rPr>
        <w:t xml:space="preserve">тьма, </w:t>
      </w:r>
      <w:r w:rsidRPr="000906E7">
        <w:rPr>
          <w:lang w:val="ru-RU"/>
        </w:rPr>
        <w:t>в которую они попали. Ничего не было видно, как в подземелье, и Маргарита невольно уцепилась за</w:t>
      </w:r>
      <w:r w:rsidRPr="000906E7">
        <w:rPr>
          <w:lang w:val="ru-RU"/>
        </w:rPr>
        <w:t xml:space="preserve"> </w:t>
      </w:r>
      <w:r w:rsidRPr="000906E7">
        <w:rPr>
          <w:highlight w:val="yellow"/>
          <w:lang w:val="ru-RU"/>
        </w:rPr>
        <w:t xml:space="preserve">плащ </w:t>
      </w:r>
      <w:r w:rsidRPr="000906E7">
        <w:rPr>
          <w:lang w:val="ru-RU"/>
        </w:rPr>
        <w:t xml:space="preserve">Азазелло, опасаясь споткнуться. Но тут вдалеке и </w:t>
      </w:r>
      <w:r w:rsidRPr="000906E7">
        <w:rPr>
          <w:highlight w:val="yellow"/>
          <w:lang w:val="ru-RU"/>
        </w:rPr>
        <w:t xml:space="preserve">вверху </w:t>
      </w:r>
      <w:r w:rsidRPr="000906E7">
        <w:rPr>
          <w:lang w:val="ru-RU"/>
        </w:rPr>
        <w:t xml:space="preserve">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w:t>
      </w:r>
      <w:r w:rsidRPr="000906E7">
        <w:rPr>
          <w:highlight w:val="yellow"/>
          <w:lang w:val="ru-RU"/>
        </w:rPr>
        <w:t>ст</w:t>
      </w:r>
      <w:r w:rsidRPr="000906E7">
        <w:rPr>
          <w:highlight w:val="yellow"/>
          <w:lang w:val="ru-RU"/>
        </w:rPr>
        <w:t xml:space="preserve">упеням, </w:t>
      </w:r>
      <w:r w:rsidRPr="000906E7">
        <w:rPr>
          <w:lang w:val="ru-RU"/>
        </w:rPr>
        <w:t xml:space="preserve">и </w:t>
      </w:r>
      <w:r w:rsidRPr="000906E7">
        <w:rPr>
          <w:lang w:val="ru-RU"/>
        </w:rPr>
        <w:lastRenderedPageBreak/>
        <w:t xml:space="preserve">Маргарите стало казаться, что им </w:t>
      </w:r>
      <w:r w:rsidRPr="000906E7">
        <w:rPr>
          <w:highlight w:val="yellow"/>
          <w:lang w:val="ru-RU"/>
        </w:rPr>
        <w:t xml:space="preserve">конца </w:t>
      </w:r>
      <w:r w:rsidRPr="000906E7">
        <w:rPr>
          <w:lang w:val="ru-RU"/>
        </w:rPr>
        <w:t xml:space="preserve">не будет. Ее поражало, как в передней обыкновенной московской квартиры может поместиться эта необыкновенная невидимая, но хорошо ощущаемая бесконечная </w:t>
      </w:r>
      <w:r w:rsidRPr="000906E7">
        <w:rPr>
          <w:highlight w:val="yellow"/>
          <w:lang w:val="ru-RU"/>
        </w:rPr>
        <w:t xml:space="preserve">лестница. </w:t>
      </w:r>
      <w:r w:rsidRPr="000906E7">
        <w:rPr>
          <w:lang w:val="ru-RU"/>
        </w:rPr>
        <w:t>Но тут подъем кончился, и Маргарита поняла, чт</w:t>
      </w:r>
      <w:r w:rsidRPr="000906E7">
        <w:rPr>
          <w:lang w:val="ru-RU"/>
        </w:rPr>
        <w:t xml:space="preserve">о стоит на площадке. Огонек приблизился вплотную, и Маргарита увидела освещенное </w:t>
      </w:r>
      <w:r w:rsidRPr="000906E7">
        <w:rPr>
          <w:highlight w:val="yellow"/>
          <w:lang w:val="ru-RU"/>
        </w:rPr>
        <w:t xml:space="preserve">лицо </w:t>
      </w:r>
      <w:r w:rsidRPr="000906E7">
        <w:rPr>
          <w:lang w:val="ru-RU"/>
        </w:rPr>
        <w:t xml:space="preserve">мужчины, длинного и </w:t>
      </w:r>
      <w:r w:rsidRPr="000906E7">
        <w:rPr>
          <w:highlight w:val="yellow"/>
          <w:lang w:val="ru-RU"/>
        </w:rPr>
        <w:t xml:space="preserve">черного, </w:t>
      </w:r>
      <w:r w:rsidRPr="000906E7">
        <w:rPr>
          <w:lang w:val="ru-RU"/>
        </w:rPr>
        <w:t xml:space="preserve">держащего в </w:t>
      </w:r>
      <w:r w:rsidRPr="000906E7">
        <w:rPr>
          <w:highlight w:val="yellow"/>
          <w:lang w:val="ru-RU"/>
        </w:rPr>
        <w:t xml:space="preserve">руке </w:t>
      </w:r>
      <w:r w:rsidRPr="000906E7">
        <w:rPr>
          <w:lang w:val="ru-RU"/>
        </w:rPr>
        <w:t xml:space="preserve">эту самую лампадку. Те, кто имел уже несчастие в эти дни попасться на его дороге, даже при слабом </w:t>
      </w:r>
      <w:r w:rsidRPr="000906E7">
        <w:rPr>
          <w:highlight w:val="yellow"/>
          <w:lang w:val="ru-RU"/>
        </w:rPr>
        <w:t xml:space="preserve">свете </w:t>
      </w:r>
      <w:r w:rsidRPr="000906E7">
        <w:rPr>
          <w:lang w:val="ru-RU"/>
        </w:rPr>
        <w:t>язычка в лампадке, к</w:t>
      </w:r>
      <w:r w:rsidRPr="000906E7">
        <w:rPr>
          <w:lang w:val="ru-RU"/>
        </w:rPr>
        <w:t xml:space="preserve">онечно, тотчас же узнали бы его. Это был Коровьев, он же Фагот. </w:t>
      </w:r>
    </w:p>
    <w:p w:rsidR="006F607E" w:rsidRPr="000906E7" w:rsidRDefault="000906E7">
      <w:pPr>
        <w:rPr>
          <w:lang w:val="ru-RU"/>
        </w:rPr>
      </w:pPr>
      <w:r w:rsidRPr="000906E7">
        <w:rPr>
          <w:lang w:val="ru-RU"/>
        </w:rPr>
        <w:t xml:space="preserve">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w:t>
      </w:r>
      <w:r w:rsidRPr="000906E7">
        <w:rPr>
          <w:lang w:val="ru-RU"/>
        </w:rPr>
        <w:t xml:space="preserve">на наглом </w:t>
      </w:r>
      <w:r w:rsidRPr="000906E7">
        <w:rPr>
          <w:highlight w:val="yellow"/>
          <w:lang w:val="ru-RU"/>
        </w:rPr>
        <w:t xml:space="preserve">лице </w:t>
      </w:r>
      <w:r w:rsidRPr="000906E7">
        <w:rPr>
          <w:lang w:val="ru-RU"/>
        </w:rPr>
        <w:t xml:space="preserve">были подвиты и напомажены, а чернота Коровьева объяснялась очень просто – он был во фрачном наряде. Белела только его </w:t>
      </w:r>
      <w:r w:rsidRPr="000906E7">
        <w:rPr>
          <w:highlight w:val="yellow"/>
          <w:lang w:val="ru-RU"/>
        </w:rPr>
        <w:t xml:space="preserve">грудь. </w:t>
      </w:r>
    </w:p>
    <w:p w:rsidR="006F607E" w:rsidRPr="000906E7" w:rsidRDefault="000906E7">
      <w:pPr>
        <w:rPr>
          <w:lang w:val="ru-RU"/>
        </w:rPr>
      </w:pPr>
      <w:r w:rsidRPr="000906E7">
        <w:rPr>
          <w:lang w:val="ru-RU"/>
        </w:rPr>
        <w:t xml:space="preserve">Маг, регент, чародей, переводчик или черт его знает кто на самом деле – </w:t>
      </w:r>
      <w:r w:rsidRPr="000906E7">
        <w:rPr>
          <w:highlight w:val="yellow"/>
          <w:lang w:val="ru-RU"/>
        </w:rPr>
        <w:t xml:space="preserve">словом, </w:t>
      </w:r>
      <w:r w:rsidRPr="000906E7">
        <w:rPr>
          <w:lang w:val="ru-RU"/>
        </w:rPr>
        <w:t xml:space="preserve">Коровьев – раскланялся и, широко </w:t>
      </w:r>
      <w:r w:rsidRPr="000906E7">
        <w:rPr>
          <w:lang w:val="ru-RU"/>
        </w:rPr>
        <w:t xml:space="preserve">проведя </w:t>
      </w:r>
      <w:r w:rsidRPr="000906E7">
        <w:rPr>
          <w:highlight w:val="yellow"/>
          <w:lang w:val="ru-RU"/>
        </w:rPr>
        <w:t xml:space="preserve">лампадой </w:t>
      </w:r>
      <w:r w:rsidRPr="000906E7">
        <w:rPr>
          <w:lang w:val="ru-RU"/>
        </w:rPr>
        <w:t xml:space="preserve">по </w:t>
      </w:r>
      <w:r w:rsidRPr="000906E7">
        <w:rPr>
          <w:highlight w:val="yellow"/>
          <w:lang w:val="ru-RU"/>
        </w:rPr>
        <w:t xml:space="preserve">воздуху, </w:t>
      </w:r>
      <w:r w:rsidRPr="000906E7">
        <w:rPr>
          <w:lang w:val="ru-RU"/>
        </w:rPr>
        <w:t xml:space="preserve">пригласил Маргариту следовать за ним. Азазелло исчез. </w:t>
      </w:r>
    </w:p>
    <w:p w:rsidR="006F607E" w:rsidRPr="000906E7" w:rsidRDefault="000906E7">
      <w:pPr>
        <w:rPr>
          <w:lang w:val="ru-RU"/>
        </w:rPr>
      </w:pPr>
      <w:r w:rsidRPr="000906E7">
        <w:rPr>
          <w:lang w:val="ru-RU"/>
        </w:rPr>
        <w:lastRenderedPageBreak/>
        <w:t xml:space="preserve">«Удивительно странный вечер, – думала Маргарита, – я всего ожидала, но только не этого! Электричество, что ли, у них потухло? Но самое поразительное – </w:t>
      </w:r>
      <w:r w:rsidRPr="000906E7">
        <w:rPr>
          <w:highlight w:val="yellow"/>
          <w:lang w:val="ru-RU"/>
        </w:rPr>
        <w:t xml:space="preserve">размеры </w:t>
      </w:r>
      <w:r w:rsidRPr="000906E7">
        <w:rPr>
          <w:lang w:val="ru-RU"/>
        </w:rPr>
        <w:t>этого помещен</w:t>
      </w:r>
      <w:r w:rsidRPr="000906E7">
        <w:rPr>
          <w:lang w:val="ru-RU"/>
        </w:rPr>
        <w:t xml:space="preserve">ия. Каким </w:t>
      </w:r>
      <w:r w:rsidRPr="000906E7">
        <w:rPr>
          <w:highlight w:val="yellow"/>
          <w:lang w:val="ru-RU"/>
        </w:rPr>
        <w:t xml:space="preserve">образом </w:t>
      </w:r>
      <w:r w:rsidRPr="000906E7">
        <w:rPr>
          <w:lang w:val="ru-RU"/>
        </w:rPr>
        <w:t xml:space="preserve">все это может втиснуться в московскую квартиру? Просто-напросто никак не может». </w:t>
      </w:r>
    </w:p>
    <w:p w:rsidR="006F607E" w:rsidRPr="000906E7" w:rsidRDefault="000906E7">
      <w:pPr>
        <w:rPr>
          <w:lang w:val="ru-RU"/>
        </w:rPr>
      </w:pPr>
      <w:r w:rsidRPr="000906E7">
        <w:rPr>
          <w:lang w:val="ru-RU"/>
        </w:rPr>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w:t>
      </w:r>
      <w:r w:rsidRPr="000906E7">
        <w:rPr>
          <w:lang w:val="ru-RU"/>
        </w:rPr>
        <w:t xml:space="preserve">печатлению бесконечной. Возле какого-то диванчика Коровьев остановился, поставил свою лампадку на какую-то тумбу, </w:t>
      </w:r>
      <w:r w:rsidRPr="000906E7">
        <w:rPr>
          <w:highlight w:val="yellow"/>
          <w:lang w:val="ru-RU"/>
        </w:rPr>
        <w:t xml:space="preserve">жестом </w:t>
      </w:r>
      <w:r w:rsidRPr="000906E7">
        <w:rPr>
          <w:lang w:val="ru-RU"/>
        </w:rPr>
        <w:t xml:space="preserve">предложил Маргарите сесть, а сам поместился подле в живописной позе – облокотившись на тумбу. </w:t>
      </w:r>
    </w:p>
    <w:p w:rsidR="006F607E" w:rsidRPr="000906E7" w:rsidRDefault="000906E7">
      <w:pPr>
        <w:rPr>
          <w:lang w:val="ru-RU"/>
        </w:rPr>
      </w:pPr>
      <w:r w:rsidRPr="000906E7">
        <w:rPr>
          <w:lang w:val="ru-RU"/>
        </w:rPr>
        <w:t>– Разрешите мне представиться вам, – зас</w:t>
      </w:r>
      <w:r w:rsidRPr="000906E7">
        <w:rPr>
          <w:lang w:val="ru-RU"/>
        </w:rPr>
        <w:t xml:space="preserve">крипел Коровьев, – Коровьев. Вас удивляет, что нет </w:t>
      </w:r>
      <w:r w:rsidRPr="000906E7">
        <w:rPr>
          <w:highlight w:val="yellow"/>
          <w:lang w:val="ru-RU"/>
        </w:rPr>
        <w:t xml:space="preserve">света? </w:t>
      </w:r>
      <w:r w:rsidRPr="000906E7">
        <w:rPr>
          <w:lang w:val="ru-RU"/>
        </w:rPr>
        <w:t xml:space="preserve">Экономия, как вы, конечно, подумали? Ни-ни-ни. Пусть </w:t>
      </w:r>
      <w:r w:rsidRPr="000906E7">
        <w:rPr>
          <w:highlight w:val="yellow"/>
          <w:lang w:val="ru-RU"/>
        </w:rPr>
        <w:t xml:space="preserve">первый </w:t>
      </w:r>
      <w:r w:rsidRPr="000906E7">
        <w:rPr>
          <w:lang w:val="ru-RU"/>
        </w:rPr>
        <w:t xml:space="preserve">попавшийся палач, хотя бы один из тех, которые сегодня, немного позже, будут иметь честь приложиться к вашему </w:t>
      </w:r>
      <w:r w:rsidRPr="000906E7">
        <w:rPr>
          <w:highlight w:val="yellow"/>
          <w:lang w:val="ru-RU"/>
        </w:rPr>
        <w:t xml:space="preserve">колену, </w:t>
      </w:r>
      <w:r w:rsidRPr="000906E7">
        <w:rPr>
          <w:lang w:val="ru-RU"/>
        </w:rPr>
        <w:t>на этой же тумбе отт</w:t>
      </w:r>
      <w:r w:rsidRPr="000906E7">
        <w:rPr>
          <w:lang w:val="ru-RU"/>
        </w:rPr>
        <w:t xml:space="preserve">япает мне </w:t>
      </w:r>
      <w:r w:rsidRPr="000906E7">
        <w:rPr>
          <w:highlight w:val="yellow"/>
          <w:lang w:val="ru-RU"/>
        </w:rPr>
        <w:t xml:space="preserve">голову, </w:t>
      </w:r>
      <w:r w:rsidRPr="000906E7">
        <w:rPr>
          <w:lang w:val="ru-RU"/>
        </w:rPr>
        <w:t xml:space="preserve">если это так. Просто мессир не любит электрического </w:t>
      </w:r>
      <w:r w:rsidRPr="000906E7">
        <w:rPr>
          <w:highlight w:val="yellow"/>
          <w:lang w:val="ru-RU"/>
        </w:rPr>
        <w:t xml:space="preserve">света, </w:t>
      </w:r>
      <w:r w:rsidRPr="000906E7">
        <w:rPr>
          <w:lang w:val="ru-RU"/>
        </w:rPr>
        <w:t xml:space="preserve">и мы дадим его в самый последний момент. И тогда, поверьте, недостатка в нем не будет. </w:t>
      </w:r>
      <w:r w:rsidRPr="000906E7">
        <w:rPr>
          <w:lang w:val="ru-RU"/>
        </w:rPr>
        <w:lastRenderedPageBreak/>
        <w:t xml:space="preserve">Даже, пожалуй, хорошо было бы, если б его было поменьше. </w:t>
      </w:r>
    </w:p>
    <w:p w:rsidR="006F607E" w:rsidRPr="000906E7" w:rsidRDefault="000906E7">
      <w:pPr>
        <w:rPr>
          <w:lang w:val="ru-RU"/>
        </w:rPr>
      </w:pPr>
      <w:r w:rsidRPr="000906E7">
        <w:rPr>
          <w:lang w:val="ru-RU"/>
        </w:rPr>
        <w:t>Коровьев понравился Маргарите, и т</w:t>
      </w:r>
      <w:r w:rsidRPr="000906E7">
        <w:rPr>
          <w:lang w:val="ru-RU"/>
        </w:rPr>
        <w:t xml:space="preserve">рескучая его болтовня подействовала на нее успокоительно. </w:t>
      </w:r>
    </w:p>
    <w:p w:rsidR="006F607E" w:rsidRPr="000906E7" w:rsidRDefault="000906E7">
      <w:pPr>
        <w:rPr>
          <w:lang w:val="ru-RU"/>
        </w:rPr>
      </w:pPr>
      <w:r w:rsidRPr="000906E7">
        <w:rPr>
          <w:lang w:val="ru-RU"/>
        </w:rPr>
        <w:t xml:space="preserve">– Нет, – ответила Маргарита, – более всего меня поражает, где все это помещается. – Она повела </w:t>
      </w:r>
      <w:r w:rsidRPr="000906E7">
        <w:rPr>
          <w:highlight w:val="yellow"/>
          <w:lang w:val="ru-RU"/>
        </w:rPr>
        <w:t xml:space="preserve">рукой, </w:t>
      </w:r>
      <w:r w:rsidRPr="000906E7">
        <w:rPr>
          <w:lang w:val="ru-RU"/>
        </w:rPr>
        <w:t xml:space="preserve">подчеркивая при этом необъятность зала. </w:t>
      </w:r>
    </w:p>
    <w:p w:rsidR="006F607E" w:rsidRPr="000906E7" w:rsidRDefault="000906E7">
      <w:pPr>
        <w:rPr>
          <w:lang w:val="ru-RU"/>
        </w:rPr>
      </w:pPr>
      <w:r w:rsidRPr="000906E7">
        <w:rPr>
          <w:lang w:val="ru-RU"/>
        </w:rPr>
        <w:t xml:space="preserve">Коровьев сладко ухмыльнулся, отчего тени шевельнулись </w:t>
      </w:r>
      <w:r w:rsidRPr="000906E7">
        <w:rPr>
          <w:lang w:val="ru-RU"/>
        </w:rPr>
        <w:t xml:space="preserve">в складках у его носа. </w:t>
      </w:r>
    </w:p>
    <w:p w:rsidR="006F607E" w:rsidRPr="000906E7" w:rsidRDefault="000906E7">
      <w:pPr>
        <w:rPr>
          <w:lang w:val="ru-RU"/>
        </w:rPr>
      </w:pPr>
      <w:r w:rsidRPr="000906E7">
        <w:rPr>
          <w:lang w:val="ru-RU"/>
        </w:rPr>
        <w:t xml:space="preserve">– Самое несложное из всего! – ответил он. – Тем, кто хорошо </w:t>
      </w:r>
      <w:r w:rsidRPr="000906E7">
        <w:rPr>
          <w:highlight w:val="yellow"/>
          <w:lang w:val="ru-RU"/>
        </w:rPr>
        <w:t xml:space="preserve">знаком </w:t>
      </w:r>
      <w:r w:rsidRPr="000906E7">
        <w:rPr>
          <w:lang w:val="ru-RU"/>
        </w:rPr>
        <w:t xml:space="preserve">с </w:t>
      </w:r>
      <w:r w:rsidRPr="000906E7">
        <w:rPr>
          <w:highlight w:val="yellow"/>
          <w:lang w:val="ru-RU"/>
        </w:rPr>
        <w:t xml:space="preserve">пятым </w:t>
      </w:r>
      <w:r w:rsidRPr="000906E7">
        <w:rPr>
          <w:lang w:val="ru-RU"/>
        </w:rPr>
        <w:t>измерением, ничего не стоит раздвинуть помещение до желательных пределов. Скажу вам более, уважаемая госпожа, до черт знает каких пределов! Я, впрочем, – про</w:t>
      </w:r>
      <w:r w:rsidRPr="000906E7">
        <w:rPr>
          <w:lang w:val="ru-RU"/>
        </w:rPr>
        <w:t xml:space="preserve">должал болтать Коровьев, – знавал </w:t>
      </w:r>
      <w:r w:rsidRPr="000906E7">
        <w:rPr>
          <w:highlight w:val="yellow"/>
          <w:lang w:val="ru-RU"/>
        </w:rPr>
        <w:t xml:space="preserve">людей, </w:t>
      </w:r>
      <w:r w:rsidRPr="000906E7">
        <w:rPr>
          <w:lang w:val="ru-RU"/>
        </w:rPr>
        <w:t xml:space="preserve">не имевших никакого представления не только о </w:t>
      </w:r>
      <w:r w:rsidRPr="000906E7">
        <w:rPr>
          <w:highlight w:val="yellow"/>
          <w:lang w:val="ru-RU"/>
        </w:rPr>
        <w:t xml:space="preserve">пятом </w:t>
      </w:r>
      <w:r w:rsidRPr="000906E7">
        <w:rPr>
          <w:lang w:val="ru-RU"/>
        </w:rPr>
        <w:t>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w:t>
      </w:r>
      <w:r w:rsidRPr="000906E7">
        <w:rPr>
          <w:lang w:val="ru-RU"/>
        </w:rPr>
        <w:t xml:space="preserve">ожанин, как мне рассказывали, получив трехкомнатную квартиру на Земляном валу, без всякого </w:t>
      </w:r>
      <w:r w:rsidRPr="000906E7">
        <w:rPr>
          <w:highlight w:val="yellow"/>
          <w:lang w:val="ru-RU"/>
        </w:rPr>
        <w:t xml:space="preserve">пятого </w:t>
      </w:r>
      <w:r w:rsidRPr="000906E7">
        <w:rPr>
          <w:lang w:val="ru-RU"/>
        </w:rPr>
        <w:t xml:space="preserve">измерения и прочих </w:t>
      </w:r>
      <w:r w:rsidRPr="000906E7">
        <w:rPr>
          <w:highlight w:val="yellow"/>
          <w:lang w:val="ru-RU"/>
        </w:rPr>
        <w:t xml:space="preserve">вещей, </w:t>
      </w:r>
      <w:r w:rsidRPr="000906E7">
        <w:rPr>
          <w:lang w:val="ru-RU"/>
        </w:rPr>
        <w:t xml:space="preserve">от которых ум заходит за разум, мгновенно </w:t>
      </w:r>
      <w:r w:rsidRPr="000906E7">
        <w:rPr>
          <w:lang w:val="ru-RU"/>
        </w:rPr>
        <w:lastRenderedPageBreak/>
        <w:t xml:space="preserve">превратил ее в четырехкомнатную, разделив </w:t>
      </w:r>
      <w:r w:rsidRPr="000906E7">
        <w:rPr>
          <w:highlight w:val="yellow"/>
          <w:lang w:val="ru-RU"/>
        </w:rPr>
        <w:t xml:space="preserve">одну </w:t>
      </w:r>
      <w:r w:rsidRPr="000906E7">
        <w:rPr>
          <w:lang w:val="ru-RU"/>
        </w:rPr>
        <w:t xml:space="preserve">из </w:t>
      </w:r>
      <w:r w:rsidRPr="000906E7">
        <w:rPr>
          <w:highlight w:val="yellow"/>
          <w:lang w:val="ru-RU"/>
        </w:rPr>
        <w:t xml:space="preserve">комнат </w:t>
      </w:r>
      <w:r w:rsidRPr="000906E7">
        <w:rPr>
          <w:lang w:val="ru-RU"/>
        </w:rPr>
        <w:t xml:space="preserve">пополам </w:t>
      </w:r>
      <w:r w:rsidRPr="000906E7">
        <w:rPr>
          <w:highlight w:val="yellow"/>
          <w:lang w:val="ru-RU"/>
        </w:rPr>
        <w:t xml:space="preserve">перегородкой. </w:t>
      </w:r>
      <w:r w:rsidRPr="000906E7">
        <w:rPr>
          <w:lang w:val="ru-RU"/>
        </w:rPr>
        <w:t>Засим эту о</w:t>
      </w:r>
      <w:r w:rsidRPr="000906E7">
        <w:rPr>
          <w:lang w:val="ru-RU"/>
        </w:rPr>
        <w:t xml:space="preserve">н обменял на две </w:t>
      </w:r>
      <w:r w:rsidRPr="000906E7">
        <w:rPr>
          <w:highlight w:val="yellow"/>
          <w:lang w:val="ru-RU"/>
        </w:rPr>
        <w:t xml:space="preserve">отдельных </w:t>
      </w:r>
      <w:r w:rsidRPr="000906E7">
        <w:rPr>
          <w:lang w:val="ru-RU"/>
        </w:rPr>
        <w:t xml:space="preserve">квартиры в разных районах Москвы – </w:t>
      </w:r>
      <w:r w:rsidRPr="000906E7">
        <w:rPr>
          <w:highlight w:val="yellow"/>
          <w:lang w:val="ru-RU"/>
        </w:rPr>
        <w:t xml:space="preserve">одну </w:t>
      </w:r>
      <w:r w:rsidRPr="000906E7">
        <w:rPr>
          <w:lang w:val="ru-RU"/>
        </w:rPr>
        <w:t xml:space="preserve">в три и другую в две </w:t>
      </w:r>
      <w:r w:rsidRPr="000906E7">
        <w:rPr>
          <w:highlight w:val="yellow"/>
          <w:lang w:val="ru-RU"/>
        </w:rPr>
        <w:t xml:space="preserve">комнаты. </w:t>
      </w:r>
      <w:r w:rsidRPr="000906E7">
        <w:rPr>
          <w:lang w:val="ru-RU"/>
        </w:rPr>
        <w:t xml:space="preserve">Согласитесь, что их стало </w:t>
      </w:r>
      <w:r w:rsidRPr="000906E7">
        <w:rPr>
          <w:highlight w:val="yellow"/>
          <w:lang w:val="ru-RU"/>
        </w:rPr>
        <w:t xml:space="preserve">пять. </w:t>
      </w:r>
      <w:r w:rsidRPr="000906E7">
        <w:rPr>
          <w:lang w:val="ru-RU"/>
        </w:rPr>
        <w:t xml:space="preserve">Трехкомнатную он обменял на две </w:t>
      </w:r>
      <w:r w:rsidRPr="000906E7">
        <w:rPr>
          <w:highlight w:val="yellow"/>
          <w:lang w:val="ru-RU"/>
        </w:rPr>
        <w:t xml:space="preserve">отдельных </w:t>
      </w:r>
      <w:r w:rsidRPr="000906E7">
        <w:rPr>
          <w:lang w:val="ru-RU"/>
        </w:rPr>
        <w:t xml:space="preserve">по две </w:t>
      </w:r>
      <w:r w:rsidRPr="000906E7">
        <w:rPr>
          <w:highlight w:val="yellow"/>
          <w:lang w:val="ru-RU"/>
        </w:rPr>
        <w:t xml:space="preserve">комнаты </w:t>
      </w:r>
      <w:r w:rsidRPr="000906E7">
        <w:rPr>
          <w:lang w:val="ru-RU"/>
        </w:rPr>
        <w:t xml:space="preserve">и стал обладателем, как вы сами видите, </w:t>
      </w:r>
      <w:r w:rsidRPr="000906E7">
        <w:rPr>
          <w:highlight w:val="yellow"/>
          <w:lang w:val="ru-RU"/>
        </w:rPr>
        <w:t xml:space="preserve">шести комнат, </w:t>
      </w:r>
      <w:r w:rsidRPr="000906E7">
        <w:rPr>
          <w:lang w:val="ru-RU"/>
        </w:rPr>
        <w:t>правда, рассеянн</w:t>
      </w:r>
      <w:r w:rsidRPr="000906E7">
        <w:rPr>
          <w:lang w:val="ru-RU"/>
        </w:rPr>
        <w:t xml:space="preserve">ых в полном беспорядке по всей Москве. Он уже собирался произвести последний и самый блистательный вольт, поместив в газете объявление, что </w:t>
      </w:r>
      <w:r w:rsidRPr="000906E7">
        <w:rPr>
          <w:highlight w:val="yellow"/>
          <w:lang w:val="ru-RU"/>
        </w:rPr>
        <w:t xml:space="preserve">меняет шесть комнат </w:t>
      </w:r>
      <w:r w:rsidRPr="000906E7">
        <w:rPr>
          <w:lang w:val="ru-RU"/>
        </w:rPr>
        <w:t xml:space="preserve">в разных районах Москвы на </w:t>
      </w:r>
      <w:r w:rsidRPr="000906E7">
        <w:rPr>
          <w:highlight w:val="yellow"/>
          <w:lang w:val="ru-RU"/>
        </w:rPr>
        <w:t xml:space="preserve">одну </w:t>
      </w:r>
      <w:r w:rsidRPr="000906E7">
        <w:rPr>
          <w:lang w:val="ru-RU"/>
        </w:rPr>
        <w:t>пятикомнатную квартиру на Земляном валу, как его деятельность, п</w:t>
      </w:r>
      <w:r w:rsidRPr="000906E7">
        <w:rPr>
          <w:lang w:val="ru-RU"/>
        </w:rPr>
        <w:t xml:space="preserve">о не зависящим от него причинам, прекратилась. Возможно, что он сейчас и имеет какую-нибудь </w:t>
      </w:r>
      <w:r w:rsidRPr="000906E7">
        <w:rPr>
          <w:highlight w:val="yellow"/>
          <w:lang w:val="ru-RU"/>
        </w:rPr>
        <w:t xml:space="preserve">комнату, </w:t>
      </w:r>
      <w:r w:rsidRPr="000906E7">
        <w:rPr>
          <w:lang w:val="ru-RU"/>
        </w:rPr>
        <w:t xml:space="preserve">но только, смею вас уверить, что не в Москве. Вот-с, каков проныра, а вы изволите толковать про </w:t>
      </w:r>
      <w:r w:rsidRPr="000906E7">
        <w:rPr>
          <w:highlight w:val="yellow"/>
          <w:lang w:val="ru-RU"/>
        </w:rPr>
        <w:t xml:space="preserve">пятое </w:t>
      </w:r>
      <w:r w:rsidRPr="000906E7">
        <w:rPr>
          <w:lang w:val="ru-RU"/>
        </w:rPr>
        <w:t xml:space="preserve">измерение. </w:t>
      </w:r>
    </w:p>
    <w:p w:rsidR="006F607E" w:rsidRPr="000906E7" w:rsidRDefault="000906E7">
      <w:pPr>
        <w:rPr>
          <w:lang w:val="ru-RU"/>
        </w:rPr>
      </w:pPr>
      <w:r w:rsidRPr="000906E7">
        <w:rPr>
          <w:lang w:val="ru-RU"/>
        </w:rPr>
        <w:t xml:space="preserve">Маргарита, хоть и не толковала вовсе про </w:t>
      </w:r>
      <w:r w:rsidRPr="000906E7">
        <w:rPr>
          <w:highlight w:val="yellow"/>
          <w:lang w:val="ru-RU"/>
        </w:rPr>
        <w:t xml:space="preserve">пятое </w:t>
      </w:r>
      <w:r w:rsidRPr="000906E7">
        <w:rPr>
          <w:lang w:val="ru-RU"/>
        </w:rPr>
        <w:t xml:space="preserve">измерение, а толковал о нем сам Коровьев, весело рассмеялась, прослушав рассказ о похождениях квартирного проныры. Коровьев же продолжал: </w:t>
      </w:r>
    </w:p>
    <w:p w:rsidR="006F607E" w:rsidRPr="000906E7" w:rsidRDefault="000906E7">
      <w:pPr>
        <w:rPr>
          <w:lang w:val="ru-RU"/>
        </w:rPr>
      </w:pPr>
      <w:r w:rsidRPr="000906E7">
        <w:rPr>
          <w:lang w:val="ru-RU"/>
        </w:rPr>
        <w:t xml:space="preserve">– Но к делу, к делу, Маргарита Николаевна. Вы </w:t>
      </w:r>
      <w:r w:rsidRPr="000906E7">
        <w:rPr>
          <w:highlight w:val="yellow"/>
          <w:lang w:val="ru-RU"/>
        </w:rPr>
        <w:t xml:space="preserve">женщина </w:t>
      </w:r>
      <w:r w:rsidRPr="000906E7">
        <w:rPr>
          <w:lang w:val="ru-RU"/>
        </w:rPr>
        <w:t xml:space="preserve">весьма умная и, конечно, уже догадались о том, кто наш </w:t>
      </w:r>
      <w:r w:rsidRPr="000906E7">
        <w:rPr>
          <w:lang w:val="ru-RU"/>
        </w:rPr>
        <w:t xml:space="preserve">хозяин. </w:t>
      </w:r>
    </w:p>
    <w:p w:rsidR="006F607E" w:rsidRPr="000906E7" w:rsidRDefault="000906E7">
      <w:pPr>
        <w:rPr>
          <w:lang w:val="ru-RU"/>
        </w:rPr>
      </w:pPr>
      <w:r w:rsidRPr="000906E7">
        <w:rPr>
          <w:highlight w:val="yellow"/>
          <w:lang w:val="ru-RU"/>
        </w:rPr>
        <w:lastRenderedPageBreak/>
        <w:t xml:space="preserve">Сердце </w:t>
      </w:r>
      <w:r w:rsidRPr="000906E7">
        <w:rPr>
          <w:lang w:val="ru-RU"/>
        </w:rPr>
        <w:t xml:space="preserve">Маргариты стукнуло, и она кивнула </w:t>
      </w:r>
      <w:r w:rsidRPr="000906E7">
        <w:rPr>
          <w:highlight w:val="yellow"/>
          <w:lang w:val="ru-RU"/>
        </w:rPr>
        <w:t xml:space="preserve">головой. </w:t>
      </w:r>
    </w:p>
    <w:p w:rsidR="006F607E" w:rsidRPr="000906E7" w:rsidRDefault="000906E7">
      <w:pPr>
        <w:rPr>
          <w:lang w:val="ru-RU"/>
        </w:rPr>
      </w:pPr>
      <w:r w:rsidRPr="000906E7">
        <w:rPr>
          <w:lang w:val="ru-RU"/>
        </w:rPr>
        <w:t xml:space="preserve">– Ну, вот-с, вот-с, – говорил Коровьев, – мы враги всяких недомолвок и таинственностей. Ежегодно мессир дает один бал. Он называется весенним </w:t>
      </w:r>
      <w:r w:rsidRPr="000906E7">
        <w:rPr>
          <w:highlight w:val="yellow"/>
          <w:lang w:val="ru-RU"/>
        </w:rPr>
        <w:t xml:space="preserve">балом </w:t>
      </w:r>
      <w:r w:rsidRPr="000906E7">
        <w:rPr>
          <w:lang w:val="ru-RU"/>
        </w:rPr>
        <w:t xml:space="preserve">полнолуния, или </w:t>
      </w:r>
      <w:r w:rsidRPr="000906E7">
        <w:rPr>
          <w:highlight w:val="yellow"/>
          <w:lang w:val="ru-RU"/>
        </w:rPr>
        <w:t xml:space="preserve">балом </w:t>
      </w:r>
      <w:r w:rsidRPr="000906E7">
        <w:rPr>
          <w:lang w:val="ru-RU"/>
        </w:rPr>
        <w:t xml:space="preserve">ста </w:t>
      </w:r>
      <w:r w:rsidRPr="000906E7">
        <w:rPr>
          <w:highlight w:val="yellow"/>
          <w:lang w:val="ru-RU"/>
        </w:rPr>
        <w:t xml:space="preserve">королей. Народу! </w:t>
      </w:r>
      <w:r w:rsidRPr="000906E7">
        <w:rPr>
          <w:lang w:val="ru-RU"/>
        </w:rPr>
        <w:t xml:space="preserve">– </w:t>
      </w:r>
      <w:r w:rsidRPr="000906E7">
        <w:rPr>
          <w:lang w:val="ru-RU"/>
        </w:rPr>
        <w:t xml:space="preserve">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w:t>
      </w:r>
      <w:r w:rsidRPr="000906E7">
        <w:rPr>
          <w:highlight w:val="yellow"/>
          <w:lang w:val="ru-RU"/>
        </w:rPr>
        <w:t xml:space="preserve">руками, </w:t>
      </w:r>
      <w:r w:rsidRPr="000906E7">
        <w:rPr>
          <w:lang w:val="ru-RU"/>
        </w:rPr>
        <w:t xml:space="preserve">– согласитесь сами, без хозяйки... </w:t>
      </w:r>
    </w:p>
    <w:p w:rsidR="006F607E" w:rsidRPr="000906E7" w:rsidRDefault="000906E7">
      <w:pPr>
        <w:rPr>
          <w:lang w:val="ru-RU"/>
        </w:rPr>
      </w:pPr>
      <w:r w:rsidRPr="000906E7">
        <w:rPr>
          <w:lang w:val="ru-RU"/>
        </w:rPr>
        <w:t>Маргари</w:t>
      </w:r>
      <w:r w:rsidRPr="000906E7">
        <w:rPr>
          <w:lang w:val="ru-RU"/>
        </w:rPr>
        <w:t xml:space="preserve">та слушала Коровьева, стараясь не проронить ни </w:t>
      </w:r>
      <w:r w:rsidRPr="000906E7">
        <w:rPr>
          <w:highlight w:val="yellow"/>
          <w:lang w:val="ru-RU"/>
        </w:rPr>
        <w:t xml:space="preserve">слова, </w:t>
      </w:r>
      <w:r w:rsidRPr="000906E7">
        <w:rPr>
          <w:lang w:val="ru-RU"/>
        </w:rPr>
        <w:t xml:space="preserve">под </w:t>
      </w:r>
      <w:r w:rsidRPr="000906E7">
        <w:rPr>
          <w:highlight w:val="yellow"/>
          <w:lang w:val="ru-RU"/>
        </w:rPr>
        <w:t xml:space="preserve">сердцем </w:t>
      </w:r>
      <w:r w:rsidRPr="000906E7">
        <w:rPr>
          <w:lang w:val="ru-RU"/>
        </w:rPr>
        <w:t xml:space="preserve">у нее было холодно, </w:t>
      </w:r>
      <w:r w:rsidRPr="000906E7">
        <w:rPr>
          <w:highlight w:val="yellow"/>
          <w:lang w:val="ru-RU"/>
        </w:rPr>
        <w:t xml:space="preserve">надежда </w:t>
      </w:r>
      <w:r w:rsidRPr="000906E7">
        <w:rPr>
          <w:lang w:val="ru-RU"/>
        </w:rPr>
        <w:t xml:space="preserve">на </w:t>
      </w:r>
      <w:r w:rsidRPr="000906E7">
        <w:rPr>
          <w:highlight w:val="yellow"/>
          <w:lang w:val="ru-RU"/>
        </w:rPr>
        <w:t xml:space="preserve">счастье </w:t>
      </w:r>
      <w:r w:rsidRPr="000906E7">
        <w:rPr>
          <w:lang w:val="ru-RU"/>
        </w:rPr>
        <w:t xml:space="preserve">кружила ее </w:t>
      </w:r>
      <w:r w:rsidRPr="000906E7">
        <w:rPr>
          <w:highlight w:val="yellow"/>
          <w:lang w:val="ru-RU"/>
        </w:rPr>
        <w:t xml:space="preserve">голову. </w:t>
      </w:r>
    </w:p>
    <w:p w:rsidR="006F607E" w:rsidRPr="000906E7" w:rsidRDefault="000906E7">
      <w:pPr>
        <w:rPr>
          <w:lang w:val="ru-RU"/>
        </w:rPr>
      </w:pPr>
      <w:r w:rsidRPr="000906E7">
        <w:rPr>
          <w:lang w:val="ru-RU"/>
        </w:rPr>
        <w:t xml:space="preserve">– Установилась </w:t>
      </w:r>
      <w:r w:rsidRPr="000906E7">
        <w:rPr>
          <w:highlight w:val="yellow"/>
          <w:lang w:val="ru-RU"/>
        </w:rPr>
        <w:t xml:space="preserve">традиция, </w:t>
      </w:r>
      <w:r w:rsidRPr="000906E7">
        <w:rPr>
          <w:lang w:val="ru-RU"/>
        </w:rPr>
        <w:t xml:space="preserve">– говорил далее Коровьев, – хозяйка </w:t>
      </w:r>
      <w:r w:rsidRPr="000906E7">
        <w:rPr>
          <w:highlight w:val="yellow"/>
          <w:lang w:val="ru-RU"/>
        </w:rPr>
        <w:t xml:space="preserve">бала </w:t>
      </w:r>
      <w:r w:rsidRPr="000906E7">
        <w:rPr>
          <w:lang w:val="ru-RU"/>
        </w:rPr>
        <w:t>должна непременно носить имя Маргариты, во-первых, а во-вторых, о</w:t>
      </w:r>
      <w:r w:rsidRPr="000906E7">
        <w:rPr>
          <w:lang w:val="ru-RU"/>
        </w:rPr>
        <w:t xml:space="preserve">на должна быть местной уроженкой. А мы, как изволите видеть, путешествуем и в данное </w:t>
      </w:r>
      <w:r w:rsidRPr="000906E7">
        <w:rPr>
          <w:highlight w:val="yellow"/>
          <w:lang w:val="ru-RU"/>
        </w:rPr>
        <w:t xml:space="preserve">время </w:t>
      </w:r>
      <w:r w:rsidRPr="000906E7">
        <w:rPr>
          <w:lang w:val="ru-RU"/>
        </w:rPr>
        <w:t xml:space="preserve">находимся в Москве. Сто двадцать </w:t>
      </w:r>
      <w:r w:rsidRPr="000906E7">
        <w:rPr>
          <w:highlight w:val="yellow"/>
          <w:lang w:val="ru-RU"/>
        </w:rPr>
        <w:t xml:space="preserve">одну </w:t>
      </w:r>
      <w:r w:rsidRPr="000906E7">
        <w:rPr>
          <w:lang w:val="ru-RU"/>
        </w:rPr>
        <w:t xml:space="preserve">Маргариту обнаружили мы в Москве, и, верите ли, – тут Коровьев с отчаянием хлопнул себя по ляжке, – ни </w:t>
      </w:r>
      <w:r w:rsidRPr="000906E7">
        <w:rPr>
          <w:highlight w:val="yellow"/>
          <w:lang w:val="ru-RU"/>
        </w:rPr>
        <w:t xml:space="preserve">одна </w:t>
      </w:r>
      <w:r w:rsidRPr="000906E7">
        <w:rPr>
          <w:lang w:val="ru-RU"/>
        </w:rPr>
        <w:t>не подходит. И, нак</w:t>
      </w:r>
      <w:r w:rsidRPr="000906E7">
        <w:rPr>
          <w:lang w:val="ru-RU"/>
        </w:rPr>
        <w:t xml:space="preserve">онец, счастливая </w:t>
      </w:r>
      <w:r w:rsidRPr="000906E7">
        <w:rPr>
          <w:highlight w:val="yellow"/>
          <w:lang w:val="ru-RU"/>
        </w:rPr>
        <w:t xml:space="preserve">судьба... </w:t>
      </w:r>
    </w:p>
    <w:p w:rsidR="006F607E" w:rsidRPr="000906E7" w:rsidRDefault="000906E7">
      <w:pPr>
        <w:rPr>
          <w:lang w:val="ru-RU"/>
        </w:rPr>
      </w:pPr>
      <w:r w:rsidRPr="000906E7">
        <w:rPr>
          <w:lang w:val="ru-RU"/>
        </w:rPr>
        <w:lastRenderedPageBreak/>
        <w:t xml:space="preserve">Коровьев выразительно ухмыльнулся, наклоняя стан, и опять похолодело </w:t>
      </w:r>
      <w:r w:rsidRPr="000906E7">
        <w:rPr>
          <w:highlight w:val="yellow"/>
          <w:lang w:val="ru-RU"/>
        </w:rPr>
        <w:t xml:space="preserve">сердце </w:t>
      </w:r>
      <w:r w:rsidRPr="000906E7">
        <w:rPr>
          <w:lang w:val="ru-RU"/>
        </w:rPr>
        <w:t xml:space="preserve">у Маргариты. </w:t>
      </w:r>
    </w:p>
    <w:p w:rsidR="006F607E" w:rsidRPr="000906E7" w:rsidRDefault="000906E7">
      <w:pPr>
        <w:rPr>
          <w:lang w:val="ru-RU"/>
        </w:rPr>
      </w:pPr>
      <w:r w:rsidRPr="000906E7">
        <w:rPr>
          <w:lang w:val="ru-RU"/>
        </w:rPr>
        <w:t xml:space="preserve">– Короче! – вскричал Коровьев, – совсем коротко: вы не откажетесь принять на себя эту обязанность? </w:t>
      </w:r>
    </w:p>
    <w:p w:rsidR="006F607E" w:rsidRPr="000906E7" w:rsidRDefault="000906E7">
      <w:pPr>
        <w:rPr>
          <w:lang w:val="ru-RU"/>
        </w:rPr>
      </w:pPr>
      <w:r w:rsidRPr="000906E7">
        <w:rPr>
          <w:lang w:val="ru-RU"/>
        </w:rPr>
        <w:t>– Не откажусь, – твердо ответила Марга</w:t>
      </w:r>
      <w:r w:rsidRPr="000906E7">
        <w:rPr>
          <w:lang w:val="ru-RU"/>
        </w:rPr>
        <w:t xml:space="preserve">рита. </w:t>
      </w:r>
    </w:p>
    <w:p w:rsidR="006F607E" w:rsidRPr="000906E7" w:rsidRDefault="000906E7">
      <w:pPr>
        <w:rPr>
          <w:lang w:val="ru-RU"/>
        </w:rPr>
      </w:pPr>
      <w:r w:rsidRPr="000906E7">
        <w:rPr>
          <w:lang w:val="ru-RU"/>
        </w:rPr>
        <w:t xml:space="preserve">– Кончено! – сказал Коровьев и, подняв </w:t>
      </w:r>
      <w:r w:rsidRPr="000906E7">
        <w:rPr>
          <w:highlight w:val="yellow"/>
          <w:lang w:val="ru-RU"/>
        </w:rPr>
        <w:t xml:space="preserve">лампаду, </w:t>
      </w:r>
      <w:r w:rsidRPr="000906E7">
        <w:rPr>
          <w:lang w:val="ru-RU"/>
        </w:rPr>
        <w:t xml:space="preserve">добавил: – Прошу за мной. </w:t>
      </w:r>
    </w:p>
    <w:p w:rsidR="006F607E" w:rsidRPr="000906E7" w:rsidRDefault="000906E7">
      <w:pPr>
        <w:rPr>
          <w:lang w:val="ru-RU"/>
        </w:rPr>
      </w:pPr>
      <w:r w:rsidRPr="000906E7">
        <w:rPr>
          <w:lang w:val="ru-RU"/>
        </w:rPr>
        <w:t xml:space="preserve">Они пошли между </w:t>
      </w:r>
      <w:r w:rsidRPr="000906E7">
        <w:rPr>
          <w:highlight w:val="yellow"/>
          <w:lang w:val="ru-RU"/>
        </w:rPr>
        <w:t xml:space="preserve">колоннами </w:t>
      </w:r>
      <w:r w:rsidRPr="000906E7">
        <w:rPr>
          <w:lang w:val="ru-RU"/>
        </w:rPr>
        <w:t xml:space="preserve">и наконец выбрались в какой-то другой зал, в котором почему-то сильно пахло </w:t>
      </w:r>
      <w:r w:rsidRPr="000906E7">
        <w:rPr>
          <w:highlight w:val="yellow"/>
          <w:lang w:val="ru-RU"/>
        </w:rPr>
        <w:t xml:space="preserve">лимоном, </w:t>
      </w:r>
      <w:r w:rsidRPr="000906E7">
        <w:rPr>
          <w:lang w:val="ru-RU"/>
        </w:rPr>
        <w:t xml:space="preserve">где слышались какие-то шорохи и где что-то задело Маргариту по </w:t>
      </w:r>
      <w:r w:rsidRPr="000906E7">
        <w:rPr>
          <w:highlight w:val="yellow"/>
          <w:lang w:val="ru-RU"/>
        </w:rPr>
        <w:t xml:space="preserve">голове. </w:t>
      </w:r>
      <w:r w:rsidRPr="000906E7">
        <w:rPr>
          <w:lang w:val="ru-RU"/>
        </w:rPr>
        <w:t xml:space="preserve">Она вздрогнула. </w:t>
      </w:r>
    </w:p>
    <w:p w:rsidR="006F607E" w:rsidRPr="000906E7" w:rsidRDefault="000906E7">
      <w:pPr>
        <w:rPr>
          <w:lang w:val="ru-RU"/>
        </w:rPr>
      </w:pPr>
      <w:r w:rsidRPr="000906E7">
        <w:rPr>
          <w:lang w:val="ru-RU"/>
        </w:rPr>
        <w:t xml:space="preserve">– Не пугайтесь, – сладко успокоил Коровьев, </w:t>
      </w:r>
      <w:r w:rsidRPr="000906E7">
        <w:rPr>
          <w:highlight w:val="yellow"/>
          <w:lang w:val="ru-RU"/>
        </w:rPr>
        <w:t xml:space="preserve">беря </w:t>
      </w:r>
      <w:r w:rsidRPr="000906E7">
        <w:rPr>
          <w:lang w:val="ru-RU"/>
        </w:rPr>
        <w:t xml:space="preserve">Маргариту под </w:t>
      </w:r>
      <w:r w:rsidRPr="000906E7">
        <w:rPr>
          <w:highlight w:val="yellow"/>
          <w:lang w:val="ru-RU"/>
        </w:rPr>
        <w:t xml:space="preserve">руку, </w:t>
      </w:r>
      <w:r w:rsidRPr="000906E7">
        <w:rPr>
          <w:lang w:val="ru-RU"/>
        </w:rPr>
        <w:t xml:space="preserve">– бальные ухищрения </w:t>
      </w:r>
      <w:r w:rsidRPr="000906E7">
        <w:rPr>
          <w:highlight w:val="yellow"/>
          <w:lang w:val="ru-RU"/>
        </w:rPr>
        <w:t xml:space="preserve">Бегемота, </w:t>
      </w:r>
      <w:r w:rsidRPr="000906E7">
        <w:rPr>
          <w:lang w:val="ru-RU"/>
        </w:rPr>
        <w:t>ничего более. И вообще я позволю себе смелость посоветовать вам, Маргарита Николаевна, никогда и ничего не бояться. Это неразумно. Б</w:t>
      </w:r>
      <w:r w:rsidRPr="000906E7">
        <w:rPr>
          <w:lang w:val="ru-RU"/>
        </w:rPr>
        <w:t xml:space="preserve">ал будет пышный, не стану скрывать от вас этого. Мы увидим лиц, объем </w:t>
      </w:r>
      <w:r w:rsidRPr="000906E7">
        <w:rPr>
          <w:highlight w:val="yellow"/>
          <w:lang w:val="ru-RU"/>
        </w:rPr>
        <w:t xml:space="preserve">власти </w:t>
      </w:r>
      <w:r w:rsidRPr="000906E7">
        <w:rPr>
          <w:lang w:val="ru-RU"/>
        </w:rPr>
        <w:t xml:space="preserve">которых в свое </w:t>
      </w:r>
      <w:r w:rsidRPr="000906E7">
        <w:rPr>
          <w:highlight w:val="yellow"/>
          <w:lang w:val="ru-RU"/>
        </w:rPr>
        <w:t xml:space="preserve">время </w:t>
      </w:r>
      <w:r w:rsidRPr="000906E7">
        <w:rPr>
          <w:lang w:val="ru-RU"/>
        </w:rPr>
        <w:t>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w:t>
      </w:r>
      <w:r w:rsidRPr="000906E7">
        <w:rPr>
          <w:lang w:val="ru-RU"/>
        </w:rPr>
        <w:t xml:space="preserve">сть состоять, становится смешно и, даже я бы сказал, </w:t>
      </w:r>
      <w:r w:rsidRPr="000906E7">
        <w:rPr>
          <w:lang w:val="ru-RU"/>
        </w:rPr>
        <w:lastRenderedPageBreak/>
        <w:t xml:space="preserve">грустно. Да и притом вы сами – королевской </w:t>
      </w:r>
      <w:r w:rsidRPr="000906E7">
        <w:rPr>
          <w:highlight w:val="yellow"/>
          <w:lang w:val="ru-RU"/>
        </w:rPr>
        <w:t xml:space="preserve">крови. </w:t>
      </w:r>
    </w:p>
    <w:p w:rsidR="006F607E" w:rsidRPr="000906E7" w:rsidRDefault="000906E7">
      <w:pPr>
        <w:rPr>
          <w:lang w:val="ru-RU"/>
        </w:rPr>
      </w:pPr>
      <w:r w:rsidRPr="000906E7">
        <w:rPr>
          <w:lang w:val="ru-RU"/>
        </w:rPr>
        <w:t xml:space="preserve">– Почему королевской </w:t>
      </w:r>
      <w:r w:rsidRPr="000906E7">
        <w:rPr>
          <w:highlight w:val="yellow"/>
          <w:lang w:val="ru-RU"/>
        </w:rPr>
        <w:t xml:space="preserve">крови? </w:t>
      </w:r>
      <w:r w:rsidRPr="000906E7">
        <w:rPr>
          <w:lang w:val="ru-RU"/>
        </w:rPr>
        <w:t xml:space="preserve">– испуганно шепнула Маргарита, прижимаясь к Коровьеву. </w:t>
      </w:r>
    </w:p>
    <w:p w:rsidR="006F607E" w:rsidRPr="000906E7" w:rsidRDefault="000906E7">
      <w:pPr>
        <w:rPr>
          <w:lang w:val="ru-RU"/>
        </w:rPr>
      </w:pPr>
      <w:r w:rsidRPr="000906E7">
        <w:rPr>
          <w:lang w:val="ru-RU"/>
        </w:rPr>
        <w:t xml:space="preserve">– Ах, </w:t>
      </w:r>
      <w:r w:rsidRPr="000906E7">
        <w:rPr>
          <w:highlight w:val="yellow"/>
          <w:lang w:val="ru-RU"/>
        </w:rPr>
        <w:t xml:space="preserve">королева, </w:t>
      </w:r>
      <w:r w:rsidRPr="000906E7">
        <w:rPr>
          <w:lang w:val="ru-RU"/>
        </w:rPr>
        <w:t xml:space="preserve">– игриво трещал Коровьев, – вопросы </w:t>
      </w:r>
      <w:r w:rsidRPr="000906E7">
        <w:rPr>
          <w:highlight w:val="yellow"/>
          <w:lang w:val="ru-RU"/>
        </w:rPr>
        <w:t xml:space="preserve">крови </w:t>
      </w:r>
      <w:r w:rsidRPr="000906E7">
        <w:rPr>
          <w:lang w:val="ru-RU"/>
        </w:rPr>
        <w:t>– самые сл</w:t>
      </w:r>
      <w:r w:rsidRPr="000906E7">
        <w:rPr>
          <w:lang w:val="ru-RU"/>
        </w:rPr>
        <w:t xml:space="preserve">ожные вопросы в </w:t>
      </w:r>
      <w:r w:rsidRPr="000906E7">
        <w:rPr>
          <w:highlight w:val="yellow"/>
          <w:lang w:val="ru-RU"/>
        </w:rPr>
        <w:t xml:space="preserve">мире! </w:t>
      </w:r>
      <w:r w:rsidRPr="000906E7">
        <w:rPr>
          <w:lang w:val="ru-RU"/>
        </w:rPr>
        <w:t>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w:t>
      </w:r>
      <w:r w:rsidRPr="000906E7">
        <w:rPr>
          <w:lang w:val="ru-RU"/>
        </w:rPr>
        <w:t xml:space="preserve">чудливо тасуемой колоде </w:t>
      </w:r>
      <w:r w:rsidRPr="000906E7">
        <w:rPr>
          <w:highlight w:val="yellow"/>
          <w:lang w:val="ru-RU"/>
        </w:rPr>
        <w:t xml:space="preserve">карт. </w:t>
      </w:r>
      <w:r w:rsidRPr="000906E7">
        <w:rPr>
          <w:lang w:val="ru-RU"/>
        </w:rPr>
        <w:t xml:space="preserve">Есть </w:t>
      </w:r>
      <w:r w:rsidRPr="000906E7">
        <w:rPr>
          <w:highlight w:val="yellow"/>
          <w:lang w:val="ru-RU"/>
        </w:rPr>
        <w:t xml:space="preserve">вещи, </w:t>
      </w:r>
      <w:r w:rsidRPr="000906E7">
        <w:rPr>
          <w:lang w:val="ru-RU"/>
        </w:rPr>
        <w:t xml:space="preserve">в которых совершенно недействительны ни сословные </w:t>
      </w:r>
      <w:r w:rsidRPr="000906E7">
        <w:rPr>
          <w:highlight w:val="yellow"/>
          <w:lang w:val="ru-RU"/>
        </w:rPr>
        <w:t xml:space="preserve">перегородки, </w:t>
      </w:r>
      <w:r w:rsidRPr="000906E7">
        <w:rPr>
          <w:lang w:val="ru-RU"/>
        </w:rPr>
        <w:t xml:space="preserve">ни даже границы между государствами. Намекну: </w:t>
      </w:r>
      <w:r w:rsidRPr="000906E7">
        <w:rPr>
          <w:highlight w:val="yellow"/>
          <w:lang w:val="ru-RU"/>
        </w:rPr>
        <w:t xml:space="preserve">одна </w:t>
      </w:r>
      <w:r w:rsidRPr="000906E7">
        <w:rPr>
          <w:lang w:val="ru-RU"/>
        </w:rPr>
        <w:t xml:space="preserve">из </w:t>
      </w:r>
      <w:r w:rsidRPr="000906E7">
        <w:rPr>
          <w:highlight w:val="yellow"/>
          <w:lang w:val="ru-RU"/>
        </w:rPr>
        <w:t xml:space="preserve">французских королев, </w:t>
      </w:r>
      <w:r w:rsidRPr="000906E7">
        <w:rPr>
          <w:lang w:val="ru-RU"/>
        </w:rPr>
        <w:t xml:space="preserve">жившая в шестнадцатом </w:t>
      </w:r>
      <w:r w:rsidRPr="000906E7">
        <w:rPr>
          <w:highlight w:val="yellow"/>
          <w:lang w:val="ru-RU"/>
        </w:rPr>
        <w:t xml:space="preserve">веке, </w:t>
      </w:r>
      <w:r w:rsidRPr="000906E7">
        <w:rPr>
          <w:lang w:val="ru-RU"/>
        </w:rPr>
        <w:t>надо полагать, очень изумилась бы, если бы кто-ни</w:t>
      </w:r>
      <w:r w:rsidRPr="000906E7">
        <w:rPr>
          <w:lang w:val="ru-RU"/>
        </w:rPr>
        <w:t xml:space="preserve">будь сказал ей, что ее прелестную прапрапраправнучку я по прошествии многих лет буду вести под </w:t>
      </w:r>
      <w:r w:rsidRPr="000906E7">
        <w:rPr>
          <w:highlight w:val="yellow"/>
          <w:lang w:val="ru-RU"/>
        </w:rPr>
        <w:t xml:space="preserve">руку </w:t>
      </w:r>
      <w:r w:rsidRPr="000906E7">
        <w:rPr>
          <w:lang w:val="ru-RU"/>
        </w:rPr>
        <w:t xml:space="preserve">в Москве по бальным залам. Но мы пришли! </w:t>
      </w:r>
    </w:p>
    <w:p w:rsidR="006F607E" w:rsidRPr="000906E7" w:rsidRDefault="000906E7">
      <w:pPr>
        <w:rPr>
          <w:lang w:val="ru-RU"/>
        </w:rPr>
      </w:pPr>
      <w:r w:rsidRPr="000906E7">
        <w:rPr>
          <w:lang w:val="ru-RU"/>
        </w:rPr>
        <w:t xml:space="preserve">Тут Коровьев задул свою </w:t>
      </w:r>
      <w:r w:rsidRPr="000906E7">
        <w:rPr>
          <w:highlight w:val="yellow"/>
          <w:lang w:val="ru-RU"/>
        </w:rPr>
        <w:t xml:space="preserve">лампаду, </w:t>
      </w:r>
      <w:r w:rsidRPr="000906E7">
        <w:rPr>
          <w:lang w:val="ru-RU"/>
        </w:rPr>
        <w:t xml:space="preserve">и она пропала у него из рук, и Маргарита увидела лежащую на </w:t>
      </w:r>
      <w:r w:rsidRPr="000906E7">
        <w:rPr>
          <w:highlight w:val="yellow"/>
          <w:lang w:val="ru-RU"/>
        </w:rPr>
        <w:t xml:space="preserve">полу </w:t>
      </w:r>
      <w:r w:rsidRPr="000906E7">
        <w:rPr>
          <w:lang w:val="ru-RU"/>
        </w:rPr>
        <w:t>перед нею полоск</w:t>
      </w:r>
      <w:r w:rsidRPr="000906E7">
        <w:rPr>
          <w:lang w:val="ru-RU"/>
        </w:rPr>
        <w:t xml:space="preserve">у </w:t>
      </w:r>
      <w:r w:rsidRPr="000906E7">
        <w:rPr>
          <w:highlight w:val="yellow"/>
          <w:lang w:val="ru-RU"/>
        </w:rPr>
        <w:t xml:space="preserve">света </w:t>
      </w:r>
      <w:r w:rsidRPr="000906E7">
        <w:rPr>
          <w:lang w:val="ru-RU"/>
        </w:rPr>
        <w:t xml:space="preserve">под какой-то темной </w:t>
      </w:r>
      <w:r w:rsidRPr="000906E7">
        <w:rPr>
          <w:highlight w:val="yellow"/>
          <w:lang w:val="ru-RU"/>
        </w:rPr>
        <w:t xml:space="preserve">дверью. </w:t>
      </w:r>
      <w:r w:rsidRPr="000906E7">
        <w:rPr>
          <w:lang w:val="ru-RU"/>
        </w:rPr>
        <w:t xml:space="preserve">И в эту </w:t>
      </w:r>
      <w:r w:rsidRPr="000906E7">
        <w:rPr>
          <w:highlight w:val="yellow"/>
          <w:lang w:val="ru-RU"/>
        </w:rPr>
        <w:t xml:space="preserve">дверь </w:t>
      </w:r>
      <w:r w:rsidRPr="000906E7">
        <w:rPr>
          <w:lang w:val="ru-RU"/>
        </w:rPr>
        <w:t xml:space="preserve">Коровьев тихо стукнул. Тут Маргарита взволновалась настолько, что у нее застучали </w:t>
      </w:r>
      <w:r w:rsidRPr="000906E7">
        <w:rPr>
          <w:highlight w:val="yellow"/>
          <w:lang w:val="ru-RU"/>
        </w:rPr>
        <w:lastRenderedPageBreak/>
        <w:t xml:space="preserve">зубы </w:t>
      </w:r>
      <w:r w:rsidRPr="000906E7">
        <w:rPr>
          <w:lang w:val="ru-RU"/>
        </w:rPr>
        <w:t xml:space="preserve">и по спине прошел озноб. </w:t>
      </w:r>
      <w:r w:rsidRPr="000906E7">
        <w:rPr>
          <w:highlight w:val="yellow"/>
          <w:lang w:val="ru-RU"/>
        </w:rPr>
        <w:t xml:space="preserve">Дверь </w:t>
      </w:r>
      <w:r w:rsidRPr="000906E7">
        <w:rPr>
          <w:lang w:val="ru-RU"/>
        </w:rPr>
        <w:t xml:space="preserve">раскрылась. </w:t>
      </w:r>
      <w:r w:rsidRPr="000906E7">
        <w:rPr>
          <w:highlight w:val="yellow"/>
          <w:lang w:val="ru-RU"/>
        </w:rPr>
        <w:t xml:space="preserve">Комната </w:t>
      </w:r>
      <w:r w:rsidRPr="000906E7">
        <w:rPr>
          <w:lang w:val="ru-RU"/>
        </w:rPr>
        <w:t xml:space="preserve">оказалась очень небольшой. Маргарита увидела широкую дубовую </w:t>
      </w:r>
      <w:r w:rsidRPr="000906E7">
        <w:rPr>
          <w:lang w:val="ru-RU"/>
        </w:rPr>
        <w:t xml:space="preserve">кровать со смятыми и скомканными грязными простынями и подушкою. Перед кроватью стоял дубовый на резных ножках </w:t>
      </w:r>
      <w:r w:rsidRPr="000906E7">
        <w:rPr>
          <w:highlight w:val="yellow"/>
          <w:lang w:val="ru-RU"/>
        </w:rPr>
        <w:t xml:space="preserve">стол, </w:t>
      </w:r>
      <w:r w:rsidRPr="000906E7">
        <w:rPr>
          <w:lang w:val="ru-RU"/>
        </w:rPr>
        <w:t xml:space="preserve">на котором помещался канделябр с гнездами в виде когтистых </w:t>
      </w:r>
      <w:r w:rsidRPr="000906E7">
        <w:rPr>
          <w:highlight w:val="yellow"/>
          <w:lang w:val="ru-RU"/>
        </w:rPr>
        <w:t xml:space="preserve">птичьих </w:t>
      </w:r>
      <w:r w:rsidRPr="000906E7">
        <w:rPr>
          <w:lang w:val="ru-RU"/>
        </w:rPr>
        <w:t xml:space="preserve">лап. В этих </w:t>
      </w:r>
      <w:r w:rsidRPr="000906E7">
        <w:rPr>
          <w:highlight w:val="yellow"/>
          <w:lang w:val="ru-RU"/>
        </w:rPr>
        <w:t xml:space="preserve">семи золотых </w:t>
      </w:r>
      <w:r w:rsidRPr="000906E7">
        <w:rPr>
          <w:lang w:val="ru-RU"/>
        </w:rPr>
        <w:t xml:space="preserve">лапах </w:t>
      </w:r>
      <w:r w:rsidRPr="000906E7">
        <w:rPr>
          <w:highlight w:val="yellow"/>
          <w:lang w:val="ru-RU"/>
        </w:rPr>
        <w:t xml:space="preserve">горели </w:t>
      </w:r>
      <w:r w:rsidRPr="000906E7">
        <w:rPr>
          <w:lang w:val="ru-RU"/>
        </w:rPr>
        <w:t xml:space="preserve">толстые восковые </w:t>
      </w:r>
      <w:r w:rsidRPr="000906E7">
        <w:rPr>
          <w:highlight w:val="yellow"/>
          <w:lang w:val="ru-RU"/>
        </w:rPr>
        <w:t xml:space="preserve">свечи. </w:t>
      </w:r>
      <w:r w:rsidRPr="000906E7">
        <w:rPr>
          <w:lang w:val="ru-RU"/>
        </w:rPr>
        <w:t>Кроме этог</w:t>
      </w:r>
      <w:r w:rsidRPr="000906E7">
        <w:rPr>
          <w:lang w:val="ru-RU"/>
        </w:rPr>
        <w:t xml:space="preserve">о, на столике была </w:t>
      </w:r>
      <w:r w:rsidRPr="000906E7">
        <w:rPr>
          <w:highlight w:val="yellow"/>
          <w:lang w:val="ru-RU"/>
        </w:rPr>
        <w:t xml:space="preserve">большая шахматная доска </w:t>
      </w:r>
      <w:r w:rsidRPr="000906E7">
        <w:rPr>
          <w:lang w:val="ru-RU"/>
        </w:rPr>
        <w:t xml:space="preserve">с фигурками, необыкновенно искусно сделанными. На маленьком вытертом коврике стояла низенькая скамеечка. Был еще один </w:t>
      </w:r>
      <w:r w:rsidRPr="000906E7">
        <w:rPr>
          <w:highlight w:val="yellow"/>
          <w:lang w:val="ru-RU"/>
        </w:rPr>
        <w:t xml:space="preserve">стол </w:t>
      </w:r>
      <w:r w:rsidRPr="000906E7">
        <w:rPr>
          <w:lang w:val="ru-RU"/>
        </w:rPr>
        <w:t xml:space="preserve">с какой-то </w:t>
      </w:r>
      <w:r w:rsidRPr="000906E7">
        <w:rPr>
          <w:highlight w:val="yellow"/>
          <w:lang w:val="ru-RU"/>
        </w:rPr>
        <w:t xml:space="preserve">золотой чашей </w:t>
      </w:r>
      <w:r w:rsidRPr="000906E7">
        <w:rPr>
          <w:lang w:val="ru-RU"/>
        </w:rPr>
        <w:t xml:space="preserve">и другим канделябром, </w:t>
      </w:r>
      <w:r w:rsidRPr="000906E7">
        <w:rPr>
          <w:highlight w:val="yellow"/>
          <w:lang w:val="ru-RU"/>
        </w:rPr>
        <w:t xml:space="preserve">ветви </w:t>
      </w:r>
      <w:r w:rsidRPr="000906E7">
        <w:rPr>
          <w:lang w:val="ru-RU"/>
        </w:rPr>
        <w:t xml:space="preserve">которого были сделаны в виде </w:t>
      </w:r>
      <w:r w:rsidRPr="000906E7">
        <w:rPr>
          <w:highlight w:val="yellow"/>
          <w:lang w:val="ru-RU"/>
        </w:rPr>
        <w:t xml:space="preserve">змей. </w:t>
      </w:r>
      <w:r w:rsidRPr="000906E7">
        <w:rPr>
          <w:lang w:val="ru-RU"/>
        </w:rPr>
        <w:t xml:space="preserve">В </w:t>
      </w:r>
      <w:r w:rsidRPr="000906E7">
        <w:rPr>
          <w:highlight w:val="yellow"/>
          <w:lang w:val="ru-RU"/>
        </w:rPr>
        <w:t xml:space="preserve">комнате </w:t>
      </w:r>
      <w:r w:rsidRPr="000906E7">
        <w:rPr>
          <w:lang w:val="ru-RU"/>
        </w:rPr>
        <w:t xml:space="preserve">пахло </w:t>
      </w:r>
      <w:r w:rsidRPr="000906E7">
        <w:rPr>
          <w:highlight w:val="yellow"/>
          <w:lang w:val="ru-RU"/>
        </w:rPr>
        <w:t xml:space="preserve">серой </w:t>
      </w:r>
      <w:r w:rsidRPr="000906E7">
        <w:rPr>
          <w:lang w:val="ru-RU"/>
        </w:rPr>
        <w:t xml:space="preserve">и </w:t>
      </w:r>
      <w:r w:rsidRPr="000906E7">
        <w:rPr>
          <w:highlight w:val="yellow"/>
          <w:lang w:val="ru-RU"/>
        </w:rPr>
        <w:t xml:space="preserve">смолой, </w:t>
      </w:r>
      <w:r w:rsidRPr="000906E7">
        <w:rPr>
          <w:lang w:val="ru-RU"/>
        </w:rPr>
        <w:t xml:space="preserve">тени от </w:t>
      </w:r>
      <w:r w:rsidRPr="000906E7">
        <w:rPr>
          <w:highlight w:val="yellow"/>
          <w:lang w:val="ru-RU"/>
        </w:rPr>
        <w:t xml:space="preserve">светильников </w:t>
      </w:r>
      <w:r w:rsidRPr="000906E7">
        <w:rPr>
          <w:lang w:val="ru-RU"/>
        </w:rPr>
        <w:t xml:space="preserve">перекрещивались на </w:t>
      </w:r>
      <w:r w:rsidRPr="000906E7">
        <w:rPr>
          <w:highlight w:val="yellow"/>
          <w:lang w:val="ru-RU"/>
        </w:rPr>
        <w:t xml:space="preserve">полу. </w:t>
      </w:r>
    </w:p>
    <w:p w:rsidR="006F607E" w:rsidRPr="000906E7" w:rsidRDefault="000906E7">
      <w:pPr>
        <w:rPr>
          <w:lang w:val="ru-RU"/>
        </w:rPr>
      </w:pPr>
      <w:r w:rsidRPr="000906E7">
        <w:rPr>
          <w:lang w:val="ru-RU"/>
        </w:rPr>
        <w:t xml:space="preserve">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w:t>
      </w:r>
      <w:r w:rsidRPr="000906E7">
        <w:rPr>
          <w:highlight w:val="yellow"/>
          <w:lang w:val="ru-RU"/>
        </w:rPr>
        <w:t xml:space="preserve">разбойника, </w:t>
      </w:r>
      <w:r w:rsidRPr="000906E7">
        <w:rPr>
          <w:lang w:val="ru-RU"/>
        </w:rPr>
        <w:t>в виде ко</w:t>
      </w:r>
      <w:r w:rsidRPr="000906E7">
        <w:rPr>
          <w:lang w:val="ru-RU"/>
        </w:rPr>
        <w:t xml:space="preserve">торого являлся Маргарите в Александровском саду, и поклонился он Маргарите чрезвычайно галантно. </w:t>
      </w:r>
    </w:p>
    <w:p w:rsidR="006F607E" w:rsidRPr="000906E7" w:rsidRDefault="000906E7">
      <w:pPr>
        <w:rPr>
          <w:lang w:val="ru-RU"/>
        </w:rPr>
      </w:pPr>
      <w:r w:rsidRPr="000906E7">
        <w:rPr>
          <w:highlight w:val="yellow"/>
          <w:lang w:val="ru-RU"/>
        </w:rPr>
        <w:t xml:space="preserve">Нагая ведьма, </w:t>
      </w:r>
      <w:r w:rsidRPr="000906E7">
        <w:rPr>
          <w:lang w:val="ru-RU"/>
        </w:rPr>
        <w:t xml:space="preserve">та самая Гелла, что так смущала почтенного буфетчика Варьете, и, увы, та самая, которую, к </w:t>
      </w:r>
      <w:r w:rsidRPr="000906E7">
        <w:rPr>
          <w:highlight w:val="yellow"/>
          <w:lang w:val="ru-RU"/>
        </w:rPr>
        <w:t xml:space="preserve">великому счастью, </w:t>
      </w:r>
      <w:r w:rsidRPr="000906E7">
        <w:rPr>
          <w:lang w:val="ru-RU"/>
        </w:rPr>
        <w:t xml:space="preserve">вспугнул </w:t>
      </w:r>
      <w:r w:rsidRPr="000906E7">
        <w:rPr>
          <w:highlight w:val="yellow"/>
          <w:lang w:val="ru-RU"/>
        </w:rPr>
        <w:t xml:space="preserve">петух </w:t>
      </w:r>
      <w:r w:rsidRPr="000906E7">
        <w:rPr>
          <w:lang w:val="ru-RU"/>
        </w:rPr>
        <w:t xml:space="preserve">в </w:t>
      </w:r>
      <w:r w:rsidRPr="000906E7">
        <w:rPr>
          <w:highlight w:val="yellow"/>
          <w:lang w:val="ru-RU"/>
        </w:rPr>
        <w:t xml:space="preserve">ночь </w:t>
      </w:r>
      <w:r w:rsidRPr="000906E7">
        <w:rPr>
          <w:lang w:val="ru-RU"/>
        </w:rPr>
        <w:t>знаменитого с</w:t>
      </w:r>
      <w:r w:rsidRPr="000906E7">
        <w:rPr>
          <w:lang w:val="ru-RU"/>
        </w:rPr>
        <w:t xml:space="preserve">еанса, сидела на </w:t>
      </w:r>
      <w:r w:rsidRPr="000906E7">
        <w:rPr>
          <w:lang w:val="ru-RU"/>
        </w:rPr>
        <w:lastRenderedPageBreak/>
        <w:t xml:space="preserve">коврике на </w:t>
      </w:r>
      <w:r w:rsidRPr="000906E7">
        <w:rPr>
          <w:highlight w:val="yellow"/>
          <w:lang w:val="ru-RU"/>
        </w:rPr>
        <w:t xml:space="preserve">полу </w:t>
      </w:r>
      <w:r w:rsidRPr="000906E7">
        <w:rPr>
          <w:lang w:val="ru-RU"/>
        </w:rPr>
        <w:t xml:space="preserve">у кровати, помешивая в кастрюле что-то, от чего валил серный пар. </w:t>
      </w:r>
    </w:p>
    <w:p w:rsidR="006F607E" w:rsidRPr="000906E7" w:rsidRDefault="000906E7">
      <w:pPr>
        <w:rPr>
          <w:lang w:val="ru-RU"/>
        </w:rPr>
      </w:pPr>
      <w:r w:rsidRPr="000906E7">
        <w:rPr>
          <w:lang w:val="ru-RU"/>
        </w:rPr>
        <w:t xml:space="preserve">Кроме этих, был еще в </w:t>
      </w:r>
      <w:r w:rsidRPr="000906E7">
        <w:rPr>
          <w:highlight w:val="yellow"/>
          <w:lang w:val="ru-RU"/>
        </w:rPr>
        <w:t xml:space="preserve">комнате </w:t>
      </w:r>
      <w:r w:rsidRPr="000906E7">
        <w:rPr>
          <w:lang w:val="ru-RU"/>
        </w:rPr>
        <w:t xml:space="preserve">сидящий на высоком табурете перед </w:t>
      </w:r>
      <w:r w:rsidRPr="000906E7">
        <w:rPr>
          <w:highlight w:val="yellow"/>
          <w:lang w:val="ru-RU"/>
        </w:rPr>
        <w:t xml:space="preserve">шахматным </w:t>
      </w:r>
      <w:r w:rsidRPr="000906E7">
        <w:rPr>
          <w:lang w:val="ru-RU"/>
        </w:rPr>
        <w:t xml:space="preserve">столиком громаднейший </w:t>
      </w:r>
      <w:r w:rsidRPr="000906E7">
        <w:rPr>
          <w:highlight w:val="yellow"/>
          <w:lang w:val="ru-RU"/>
        </w:rPr>
        <w:t xml:space="preserve">черный </w:t>
      </w:r>
      <w:r w:rsidRPr="000906E7">
        <w:rPr>
          <w:lang w:val="ru-RU"/>
        </w:rPr>
        <w:t xml:space="preserve">котище, держащий в </w:t>
      </w:r>
      <w:r w:rsidRPr="000906E7">
        <w:rPr>
          <w:highlight w:val="yellow"/>
          <w:lang w:val="ru-RU"/>
        </w:rPr>
        <w:t xml:space="preserve">правой </w:t>
      </w:r>
      <w:r w:rsidRPr="000906E7">
        <w:rPr>
          <w:lang w:val="ru-RU"/>
        </w:rPr>
        <w:t xml:space="preserve">лапе </w:t>
      </w:r>
      <w:r w:rsidRPr="000906E7">
        <w:rPr>
          <w:highlight w:val="yellow"/>
          <w:lang w:val="ru-RU"/>
        </w:rPr>
        <w:t xml:space="preserve">шахматного коня. </w:t>
      </w:r>
    </w:p>
    <w:p w:rsidR="006F607E" w:rsidRPr="000906E7" w:rsidRDefault="000906E7">
      <w:pPr>
        <w:rPr>
          <w:lang w:val="ru-RU"/>
        </w:rPr>
      </w:pPr>
      <w:r w:rsidRPr="000906E7">
        <w:rPr>
          <w:lang w:val="ru-RU"/>
        </w:rPr>
        <w:t>Гелл</w:t>
      </w:r>
      <w:r w:rsidRPr="000906E7">
        <w:rPr>
          <w:lang w:val="ru-RU"/>
        </w:rPr>
        <w:t xml:space="preserve">а приподнялась и поклонилась Маргарите. То же сделал и кот, соскочивши с табурета; шаркая </w:t>
      </w:r>
      <w:r w:rsidRPr="000906E7">
        <w:rPr>
          <w:highlight w:val="yellow"/>
          <w:lang w:val="ru-RU"/>
        </w:rPr>
        <w:t xml:space="preserve">правой </w:t>
      </w:r>
      <w:r w:rsidRPr="000906E7">
        <w:rPr>
          <w:lang w:val="ru-RU"/>
        </w:rPr>
        <w:t xml:space="preserve">задней лапой, он уронил </w:t>
      </w:r>
      <w:r w:rsidRPr="000906E7">
        <w:rPr>
          <w:highlight w:val="yellow"/>
          <w:lang w:val="ru-RU"/>
        </w:rPr>
        <w:t xml:space="preserve">коня </w:t>
      </w:r>
      <w:r w:rsidRPr="000906E7">
        <w:rPr>
          <w:lang w:val="ru-RU"/>
        </w:rPr>
        <w:t xml:space="preserve">и полез за ним под кровать. </w:t>
      </w:r>
    </w:p>
    <w:p w:rsidR="006F607E" w:rsidRPr="000906E7" w:rsidRDefault="000906E7">
      <w:pPr>
        <w:rPr>
          <w:lang w:val="ru-RU"/>
        </w:rPr>
      </w:pPr>
      <w:r w:rsidRPr="000906E7">
        <w:rPr>
          <w:lang w:val="ru-RU"/>
        </w:rPr>
        <w:t xml:space="preserve">Все это замирающая от </w:t>
      </w:r>
      <w:r w:rsidRPr="000906E7">
        <w:rPr>
          <w:highlight w:val="yellow"/>
          <w:lang w:val="ru-RU"/>
        </w:rPr>
        <w:t xml:space="preserve">страха </w:t>
      </w:r>
      <w:r w:rsidRPr="000906E7">
        <w:rPr>
          <w:lang w:val="ru-RU"/>
        </w:rPr>
        <w:t xml:space="preserve">Маргарита разглядела в коварных </w:t>
      </w:r>
      <w:r w:rsidRPr="000906E7">
        <w:rPr>
          <w:highlight w:val="yellow"/>
          <w:lang w:val="ru-RU"/>
        </w:rPr>
        <w:t xml:space="preserve">тенях </w:t>
      </w:r>
      <w:r w:rsidRPr="000906E7">
        <w:rPr>
          <w:lang w:val="ru-RU"/>
        </w:rPr>
        <w:t xml:space="preserve">от </w:t>
      </w:r>
      <w:r w:rsidRPr="000906E7">
        <w:rPr>
          <w:highlight w:val="yellow"/>
          <w:lang w:val="ru-RU"/>
        </w:rPr>
        <w:t xml:space="preserve">свечей </w:t>
      </w:r>
      <w:r w:rsidRPr="000906E7">
        <w:rPr>
          <w:lang w:val="ru-RU"/>
        </w:rPr>
        <w:t>кое-как. Взор ее притяги</w:t>
      </w:r>
      <w:r w:rsidRPr="000906E7">
        <w:rPr>
          <w:lang w:val="ru-RU"/>
        </w:rPr>
        <w:t xml:space="preserve">вала </w:t>
      </w:r>
      <w:r w:rsidRPr="000906E7">
        <w:rPr>
          <w:highlight w:val="yellow"/>
          <w:lang w:val="ru-RU"/>
        </w:rPr>
        <w:t xml:space="preserve">постель, </w:t>
      </w:r>
      <w:r w:rsidRPr="000906E7">
        <w:rPr>
          <w:lang w:val="ru-RU"/>
        </w:rPr>
        <w:t xml:space="preserve">на которой сидел тот, кого еще совсем недавно бедный Иван на Патриарших прудах убеждал в том, что </w:t>
      </w:r>
      <w:r w:rsidRPr="000906E7">
        <w:rPr>
          <w:highlight w:val="yellow"/>
          <w:lang w:val="ru-RU"/>
        </w:rPr>
        <w:t xml:space="preserve">дьявола </w:t>
      </w:r>
      <w:r w:rsidRPr="000906E7">
        <w:rPr>
          <w:lang w:val="ru-RU"/>
        </w:rPr>
        <w:t xml:space="preserve">не существует. Этот несуществующий и сидел на кровати. </w:t>
      </w:r>
    </w:p>
    <w:p w:rsidR="006F607E" w:rsidRPr="000906E7" w:rsidRDefault="000906E7">
      <w:pPr>
        <w:rPr>
          <w:lang w:val="ru-RU"/>
        </w:rPr>
      </w:pPr>
      <w:r w:rsidRPr="000906E7">
        <w:rPr>
          <w:lang w:val="ru-RU"/>
        </w:rPr>
        <w:t xml:space="preserve">Два </w:t>
      </w:r>
      <w:r w:rsidRPr="000906E7">
        <w:rPr>
          <w:highlight w:val="yellow"/>
          <w:lang w:val="ru-RU"/>
        </w:rPr>
        <w:t xml:space="preserve">глаза </w:t>
      </w:r>
      <w:r w:rsidRPr="000906E7">
        <w:rPr>
          <w:lang w:val="ru-RU"/>
        </w:rPr>
        <w:t xml:space="preserve">уперлись Маргарите в </w:t>
      </w:r>
      <w:r w:rsidRPr="000906E7">
        <w:rPr>
          <w:highlight w:val="yellow"/>
          <w:lang w:val="ru-RU"/>
        </w:rPr>
        <w:t xml:space="preserve">лицо. Правый </w:t>
      </w:r>
      <w:r w:rsidRPr="000906E7">
        <w:rPr>
          <w:lang w:val="ru-RU"/>
        </w:rPr>
        <w:t xml:space="preserve">с </w:t>
      </w:r>
      <w:r w:rsidRPr="000906E7">
        <w:rPr>
          <w:highlight w:val="yellow"/>
          <w:lang w:val="ru-RU"/>
        </w:rPr>
        <w:t xml:space="preserve">золотою искрой </w:t>
      </w:r>
      <w:r w:rsidRPr="000906E7">
        <w:rPr>
          <w:lang w:val="ru-RU"/>
        </w:rPr>
        <w:t>на дне, сверлящий л</w:t>
      </w:r>
      <w:r w:rsidRPr="000906E7">
        <w:rPr>
          <w:lang w:val="ru-RU"/>
        </w:rPr>
        <w:t xml:space="preserve">юбого до дна души, и </w:t>
      </w:r>
      <w:r w:rsidRPr="000906E7">
        <w:rPr>
          <w:highlight w:val="yellow"/>
          <w:lang w:val="ru-RU"/>
        </w:rPr>
        <w:t xml:space="preserve">левый </w:t>
      </w:r>
      <w:r w:rsidRPr="000906E7">
        <w:rPr>
          <w:lang w:val="ru-RU"/>
        </w:rPr>
        <w:t xml:space="preserve">– пустой и </w:t>
      </w:r>
      <w:r w:rsidRPr="000906E7">
        <w:rPr>
          <w:highlight w:val="yellow"/>
          <w:lang w:val="ru-RU"/>
        </w:rPr>
        <w:t xml:space="preserve">черный, </w:t>
      </w:r>
      <w:r w:rsidRPr="000906E7">
        <w:rPr>
          <w:lang w:val="ru-RU"/>
        </w:rPr>
        <w:t xml:space="preserve">вроде как узкое игольное ухо, как выход в бездонный </w:t>
      </w:r>
      <w:r w:rsidRPr="000906E7">
        <w:rPr>
          <w:highlight w:val="yellow"/>
          <w:lang w:val="ru-RU"/>
        </w:rPr>
        <w:t xml:space="preserve">колодец </w:t>
      </w:r>
      <w:r w:rsidRPr="000906E7">
        <w:rPr>
          <w:lang w:val="ru-RU"/>
        </w:rPr>
        <w:t xml:space="preserve">всякой </w:t>
      </w:r>
      <w:r w:rsidRPr="000906E7">
        <w:rPr>
          <w:highlight w:val="yellow"/>
          <w:lang w:val="ru-RU"/>
        </w:rPr>
        <w:t xml:space="preserve">тьмы </w:t>
      </w:r>
      <w:r w:rsidRPr="000906E7">
        <w:rPr>
          <w:lang w:val="ru-RU"/>
        </w:rPr>
        <w:t xml:space="preserve">и </w:t>
      </w:r>
      <w:r w:rsidRPr="000906E7">
        <w:rPr>
          <w:highlight w:val="yellow"/>
          <w:lang w:val="ru-RU"/>
        </w:rPr>
        <w:t xml:space="preserve">теней. Лицо </w:t>
      </w:r>
      <w:r w:rsidRPr="000906E7">
        <w:rPr>
          <w:lang w:val="ru-RU"/>
        </w:rPr>
        <w:t xml:space="preserve">Воланда было скошено на </w:t>
      </w:r>
      <w:r w:rsidRPr="000906E7">
        <w:rPr>
          <w:highlight w:val="yellow"/>
          <w:lang w:val="ru-RU"/>
        </w:rPr>
        <w:t xml:space="preserve">сторону, правый угол </w:t>
      </w:r>
      <w:r w:rsidRPr="000906E7">
        <w:rPr>
          <w:lang w:val="ru-RU"/>
        </w:rPr>
        <w:t xml:space="preserve">рта оттянут книзу, на высоком облысевшем лбу были прорезаны глубокие </w:t>
      </w:r>
      <w:r w:rsidRPr="000906E7">
        <w:rPr>
          <w:lang w:val="ru-RU"/>
        </w:rPr>
        <w:t xml:space="preserve">параллельные острым </w:t>
      </w:r>
      <w:r w:rsidRPr="000906E7">
        <w:rPr>
          <w:highlight w:val="yellow"/>
          <w:lang w:val="ru-RU"/>
        </w:rPr>
        <w:t xml:space="preserve">бровям </w:t>
      </w:r>
      <w:r w:rsidRPr="000906E7">
        <w:rPr>
          <w:lang w:val="ru-RU"/>
        </w:rPr>
        <w:t xml:space="preserve">морщины. </w:t>
      </w:r>
      <w:r w:rsidRPr="000906E7">
        <w:rPr>
          <w:highlight w:val="yellow"/>
          <w:lang w:val="ru-RU"/>
        </w:rPr>
        <w:t xml:space="preserve">Кожу </w:t>
      </w:r>
      <w:r w:rsidRPr="000906E7">
        <w:rPr>
          <w:lang w:val="ru-RU"/>
        </w:rPr>
        <w:t xml:space="preserve">на </w:t>
      </w:r>
      <w:r w:rsidRPr="000906E7">
        <w:rPr>
          <w:highlight w:val="yellow"/>
          <w:lang w:val="ru-RU"/>
        </w:rPr>
        <w:t xml:space="preserve">лице </w:t>
      </w:r>
      <w:r w:rsidRPr="000906E7">
        <w:rPr>
          <w:lang w:val="ru-RU"/>
        </w:rPr>
        <w:t xml:space="preserve">Воланда как будто бы навеки сжег загар. </w:t>
      </w:r>
    </w:p>
    <w:p w:rsidR="006F607E" w:rsidRPr="000906E7" w:rsidRDefault="000906E7">
      <w:pPr>
        <w:rPr>
          <w:lang w:val="ru-RU"/>
        </w:rPr>
      </w:pPr>
      <w:r w:rsidRPr="000906E7">
        <w:rPr>
          <w:lang w:val="ru-RU"/>
        </w:rPr>
        <w:lastRenderedPageBreak/>
        <w:t xml:space="preserve">Воланд широко раскинулся на </w:t>
      </w:r>
      <w:r w:rsidRPr="000906E7">
        <w:rPr>
          <w:highlight w:val="yellow"/>
          <w:lang w:val="ru-RU"/>
        </w:rPr>
        <w:t xml:space="preserve">постели, </w:t>
      </w:r>
      <w:r w:rsidRPr="000906E7">
        <w:rPr>
          <w:lang w:val="ru-RU"/>
        </w:rPr>
        <w:t xml:space="preserve">был одет в </w:t>
      </w:r>
      <w:r w:rsidRPr="000906E7">
        <w:rPr>
          <w:highlight w:val="yellow"/>
          <w:lang w:val="ru-RU"/>
        </w:rPr>
        <w:t xml:space="preserve">одну </w:t>
      </w:r>
      <w:r w:rsidRPr="000906E7">
        <w:rPr>
          <w:lang w:val="ru-RU"/>
        </w:rPr>
        <w:t xml:space="preserve">ночную длинную </w:t>
      </w:r>
      <w:r w:rsidRPr="000906E7">
        <w:rPr>
          <w:highlight w:val="yellow"/>
          <w:lang w:val="ru-RU"/>
        </w:rPr>
        <w:t xml:space="preserve">рубашку, </w:t>
      </w:r>
      <w:r w:rsidRPr="000906E7">
        <w:rPr>
          <w:lang w:val="ru-RU"/>
        </w:rPr>
        <w:t xml:space="preserve">грязную и заплатанную на </w:t>
      </w:r>
      <w:r w:rsidRPr="000906E7">
        <w:rPr>
          <w:highlight w:val="yellow"/>
          <w:lang w:val="ru-RU"/>
        </w:rPr>
        <w:t xml:space="preserve">левом </w:t>
      </w:r>
      <w:r w:rsidRPr="000906E7">
        <w:rPr>
          <w:lang w:val="ru-RU"/>
        </w:rPr>
        <w:t xml:space="preserve">плече. </w:t>
      </w:r>
      <w:r w:rsidRPr="000906E7">
        <w:rPr>
          <w:highlight w:val="yellow"/>
          <w:lang w:val="ru-RU"/>
        </w:rPr>
        <w:t xml:space="preserve">Одну </w:t>
      </w:r>
      <w:r w:rsidRPr="000906E7">
        <w:rPr>
          <w:lang w:val="ru-RU"/>
        </w:rPr>
        <w:t xml:space="preserve">голую </w:t>
      </w:r>
      <w:r w:rsidRPr="000906E7">
        <w:rPr>
          <w:highlight w:val="yellow"/>
          <w:lang w:val="ru-RU"/>
        </w:rPr>
        <w:t xml:space="preserve">ногу </w:t>
      </w:r>
      <w:r w:rsidRPr="000906E7">
        <w:rPr>
          <w:lang w:val="ru-RU"/>
        </w:rPr>
        <w:t xml:space="preserve">он поджал под себя, другую вытянул </w:t>
      </w:r>
      <w:r w:rsidRPr="000906E7">
        <w:rPr>
          <w:lang w:val="ru-RU"/>
        </w:rPr>
        <w:t xml:space="preserve">на скамеечку. </w:t>
      </w:r>
      <w:r w:rsidRPr="000906E7">
        <w:rPr>
          <w:highlight w:val="yellow"/>
          <w:lang w:val="ru-RU"/>
        </w:rPr>
        <w:t xml:space="preserve">Колено </w:t>
      </w:r>
      <w:r w:rsidRPr="000906E7">
        <w:rPr>
          <w:lang w:val="ru-RU"/>
        </w:rPr>
        <w:t xml:space="preserve">этой темной </w:t>
      </w:r>
      <w:r w:rsidRPr="000906E7">
        <w:rPr>
          <w:highlight w:val="yellow"/>
          <w:lang w:val="ru-RU"/>
        </w:rPr>
        <w:t xml:space="preserve">ноги </w:t>
      </w:r>
      <w:r w:rsidRPr="000906E7">
        <w:rPr>
          <w:lang w:val="ru-RU"/>
        </w:rPr>
        <w:t xml:space="preserve">и натирала какою-то дымящеюся </w:t>
      </w:r>
      <w:r w:rsidRPr="000906E7">
        <w:rPr>
          <w:highlight w:val="yellow"/>
          <w:lang w:val="ru-RU"/>
        </w:rPr>
        <w:t xml:space="preserve">мазью </w:t>
      </w:r>
      <w:r w:rsidRPr="000906E7">
        <w:rPr>
          <w:lang w:val="ru-RU"/>
        </w:rPr>
        <w:t xml:space="preserve">Гелла. </w:t>
      </w:r>
    </w:p>
    <w:p w:rsidR="006F607E" w:rsidRPr="000906E7" w:rsidRDefault="000906E7">
      <w:pPr>
        <w:rPr>
          <w:lang w:val="ru-RU"/>
        </w:rPr>
      </w:pPr>
      <w:r w:rsidRPr="000906E7">
        <w:rPr>
          <w:lang w:val="ru-RU"/>
        </w:rPr>
        <w:t xml:space="preserve">Еще разглядела Маргарита на раскрытой безволосой </w:t>
      </w:r>
      <w:r w:rsidRPr="000906E7">
        <w:rPr>
          <w:highlight w:val="yellow"/>
          <w:lang w:val="ru-RU"/>
        </w:rPr>
        <w:t xml:space="preserve">груди </w:t>
      </w:r>
      <w:r w:rsidRPr="000906E7">
        <w:rPr>
          <w:lang w:val="ru-RU"/>
        </w:rPr>
        <w:t xml:space="preserve">Воланда искусно из темного </w:t>
      </w:r>
      <w:r w:rsidRPr="000906E7">
        <w:rPr>
          <w:highlight w:val="yellow"/>
          <w:lang w:val="ru-RU"/>
        </w:rPr>
        <w:t xml:space="preserve">камня </w:t>
      </w:r>
      <w:r w:rsidRPr="000906E7">
        <w:rPr>
          <w:lang w:val="ru-RU"/>
        </w:rPr>
        <w:t xml:space="preserve">вырезанного жука на </w:t>
      </w:r>
      <w:r w:rsidRPr="000906E7">
        <w:rPr>
          <w:highlight w:val="yellow"/>
          <w:lang w:val="ru-RU"/>
        </w:rPr>
        <w:t xml:space="preserve">золотой </w:t>
      </w:r>
      <w:r w:rsidRPr="000906E7">
        <w:rPr>
          <w:lang w:val="ru-RU"/>
        </w:rPr>
        <w:t xml:space="preserve">цепочке и с какими-то письменами на спинке. </w:t>
      </w:r>
      <w:r w:rsidRPr="000906E7">
        <w:rPr>
          <w:highlight w:val="yellow"/>
          <w:lang w:val="ru-RU"/>
        </w:rPr>
        <w:t xml:space="preserve">Рядом </w:t>
      </w:r>
      <w:r w:rsidRPr="000906E7">
        <w:rPr>
          <w:lang w:val="ru-RU"/>
        </w:rPr>
        <w:t>с Воланд</w:t>
      </w:r>
      <w:r w:rsidRPr="000906E7">
        <w:rPr>
          <w:lang w:val="ru-RU"/>
        </w:rPr>
        <w:t xml:space="preserve">ом на </w:t>
      </w:r>
      <w:r w:rsidRPr="000906E7">
        <w:rPr>
          <w:highlight w:val="yellow"/>
          <w:lang w:val="ru-RU"/>
        </w:rPr>
        <w:t xml:space="preserve">постели, </w:t>
      </w:r>
      <w:r w:rsidRPr="000906E7">
        <w:rPr>
          <w:lang w:val="ru-RU"/>
        </w:rPr>
        <w:t xml:space="preserve">на тяжелом </w:t>
      </w:r>
      <w:r w:rsidRPr="000906E7">
        <w:rPr>
          <w:highlight w:val="yellow"/>
          <w:lang w:val="ru-RU"/>
        </w:rPr>
        <w:t xml:space="preserve">постаменте, </w:t>
      </w:r>
      <w:r w:rsidRPr="000906E7">
        <w:rPr>
          <w:lang w:val="ru-RU"/>
        </w:rPr>
        <w:t xml:space="preserve">стоял странный, как будто </w:t>
      </w:r>
      <w:r w:rsidRPr="000906E7">
        <w:rPr>
          <w:highlight w:val="yellow"/>
          <w:lang w:val="ru-RU"/>
        </w:rPr>
        <w:t xml:space="preserve">живой </w:t>
      </w:r>
      <w:r w:rsidRPr="000906E7">
        <w:rPr>
          <w:lang w:val="ru-RU"/>
        </w:rPr>
        <w:t xml:space="preserve">и освещенный с </w:t>
      </w:r>
      <w:r w:rsidRPr="000906E7">
        <w:rPr>
          <w:highlight w:val="yellow"/>
          <w:lang w:val="ru-RU"/>
        </w:rPr>
        <w:t xml:space="preserve">одного </w:t>
      </w:r>
      <w:r w:rsidRPr="000906E7">
        <w:rPr>
          <w:lang w:val="ru-RU"/>
        </w:rPr>
        <w:t xml:space="preserve">бока </w:t>
      </w:r>
      <w:r w:rsidRPr="000906E7">
        <w:rPr>
          <w:highlight w:val="yellow"/>
          <w:lang w:val="ru-RU"/>
        </w:rPr>
        <w:t xml:space="preserve">солнцем глобус. </w:t>
      </w:r>
    </w:p>
    <w:p w:rsidR="006F607E" w:rsidRPr="000906E7" w:rsidRDefault="000906E7">
      <w:pPr>
        <w:rPr>
          <w:lang w:val="ru-RU"/>
        </w:rPr>
      </w:pPr>
      <w:r w:rsidRPr="000906E7">
        <w:rPr>
          <w:lang w:val="ru-RU"/>
        </w:rPr>
        <w:t xml:space="preserve">Несколько секунд длилось молчание. «Он изучает меня», – подумала Маргарита и усилием воли постаралась сдержать дрожь в </w:t>
      </w:r>
      <w:r w:rsidRPr="000906E7">
        <w:rPr>
          <w:highlight w:val="yellow"/>
          <w:lang w:val="ru-RU"/>
        </w:rPr>
        <w:t xml:space="preserve">ногах. </w:t>
      </w:r>
    </w:p>
    <w:p w:rsidR="006F607E" w:rsidRPr="000906E7" w:rsidRDefault="000906E7">
      <w:pPr>
        <w:rPr>
          <w:lang w:val="ru-RU"/>
        </w:rPr>
      </w:pPr>
      <w:r w:rsidRPr="000906E7">
        <w:rPr>
          <w:lang w:val="ru-RU"/>
        </w:rPr>
        <w:t xml:space="preserve">Наконец Воланд </w:t>
      </w:r>
      <w:r w:rsidRPr="000906E7">
        <w:rPr>
          <w:lang w:val="ru-RU"/>
        </w:rPr>
        <w:t xml:space="preserve">заговорил, улыбнувшись, отчего его искристый </w:t>
      </w:r>
      <w:r w:rsidRPr="000906E7">
        <w:rPr>
          <w:highlight w:val="yellow"/>
          <w:lang w:val="ru-RU"/>
        </w:rPr>
        <w:t xml:space="preserve">глаз </w:t>
      </w:r>
      <w:r w:rsidRPr="000906E7">
        <w:rPr>
          <w:lang w:val="ru-RU"/>
        </w:rPr>
        <w:t xml:space="preserve">как бы вспыхнул: </w:t>
      </w:r>
    </w:p>
    <w:p w:rsidR="006F607E" w:rsidRPr="000906E7" w:rsidRDefault="000906E7">
      <w:pPr>
        <w:rPr>
          <w:lang w:val="ru-RU"/>
        </w:rPr>
      </w:pPr>
      <w:r w:rsidRPr="000906E7">
        <w:rPr>
          <w:lang w:val="ru-RU"/>
        </w:rPr>
        <w:t xml:space="preserve">– Приветствую вас, </w:t>
      </w:r>
      <w:r w:rsidRPr="000906E7">
        <w:rPr>
          <w:highlight w:val="yellow"/>
          <w:lang w:val="ru-RU"/>
        </w:rPr>
        <w:t xml:space="preserve">королева, </w:t>
      </w:r>
      <w:r w:rsidRPr="000906E7">
        <w:rPr>
          <w:lang w:val="ru-RU"/>
        </w:rPr>
        <w:t xml:space="preserve">и прошу меня извинить за мой </w:t>
      </w:r>
      <w:r w:rsidRPr="000906E7">
        <w:rPr>
          <w:highlight w:val="yellow"/>
          <w:lang w:val="ru-RU"/>
        </w:rPr>
        <w:t xml:space="preserve">домашний </w:t>
      </w:r>
      <w:r w:rsidRPr="000906E7">
        <w:rPr>
          <w:lang w:val="ru-RU"/>
        </w:rPr>
        <w:t xml:space="preserve">наряд. </w:t>
      </w:r>
    </w:p>
    <w:p w:rsidR="006F607E" w:rsidRPr="000906E7" w:rsidRDefault="000906E7">
      <w:pPr>
        <w:rPr>
          <w:lang w:val="ru-RU"/>
        </w:rPr>
      </w:pPr>
      <w:r w:rsidRPr="000906E7">
        <w:rPr>
          <w:lang w:val="ru-RU"/>
        </w:rPr>
        <w:t xml:space="preserve">Голос Воланда был так </w:t>
      </w:r>
      <w:r w:rsidRPr="000906E7">
        <w:rPr>
          <w:highlight w:val="yellow"/>
          <w:lang w:val="ru-RU"/>
        </w:rPr>
        <w:t xml:space="preserve">низок, </w:t>
      </w:r>
      <w:r w:rsidRPr="000906E7">
        <w:rPr>
          <w:lang w:val="ru-RU"/>
        </w:rPr>
        <w:t xml:space="preserve">что на некоторых </w:t>
      </w:r>
      <w:r w:rsidRPr="000906E7">
        <w:rPr>
          <w:highlight w:val="yellow"/>
          <w:lang w:val="ru-RU"/>
        </w:rPr>
        <w:t xml:space="preserve">словах </w:t>
      </w:r>
      <w:r w:rsidRPr="000906E7">
        <w:rPr>
          <w:lang w:val="ru-RU"/>
        </w:rPr>
        <w:t xml:space="preserve">давал оттяжку в хрип. </w:t>
      </w:r>
    </w:p>
    <w:p w:rsidR="006F607E" w:rsidRPr="000906E7" w:rsidRDefault="000906E7">
      <w:pPr>
        <w:rPr>
          <w:lang w:val="ru-RU"/>
        </w:rPr>
      </w:pPr>
      <w:r w:rsidRPr="000906E7">
        <w:rPr>
          <w:lang w:val="ru-RU"/>
        </w:rPr>
        <w:t xml:space="preserve">Воланд взял с </w:t>
      </w:r>
      <w:r w:rsidRPr="000906E7">
        <w:rPr>
          <w:highlight w:val="yellow"/>
          <w:lang w:val="ru-RU"/>
        </w:rPr>
        <w:t xml:space="preserve">постели </w:t>
      </w:r>
      <w:r w:rsidRPr="000906E7">
        <w:rPr>
          <w:lang w:val="ru-RU"/>
        </w:rPr>
        <w:t xml:space="preserve">длинную </w:t>
      </w:r>
      <w:r w:rsidRPr="000906E7">
        <w:rPr>
          <w:highlight w:val="yellow"/>
          <w:lang w:val="ru-RU"/>
        </w:rPr>
        <w:t xml:space="preserve">шпагу, </w:t>
      </w:r>
      <w:r w:rsidRPr="000906E7">
        <w:rPr>
          <w:lang w:val="ru-RU"/>
        </w:rPr>
        <w:t xml:space="preserve">наклонившись, пошевелил ею под кроватью и сказал: </w:t>
      </w:r>
    </w:p>
    <w:p w:rsidR="006F607E" w:rsidRPr="000906E7" w:rsidRDefault="000906E7">
      <w:pPr>
        <w:rPr>
          <w:lang w:val="ru-RU"/>
        </w:rPr>
      </w:pPr>
      <w:r w:rsidRPr="000906E7">
        <w:rPr>
          <w:lang w:val="ru-RU"/>
        </w:rPr>
        <w:lastRenderedPageBreak/>
        <w:t xml:space="preserve">– Вылезай! Партия отменяется. Прибыла гостья. </w:t>
      </w:r>
    </w:p>
    <w:p w:rsidR="006F607E" w:rsidRPr="000906E7" w:rsidRDefault="000906E7">
      <w:pPr>
        <w:rPr>
          <w:lang w:val="ru-RU"/>
        </w:rPr>
      </w:pPr>
      <w:r w:rsidRPr="000906E7">
        <w:rPr>
          <w:lang w:val="ru-RU"/>
        </w:rPr>
        <w:t xml:space="preserve">– Ни в каком случае, – тревожно свистнул по-суфлерски над ухом Маргариты Коровьев. </w:t>
      </w:r>
    </w:p>
    <w:p w:rsidR="006F607E" w:rsidRPr="000906E7" w:rsidRDefault="000906E7">
      <w:pPr>
        <w:rPr>
          <w:lang w:val="ru-RU"/>
        </w:rPr>
      </w:pPr>
      <w:r w:rsidRPr="000906E7">
        <w:rPr>
          <w:lang w:val="ru-RU"/>
        </w:rPr>
        <w:t xml:space="preserve">– Ни в каком случае... – </w:t>
      </w:r>
      <w:r w:rsidRPr="000906E7">
        <w:rPr>
          <w:highlight w:val="yellow"/>
          <w:lang w:val="ru-RU"/>
        </w:rPr>
        <w:t xml:space="preserve">начала </w:t>
      </w:r>
      <w:r w:rsidRPr="000906E7">
        <w:rPr>
          <w:lang w:val="ru-RU"/>
        </w:rPr>
        <w:t xml:space="preserve">Маргарита. </w:t>
      </w:r>
    </w:p>
    <w:p w:rsidR="006F607E" w:rsidRPr="000906E7" w:rsidRDefault="000906E7">
      <w:pPr>
        <w:rPr>
          <w:lang w:val="ru-RU"/>
        </w:rPr>
      </w:pPr>
      <w:r w:rsidRPr="000906E7">
        <w:rPr>
          <w:lang w:val="ru-RU"/>
        </w:rPr>
        <w:t xml:space="preserve">– Мессир... – дохнул Коровьев </w:t>
      </w:r>
      <w:r w:rsidRPr="000906E7">
        <w:rPr>
          <w:lang w:val="ru-RU"/>
        </w:rPr>
        <w:t xml:space="preserve">в ухо. </w:t>
      </w:r>
    </w:p>
    <w:p w:rsidR="006F607E" w:rsidRPr="000906E7" w:rsidRDefault="000906E7">
      <w:pPr>
        <w:rPr>
          <w:lang w:val="ru-RU"/>
        </w:rPr>
      </w:pPr>
      <w:r w:rsidRPr="000906E7">
        <w:rPr>
          <w:lang w:val="ru-RU"/>
        </w:rPr>
        <w:t xml:space="preserve">– Ни в каком случае, мессир, – справившись с собой, тихо, но ясно ответила Маргарита и, улыбнувшись, добавила: – Я умоляю вас не прерывать партии. Я полагаю, что </w:t>
      </w:r>
      <w:r w:rsidRPr="000906E7">
        <w:rPr>
          <w:highlight w:val="yellow"/>
          <w:lang w:val="ru-RU"/>
        </w:rPr>
        <w:t xml:space="preserve">шахматные </w:t>
      </w:r>
      <w:r w:rsidRPr="000906E7">
        <w:rPr>
          <w:lang w:val="ru-RU"/>
        </w:rPr>
        <w:t xml:space="preserve">журналы заплатили бы недурные </w:t>
      </w:r>
      <w:r w:rsidRPr="000906E7">
        <w:rPr>
          <w:highlight w:val="yellow"/>
          <w:lang w:val="ru-RU"/>
        </w:rPr>
        <w:t xml:space="preserve">деньги, </w:t>
      </w:r>
      <w:r w:rsidRPr="000906E7">
        <w:rPr>
          <w:lang w:val="ru-RU"/>
        </w:rPr>
        <w:t>если б имели возможность ее напечатать</w:t>
      </w:r>
      <w:r w:rsidRPr="000906E7">
        <w:rPr>
          <w:lang w:val="ru-RU"/>
        </w:rPr>
        <w:t xml:space="preserve">. </w:t>
      </w:r>
    </w:p>
    <w:p w:rsidR="006F607E" w:rsidRPr="000906E7" w:rsidRDefault="000906E7">
      <w:pPr>
        <w:rPr>
          <w:lang w:val="ru-RU"/>
        </w:rPr>
      </w:pPr>
      <w:r w:rsidRPr="000906E7">
        <w:rPr>
          <w:lang w:val="ru-RU"/>
        </w:rPr>
        <w:t xml:space="preserve">Азазелло тихо и одобрительно крякнул, а Воланд, внимательно поглядев на Маргариту, заметил как бы про себя: </w:t>
      </w:r>
    </w:p>
    <w:p w:rsidR="006F607E" w:rsidRPr="000906E7" w:rsidRDefault="000906E7">
      <w:pPr>
        <w:rPr>
          <w:lang w:val="ru-RU"/>
        </w:rPr>
      </w:pPr>
      <w:r w:rsidRPr="000906E7">
        <w:rPr>
          <w:lang w:val="ru-RU"/>
        </w:rPr>
        <w:t xml:space="preserve">– Да, прав Коровьев! Как причудливо тасуется колода! </w:t>
      </w:r>
      <w:r w:rsidRPr="000906E7">
        <w:rPr>
          <w:highlight w:val="yellow"/>
          <w:lang w:val="ru-RU"/>
        </w:rPr>
        <w:t xml:space="preserve">Кровь! </w:t>
      </w:r>
    </w:p>
    <w:p w:rsidR="006F607E" w:rsidRPr="000906E7" w:rsidRDefault="000906E7">
      <w:pPr>
        <w:rPr>
          <w:lang w:val="ru-RU"/>
        </w:rPr>
      </w:pPr>
      <w:r w:rsidRPr="000906E7">
        <w:rPr>
          <w:lang w:val="ru-RU"/>
        </w:rPr>
        <w:t xml:space="preserve">Он протянул </w:t>
      </w:r>
      <w:r w:rsidRPr="000906E7">
        <w:rPr>
          <w:highlight w:val="yellow"/>
          <w:lang w:val="ru-RU"/>
        </w:rPr>
        <w:t xml:space="preserve">руку </w:t>
      </w:r>
      <w:r w:rsidRPr="000906E7">
        <w:rPr>
          <w:lang w:val="ru-RU"/>
        </w:rPr>
        <w:t>и поманил к себе Маргариту. Та подошла, не чувствуя пола под босым</w:t>
      </w:r>
      <w:r w:rsidRPr="000906E7">
        <w:rPr>
          <w:lang w:val="ru-RU"/>
        </w:rPr>
        <w:t xml:space="preserve">и </w:t>
      </w:r>
      <w:r w:rsidRPr="000906E7">
        <w:rPr>
          <w:highlight w:val="yellow"/>
          <w:lang w:val="ru-RU"/>
        </w:rPr>
        <w:t xml:space="preserve">ногами. </w:t>
      </w:r>
      <w:r w:rsidRPr="000906E7">
        <w:rPr>
          <w:lang w:val="ru-RU"/>
        </w:rPr>
        <w:t xml:space="preserve">Воланд положил свою тяжелую, как будто каменную, и в то же </w:t>
      </w:r>
      <w:r w:rsidRPr="000906E7">
        <w:rPr>
          <w:highlight w:val="yellow"/>
          <w:lang w:val="ru-RU"/>
        </w:rPr>
        <w:t xml:space="preserve">время </w:t>
      </w:r>
      <w:r w:rsidRPr="000906E7">
        <w:rPr>
          <w:lang w:val="ru-RU"/>
        </w:rPr>
        <w:t xml:space="preserve">горячую, как </w:t>
      </w:r>
      <w:r w:rsidRPr="000906E7">
        <w:rPr>
          <w:highlight w:val="yellow"/>
          <w:lang w:val="ru-RU"/>
        </w:rPr>
        <w:t xml:space="preserve">огонь, руку </w:t>
      </w:r>
      <w:r w:rsidRPr="000906E7">
        <w:rPr>
          <w:lang w:val="ru-RU"/>
        </w:rPr>
        <w:t xml:space="preserve">на плечо Маргариты, дернул ее к себе и посадил на кровать </w:t>
      </w:r>
      <w:r w:rsidRPr="000906E7">
        <w:rPr>
          <w:highlight w:val="yellow"/>
          <w:lang w:val="ru-RU"/>
        </w:rPr>
        <w:t xml:space="preserve">рядом </w:t>
      </w:r>
      <w:r w:rsidRPr="000906E7">
        <w:rPr>
          <w:lang w:val="ru-RU"/>
        </w:rPr>
        <w:t xml:space="preserve">с собою. </w:t>
      </w:r>
    </w:p>
    <w:p w:rsidR="006F607E" w:rsidRPr="000906E7" w:rsidRDefault="000906E7">
      <w:pPr>
        <w:rPr>
          <w:lang w:val="ru-RU"/>
        </w:rPr>
      </w:pPr>
      <w:r w:rsidRPr="000906E7">
        <w:rPr>
          <w:lang w:val="ru-RU"/>
        </w:rPr>
        <w:t xml:space="preserve">– Ну, уж если вы так очаровательно любезны, – проговорил он, – а я другого ничего </w:t>
      </w:r>
      <w:r w:rsidRPr="000906E7">
        <w:rPr>
          <w:lang w:val="ru-RU"/>
        </w:rPr>
        <w:t xml:space="preserve">и не </w:t>
      </w:r>
      <w:r w:rsidRPr="000906E7">
        <w:rPr>
          <w:lang w:val="ru-RU"/>
        </w:rPr>
        <w:lastRenderedPageBreak/>
        <w:t xml:space="preserve">ожидал, так будем без церемоний, – он опять наклонился к </w:t>
      </w:r>
      <w:r w:rsidRPr="000906E7">
        <w:rPr>
          <w:highlight w:val="yellow"/>
          <w:lang w:val="ru-RU"/>
        </w:rPr>
        <w:t xml:space="preserve">краю </w:t>
      </w:r>
      <w:r w:rsidRPr="000906E7">
        <w:rPr>
          <w:lang w:val="ru-RU"/>
        </w:rPr>
        <w:t xml:space="preserve">кровати и крикнул: – Долго будет продолжаться этот балаган под кроватью? Вылезай, окаянный ганс! </w:t>
      </w:r>
    </w:p>
    <w:p w:rsidR="006F607E" w:rsidRPr="000906E7" w:rsidRDefault="000906E7">
      <w:pPr>
        <w:rPr>
          <w:lang w:val="ru-RU"/>
        </w:rPr>
      </w:pPr>
      <w:r w:rsidRPr="000906E7">
        <w:rPr>
          <w:lang w:val="ru-RU"/>
        </w:rPr>
        <w:t xml:space="preserve">– </w:t>
      </w:r>
      <w:r w:rsidRPr="000906E7">
        <w:rPr>
          <w:highlight w:val="yellow"/>
          <w:lang w:val="ru-RU"/>
        </w:rPr>
        <w:t xml:space="preserve">Коня </w:t>
      </w:r>
      <w:r w:rsidRPr="000906E7">
        <w:rPr>
          <w:lang w:val="ru-RU"/>
        </w:rPr>
        <w:t>не могу найти, – задушенным и фальшивым голосом отозвался из-под кровати кот, – уска</w:t>
      </w:r>
      <w:r w:rsidRPr="000906E7">
        <w:rPr>
          <w:lang w:val="ru-RU"/>
        </w:rPr>
        <w:t xml:space="preserve">кал куда-то, а вместо него какая-то </w:t>
      </w:r>
      <w:r w:rsidRPr="000906E7">
        <w:rPr>
          <w:highlight w:val="yellow"/>
          <w:lang w:val="ru-RU"/>
        </w:rPr>
        <w:t xml:space="preserve">лягушка </w:t>
      </w:r>
      <w:r w:rsidRPr="000906E7">
        <w:rPr>
          <w:lang w:val="ru-RU"/>
        </w:rPr>
        <w:t xml:space="preserve">попадается. </w:t>
      </w:r>
    </w:p>
    <w:p w:rsidR="006F607E" w:rsidRPr="000906E7" w:rsidRDefault="000906E7">
      <w:pPr>
        <w:rPr>
          <w:lang w:val="ru-RU"/>
        </w:rPr>
      </w:pPr>
      <w:r w:rsidRPr="000906E7">
        <w:rPr>
          <w:lang w:val="ru-RU"/>
        </w:rPr>
        <w:t xml:space="preserve">– Не воображаешь ли ты, что находишься на ярмарочной площади? – притворяясь рассерженным, спрашивал Воланд, – никакой </w:t>
      </w:r>
      <w:r w:rsidRPr="000906E7">
        <w:rPr>
          <w:highlight w:val="yellow"/>
          <w:lang w:val="ru-RU"/>
        </w:rPr>
        <w:t xml:space="preserve">лягушки </w:t>
      </w:r>
      <w:r w:rsidRPr="000906E7">
        <w:rPr>
          <w:lang w:val="ru-RU"/>
        </w:rPr>
        <w:t>не было под кроватью! Оставь эти дешевые фокусы для Варьете. Если ты сейч</w:t>
      </w:r>
      <w:r w:rsidRPr="000906E7">
        <w:rPr>
          <w:lang w:val="ru-RU"/>
        </w:rPr>
        <w:t xml:space="preserve">ас же не появишься, мы будем считать, что ты сдался, проклятый дезертир. </w:t>
      </w:r>
    </w:p>
    <w:p w:rsidR="006F607E" w:rsidRPr="000906E7" w:rsidRDefault="000906E7">
      <w:pPr>
        <w:rPr>
          <w:lang w:val="ru-RU"/>
        </w:rPr>
      </w:pPr>
      <w:r w:rsidRPr="000906E7">
        <w:rPr>
          <w:lang w:val="ru-RU"/>
        </w:rPr>
        <w:t xml:space="preserve">– Ни за что, мессир! – заорал кот и в ту же секунду вылез из-под кровати, держа в лапе </w:t>
      </w:r>
      <w:r w:rsidRPr="000906E7">
        <w:rPr>
          <w:highlight w:val="yellow"/>
          <w:lang w:val="ru-RU"/>
        </w:rPr>
        <w:t xml:space="preserve">коня. </w:t>
      </w:r>
    </w:p>
    <w:p w:rsidR="006F607E" w:rsidRPr="000906E7" w:rsidRDefault="000906E7">
      <w:pPr>
        <w:rPr>
          <w:lang w:val="ru-RU"/>
        </w:rPr>
      </w:pPr>
      <w:r w:rsidRPr="000906E7">
        <w:rPr>
          <w:lang w:val="ru-RU"/>
        </w:rPr>
        <w:t>– Рекомендую вам... – начал было Воланд и сам себя перебил: – Нет, я видеть не могу этог</w:t>
      </w:r>
      <w:r w:rsidRPr="000906E7">
        <w:rPr>
          <w:lang w:val="ru-RU"/>
        </w:rPr>
        <w:t xml:space="preserve">о шута горохового. Посмотрите, во что он себя превратил под кроватью. </w:t>
      </w:r>
    </w:p>
    <w:p w:rsidR="006F607E" w:rsidRPr="000906E7" w:rsidRDefault="000906E7">
      <w:pPr>
        <w:rPr>
          <w:lang w:val="ru-RU"/>
        </w:rPr>
      </w:pPr>
      <w:r w:rsidRPr="000906E7">
        <w:rPr>
          <w:lang w:val="ru-RU"/>
        </w:rPr>
        <w:t xml:space="preserve">Стоящий на задних лапах и выпачканный пылью кот тем </w:t>
      </w:r>
      <w:r w:rsidRPr="000906E7">
        <w:rPr>
          <w:highlight w:val="yellow"/>
          <w:lang w:val="ru-RU"/>
        </w:rPr>
        <w:t xml:space="preserve">временем </w:t>
      </w:r>
      <w:r w:rsidRPr="000906E7">
        <w:rPr>
          <w:lang w:val="ru-RU"/>
        </w:rPr>
        <w:t xml:space="preserve">раскланивался перед Маргаритой. Теперь на шее у кота оказался </w:t>
      </w:r>
      <w:r w:rsidRPr="000906E7">
        <w:rPr>
          <w:highlight w:val="yellow"/>
          <w:lang w:val="ru-RU"/>
        </w:rPr>
        <w:t xml:space="preserve">белый </w:t>
      </w:r>
      <w:r w:rsidRPr="000906E7">
        <w:rPr>
          <w:lang w:val="ru-RU"/>
        </w:rPr>
        <w:t xml:space="preserve">фрачный галстук бантиком, а на </w:t>
      </w:r>
      <w:r w:rsidRPr="000906E7">
        <w:rPr>
          <w:highlight w:val="yellow"/>
          <w:lang w:val="ru-RU"/>
        </w:rPr>
        <w:t xml:space="preserve">груди </w:t>
      </w:r>
      <w:r w:rsidRPr="000906E7">
        <w:rPr>
          <w:lang w:val="ru-RU"/>
        </w:rPr>
        <w:lastRenderedPageBreak/>
        <w:t>перламутровый дамск</w:t>
      </w:r>
      <w:r w:rsidRPr="000906E7">
        <w:rPr>
          <w:lang w:val="ru-RU"/>
        </w:rPr>
        <w:t xml:space="preserve">ий бинокль на ремешке. Кроме того, усы у кота были позолочены. </w:t>
      </w:r>
    </w:p>
    <w:p w:rsidR="006F607E" w:rsidRPr="000906E7" w:rsidRDefault="000906E7">
      <w:pPr>
        <w:rPr>
          <w:lang w:val="ru-RU"/>
        </w:rPr>
      </w:pPr>
      <w:r w:rsidRPr="000906E7">
        <w:rPr>
          <w:lang w:val="ru-RU"/>
        </w:rPr>
        <w:t xml:space="preserve">– Ну что же это такое! – воскликнул Воланд, – зачем ты позолотил усы? И на кой черт тебе нужен галстух, если на тебе нет штанов? </w:t>
      </w:r>
    </w:p>
    <w:p w:rsidR="006F607E" w:rsidRPr="000906E7" w:rsidRDefault="000906E7">
      <w:pPr>
        <w:rPr>
          <w:lang w:val="ru-RU"/>
        </w:rPr>
      </w:pPr>
      <w:r w:rsidRPr="000906E7">
        <w:rPr>
          <w:lang w:val="ru-RU"/>
        </w:rPr>
        <w:t xml:space="preserve">– Штаны коту не полагаются, мессир, – с </w:t>
      </w:r>
      <w:r w:rsidRPr="000906E7">
        <w:rPr>
          <w:highlight w:val="yellow"/>
          <w:lang w:val="ru-RU"/>
        </w:rPr>
        <w:t xml:space="preserve">большим </w:t>
      </w:r>
      <w:r w:rsidRPr="000906E7">
        <w:rPr>
          <w:lang w:val="ru-RU"/>
        </w:rPr>
        <w:t>достоинством о</w:t>
      </w:r>
      <w:r w:rsidRPr="000906E7">
        <w:rPr>
          <w:lang w:val="ru-RU"/>
        </w:rPr>
        <w:t xml:space="preserve">твечал кот, – уж не прикажете ли вы мне надеть и сапоги? Кот в сапогах бывает только в </w:t>
      </w:r>
      <w:r w:rsidRPr="000906E7">
        <w:rPr>
          <w:highlight w:val="yellow"/>
          <w:lang w:val="ru-RU"/>
        </w:rPr>
        <w:t xml:space="preserve">сказках, </w:t>
      </w:r>
      <w:r w:rsidRPr="000906E7">
        <w:rPr>
          <w:lang w:val="ru-RU"/>
        </w:rPr>
        <w:t xml:space="preserve">мессир. Но видели ли вы когда-либо кого-нибудь на </w:t>
      </w:r>
      <w:r w:rsidRPr="000906E7">
        <w:rPr>
          <w:highlight w:val="yellow"/>
          <w:lang w:val="ru-RU"/>
        </w:rPr>
        <w:t xml:space="preserve">балу </w:t>
      </w:r>
      <w:r w:rsidRPr="000906E7">
        <w:rPr>
          <w:lang w:val="ru-RU"/>
        </w:rPr>
        <w:t>без галстуха? Я не намерен оказаться в комическом положении и рисковать тем, что меня вытолкают в шею! Ка</w:t>
      </w:r>
      <w:r w:rsidRPr="000906E7">
        <w:rPr>
          <w:lang w:val="ru-RU"/>
        </w:rPr>
        <w:t xml:space="preserve">ждый украшает себя, чем может. Считайте, что сказанное относится и к биноклю, мессир! </w:t>
      </w:r>
    </w:p>
    <w:p w:rsidR="006F607E" w:rsidRPr="000906E7" w:rsidRDefault="000906E7">
      <w:pPr>
        <w:rPr>
          <w:lang w:val="ru-RU"/>
        </w:rPr>
      </w:pPr>
      <w:r w:rsidRPr="000906E7">
        <w:rPr>
          <w:lang w:val="ru-RU"/>
        </w:rPr>
        <w:t xml:space="preserve">– Но усы?.. </w:t>
      </w:r>
    </w:p>
    <w:p w:rsidR="006F607E" w:rsidRPr="000906E7" w:rsidRDefault="000906E7">
      <w:pPr>
        <w:rPr>
          <w:lang w:val="ru-RU"/>
        </w:rPr>
      </w:pPr>
      <w:r w:rsidRPr="000906E7">
        <w:rPr>
          <w:lang w:val="ru-RU"/>
        </w:rPr>
        <w:t xml:space="preserve">– Не понимаю, – сухо возражал кот, – почему, бреясь сегодня, Азазелло и Коровьев могли посыпать себя белой пудрой, и чем она лучше </w:t>
      </w:r>
      <w:r w:rsidRPr="000906E7">
        <w:rPr>
          <w:highlight w:val="yellow"/>
          <w:lang w:val="ru-RU"/>
        </w:rPr>
        <w:t xml:space="preserve">золотой? </w:t>
      </w:r>
      <w:r w:rsidRPr="000906E7">
        <w:rPr>
          <w:lang w:val="ru-RU"/>
        </w:rPr>
        <w:t xml:space="preserve">Я напудрил усы, </w:t>
      </w:r>
      <w:r w:rsidRPr="000906E7">
        <w:rPr>
          <w:lang w:val="ru-RU"/>
        </w:rPr>
        <w:t xml:space="preserve">вот и все! Другой разговор был бы, если б я побрился! Бритый кот – это действительно уж безобразие, </w:t>
      </w:r>
      <w:r w:rsidRPr="000906E7">
        <w:rPr>
          <w:highlight w:val="yellow"/>
          <w:lang w:val="ru-RU"/>
        </w:rPr>
        <w:t xml:space="preserve">тысячу </w:t>
      </w:r>
      <w:r w:rsidRPr="000906E7">
        <w:rPr>
          <w:lang w:val="ru-RU"/>
        </w:rPr>
        <w:t>раз согласен признать это. Но вообще, – тут голос кота обидчиво дрогнул, – я вижу, что ко мне применяют кое-какие придирки, и вижу, что передо мною с</w:t>
      </w:r>
      <w:r w:rsidRPr="000906E7">
        <w:rPr>
          <w:lang w:val="ru-RU"/>
        </w:rPr>
        <w:t xml:space="preserve">тоит серьезная проблема – </w:t>
      </w:r>
      <w:r w:rsidRPr="000906E7">
        <w:rPr>
          <w:lang w:val="ru-RU"/>
        </w:rPr>
        <w:lastRenderedPageBreak/>
        <w:t xml:space="preserve">быть ли мне вообще на </w:t>
      </w:r>
      <w:r w:rsidRPr="000906E7">
        <w:rPr>
          <w:highlight w:val="yellow"/>
          <w:lang w:val="ru-RU"/>
        </w:rPr>
        <w:t xml:space="preserve">балу? </w:t>
      </w:r>
      <w:r w:rsidRPr="000906E7">
        <w:rPr>
          <w:lang w:val="ru-RU"/>
        </w:rPr>
        <w:t xml:space="preserve">Что вы скажете мне на это, мессир? </w:t>
      </w:r>
    </w:p>
    <w:p w:rsidR="006F607E" w:rsidRPr="000906E7" w:rsidRDefault="000906E7">
      <w:pPr>
        <w:rPr>
          <w:lang w:val="ru-RU"/>
        </w:rPr>
      </w:pPr>
      <w:r w:rsidRPr="000906E7">
        <w:rPr>
          <w:lang w:val="ru-RU"/>
        </w:rPr>
        <w:t xml:space="preserve">И кот от обиды так раздулся, что казалось, еще секунда, и он лопнет. </w:t>
      </w:r>
    </w:p>
    <w:p w:rsidR="006F607E" w:rsidRPr="000906E7" w:rsidRDefault="000906E7">
      <w:pPr>
        <w:rPr>
          <w:lang w:val="ru-RU"/>
        </w:rPr>
      </w:pPr>
      <w:r w:rsidRPr="000906E7">
        <w:rPr>
          <w:lang w:val="ru-RU"/>
        </w:rPr>
        <w:t xml:space="preserve">– Ах, мошенник, мошенник, – качая </w:t>
      </w:r>
      <w:r w:rsidRPr="000906E7">
        <w:rPr>
          <w:highlight w:val="yellow"/>
          <w:lang w:val="ru-RU"/>
        </w:rPr>
        <w:t xml:space="preserve">головой, </w:t>
      </w:r>
      <w:r w:rsidRPr="000906E7">
        <w:rPr>
          <w:lang w:val="ru-RU"/>
        </w:rPr>
        <w:t>говорил Воланд, – каждый раз, как партия его в безнад</w:t>
      </w:r>
      <w:r w:rsidRPr="000906E7">
        <w:rPr>
          <w:lang w:val="ru-RU"/>
        </w:rPr>
        <w:t xml:space="preserve">ежном положении, он начинает заговаривать </w:t>
      </w:r>
      <w:r w:rsidRPr="000906E7">
        <w:rPr>
          <w:highlight w:val="yellow"/>
          <w:lang w:val="ru-RU"/>
        </w:rPr>
        <w:t xml:space="preserve">зубы, </w:t>
      </w:r>
      <w:r w:rsidRPr="000906E7">
        <w:rPr>
          <w:lang w:val="ru-RU"/>
        </w:rPr>
        <w:t xml:space="preserve">подобно самому последнему шарлатану на </w:t>
      </w:r>
      <w:r w:rsidRPr="000906E7">
        <w:rPr>
          <w:highlight w:val="yellow"/>
          <w:lang w:val="ru-RU"/>
        </w:rPr>
        <w:t xml:space="preserve">мосту. </w:t>
      </w:r>
      <w:r w:rsidRPr="000906E7">
        <w:rPr>
          <w:lang w:val="ru-RU"/>
        </w:rPr>
        <w:t xml:space="preserve">Садись немедленно и прекрати эту словесную пачкотню. </w:t>
      </w:r>
    </w:p>
    <w:p w:rsidR="006F607E" w:rsidRPr="000906E7" w:rsidRDefault="000906E7">
      <w:pPr>
        <w:rPr>
          <w:lang w:val="ru-RU"/>
        </w:rPr>
      </w:pPr>
      <w:r w:rsidRPr="000906E7">
        <w:rPr>
          <w:lang w:val="ru-RU"/>
        </w:rPr>
        <w:t>– Я сяду, – ответил кот, садясь, – но возражу относительно последнего. Речи мои представляют отнюдь не пачко</w:t>
      </w:r>
      <w:r w:rsidRPr="000906E7">
        <w:rPr>
          <w:lang w:val="ru-RU"/>
        </w:rPr>
        <w:t xml:space="preserve">тню, как вы изволите выражаться в присутствии </w:t>
      </w:r>
      <w:r w:rsidRPr="000906E7">
        <w:rPr>
          <w:highlight w:val="yellow"/>
          <w:lang w:val="ru-RU"/>
        </w:rPr>
        <w:t xml:space="preserve">дамы, </w:t>
      </w:r>
      <w:r w:rsidRPr="000906E7">
        <w:rPr>
          <w:lang w:val="ru-RU"/>
        </w:rPr>
        <w:t xml:space="preserve">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 </w:t>
      </w:r>
    </w:p>
    <w:p w:rsidR="006F607E" w:rsidRPr="000906E7" w:rsidRDefault="000906E7">
      <w:pPr>
        <w:rPr>
          <w:lang w:val="ru-RU"/>
        </w:rPr>
      </w:pPr>
      <w:r w:rsidRPr="000906E7">
        <w:rPr>
          <w:lang w:val="ru-RU"/>
        </w:rPr>
        <w:t xml:space="preserve">– Шах </w:t>
      </w:r>
      <w:r w:rsidRPr="000906E7">
        <w:rPr>
          <w:highlight w:val="yellow"/>
          <w:lang w:val="ru-RU"/>
        </w:rPr>
        <w:t xml:space="preserve">королю, </w:t>
      </w:r>
      <w:r w:rsidRPr="000906E7">
        <w:rPr>
          <w:lang w:val="ru-RU"/>
        </w:rPr>
        <w:t xml:space="preserve">– сказал Воланд. </w:t>
      </w:r>
    </w:p>
    <w:p w:rsidR="006F607E" w:rsidRPr="000906E7" w:rsidRDefault="000906E7">
      <w:pPr>
        <w:rPr>
          <w:lang w:val="ru-RU"/>
        </w:rPr>
      </w:pPr>
      <w:r w:rsidRPr="000906E7">
        <w:rPr>
          <w:lang w:val="ru-RU"/>
        </w:rPr>
        <w:t>– Пожал</w:t>
      </w:r>
      <w:r w:rsidRPr="000906E7">
        <w:rPr>
          <w:lang w:val="ru-RU"/>
        </w:rPr>
        <w:t xml:space="preserve">уйста, пожалуйста, – отозвался кот и стал в бинокль смотреть на </w:t>
      </w:r>
      <w:r w:rsidRPr="000906E7">
        <w:rPr>
          <w:highlight w:val="yellow"/>
          <w:lang w:val="ru-RU"/>
        </w:rPr>
        <w:t xml:space="preserve">доску. </w:t>
      </w:r>
    </w:p>
    <w:p w:rsidR="006F607E" w:rsidRPr="000906E7" w:rsidRDefault="000906E7">
      <w:pPr>
        <w:rPr>
          <w:lang w:val="ru-RU"/>
        </w:rPr>
      </w:pPr>
      <w:r w:rsidRPr="000906E7">
        <w:rPr>
          <w:lang w:val="ru-RU"/>
        </w:rPr>
        <w:t xml:space="preserve">– Итак, – обратился к Маргарите Воланд, – рекомендую вам, донна, мою свиту. Этот валяющий </w:t>
      </w:r>
      <w:r w:rsidRPr="000906E7">
        <w:rPr>
          <w:highlight w:val="yellow"/>
          <w:lang w:val="ru-RU"/>
        </w:rPr>
        <w:t xml:space="preserve">дурака </w:t>
      </w:r>
      <w:r w:rsidRPr="000906E7">
        <w:rPr>
          <w:lang w:val="ru-RU"/>
        </w:rPr>
        <w:t xml:space="preserve">– кот </w:t>
      </w:r>
      <w:r w:rsidRPr="000906E7">
        <w:rPr>
          <w:highlight w:val="yellow"/>
          <w:lang w:val="ru-RU"/>
        </w:rPr>
        <w:t xml:space="preserve">Бегемот. </w:t>
      </w:r>
      <w:r w:rsidRPr="000906E7">
        <w:rPr>
          <w:lang w:val="ru-RU"/>
        </w:rPr>
        <w:t xml:space="preserve">С Азазелло и Коровьевым вы уже познакомились, служанку </w:t>
      </w:r>
      <w:r w:rsidRPr="000906E7">
        <w:rPr>
          <w:lang w:val="ru-RU"/>
        </w:rPr>
        <w:lastRenderedPageBreak/>
        <w:t>мою Геллу рекомен</w:t>
      </w:r>
      <w:r w:rsidRPr="000906E7">
        <w:rPr>
          <w:lang w:val="ru-RU"/>
        </w:rPr>
        <w:t xml:space="preserve">дую. Расторопна, понятлива, и нет такой услуги, которую она не сумела бы оказать. </w:t>
      </w:r>
    </w:p>
    <w:p w:rsidR="006F607E" w:rsidRPr="000906E7" w:rsidRDefault="000906E7">
      <w:pPr>
        <w:rPr>
          <w:lang w:val="ru-RU"/>
        </w:rPr>
      </w:pPr>
      <w:r w:rsidRPr="000906E7">
        <w:rPr>
          <w:lang w:val="ru-RU"/>
        </w:rPr>
        <w:t xml:space="preserve">Красавица Гелла улыбалась, обратив к Маргарите свои с зеленью </w:t>
      </w:r>
      <w:r w:rsidRPr="000906E7">
        <w:rPr>
          <w:highlight w:val="yellow"/>
          <w:lang w:val="ru-RU"/>
        </w:rPr>
        <w:t xml:space="preserve">глаза, </w:t>
      </w:r>
      <w:r w:rsidRPr="000906E7">
        <w:rPr>
          <w:lang w:val="ru-RU"/>
        </w:rPr>
        <w:t xml:space="preserve">не переставая зачерпывать пригоршней </w:t>
      </w:r>
      <w:r w:rsidRPr="000906E7">
        <w:rPr>
          <w:highlight w:val="yellow"/>
          <w:lang w:val="ru-RU"/>
        </w:rPr>
        <w:t xml:space="preserve">мазь </w:t>
      </w:r>
      <w:r w:rsidRPr="000906E7">
        <w:rPr>
          <w:lang w:val="ru-RU"/>
        </w:rPr>
        <w:t xml:space="preserve">и накладывать ее на </w:t>
      </w:r>
      <w:r w:rsidRPr="000906E7">
        <w:rPr>
          <w:highlight w:val="yellow"/>
          <w:lang w:val="ru-RU"/>
        </w:rPr>
        <w:t xml:space="preserve">колено. </w:t>
      </w:r>
    </w:p>
    <w:p w:rsidR="006F607E" w:rsidRPr="000906E7" w:rsidRDefault="000906E7">
      <w:pPr>
        <w:rPr>
          <w:lang w:val="ru-RU"/>
        </w:rPr>
      </w:pPr>
      <w:r w:rsidRPr="000906E7">
        <w:rPr>
          <w:lang w:val="ru-RU"/>
        </w:rPr>
        <w:t>– Ну, вот и все, – закончил Волан</w:t>
      </w:r>
      <w:r w:rsidRPr="000906E7">
        <w:rPr>
          <w:lang w:val="ru-RU"/>
        </w:rPr>
        <w:t xml:space="preserve">д и поморщился, когда Гелла особенно сильно сжала его </w:t>
      </w:r>
      <w:r w:rsidRPr="000906E7">
        <w:rPr>
          <w:highlight w:val="yellow"/>
          <w:lang w:val="ru-RU"/>
        </w:rPr>
        <w:t xml:space="preserve">колено, </w:t>
      </w:r>
      <w:r w:rsidRPr="000906E7">
        <w:rPr>
          <w:lang w:val="ru-RU"/>
        </w:rPr>
        <w:t xml:space="preserve">– </w:t>
      </w:r>
      <w:r w:rsidRPr="000906E7">
        <w:rPr>
          <w:highlight w:val="yellow"/>
          <w:lang w:val="ru-RU"/>
        </w:rPr>
        <w:t xml:space="preserve">общество, </w:t>
      </w:r>
      <w:r w:rsidRPr="000906E7">
        <w:rPr>
          <w:lang w:val="ru-RU"/>
        </w:rPr>
        <w:t xml:space="preserve">как вы видите, небольшое, смешанное и бесхитростное. – Он умолк и стал поворачивать перед собою свой </w:t>
      </w:r>
      <w:r w:rsidRPr="000906E7">
        <w:rPr>
          <w:highlight w:val="yellow"/>
          <w:lang w:val="ru-RU"/>
        </w:rPr>
        <w:t xml:space="preserve">глобус, </w:t>
      </w:r>
      <w:r w:rsidRPr="000906E7">
        <w:rPr>
          <w:lang w:val="ru-RU"/>
        </w:rPr>
        <w:t xml:space="preserve">сделанный столь искусно, что </w:t>
      </w:r>
      <w:r w:rsidRPr="000906E7">
        <w:rPr>
          <w:highlight w:val="yellow"/>
          <w:lang w:val="ru-RU"/>
        </w:rPr>
        <w:t xml:space="preserve">синие океаны </w:t>
      </w:r>
      <w:r w:rsidRPr="000906E7">
        <w:rPr>
          <w:lang w:val="ru-RU"/>
        </w:rPr>
        <w:t xml:space="preserve">на нем шевелились, а </w:t>
      </w:r>
      <w:r w:rsidRPr="000906E7">
        <w:rPr>
          <w:highlight w:val="yellow"/>
          <w:lang w:val="ru-RU"/>
        </w:rPr>
        <w:t xml:space="preserve">шапка </w:t>
      </w:r>
      <w:r w:rsidRPr="000906E7">
        <w:rPr>
          <w:lang w:val="ru-RU"/>
        </w:rPr>
        <w:t xml:space="preserve">на </w:t>
      </w:r>
      <w:r w:rsidRPr="000906E7">
        <w:rPr>
          <w:highlight w:val="yellow"/>
          <w:lang w:val="ru-RU"/>
        </w:rPr>
        <w:t xml:space="preserve">полюсе </w:t>
      </w:r>
      <w:r w:rsidRPr="000906E7">
        <w:rPr>
          <w:lang w:val="ru-RU"/>
        </w:rPr>
        <w:t xml:space="preserve">лежала, как настоящая, ледяная и снежная. </w:t>
      </w:r>
    </w:p>
    <w:p w:rsidR="006F607E" w:rsidRPr="000906E7" w:rsidRDefault="000906E7">
      <w:pPr>
        <w:rPr>
          <w:lang w:val="ru-RU"/>
        </w:rPr>
      </w:pPr>
      <w:r w:rsidRPr="000906E7">
        <w:rPr>
          <w:lang w:val="ru-RU"/>
        </w:rPr>
        <w:t xml:space="preserve">На </w:t>
      </w:r>
      <w:r w:rsidRPr="000906E7">
        <w:rPr>
          <w:highlight w:val="yellow"/>
          <w:lang w:val="ru-RU"/>
        </w:rPr>
        <w:t xml:space="preserve">доске </w:t>
      </w:r>
      <w:r w:rsidRPr="000906E7">
        <w:rPr>
          <w:lang w:val="ru-RU"/>
        </w:rPr>
        <w:t xml:space="preserve">тем </w:t>
      </w:r>
      <w:r w:rsidRPr="000906E7">
        <w:rPr>
          <w:highlight w:val="yellow"/>
          <w:lang w:val="ru-RU"/>
        </w:rPr>
        <w:t xml:space="preserve">временем </w:t>
      </w:r>
      <w:r w:rsidRPr="000906E7">
        <w:rPr>
          <w:lang w:val="ru-RU"/>
        </w:rPr>
        <w:t xml:space="preserve">происходило смятение. Совершенно расстроенный </w:t>
      </w:r>
      <w:r w:rsidRPr="000906E7">
        <w:rPr>
          <w:highlight w:val="yellow"/>
          <w:lang w:val="ru-RU"/>
        </w:rPr>
        <w:t xml:space="preserve">король </w:t>
      </w:r>
      <w:r w:rsidRPr="000906E7">
        <w:rPr>
          <w:lang w:val="ru-RU"/>
        </w:rPr>
        <w:t xml:space="preserve">в белой </w:t>
      </w:r>
      <w:r w:rsidRPr="000906E7">
        <w:rPr>
          <w:highlight w:val="yellow"/>
          <w:lang w:val="ru-RU"/>
        </w:rPr>
        <w:t xml:space="preserve">мантии </w:t>
      </w:r>
      <w:r w:rsidRPr="000906E7">
        <w:rPr>
          <w:lang w:val="ru-RU"/>
        </w:rPr>
        <w:t xml:space="preserve">топтался на </w:t>
      </w:r>
      <w:r w:rsidRPr="000906E7">
        <w:rPr>
          <w:highlight w:val="yellow"/>
          <w:lang w:val="ru-RU"/>
        </w:rPr>
        <w:t xml:space="preserve">клетке, </w:t>
      </w:r>
      <w:r w:rsidRPr="000906E7">
        <w:rPr>
          <w:lang w:val="ru-RU"/>
        </w:rPr>
        <w:t xml:space="preserve">в отчаянии вздымая </w:t>
      </w:r>
      <w:r w:rsidRPr="000906E7">
        <w:rPr>
          <w:highlight w:val="yellow"/>
          <w:lang w:val="ru-RU"/>
        </w:rPr>
        <w:t xml:space="preserve">руки. </w:t>
      </w:r>
      <w:r w:rsidRPr="000906E7">
        <w:rPr>
          <w:lang w:val="ru-RU"/>
        </w:rPr>
        <w:t xml:space="preserve">Три белых пешки-ландскнехты с </w:t>
      </w:r>
      <w:r w:rsidRPr="000906E7">
        <w:rPr>
          <w:highlight w:val="yellow"/>
          <w:lang w:val="ru-RU"/>
        </w:rPr>
        <w:t xml:space="preserve">алебардами </w:t>
      </w:r>
      <w:r w:rsidRPr="000906E7">
        <w:rPr>
          <w:lang w:val="ru-RU"/>
        </w:rPr>
        <w:t>растерянно глядели на офицера,</w:t>
      </w:r>
      <w:r w:rsidRPr="000906E7">
        <w:rPr>
          <w:lang w:val="ru-RU"/>
        </w:rPr>
        <w:t xml:space="preserve"> размахивающего </w:t>
      </w:r>
      <w:r w:rsidRPr="000906E7">
        <w:rPr>
          <w:highlight w:val="yellow"/>
          <w:lang w:val="ru-RU"/>
        </w:rPr>
        <w:t xml:space="preserve">шпагой </w:t>
      </w:r>
      <w:r w:rsidRPr="000906E7">
        <w:rPr>
          <w:lang w:val="ru-RU"/>
        </w:rPr>
        <w:t xml:space="preserve">и указывающего вперед, где в смежных </w:t>
      </w:r>
      <w:r w:rsidRPr="000906E7">
        <w:rPr>
          <w:highlight w:val="yellow"/>
          <w:lang w:val="ru-RU"/>
        </w:rPr>
        <w:t xml:space="preserve">клетках, </w:t>
      </w:r>
      <w:r w:rsidRPr="000906E7">
        <w:rPr>
          <w:lang w:val="ru-RU"/>
        </w:rPr>
        <w:t xml:space="preserve">белой и </w:t>
      </w:r>
      <w:r w:rsidRPr="000906E7">
        <w:rPr>
          <w:highlight w:val="yellow"/>
          <w:lang w:val="ru-RU"/>
        </w:rPr>
        <w:t xml:space="preserve">черной, </w:t>
      </w:r>
      <w:r w:rsidRPr="000906E7">
        <w:rPr>
          <w:lang w:val="ru-RU"/>
        </w:rPr>
        <w:t xml:space="preserve">виднелись </w:t>
      </w:r>
      <w:r w:rsidRPr="000906E7">
        <w:rPr>
          <w:highlight w:val="yellow"/>
          <w:lang w:val="ru-RU"/>
        </w:rPr>
        <w:t xml:space="preserve">черные всадники </w:t>
      </w:r>
      <w:r w:rsidRPr="000906E7">
        <w:rPr>
          <w:lang w:val="ru-RU"/>
        </w:rPr>
        <w:t xml:space="preserve">Воланда на двух горячих, роющих копытами </w:t>
      </w:r>
      <w:r w:rsidRPr="000906E7">
        <w:rPr>
          <w:highlight w:val="yellow"/>
          <w:lang w:val="ru-RU"/>
        </w:rPr>
        <w:t xml:space="preserve">клетки, конях. </w:t>
      </w:r>
    </w:p>
    <w:p w:rsidR="006F607E" w:rsidRPr="000906E7" w:rsidRDefault="000906E7">
      <w:pPr>
        <w:rPr>
          <w:lang w:val="ru-RU"/>
        </w:rPr>
      </w:pPr>
      <w:r w:rsidRPr="000906E7">
        <w:rPr>
          <w:lang w:val="ru-RU"/>
        </w:rPr>
        <w:t xml:space="preserve">Маргариту чрезвычайно заинтересовало и поразило то, что </w:t>
      </w:r>
      <w:r w:rsidRPr="000906E7">
        <w:rPr>
          <w:highlight w:val="yellow"/>
          <w:lang w:val="ru-RU"/>
        </w:rPr>
        <w:t xml:space="preserve">шахматные </w:t>
      </w:r>
      <w:r w:rsidRPr="000906E7">
        <w:rPr>
          <w:lang w:val="ru-RU"/>
        </w:rPr>
        <w:t xml:space="preserve">фигурки были </w:t>
      </w:r>
      <w:r w:rsidRPr="000906E7">
        <w:rPr>
          <w:highlight w:val="yellow"/>
          <w:lang w:val="ru-RU"/>
        </w:rPr>
        <w:t xml:space="preserve">живые. </w:t>
      </w:r>
    </w:p>
    <w:p w:rsidR="006F607E" w:rsidRPr="000906E7" w:rsidRDefault="000906E7">
      <w:pPr>
        <w:rPr>
          <w:lang w:val="ru-RU"/>
        </w:rPr>
      </w:pPr>
      <w:r w:rsidRPr="000906E7">
        <w:rPr>
          <w:lang w:val="ru-RU"/>
        </w:rPr>
        <w:lastRenderedPageBreak/>
        <w:t>К</w:t>
      </w:r>
      <w:r w:rsidRPr="000906E7">
        <w:rPr>
          <w:lang w:val="ru-RU"/>
        </w:rPr>
        <w:t xml:space="preserve">от, отставив от </w:t>
      </w:r>
      <w:r w:rsidRPr="000906E7">
        <w:rPr>
          <w:highlight w:val="yellow"/>
          <w:lang w:val="ru-RU"/>
        </w:rPr>
        <w:t xml:space="preserve">глаз </w:t>
      </w:r>
      <w:r w:rsidRPr="000906E7">
        <w:rPr>
          <w:lang w:val="ru-RU"/>
        </w:rPr>
        <w:t xml:space="preserve">бинокль, тихонько подпихнул своего </w:t>
      </w:r>
      <w:r w:rsidRPr="000906E7">
        <w:rPr>
          <w:highlight w:val="yellow"/>
          <w:lang w:val="ru-RU"/>
        </w:rPr>
        <w:t xml:space="preserve">короля </w:t>
      </w:r>
      <w:r w:rsidRPr="000906E7">
        <w:rPr>
          <w:lang w:val="ru-RU"/>
        </w:rPr>
        <w:t xml:space="preserve">в спину. Тот в отчаянии закрыл </w:t>
      </w:r>
      <w:r w:rsidRPr="000906E7">
        <w:rPr>
          <w:highlight w:val="yellow"/>
          <w:lang w:val="ru-RU"/>
        </w:rPr>
        <w:t xml:space="preserve">лицо руками. </w:t>
      </w:r>
    </w:p>
    <w:p w:rsidR="006F607E" w:rsidRPr="000906E7" w:rsidRDefault="000906E7">
      <w:pPr>
        <w:rPr>
          <w:lang w:val="ru-RU"/>
        </w:rPr>
      </w:pPr>
      <w:r w:rsidRPr="000906E7">
        <w:rPr>
          <w:lang w:val="ru-RU"/>
        </w:rPr>
        <w:t xml:space="preserve">– Плоховато дельце, дорогой </w:t>
      </w:r>
      <w:r w:rsidRPr="000906E7">
        <w:rPr>
          <w:highlight w:val="yellow"/>
          <w:lang w:val="ru-RU"/>
        </w:rPr>
        <w:t xml:space="preserve">Бегемот, </w:t>
      </w:r>
      <w:r w:rsidRPr="000906E7">
        <w:rPr>
          <w:lang w:val="ru-RU"/>
        </w:rPr>
        <w:t xml:space="preserve">– тихо сказал Коровьев ядовитым голосом. </w:t>
      </w:r>
    </w:p>
    <w:p w:rsidR="006F607E" w:rsidRPr="000906E7" w:rsidRDefault="000906E7">
      <w:pPr>
        <w:rPr>
          <w:lang w:val="ru-RU"/>
        </w:rPr>
      </w:pPr>
      <w:r w:rsidRPr="000906E7">
        <w:rPr>
          <w:lang w:val="ru-RU"/>
        </w:rPr>
        <w:t xml:space="preserve">– Положение серьезное, но отнюдь не безнадежное, – отозвался </w:t>
      </w:r>
      <w:r w:rsidRPr="000906E7">
        <w:rPr>
          <w:highlight w:val="yellow"/>
          <w:lang w:val="ru-RU"/>
        </w:rPr>
        <w:t>Бегемот,</w:t>
      </w:r>
      <w:r w:rsidRPr="000906E7">
        <w:rPr>
          <w:highlight w:val="yellow"/>
          <w:lang w:val="ru-RU"/>
        </w:rPr>
        <w:t xml:space="preserve"> </w:t>
      </w:r>
      <w:r w:rsidRPr="000906E7">
        <w:rPr>
          <w:lang w:val="ru-RU"/>
        </w:rPr>
        <w:t xml:space="preserve">– больше того: я вполне уверен в конечной </w:t>
      </w:r>
      <w:r w:rsidRPr="000906E7">
        <w:rPr>
          <w:highlight w:val="yellow"/>
          <w:lang w:val="ru-RU"/>
        </w:rPr>
        <w:t xml:space="preserve">победе. </w:t>
      </w:r>
      <w:r w:rsidRPr="000906E7">
        <w:rPr>
          <w:lang w:val="ru-RU"/>
        </w:rPr>
        <w:t xml:space="preserve">Стоит только хорошенько проанализировать положение. </w:t>
      </w:r>
    </w:p>
    <w:p w:rsidR="006F607E" w:rsidRPr="000906E7" w:rsidRDefault="000906E7">
      <w:pPr>
        <w:rPr>
          <w:lang w:val="ru-RU"/>
        </w:rPr>
      </w:pPr>
      <w:r w:rsidRPr="000906E7">
        <w:rPr>
          <w:lang w:val="ru-RU"/>
        </w:rPr>
        <w:t xml:space="preserve">Этот анализ он начал производить довольно странным </w:t>
      </w:r>
      <w:r w:rsidRPr="000906E7">
        <w:rPr>
          <w:highlight w:val="yellow"/>
          <w:lang w:val="ru-RU"/>
        </w:rPr>
        <w:t xml:space="preserve">образом, </w:t>
      </w:r>
      <w:r w:rsidRPr="000906E7">
        <w:rPr>
          <w:lang w:val="ru-RU"/>
        </w:rPr>
        <w:t xml:space="preserve">именно стал кроить какие-то рожи и подмигивать своему </w:t>
      </w:r>
      <w:r w:rsidRPr="000906E7">
        <w:rPr>
          <w:highlight w:val="yellow"/>
          <w:lang w:val="ru-RU"/>
        </w:rPr>
        <w:t xml:space="preserve">королю. </w:t>
      </w:r>
    </w:p>
    <w:p w:rsidR="006F607E" w:rsidRPr="000906E7" w:rsidRDefault="000906E7">
      <w:pPr>
        <w:rPr>
          <w:lang w:val="ru-RU"/>
        </w:rPr>
      </w:pPr>
      <w:r w:rsidRPr="000906E7">
        <w:rPr>
          <w:lang w:val="ru-RU"/>
        </w:rPr>
        <w:t xml:space="preserve">– Ничего не помогает, – </w:t>
      </w:r>
      <w:r w:rsidRPr="000906E7">
        <w:rPr>
          <w:lang w:val="ru-RU"/>
        </w:rPr>
        <w:t xml:space="preserve">заметил Коровьев. </w:t>
      </w:r>
    </w:p>
    <w:p w:rsidR="006F607E" w:rsidRPr="000906E7" w:rsidRDefault="000906E7">
      <w:pPr>
        <w:rPr>
          <w:lang w:val="ru-RU"/>
        </w:rPr>
      </w:pPr>
      <w:r w:rsidRPr="000906E7">
        <w:rPr>
          <w:lang w:val="ru-RU"/>
        </w:rPr>
        <w:t xml:space="preserve">– Ай! – вскричал </w:t>
      </w:r>
      <w:r w:rsidRPr="000906E7">
        <w:rPr>
          <w:highlight w:val="yellow"/>
          <w:lang w:val="ru-RU"/>
        </w:rPr>
        <w:t xml:space="preserve">Бегемот, </w:t>
      </w:r>
      <w:r w:rsidRPr="000906E7">
        <w:rPr>
          <w:lang w:val="ru-RU"/>
        </w:rPr>
        <w:t xml:space="preserve">– </w:t>
      </w:r>
      <w:r w:rsidRPr="000906E7">
        <w:rPr>
          <w:highlight w:val="yellow"/>
          <w:lang w:val="ru-RU"/>
        </w:rPr>
        <w:t xml:space="preserve">попугаи </w:t>
      </w:r>
      <w:r w:rsidRPr="000906E7">
        <w:rPr>
          <w:lang w:val="ru-RU"/>
        </w:rPr>
        <w:t xml:space="preserve">разлетелись, что я и предсказывал! </w:t>
      </w:r>
    </w:p>
    <w:p w:rsidR="006F607E" w:rsidRPr="000906E7" w:rsidRDefault="000906E7">
      <w:pPr>
        <w:rPr>
          <w:lang w:val="ru-RU"/>
        </w:rPr>
      </w:pPr>
      <w:r w:rsidRPr="000906E7">
        <w:rPr>
          <w:lang w:val="ru-RU"/>
        </w:rPr>
        <w:t xml:space="preserve">Действительно, где-то вдали послышался шум многочисленных </w:t>
      </w:r>
      <w:r w:rsidRPr="000906E7">
        <w:rPr>
          <w:highlight w:val="yellow"/>
          <w:lang w:val="ru-RU"/>
        </w:rPr>
        <w:t xml:space="preserve">крыльев. </w:t>
      </w:r>
      <w:r w:rsidRPr="000906E7">
        <w:rPr>
          <w:lang w:val="ru-RU"/>
        </w:rPr>
        <w:t xml:space="preserve">Коровьев и Азазелло бросились вон. </w:t>
      </w:r>
    </w:p>
    <w:p w:rsidR="006F607E" w:rsidRPr="000906E7" w:rsidRDefault="000906E7">
      <w:pPr>
        <w:rPr>
          <w:lang w:val="ru-RU"/>
        </w:rPr>
      </w:pPr>
      <w:r w:rsidRPr="000906E7">
        <w:rPr>
          <w:lang w:val="ru-RU"/>
        </w:rPr>
        <w:t>– А, черт вас возьми с вашими бальными затеями! – буркнул Вола</w:t>
      </w:r>
      <w:r w:rsidRPr="000906E7">
        <w:rPr>
          <w:lang w:val="ru-RU"/>
        </w:rPr>
        <w:t xml:space="preserve">нд, не отрываясь от своего </w:t>
      </w:r>
      <w:r w:rsidRPr="000906E7">
        <w:rPr>
          <w:highlight w:val="yellow"/>
          <w:lang w:val="ru-RU"/>
        </w:rPr>
        <w:t xml:space="preserve">глобуса. </w:t>
      </w:r>
    </w:p>
    <w:p w:rsidR="006F607E" w:rsidRPr="000906E7" w:rsidRDefault="000906E7">
      <w:pPr>
        <w:rPr>
          <w:lang w:val="ru-RU"/>
        </w:rPr>
      </w:pPr>
      <w:r w:rsidRPr="000906E7">
        <w:rPr>
          <w:lang w:val="ru-RU"/>
        </w:rPr>
        <w:t xml:space="preserve">Лишь только Коровьев и Азазелло скрылись, мигание </w:t>
      </w:r>
      <w:r w:rsidRPr="000906E7">
        <w:rPr>
          <w:highlight w:val="yellow"/>
          <w:lang w:val="ru-RU"/>
        </w:rPr>
        <w:t xml:space="preserve">Бегемота </w:t>
      </w:r>
      <w:r w:rsidRPr="000906E7">
        <w:rPr>
          <w:lang w:val="ru-RU"/>
        </w:rPr>
        <w:t xml:space="preserve">приняло усиленные </w:t>
      </w:r>
      <w:r w:rsidRPr="000906E7">
        <w:rPr>
          <w:highlight w:val="yellow"/>
          <w:lang w:val="ru-RU"/>
        </w:rPr>
        <w:t xml:space="preserve">размеры. Белый король </w:t>
      </w:r>
      <w:r w:rsidRPr="000906E7">
        <w:rPr>
          <w:lang w:val="ru-RU"/>
        </w:rPr>
        <w:t xml:space="preserve">наконец догадался, </w:t>
      </w:r>
      <w:r w:rsidRPr="000906E7">
        <w:rPr>
          <w:lang w:val="ru-RU"/>
        </w:rPr>
        <w:lastRenderedPageBreak/>
        <w:t xml:space="preserve">чего от него хотят, вдруг стащил с себя </w:t>
      </w:r>
      <w:r w:rsidRPr="000906E7">
        <w:rPr>
          <w:highlight w:val="yellow"/>
          <w:lang w:val="ru-RU"/>
        </w:rPr>
        <w:t xml:space="preserve">мантию, </w:t>
      </w:r>
      <w:r w:rsidRPr="000906E7">
        <w:rPr>
          <w:lang w:val="ru-RU"/>
        </w:rPr>
        <w:t xml:space="preserve">бросил ее на </w:t>
      </w:r>
      <w:r w:rsidRPr="000906E7">
        <w:rPr>
          <w:highlight w:val="yellow"/>
          <w:lang w:val="ru-RU"/>
        </w:rPr>
        <w:t xml:space="preserve">клетку </w:t>
      </w:r>
      <w:r w:rsidRPr="000906E7">
        <w:rPr>
          <w:lang w:val="ru-RU"/>
        </w:rPr>
        <w:t xml:space="preserve">и убежал с </w:t>
      </w:r>
      <w:r w:rsidRPr="000906E7">
        <w:rPr>
          <w:highlight w:val="yellow"/>
          <w:lang w:val="ru-RU"/>
        </w:rPr>
        <w:t xml:space="preserve">доски. </w:t>
      </w:r>
      <w:r w:rsidRPr="000906E7">
        <w:rPr>
          <w:lang w:val="ru-RU"/>
        </w:rPr>
        <w:t>Офицер брошенно</w:t>
      </w:r>
      <w:r w:rsidRPr="000906E7">
        <w:rPr>
          <w:lang w:val="ru-RU"/>
        </w:rPr>
        <w:t xml:space="preserve">е королевское одеяние накинул на себя и занял </w:t>
      </w:r>
      <w:r w:rsidRPr="000906E7">
        <w:rPr>
          <w:highlight w:val="yellow"/>
          <w:lang w:val="ru-RU"/>
        </w:rPr>
        <w:t xml:space="preserve">место короля. </w:t>
      </w:r>
      <w:r w:rsidRPr="000906E7">
        <w:rPr>
          <w:lang w:val="ru-RU"/>
        </w:rPr>
        <w:t xml:space="preserve">Коровьев и Азазелло вернулись. </w:t>
      </w:r>
    </w:p>
    <w:p w:rsidR="006F607E" w:rsidRPr="000906E7" w:rsidRDefault="000906E7">
      <w:pPr>
        <w:rPr>
          <w:lang w:val="ru-RU"/>
        </w:rPr>
      </w:pPr>
      <w:r w:rsidRPr="000906E7">
        <w:rPr>
          <w:lang w:val="ru-RU"/>
        </w:rPr>
        <w:t xml:space="preserve">– Враки, как и всегда, – ворчал Азазелло, косясь на </w:t>
      </w:r>
      <w:r w:rsidRPr="000906E7">
        <w:rPr>
          <w:highlight w:val="yellow"/>
          <w:lang w:val="ru-RU"/>
        </w:rPr>
        <w:t xml:space="preserve">Бегемота. </w:t>
      </w:r>
    </w:p>
    <w:p w:rsidR="006F607E" w:rsidRPr="000906E7" w:rsidRDefault="000906E7">
      <w:pPr>
        <w:rPr>
          <w:lang w:val="ru-RU"/>
        </w:rPr>
      </w:pPr>
      <w:r w:rsidRPr="000906E7">
        <w:rPr>
          <w:lang w:val="ru-RU"/>
        </w:rPr>
        <w:t xml:space="preserve">– Мне послышалось, – ответил кот. </w:t>
      </w:r>
    </w:p>
    <w:p w:rsidR="006F607E" w:rsidRPr="000906E7" w:rsidRDefault="000906E7">
      <w:pPr>
        <w:rPr>
          <w:lang w:val="ru-RU"/>
        </w:rPr>
      </w:pPr>
      <w:r w:rsidRPr="000906E7">
        <w:rPr>
          <w:lang w:val="ru-RU"/>
        </w:rPr>
        <w:t>– Ну, что же, долго это будет продолжаться? – спросил Воланд, – ша</w:t>
      </w:r>
      <w:r w:rsidRPr="000906E7">
        <w:rPr>
          <w:lang w:val="ru-RU"/>
        </w:rPr>
        <w:t xml:space="preserve">х </w:t>
      </w:r>
      <w:r w:rsidRPr="000906E7">
        <w:rPr>
          <w:highlight w:val="yellow"/>
          <w:lang w:val="ru-RU"/>
        </w:rPr>
        <w:t xml:space="preserve">королю. </w:t>
      </w:r>
    </w:p>
    <w:p w:rsidR="006F607E" w:rsidRPr="000906E7" w:rsidRDefault="000906E7">
      <w:pPr>
        <w:rPr>
          <w:lang w:val="ru-RU"/>
        </w:rPr>
      </w:pPr>
      <w:r w:rsidRPr="000906E7">
        <w:rPr>
          <w:lang w:val="ru-RU"/>
        </w:rPr>
        <w:t xml:space="preserve">– Я, вероятно, ослышался, мой мэтр, – ответил кот, – шаха </w:t>
      </w:r>
      <w:r w:rsidRPr="000906E7">
        <w:rPr>
          <w:highlight w:val="yellow"/>
          <w:lang w:val="ru-RU"/>
        </w:rPr>
        <w:t xml:space="preserve">королю </w:t>
      </w:r>
      <w:r w:rsidRPr="000906E7">
        <w:rPr>
          <w:lang w:val="ru-RU"/>
        </w:rPr>
        <w:t xml:space="preserve">нет и быть не может. </w:t>
      </w:r>
    </w:p>
    <w:p w:rsidR="006F607E" w:rsidRPr="000906E7" w:rsidRDefault="000906E7">
      <w:pPr>
        <w:rPr>
          <w:lang w:val="ru-RU"/>
        </w:rPr>
      </w:pPr>
      <w:r w:rsidRPr="000906E7">
        <w:rPr>
          <w:lang w:val="ru-RU"/>
        </w:rPr>
        <w:t xml:space="preserve">– Повторяю, шах </w:t>
      </w:r>
      <w:r w:rsidRPr="000906E7">
        <w:rPr>
          <w:highlight w:val="yellow"/>
          <w:lang w:val="ru-RU"/>
        </w:rPr>
        <w:t xml:space="preserve">королю. </w:t>
      </w:r>
    </w:p>
    <w:p w:rsidR="006F607E" w:rsidRPr="000906E7" w:rsidRDefault="000906E7">
      <w:pPr>
        <w:rPr>
          <w:lang w:val="ru-RU"/>
        </w:rPr>
      </w:pPr>
      <w:r w:rsidRPr="000906E7">
        <w:rPr>
          <w:lang w:val="ru-RU"/>
        </w:rPr>
        <w:t xml:space="preserve">– Мессир, – тревожно-фальшивым голосом отозвался кот, – вы переутомились: нет шаха </w:t>
      </w:r>
      <w:r w:rsidRPr="000906E7">
        <w:rPr>
          <w:highlight w:val="yellow"/>
          <w:lang w:val="ru-RU"/>
        </w:rPr>
        <w:t xml:space="preserve">королю. </w:t>
      </w:r>
    </w:p>
    <w:p w:rsidR="006F607E" w:rsidRPr="000906E7" w:rsidRDefault="000906E7">
      <w:pPr>
        <w:rPr>
          <w:lang w:val="ru-RU"/>
        </w:rPr>
      </w:pPr>
      <w:r w:rsidRPr="000906E7">
        <w:rPr>
          <w:lang w:val="ru-RU"/>
        </w:rPr>
        <w:t xml:space="preserve">– </w:t>
      </w:r>
      <w:r w:rsidRPr="000906E7">
        <w:rPr>
          <w:highlight w:val="yellow"/>
          <w:lang w:val="ru-RU"/>
        </w:rPr>
        <w:t xml:space="preserve">Король </w:t>
      </w:r>
      <w:r w:rsidRPr="000906E7">
        <w:rPr>
          <w:lang w:val="ru-RU"/>
        </w:rPr>
        <w:t xml:space="preserve">на </w:t>
      </w:r>
      <w:r w:rsidRPr="000906E7">
        <w:rPr>
          <w:highlight w:val="yellow"/>
          <w:lang w:val="ru-RU"/>
        </w:rPr>
        <w:t xml:space="preserve">клетке </w:t>
      </w:r>
      <w:r w:rsidRPr="000906E7">
        <w:rPr>
          <w:lang w:val="ru-RU"/>
        </w:rPr>
        <w:t xml:space="preserve">г-два, – не глядя на </w:t>
      </w:r>
      <w:r w:rsidRPr="000906E7">
        <w:rPr>
          <w:highlight w:val="yellow"/>
          <w:lang w:val="ru-RU"/>
        </w:rPr>
        <w:t xml:space="preserve">доску, </w:t>
      </w:r>
      <w:r w:rsidRPr="000906E7">
        <w:rPr>
          <w:lang w:val="ru-RU"/>
        </w:rPr>
        <w:t xml:space="preserve">сказал Воланд. </w:t>
      </w:r>
    </w:p>
    <w:p w:rsidR="006F607E" w:rsidRPr="000906E7" w:rsidRDefault="000906E7">
      <w:pPr>
        <w:rPr>
          <w:lang w:val="ru-RU"/>
        </w:rPr>
      </w:pPr>
      <w:r w:rsidRPr="000906E7">
        <w:rPr>
          <w:lang w:val="ru-RU"/>
        </w:rPr>
        <w:t xml:space="preserve">– Мессир, я в ужасе, – завыл кот, изображая ужас на своей морде, – на этой </w:t>
      </w:r>
      <w:r w:rsidRPr="000906E7">
        <w:rPr>
          <w:highlight w:val="yellow"/>
          <w:lang w:val="ru-RU"/>
        </w:rPr>
        <w:t xml:space="preserve">клетке </w:t>
      </w:r>
      <w:r w:rsidRPr="000906E7">
        <w:rPr>
          <w:lang w:val="ru-RU"/>
        </w:rPr>
        <w:t xml:space="preserve">нет </w:t>
      </w:r>
      <w:r w:rsidRPr="000906E7">
        <w:rPr>
          <w:highlight w:val="yellow"/>
          <w:lang w:val="ru-RU"/>
        </w:rPr>
        <w:t xml:space="preserve">короля. </w:t>
      </w:r>
    </w:p>
    <w:p w:rsidR="006F607E" w:rsidRPr="000906E7" w:rsidRDefault="000906E7">
      <w:pPr>
        <w:rPr>
          <w:lang w:val="ru-RU"/>
        </w:rPr>
      </w:pPr>
      <w:r w:rsidRPr="000906E7">
        <w:rPr>
          <w:lang w:val="ru-RU"/>
        </w:rPr>
        <w:t xml:space="preserve">– Что такое? – в недоумении спросил Воланд и стал глядеть на </w:t>
      </w:r>
      <w:r w:rsidRPr="000906E7">
        <w:rPr>
          <w:highlight w:val="yellow"/>
          <w:lang w:val="ru-RU"/>
        </w:rPr>
        <w:t xml:space="preserve">доску, </w:t>
      </w:r>
      <w:r w:rsidRPr="000906E7">
        <w:rPr>
          <w:lang w:val="ru-RU"/>
        </w:rPr>
        <w:t xml:space="preserve">где стоявший на </w:t>
      </w:r>
      <w:r w:rsidRPr="000906E7">
        <w:rPr>
          <w:lang w:val="ru-RU"/>
        </w:rPr>
        <w:lastRenderedPageBreak/>
        <w:t xml:space="preserve">королевской </w:t>
      </w:r>
      <w:r w:rsidRPr="000906E7">
        <w:rPr>
          <w:highlight w:val="yellow"/>
          <w:lang w:val="ru-RU"/>
        </w:rPr>
        <w:t xml:space="preserve">клетке </w:t>
      </w:r>
      <w:r w:rsidRPr="000906E7">
        <w:rPr>
          <w:lang w:val="ru-RU"/>
        </w:rPr>
        <w:t xml:space="preserve">офицер отворачивался и закрывался </w:t>
      </w:r>
      <w:r w:rsidRPr="000906E7">
        <w:rPr>
          <w:highlight w:val="yellow"/>
          <w:lang w:val="ru-RU"/>
        </w:rPr>
        <w:t>р</w:t>
      </w:r>
      <w:r w:rsidRPr="000906E7">
        <w:rPr>
          <w:highlight w:val="yellow"/>
          <w:lang w:val="ru-RU"/>
        </w:rPr>
        <w:t xml:space="preserve">укой. </w:t>
      </w:r>
    </w:p>
    <w:p w:rsidR="006F607E" w:rsidRPr="000906E7" w:rsidRDefault="000906E7">
      <w:pPr>
        <w:rPr>
          <w:lang w:val="ru-RU"/>
        </w:rPr>
      </w:pPr>
      <w:r w:rsidRPr="000906E7">
        <w:rPr>
          <w:lang w:val="ru-RU"/>
        </w:rPr>
        <w:t xml:space="preserve">– Ах ты подлец, – задумчиво сказал Воланд. </w:t>
      </w:r>
    </w:p>
    <w:p w:rsidR="006F607E" w:rsidRPr="000906E7" w:rsidRDefault="000906E7">
      <w:pPr>
        <w:rPr>
          <w:lang w:val="ru-RU"/>
        </w:rPr>
      </w:pPr>
      <w:r w:rsidRPr="000906E7">
        <w:rPr>
          <w:lang w:val="ru-RU"/>
        </w:rPr>
        <w:t xml:space="preserve">– Мессир, я вновь обращаюсь к логике, – заговорил кот, прижимая лапы к </w:t>
      </w:r>
      <w:r w:rsidRPr="000906E7">
        <w:rPr>
          <w:highlight w:val="yellow"/>
          <w:lang w:val="ru-RU"/>
        </w:rPr>
        <w:t xml:space="preserve">груди, </w:t>
      </w:r>
      <w:r w:rsidRPr="000906E7">
        <w:rPr>
          <w:lang w:val="ru-RU"/>
        </w:rPr>
        <w:t xml:space="preserve">– если игрок объявляет шах </w:t>
      </w:r>
      <w:r w:rsidRPr="000906E7">
        <w:rPr>
          <w:highlight w:val="yellow"/>
          <w:lang w:val="ru-RU"/>
        </w:rPr>
        <w:t xml:space="preserve">королю, </w:t>
      </w:r>
      <w:r w:rsidRPr="000906E7">
        <w:rPr>
          <w:lang w:val="ru-RU"/>
        </w:rPr>
        <w:t xml:space="preserve">а </w:t>
      </w:r>
      <w:r w:rsidRPr="000906E7">
        <w:rPr>
          <w:highlight w:val="yellow"/>
          <w:lang w:val="ru-RU"/>
        </w:rPr>
        <w:t xml:space="preserve">короля </w:t>
      </w:r>
      <w:r w:rsidRPr="000906E7">
        <w:rPr>
          <w:lang w:val="ru-RU"/>
        </w:rPr>
        <w:t xml:space="preserve">между тем уже и в помине нет на </w:t>
      </w:r>
      <w:r w:rsidRPr="000906E7">
        <w:rPr>
          <w:highlight w:val="yellow"/>
          <w:lang w:val="ru-RU"/>
        </w:rPr>
        <w:t xml:space="preserve">доске, </w:t>
      </w:r>
      <w:r w:rsidRPr="000906E7">
        <w:rPr>
          <w:lang w:val="ru-RU"/>
        </w:rPr>
        <w:t xml:space="preserve">шах признается недействительным. </w:t>
      </w:r>
    </w:p>
    <w:p w:rsidR="006F607E" w:rsidRPr="000906E7" w:rsidRDefault="000906E7">
      <w:pPr>
        <w:rPr>
          <w:lang w:val="ru-RU"/>
        </w:rPr>
      </w:pPr>
      <w:r w:rsidRPr="000906E7">
        <w:rPr>
          <w:lang w:val="ru-RU"/>
        </w:rPr>
        <w:t>– Ты сдаеш</w:t>
      </w:r>
      <w:r w:rsidRPr="000906E7">
        <w:rPr>
          <w:lang w:val="ru-RU"/>
        </w:rPr>
        <w:t xml:space="preserve">ься или нет? – прокричал страшным голосом Воланд. </w:t>
      </w:r>
    </w:p>
    <w:p w:rsidR="006F607E" w:rsidRPr="000906E7" w:rsidRDefault="000906E7">
      <w:pPr>
        <w:rPr>
          <w:lang w:val="ru-RU"/>
        </w:rPr>
      </w:pPr>
      <w:r w:rsidRPr="000906E7">
        <w:rPr>
          <w:lang w:val="ru-RU"/>
        </w:rPr>
        <w:t xml:space="preserve">– Разрешите подумать, – смиренно ответил кот, положил локти на </w:t>
      </w:r>
      <w:r w:rsidRPr="000906E7">
        <w:rPr>
          <w:highlight w:val="yellow"/>
          <w:lang w:val="ru-RU"/>
        </w:rPr>
        <w:t xml:space="preserve">стол, </w:t>
      </w:r>
      <w:r w:rsidRPr="000906E7">
        <w:rPr>
          <w:lang w:val="ru-RU"/>
        </w:rPr>
        <w:t xml:space="preserve">уткнул уши в лапы и стал думать. Думал он долго и наконец сказал: – Сдаюсь. </w:t>
      </w:r>
    </w:p>
    <w:p w:rsidR="006F607E" w:rsidRPr="000906E7" w:rsidRDefault="000906E7">
      <w:pPr>
        <w:rPr>
          <w:lang w:val="ru-RU"/>
        </w:rPr>
      </w:pPr>
      <w:r w:rsidRPr="000906E7">
        <w:rPr>
          <w:lang w:val="ru-RU"/>
        </w:rPr>
        <w:t xml:space="preserve">– Убить упрямую тварь, – шепнул Азазелло. </w:t>
      </w:r>
    </w:p>
    <w:p w:rsidR="006F607E" w:rsidRPr="000906E7" w:rsidRDefault="000906E7">
      <w:pPr>
        <w:rPr>
          <w:lang w:val="ru-RU"/>
        </w:rPr>
      </w:pPr>
      <w:r w:rsidRPr="000906E7">
        <w:rPr>
          <w:lang w:val="ru-RU"/>
        </w:rPr>
        <w:t xml:space="preserve">– Да, сдаюсь, – </w:t>
      </w:r>
      <w:r w:rsidRPr="000906E7">
        <w:rPr>
          <w:lang w:val="ru-RU"/>
        </w:rPr>
        <w:t xml:space="preserve">сказал кот, – но сдаюсь исключительно потому, что не могу </w:t>
      </w:r>
      <w:r w:rsidRPr="000906E7">
        <w:rPr>
          <w:highlight w:val="yellow"/>
          <w:lang w:val="ru-RU"/>
        </w:rPr>
        <w:t xml:space="preserve">играть </w:t>
      </w:r>
      <w:r w:rsidRPr="000906E7">
        <w:rPr>
          <w:lang w:val="ru-RU"/>
        </w:rPr>
        <w:t xml:space="preserve">в атмосфере травли со </w:t>
      </w:r>
      <w:r w:rsidRPr="000906E7">
        <w:rPr>
          <w:highlight w:val="yellow"/>
          <w:lang w:val="ru-RU"/>
        </w:rPr>
        <w:t xml:space="preserve">стороны </w:t>
      </w:r>
      <w:r w:rsidRPr="000906E7">
        <w:rPr>
          <w:lang w:val="ru-RU"/>
        </w:rPr>
        <w:t xml:space="preserve">завистников! – он поднялся, и </w:t>
      </w:r>
      <w:r w:rsidRPr="000906E7">
        <w:rPr>
          <w:highlight w:val="yellow"/>
          <w:lang w:val="ru-RU"/>
        </w:rPr>
        <w:t xml:space="preserve">шахматные </w:t>
      </w:r>
      <w:r w:rsidRPr="000906E7">
        <w:rPr>
          <w:lang w:val="ru-RU"/>
        </w:rPr>
        <w:t xml:space="preserve">фигурки полезли в </w:t>
      </w:r>
      <w:r w:rsidRPr="000906E7">
        <w:rPr>
          <w:highlight w:val="yellow"/>
          <w:lang w:val="ru-RU"/>
        </w:rPr>
        <w:t xml:space="preserve">ящик. </w:t>
      </w:r>
    </w:p>
    <w:p w:rsidR="006F607E" w:rsidRPr="000906E7" w:rsidRDefault="000906E7">
      <w:pPr>
        <w:rPr>
          <w:lang w:val="ru-RU"/>
        </w:rPr>
      </w:pPr>
      <w:r w:rsidRPr="000906E7">
        <w:rPr>
          <w:lang w:val="ru-RU"/>
        </w:rPr>
        <w:t xml:space="preserve">– Гелла, пора, – сказал Воланд, и Гелла исчезла из </w:t>
      </w:r>
      <w:r w:rsidRPr="000906E7">
        <w:rPr>
          <w:highlight w:val="yellow"/>
          <w:lang w:val="ru-RU"/>
        </w:rPr>
        <w:t xml:space="preserve">комнаты. </w:t>
      </w:r>
      <w:r w:rsidRPr="000906E7">
        <w:rPr>
          <w:lang w:val="ru-RU"/>
        </w:rPr>
        <w:t xml:space="preserve">– </w:t>
      </w:r>
      <w:r w:rsidRPr="000906E7">
        <w:rPr>
          <w:highlight w:val="yellow"/>
          <w:lang w:val="ru-RU"/>
        </w:rPr>
        <w:t xml:space="preserve">Нога </w:t>
      </w:r>
      <w:r w:rsidRPr="000906E7">
        <w:rPr>
          <w:lang w:val="ru-RU"/>
        </w:rPr>
        <w:t xml:space="preserve">разболелась, а тут этот бал, </w:t>
      </w:r>
      <w:r w:rsidRPr="000906E7">
        <w:rPr>
          <w:lang w:val="ru-RU"/>
        </w:rPr>
        <w:t xml:space="preserve">– продолжал Воланд. </w:t>
      </w:r>
    </w:p>
    <w:p w:rsidR="006F607E" w:rsidRPr="000906E7" w:rsidRDefault="000906E7">
      <w:pPr>
        <w:rPr>
          <w:lang w:val="ru-RU"/>
        </w:rPr>
      </w:pPr>
      <w:r w:rsidRPr="000906E7">
        <w:rPr>
          <w:lang w:val="ru-RU"/>
        </w:rPr>
        <w:t xml:space="preserve">– Позвольте мне, – тихо попросила Маргарита. </w:t>
      </w:r>
    </w:p>
    <w:p w:rsidR="006F607E" w:rsidRPr="000906E7" w:rsidRDefault="000906E7">
      <w:pPr>
        <w:rPr>
          <w:lang w:val="ru-RU"/>
        </w:rPr>
      </w:pPr>
      <w:r w:rsidRPr="000906E7">
        <w:rPr>
          <w:lang w:val="ru-RU"/>
        </w:rPr>
        <w:lastRenderedPageBreak/>
        <w:t xml:space="preserve">Воланд пристально поглядел на нее и пододвинул к ней </w:t>
      </w:r>
      <w:r w:rsidRPr="000906E7">
        <w:rPr>
          <w:highlight w:val="yellow"/>
          <w:lang w:val="ru-RU"/>
        </w:rPr>
        <w:t xml:space="preserve">колено. </w:t>
      </w:r>
    </w:p>
    <w:p w:rsidR="006F607E" w:rsidRPr="000906E7" w:rsidRDefault="000906E7">
      <w:pPr>
        <w:rPr>
          <w:lang w:val="ru-RU"/>
        </w:rPr>
      </w:pPr>
      <w:r w:rsidRPr="000906E7">
        <w:rPr>
          <w:lang w:val="ru-RU"/>
        </w:rPr>
        <w:t xml:space="preserve">Горячая, как лава, жижа обжигала </w:t>
      </w:r>
      <w:r w:rsidRPr="000906E7">
        <w:rPr>
          <w:highlight w:val="yellow"/>
          <w:lang w:val="ru-RU"/>
        </w:rPr>
        <w:t xml:space="preserve">руки, </w:t>
      </w:r>
      <w:r w:rsidRPr="000906E7">
        <w:rPr>
          <w:lang w:val="ru-RU"/>
        </w:rPr>
        <w:t xml:space="preserve">но Маргарита, не морщась, стараясь не причинять боли, втирала ее в </w:t>
      </w:r>
      <w:r w:rsidRPr="000906E7">
        <w:rPr>
          <w:highlight w:val="yellow"/>
          <w:lang w:val="ru-RU"/>
        </w:rPr>
        <w:t xml:space="preserve">колено. </w:t>
      </w:r>
    </w:p>
    <w:p w:rsidR="006F607E" w:rsidRPr="000906E7" w:rsidRDefault="000906E7">
      <w:pPr>
        <w:rPr>
          <w:lang w:val="ru-RU"/>
        </w:rPr>
      </w:pPr>
      <w:r w:rsidRPr="000906E7">
        <w:rPr>
          <w:lang w:val="ru-RU"/>
        </w:rPr>
        <w:t>– Приближенн</w:t>
      </w:r>
      <w:r w:rsidRPr="000906E7">
        <w:rPr>
          <w:lang w:val="ru-RU"/>
        </w:rPr>
        <w:t xml:space="preserve">ые утверждают, что это ревматизм, – говорил Воланд, не спуская </w:t>
      </w:r>
      <w:r w:rsidRPr="000906E7">
        <w:rPr>
          <w:highlight w:val="yellow"/>
          <w:lang w:val="ru-RU"/>
        </w:rPr>
        <w:t xml:space="preserve">глаз </w:t>
      </w:r>
      <w:r w:rsidRPr="000906E7">
        <w:rPr>
          <w:lang w:val="ru-RU"/>
        </w:rPr>
        <w:t xml:space="preserve">с Маргариты, – но я сильно подозреваю, что эта боль в </w:t>
      </w:r>
      <w:r w:rsidRPr="000906E7">
        <w:rPr>
          <w:highlight w:val="yellow"/>
          <w:lang w:val="ru-RU"/>
        </w:rPr>
        <w:t xml:space="preserve">колене </w:t>
      </w:r>
      <w:r w:rsidRPr="000906E7">
        <w:rPr>
          <w:lang w:val="ru-RU"/>
        </w:rPr>
        <w:t xml:space="preserve">оставлена мне на память </w:t>
      </w:r>
      <w:r w:rsidRPr="000906E7">
        <w:rPr>
          <w:highlight w:val="yellow"/>
          <w:lang w:val="ru-RU"/>
        </w:rPr>
        <w:t xml:space="preserve">одной </w:t>
      </w:r>
      <w:r w:rsidRPr="000906E7">
        <w:rPr>
          <w:lang w:val="ru-RU"/>
        </w:rPr>
        <w:t xml:space="preserve">очаровательной </w:t>
      </w:r>
      <w:r w:rsidRPr="000906E7">
        <w:rPr>
          <w:highlight w:val="yellow"/>
          <w:lang w:val="ru-RU"/>
        </w:rPr>
        <w:t xml:space="preserve">ведьмой, </w:t>
      </w:r>
      <w:r w:rsidRPr="000906E7">
        <w:rPr>
          <w:lang w:val="ru-RU"/>
        </w:rPr>
        <w:t xml:space="preserve">с которой я близко познакомился в </w:t>
      </w:r>
      <w:r w:rsidRPr="000906E7">
        <w:rPr>
          <w:highlight w:val="yellow"/>
          <w:lang w:val="ru-RU"/>
        </w:rPr>
        <w:t xml:space="preserve">тысяча </w:t>
      </w:r>
      <w:r w:rsidRPr="000906E7">
        <w:rPr>
          <w:lang w:val="ru-RU"/>
        </w:rPr>
        <w:t xml:space="preserve">пятьсот семьдесят первом </w:t>
      </w:r>
      <w:r w:rsidRPr="000906E7">
        <w:rPr>
          <w:highlight w:val="yellow"/>
          <w:lang w:val="ru-RU"/>
        </w:rPr>
        <w:t xml:space="preserve">году </w:t>
      </w:r>
      <w:r w:rsidRPr="000906E7">
        <w:rPr>
          <w:lang w:val="ru-RU"/>
        </w:rPr>
        <w:t xml:space="preserve">в </w:t>
      </w:r>
      <w:r w:rsidRPr="000906E7">
        <w:rPr>
          <w:lang w:val="ru-RU"/>
        </w:rPr>
        <w:t xml:space="preserve">Брокенских </w:t>
      </w:r>
      <w:r w:rsidRPr="000906E7">
        <w:rPr>
          <w:highlight w:val="yellow"/>
          <w:lang w:val="ru-RU"/>
        </w:rPr>
        <w:t xml:space="preserve">горах, </w:t>
      </w:r>
      <w:r w:rsidRPr="000906E7">
        <w:rPr>
          <w:lang w:val="ru-RU"/>
        </w:rPr>
        <w:t xml:space="preserve">на чертовой </w:t>
      </w:r>
      <w:r w:rsidRPr="000906E7">
        <w:rPr>
          <w:highlight w:val="yellow"/>
          <w:lang w:val="ru-RU"/>
        </w:rPr>
        <w:t xml:space="preserve">кафедре. </w:t>
      </w:r>
    </w:p>
    <w:p w:rsidR="006F607E" w:rsidRPr="000906E7" w:rsidRDefault="000906E7">
      <w:pPr>
        <w:rPr>
          <w:lang w:val="ru-RU"/>
        </w:rPr>
      </w:pPr>
      <w:r w:rsidRPr="000906E7">
        <w:rPr>
          <w:lang w:val="ru-RU"/>
        </w:rPr>
        <w:t xml:space="preserve">– Ах, может ли это быть! – сказала Маргарита. </w:t>
      </w:r>
    </w:p>
    <w:p w:rsidR="006F607E" w:rsidRPr="000906E7" w:rsidRDefault="000906E7">
      <w:pPr>
        <w:rPr>
          <w:lang w:val="ru-RU"/>
        </w:rPr>
      </w:pPr>
      <w:r w:rsidRPr="000906E7">
        <w:rPr>
          <w:lang w:val="ru-RU"/>
        </w:rPr>
        <w:t xml:space="preserve">– Вздор! Лет через триста это пройдет. Мне посоветовали множество лекарств, но я по старинке придерживаюсь бабушкиных </w:t>
      </w:r>
      <w:r w:rsidRPr="000906E7">
        <w:rPr>
          <w:highlight w:val="yellow"/>
          <w:lang w:val="ru-RU"/>
        </w:rPr>
        <w:t xml:space="preserve">средств. </w:t>
      </w:r>
      <w:r w:rsidRPr="000906E7">
        <w:rPr>
          <w:lang w:val="ru-RU"/>
        </w:rPr>
        <w:t xml:space="preserve">Поразительные </w:t>
      </w:r>
      <w:r w:rsidRPr="000906E7">
        <w:rPr>
          <w:highlight w:val="yellow"/>
          <w:lang w:val="ru-RU"/>
        </w:rPr>
        <w:t xml:space="preserve">травы </w:t>
      </w:r>
      <w:r w:rsidRPr="000906E7">
        <w:rPr>
          <w:lang w:val="ru-RU"/>
        </w:rPr>
        <w:t xml:space="preserve">оставила в наследство </w:t>
      </w:r>
      <w:r w:rsidRPr="000906E7">
        <w:rPr>
          <w:lang w:val="ru-RU"/>
        </w:rPr>
        <w:t xml:space="preserve">поганая старушка, моя бабушка! Кстати, скажите, а вы не страдаете ли чем-нибудь? Быть может, у вас есть какая-нибудь печаль, отравляющая </w:t>
      </w:r>
      <w:r w:rsidRPr="000906E7">
        <w:rPr>
          <w:highlight w:val="yellow"/>
          <w:lang w:val="ru-RU"/>
        </w:rPr>
        <w:t xml:space="preserve">душу, </w:t>
      </w:r>
      <w:r w:rsidRPr="000906E7">
        <w:rPr>
          <w:lang w:val="ru-RU"/>
        </w:rPr>
        <w:t xml:space="preserve">тоска? </w:t>
      </w:r>
    </w:p>
    <w:p w:rsidR="006F607E" w:rsidRPr="000906E7" w:rsidRDefault="000906E7">
      <w:pPr>
        <w:rPr>
          <w:lang w:val="ru-RU"/>
        </w:rPr>
      </w:pPr>
      <w:r w:rsidRPr="000906E7">
        <w:rPr>
          <w:lang w:val="ru-RU"/>
        </w:rPr>
        <w:t xml:space="preserve">– Нет, мессир, ничего этого нет, – ответила умница Маргарита, – а теперь, когда я у вас, я чувствую себя </w:t>
      </w:r>
      <w:r w:rsidRPr="000906E7">
        <w:rPr>
          <w:lang w:val="ru-RU"/>
        </w:rPr>
        <w:t xml:space="preserve">совсем хорошо. </w:t>
      </w:r>
    </w:p>
    <w:p w:rsidR="006F607E" w:rsidRPr="000906E7" w:rsidRDefault="000906E7">
      <w:pPr>
        <w:rPr>
          <w:lang w:val="ru-RU"/>
        </w:rPr>
      </w:pPr>
      <w:r w:rsidRPr="000906E7">
        <w:rPr>
          <w:lang w:val="ru-RU"/>
        </w:rPr>
        <w:lastRenderedPageBreak/>
        <w:t xml:space="preserve">– </w:t>
      </w:r>
      <w:r w:rsidRPr="000906E7">
        <w:rPr>
          <w:highlight w:val="yellow"/>
          <w:lang w:val="ru-RU"/>
        </w:rPr>
        <w:t xml:space="preserve">Кровь </w:t>
      </w:r>
      <w:r w:rsidRPr="000906E7">
        <w:rPr>
          <w:lang w:val="ru-RU"/>
        </w:rPr>
        <w:t xml:space="preserve">– </w:t>
      </w:r>
      <w:r w:rsidRPr="000906E7">
        <w:rPr>
          <w:highlight w:val="yellow"/>
          <w:lang w:val="ru-RU"/>
        </w:rPr>
        <w:t xml:space="preserve">великое </w:t>
      </w:r>
      <w:r w:rsidRPr="000906E7">
        <w:rPr>
          <w:lang w:val="ru-RU"/>
        </w:rPr>
        <w:t xml:space="preserve">дело, – неизвестно к чему весело сказал Воланд и прибавил: – Я вижу, что вас интересует мой </w:t>
      </w:r>
      <w:r w:rsidRPr="000906E7">
        <w:rPr>
          <w:highlight w:val="yellow"/>
          <w:lang w:val="ru-RU"/>
        </w:rPr>
        <w:t xml:space="preserve">глобус. </w:t>
      </w:r>
    </w:p>
    <w:p w:rsidR="006F607E" w:rsidRPr="000906E7" w:rsidRDefault="000906E7">
      <w:pPr>
        <w:rPr>
          <w:lang w:val="ru-RU"/>
        </w:rPr>
      </w:pPr>
      <w:r w:rsidRPr="000906E7">
        <w:rPr>
          <w:lang w:val="ru-RU"/>
        </w:rPr>
        <w:t xml:space="preserve">– О да, я никогда не видела такой </w:t>
      </w:r>
      <w:r w:rsidRPr="000906E7">
        <w:rPr>
          <w:highlight w:val="yellow"/>
          <w:lang w:val="ru-RU"/>
        </w:rPr>
        <w:t xml:space="preserve">вещицы. </w:t>
      </w:r>
    </w:p>
    <w:p w:rsidR="006F607E" w:rsidRPr="000906E7" w:rsidRDefault="000906E7">
      <w:pPr>
        <w:rPr>
          <w:lang w:val="ru-RU"/>
        </w:rPr>
      </w:pPr>
      <w:r w:rsidRPr="000906E7">
        <w:rPr>
          <w:lang w:val="ru-RU"/>
        </w:rPr>
        <w:t xml:space="preserve">– Хорошая </w:t>
      </w:r>
      <w:r w:rsidRPr="000906E7">
        <w:rPr>
          <w:highlight w:val="yellow"/>
          <w:lang w:val="ru-RU"/>
        </w:rPr>
        <w:t xml:space="preserve">вещица. </w:t>
      </w:r>
      <w:r w:rsidRPr="000906E7">
        <w:rPr>
          <w:lang w:val="ru-RU"/>
        </w:rPr>
        <w:t xml:space="preserve">Я, откровенно говоря, не люблю последних новостей по радио. </w:t>
      </w:r>
      <w:r w:rsidRPr="000906E7">
        <w:rPr>
          <w:lang w:val="ru-RU"/>
        </w:rPr>
        <w:t xml:space="preserve">Сообщают о них всегда какие-то девушки, невнятно произносящие названия </w:t>
      </w:r>
      <w:r w:rsidRPr="000906E7">
        <w:rPr>
          <w:highlight w:val="yellow"/>
          <w:lang w:val="ru-RU"/>
        </w:rPr>
        <w:t xml:space="preserve">мест. </w:t>
      </w:r>
      <w:r w:rsidRPr="000906E7">
        <w:rPr>
          <w:lang w:val="ru-RU"/>
        </w:rPr>
        <w:t xml:space="preserve">Кроме того, каждая </w:t>
      </w:r>
      <w:r w:rsidRPr="000906E7">
        <w:rPr>
          <w:highlight w:val="yellow"/>
          <w:lang w:val="ru-RU"/>
        </w:rPr>
        <w:t xml:space="preserve">третья </w:t>
      </w:r>
      <w:r w:rsidRPr="000906E7">
        <w:rPr>
          <w:lang w:val="ru-RU"/>
        </w:rPr>
        <w:t xml:space="preserve">из них немного косноязычна, как будто нарочно таких подбирают. Мой </w:t>
      </w:r>
      <w:r w:rsidRPr="000906E7">
        <w:rPr>
          <w:highlight w:val="yellow"/>
          <w:lang w:val="ru-RU"/>
        </w:rPr>
        <w:t xml:space="preserve">глобус </w:t>
      </w:r>
      <w:r w:rsidRPr="000906E7">
        <w:rPr>
          <w:lang w:val="ru-RU"/>
        </w:rPr>
        <w:t>гораздо удобнее, тем более что события мне нужно знать точно. Вот, например, ви</w:t>
      </w:r>
      <w:r w:rsidRPr="000906E7">
        <w:rPr>
          <w:lang w:val="ru-RU"/>
        </w:rPr>
        <w:t xml:space="preserve">дите этот кусок </w:t>
      </w:r>
      <w:r w:rsidRPr="000906E7">
        <w:rPr>
          <w:highlight w:val="yellow"/>
          <w:lang w:val="ru-RU"/>
        </w:rPr>
        <w:t xml:space="preserve">земли, </w:t>
      </w:r>
      <w:r w:rsidRPr="000906E7">
        <w:rPr>
          <w:lang w:val="ru-RU"/>
        </w:rPr>
        <w:t xml:space="preserve">бок которого моет </w:t>
      </w:r>
      <w:r w:rsidRPr="000906E7">
        <w:rPr>
          <w:highlight w:val="yellow"/>
          <w:lang w:val="ru-RU"/>
        </w:rPr>
        <w:t xml:space="preserve">океан? </w:t>
      </w:r>
      <w:r w:rsidRPr="000906E7">
        <w:rPr>
          <w:lang w:val="ru-RU"/>
        </w:rPr>
        <w:t xml:space="preserve">Смотрите, вот он наливается </w:t>
      </w:r>
      <w:r w:rsidRPr="000906E7">
        <w:rPr>
          <w:highlight w:val="yellow"/>
          <w:lang w:val="ru-RU"/>
        </w:rPr>
        <w:t xml:space="preserve">огнем. </w:t>
      </w:r>
      <w:r w:rsidRPr="000906E7">
        <w:rPr>
          <w:lang w:val="ru-RU"/>
        </w:rPr>
        <w:t xml:space="preserve">Там началась </w:t>
      </w:r>
      <w:r w:rsidRPr="000906E7">
        <w:rPr>
          <w:highlight w:val="yellow"/>
          <w:lang w:val="ru-RU"/>
        </w:rPr>
        <w:t xml:space="preserve">война. </w:t>
      </w:r>
      <w:r w:rsidRPr="000906E7">
        <w:rPr>
          <w:lang w:val="ru-RU"/>
        </w:rPr>
        <w:t xml:space="preserve">Если вы приблизите </w:t>
      </w:r>
      <w:r w:rsidRPr="000906E7">
        <w:rPr>
          <w:highlight w:val="yellow"/>
          <w:lang w:val="ru-RU"/>
        </w:rPr>
        <w:t xml:space="preserve">глаза, </w:t>
      </w:r>
      <w:r w:rsidRPr="000906E7">
        <w:rPr>
          <w:lang w:val="ru-RU"/>
        </w:rPr>
        <w:t xml:space="preserve">вы увидите и </w:t>
      </w:r>
      <w:r w:rsidRPr="000906E7">
        <w:rPr>
          <w:highlight w:val="yellow"/>
          <w:lang w:val="ru-RU"/>
        </w:rPr>
        <w:t xml:space="preserve">детали. </w:t>
      </w:r>
    </w:p>
    <w:p w:rsidR="006F607E" w:rsidRPr="000906E7" w:rsidRDefault="000906E7">
      <w:pPr>
        <w:rPr>
          <w:lang w:val="ru-RU"/>
        </w:rPr>
      </w:pPr>
      <w:r w:rsidRPr="000906E7">
        <w:rPr>
          <w:lang w:val="ru-RU"/>
        </w:rPr>
        <w:t xml:space="preserve">Маргарита наклонилась к </w:t>
      </w:r>
      <w:r w:rsidRPr="000906E7">
        <w:rPr>
          <w:highlight w:val="yellow"/>
          <w:lang w:val="ru-RU"/>
        </w:rPr>
        <w:t xml:space="preserve">глобусу </w:t>
      </w:r>
      <w:r w:rsidRPr="000906E7">
        <w:rPr>
          <w:lang w:val="ru-RU"/>
        </w:rPr>
        <w:t xml:space="preserve">и увидела, что квадратик </w:t>
      </w:r>
      <w:r w:rsidRPr="000906E7">
        <w:rPr>
          <w:highlight w:val="yellow"/>
          <w:lang w:val="ru-RU"/>
        </w:rPr>
        <w:t xml:space="preserve">земли </w:t>
      </w:r>
      <w:r w:rsidRPr="000906E7">
        <w:rPr>
          <w:lang w:val="ru-RU"/>
        </w:rPr>
        <w:t>расширился, многокрасочно расписался и пре</w:t>
      </w:r>
      <w:r w:rsidRPr="000906E7">
        <w:rPr>
          <w:lang w:val="ru-RU"/>
        </w:rPr>
        <w:t xml:space="preserve">вратился как бы в рельефную </w:t>
      </w:r>
      <w:r w:rsidRPr="000906E7">
        <w:rPr>
          <w:highlight w:val="yellow"/>
          <w:lang w:val="ru-RU"/>
        </w:rPr>
        <w:t xml:space="preserve">карту. </w:t>
      </w:r>
      <w:r w:rsidRPr="000906E7">
        <w:rPr>
          <w:lang w:val="ru-RU"/>
        </w:rPr>
        <w:t xml:space="preserve">А затем она увидела и ленточку </w:t>
      </w:r>
      <w:r w:rsidRPr="000906E7">
        <w:rPr>
          <w:highlight w:val="yellow"/>
          <w:lang w:val="ru-RU"/>
        </w:rPr>
        <w:t xml:space="preserve">реки, </w:t>
      </w:r>
      <w:r w:rsidRPr="000906E7">
        <w:rPr>
          <w:lang w:val="ru-RU"/>
        </w:rPr>
        <w:t xml:space="preserve">и какое-то селение возле нее. Домик, который был </w:t>
      </w:r>
      <w:r w:rsidRPr="000906E7">
        <w:rPr>
          <w:highlight w:val="yellow"/>
          <w:lang w:val="ru-RU"/>
        </w:rPr>
        <w:t xml:space="preserve">размером </w:t>
      </w:r>
      <w:r w:rsidRPr="000906E7">
        <w:rPr>
          <w:lang w:val="ru-RU"/>
        </w:rPr>
        <w:t xml:space="preserve">в горошину, разросся и стал как спичечная коробка. Внезапно и беззвучно </w:t>
      </w:r>
      <w:r w:rsidRPr="000906E7">
        <w:rPr>
          <w:highlight w:val="yellow"/>
          <w:lang w:val="ru-RU"/>
        </w:rPr>
        <w:t xml:space="preserve">крыша </w:t>
      </w:r>
      <w:r w:rsidRPr="000906E7">
        <w:rPr>
          <w:lang w:val="ru-RU"/>
        </w:rPr>
        <w:t xml:space="preserve">этого </w:t>
      </w:r>
      <w:r w:rsidRPr="000906E7">
        <w:rPr>
          <w:highlight w:val="yellow"/>
          <w:lang w:val="ru-RU"/>
        </w:rPr>
        <w:t xml:space="preserve">дома </w:t>
      </w:r>
      <w:r w:rsidRPr="000906E7">
        <w:rPr>
          <w:lang w:val="ru-RU"/>
        </w:rPr>
        <w:t xml:space="preserve">взлетела наверх вместе с клубом </w:t>
      </w:r>
      <w:r w:rsidRPr="000906E7">
        <w:rPr>
          <w:highlight w:val="yellow"/>
          <w:lang w:val="ru-RU"/>
        </w:rPr>
        <w:t>черно</w:t>
      </w:r>
      <w:r w:rsidRPr="000906E7">
        <w:rPr>
          <w:highlight w:val="yellow"/>
          <w:lang w:val="ru-RU"/>
        </w:rPr>
        <w:t xml:space="preserve">го </w:t>
      </w:r>
      <w:r w:rsidRPr="000906E7">
        <w:rPr>
          <w:lang w:val="ru-RU"/>
        </w:rPr>
        <w:t xml:space="preserve">дыма, а стенки рухнули, так что от двухэтажной коробки ничего не осталось, кроме кучечки, от которой валил </w:t>
      </w:r>
      <w:r w:rsidRPr="000906E7">
        <w:rPr>
          <w:highlight w:val="yellow"/>
          <w:lang w:val="ru-RU"/>
        </w:rPr>
        <w:t xml:space="preserve">черный </w:t>
      </w:r>
      <w:r w:rsidRPr="000906E7">
        <w:rPr>
          <w:lang w:val="ru-RU"/>
        </w:rPr>
        <w:t xml:space="preserve">дым. </w:t>
      </w:r>
      <w:r w:rsidRPr="000906E7">
        <w:rPr>
          <w:lang w:val="ru-RU"/>
        </w:rPr>
        <w:lastRenderedPageBreak/>
        <w:t xml:space="preserve">Еще приблизив свой </w:t>
      </w:r>
      <w:r w:rsidRPr="000906E7">
        <w:rPr>
          <w:highlight w:val="yellow"/>
          <w:lang w:val="ru-RU"/>
        </w:rPr>
        <w:t xml:space="preserve">глаз, </w:t>
      </w:r>
      <w:r w:rsidRPr="000906E7">
        <w:rPr>
          <w:lang w:val="ru-RU"/>
        </w:rPr>
        <w:t xml:space="preserve">Маргарита разглядела маленькую женскую фигурку, лежащую на </w:t>
      </w:r>
      <w:r w:rsidRPr="000906E7">
        <w:rPr>
          <w:highlight w:val="yellow"/>
          <w:lang w:val="ru-RU"/>
        </w:rPr>
        <w:t xml:space="preserve">земле, </w:t>
      </w:r>
      <w:r w:rsidRPr="000906E7">
        <w:rPr>
          <w:lang w:val="ru-RU"/>
        </w:rPr>
        <w:t xml:space="preserve">а возле нее в луже </w:t>
      </w:r>
      <w:r w:rsidRPr="000906E7">
        <w:rPr>
          <w:highlight w:val="yellow"/>
          <w:lang w:val="ru-RU"/>
        </w:rPr>
        <w:t xml:space="preserve">крови </w:t>
      </w:r>
      <w:r w:rsidRPr="000906E7">
        <w:rPr>
          <w:lang w:val="ru-RU"/>
        </w:rPr>
        <w:t xml:space="preserve">разметавшего </w:t>
      </w:r>
      <w:r w:rsidRPr="000906E7">
        <w:rPr>
          <w:highlight w:val="yellow"/>
          <w:lang w:val="ru-RU"/>
        </w:rPr>
        <w:t xml:space="preserve">руки </w:t>
      </w:r>
      <w:r w:rsidRPr="000906E7">
        <w:rPr>
          <w:lang w:val="ru-RU"/>
        </w:rPr>
        <w:t xml:space="preserve">маленького </w:t>
      </w:r>
      <w:r w:rsidRPr="000906E7">
        <w:rPr>
          <w:highlight w:val="yellow"/>
          <w:lang w:val="ru-RU"/>
        </w:rPr>
        <w:t xml:space="preserve">ребенка. </w:t>
      </w:r>
    </w:p>
    <w:p w:rsidR="006F607E" w:rsidRPr="000906E7" w:rsidRDefault="000906E7">
      <w:pPr>
        <w:rPr>
          <w:lang w:val="ru-RU"/>
        </w:rPr>
      </w:pPr>
      <w:r w:rsidRPr="000906E7">
        <w:rPr>
          <w:lang w:val="ru-RU"/>
        </w:rPr>
        <w:t xml:space="preserve">– Вот и все, – улыбаясь, сказал Воланд, – он не успел нагрешить. </w:t>
      </w:r>
      <w:r w:rsidRPr="000906E7">
        <w:rPr>
          <w:highlight w:val="yellow"/>
          <w:lang w:val="ru-RU"/>
        </w:rPr>
        <w:t xml:space="preserve">Работа </w:t>
      </w:r>
      <w:r w:rsidRPr="000906E7">
        <w:rPr>
          <w:lang w:val="ru-RU"/>
        </w:rPr>
        <w:t xml:space="preserve">Абадонны безукоризненна. </w:t>
      </w:r>
    </w:p>
    <w:p w:rsidR="006F607E" w:rsidRPr="000906E7" w:rsidRDefault="000906E7">
      <w:pPr>
        <w:rPr>
          <w:lang w:val="ru-RU"/>
        </w:rPr>
      </w:pPr>
      <w:r w:rsidRPr="000906E7">
        <w:rPr>
          <w:lang w:val="ru-RU"/>
        </w:rPr>
        <w:t xml:space="preserve">– Я не хотела бы быть на той </w:t>
      </w:r>
      <w:r w:rsidRPr="000906E7">
        <w:rPr>
          <w:highlight w:val="yellow"/>
          <w:lang w:val="ru-RU"/>
        </w:rPr>
        <w:t xml:space="preserve">стороне, </w:t>
      </w:r>
      <w:r w:rsidRPr="000906E7">
        <w:rPr>
          <w:lang w:val="ru-RU"/>
        </w:rPr>
        <w:t xml:space="preserve">против которой этот Абадонна, – сказала Маргарита, – на чьей он </w:t>
      </w:r>
      <w:r w:rsidRPr="000906E7">
        <w:rPr>
          <w:highlight w:val="yellow"/>
          <w:lang w:val="ru-RU"/>
        </w:rPr>
        <w:t xml:space="preserve">стороне? </w:t>
      </w:r>
    </w:p>
    <w:p w:rsidR="006F607E" w:rsidRPr="000906E7" w:rsidRDefault="000906E7">
      <w:pPr>
        <w:rPr>
          <w:lang w:val="ru-RU"/>
        </w:rPr>
      </w:pPr>
      <w:r w:rsidRPr="000906E7">
        <w:rPr>
          <w:lang w:val="ru-RU"/>
        </w:rPr>
        <w:t>– Чем дальше я говорю с в</w:t>
      </w:r>
      <w:r w:rsidRPr="000906E7">
        <w:rPr>
          <w:lang w:val="ru-RU"/>
        </w:rPr>
        <w:t xml:space="preserve">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w:t>
      </w:r>
      <w:r w:rsidRPr="000906E7">
        <w:rPr>
          <w:highlight w:val="yellow"/>
          <w:lang w:val="ru-RU"/>
        </w:rPr>
        <w:t xml:space="preserve">сторонам. </w:t>
      </w:r>
      <w:r w:rsidRPr="000906E7">
        <w:rPr>
          <w:lang w:val="ru-RU"/>
        </w:rPr>
        <w:t xml:space="preserve">Вследствие этого и результаты для обеих </w:t>
      </w:r>
      <w:r w:rsidRPr="000906E7">
        <w:rPr>
          <w:highlight w:val="yellow"/>
          <w:lang w:val="ru-RU"/>
        </w:rPr>
        <w:t xml:space="preserve">сторон </w:t>
      </w:r>
      <w:r w:rsidRPr="000906E7">
        <w:rPr>
          <w:lang w:val="ru-RU"/>
        </w:rPr>
        <w:t>бывают всегда одинаковы. Абадонна,</w:t>
      </w:r>
      <w:r w:rsidRPr="000906E7">
        <w:rPr>
          <w:lang w:val="ru-RU"/>
        </w:rPr>
        <w:t xml:space="preserve"> – негромко позвал Воланд, и тут из </w:t>
      </w:r>
      <w:r w:rsidRPr="000906E7">
        <w:rPr>
          <w:highlight w:val="yellow"/>
          <w:lang w:val="ru-RU"/>
        </w:rPr>
        <w:t xml:space="preserve">стены </w:t>
      </w:r>
      <w:r w:rsidRPr="000906E7">
        <w:rPr>
          <w:lang w:val="ru-RU"/>
        </w:rPr>
        <w:t xml:space="preserve">появилась </w:t>
      </w:r>
      <w:r w:rsidRPr="000906E7">
        <w:rPr>
          <w:highlight w:val="yellow"/>
          <w:lang w:val="ru-RU"/>
        </w:rPr>
        <w:t xml:space="preserve">фигура </w:t>
      </w:r>
      <w:r w:rsidRPr="000906E7">
        <w:rPr>
          <w:lang w:val="ru-RU"/>
        </w:rPr>
        <w:t xml:space="preserve">какого-то худого </w:t>
      </w:r>
      <w:r w:rsidRPr="000906E7">
        <w:rPr>
          <w:highlight w:val="yellow"/>
          <w:lang w:val="ru-RU"/>
        </w:rPr>
        <w:t xml:space="preserve">человека </w:t>
      </w:r>
      <w:r w:rsidRPr="000906E7">
        <w:rPr>
          <w:lang w:val="ru-RU"/>
        </w:rPr>
        <w:t xml:space="preserve">в темных </w:t>
      </w:r>
      <w:r w:rsidRPr="000906E7">
        <w:rPr>
          <w:highlight w:val="yellow"/>
          <w:lang w:val="ru-RU"/>
        </w:rPr>
        <w:t xml:space="preserve">очках. </w:t>
      </w:r>
      <w:r w:rsidRPr="000906E7">
        <w:rPr>
          <w:lang w:val="ru-RU"/>
        </w:rPr>
        <w:t xml:space="preserve">Эти </w:t>
      </w:r>
      <w:r w:rsidRPr="000906E7">
        <w:rPr>
          <w:highlight w:val="yellow"/>
          <w:lang w:val="ru-RU"/>
        </w:rPr>
        <w:t xml:space="preserve">очки </w:t>
      </w:r>
      <w:r w:rsidRPr="000906E7">
        <w:rPr>
          <w:lang w:val="ru-RU"/>
        </w:rPr>
        <w:t xml:space="preserve">почему-то произвели на Маргариту такое сильное впечатление, что она, тихонько вскрикнув, уткнулась </w:t>
      </w:r>
      <w:r w:rsidRPr="000906E7">
        <w:rPr>
          <w:highlight w:val="yellow"/>
          <w:lang w:val="ru-RU"/>
        </w:rPr>
        <w:t xml:space="preserve">лицом </w:t>
      </w:r>
      <w:r w:rsidRPr="000906E7">
        <w:rPr>
          <w:lang w:val="ru-RU"/>
        </w:rPr>
        <w:t xml:space="preserve">в </w:t>
      </w:r>
      <w:r w:rsidRPr="000906E7">
        <w:rPr>
          <w:highlight w:val="yellow"/>
          <w:lang w:val="ru-RU"/>
        </w:rPr>
        <w:t xml:space="preserve">ногу </w:t>
      </w:r>
      <w:r w:rsidRPr="000906E7">
        <w:rPr>
          <w:lang w:val="ru-RU"/>
        </w:rPr>
        <w:t>Воланда. – Да перестаньте, – крикн</w:t>
      </w:r>
      <w:r w:rsidRPr="000906E7">
        <w:rPr>
          <w:lang w:val="ru-RU"/>
        </w:rPr>
        <w:t xml:space="preserve">ул Воланд, – до чего нервозны современные </w:t>
      </w:r>
      <w:r w:rsidRPr="000906E7">
        <w:rPr>
          <w:highlight w:val="yellow"/>
          <w:lang w:val="ru-RU"/>
        </w:rPr>
        <w:t xml:space="preserve">люди. </w:t>
      </w:r>
      <w:r w:rsidRPr="000906E7">
        <w:rPr>
          <w:lang w:val="ru-RU"/>
        </w:rPr>
        <w:t xml:space="preserve">– Он с размаху шлепнул Маргариту по спине, так что по ее </w:t>
      </w:r>
      <w:r w:rsidRPr="000906E7">
        <w:rPr>
          <w:highlight w:val="yellow"/>
          <w:lang w:val="ru-RU"/>
        </w:rPr>
        <w:t xml:space="preserve">телу </w:t>
      </w:r>
      <w:r w:rsidRPr="000906E7">
        <w:rPr>
          <w:lang w:val="ru-RU"/>
        </w:rPr>
        <w:t xml:space="preserve">прошел звон. – Ведь видите же, что он в </w:t>
      </w:r>
      <w:r w:rsidRPr="000906E7">
        <w:rPr>
          <w:highlight w:val="yellow"/>
          <w:lang w:val="ru-RU"/>
        </w:rPr>
        <w:t xml:space="preserve">очках. </w:t>
      </w:r>
      <w:r w:rsidRPr="000906E7">
        <w:rPr>
          <w:lang w:val="ru-RU"/>
        </w:rPr>
        <w:t xml:space="preserve">Кроме того, никогда не было случая, да и не будет, чтобы Абадонна появился перед </w:t>
      </w:r>
      <w:r w:rsidRPr="000906E7">
        <w:rPr>
          <w:lang w:val="ru-RU"/>
        </w:rPr>
        <w:lastRenderedPageBreak/>
        <w:t>кем-либо преждевре</w:t>
      </w:r>
      <w:r w:rsidRPr="000906E7">
        <w:rPr>
          <w:lang w:val="ru-RU"/>
        </w:rPr>
        <w:t xml:space="preserve">менно. Да и, наконец, я здесь. Вы у меня в гостях! Я просто хотел вам показать. </w:t>
      </w:r>
    </w:p>
    <w:p w:rsidR="006F607E" w:rsidRPr="000906E7" w:rsidRDefault="000906E7">
      <w:pPr>
        <w:rPr>
          <w:lang w:val="ru-RU"/>
        </w:rPr>
      </w:pPr>
      <w:r w:rsidRPr="000906E7">
        <w:rPr>
          <w:lang w:val="ru-RU"/>
        </w:rPr>
        <w:t xml:space="preserve">Абадонна стоял неподвижно. </w:t>
      </w:r>
    </w:p>
    <w:p w:rsidR="006F607E" w:rsidRPr="000906E7" w:rsidRDefault="000906E7">
      <w:pPr>
        <w:rPr>
          <w:lang w:val="ru-RU"/>
        </w:rPr>
      </w:pPr>
      <w:r w:rsidRPr="000906E7">
        <w:rPr>
          <w:lang w:val="ru-RU"/>
        </w:rPr>
        <w:t xml:space="preserve">– А можно, чтобы он снял </w:t>
      </w:r>
      <w:r w:rsidRPr="000906E7">
        <w:rPr>
          <w:highlight w:val="yellow"/>
          <w:lang w:val="ru-RU"/>
        </w:rPr>
        <w:t xml:space="preserve">очки </w:t>
      </w:r>
      <w:r w:rsidRPr="000906E7">
        <w:rPr>
          <w:lang w:val="ru-RU"/>
        </w:rPr>
        <w:t xml:space="preserve">на секунду? – спросила Маргарита, прижимаясь к Воланду и вздрагивая, но уже от любопытства. </w:t>
      </w:r>
    </w:p>
    <w:p w:rsidR="006F607E" w:rsidRPr="000906E7" w:rsidRDefault="000906E7">
      <w:pPr>
        <w:rPr>
          <w:lang w:val="ru-RU"/>
        </w:rPr>
      </w:pPr>
      <w:r w:rsidRPr="000906E7">
        <w:rPr>
          <w:lang w:val="ru-RU"/>
        </w:rPr>
        <w:t xml:space="preserve">– А вот этого нельзя, – </w:t>
      </w:r>
      <w:r w:rsidRPr="000906E7">
        <w:rPr>
          <w:lang w:val="ru-RU"/>
        </w:rPr>
        <w:t xml:space="preserve">серьезно сказал Воланд и махнул </w:t>
      </w:r>
      <w:r w:rsidRPr="000906E7">
        <w:rPr>
          <w:highlight w:val="yellow"/>
          <w:lang w:val="ru-RU"/>
        </w:rPr>
        <w:t xml:space="preserve">рукой </w:t>
      </w:r>
      <w:r w:rsidRPr="000906E7">
        <w:rPr>
          <w:lang w:val="ru-RU"/>
        </w:rPr>
        <w:t xml:space="preserve">Абадонне, и того не стало. – Что ты хочешь сказать, Азазелло? </w:t>
      </w:r>
    </w:p>
    <w:p w:rsidR="006F607E" w:rsidRPr="000906E7" w:rsidRDefault="000906E7">
      <w:pPr>
        <w:rPr>
          <w:lang w:val="ru-RU"/>
        </w:rPr>
      </w:pPr>
      <w:r w:rsidRPr="000906E7">
        <w:rPr>
          <w:lang w:val="ru-RU"/>
        </w:rPr>
        <w:t xml:space="preserve">– Мессир, – ответил Азазелло, – разрешите мне сказать. У нас двое посторонних: красавица, которая хнычет и умоляет, чтобы ее оставили при госпоже, и кроме </w:t>
      </w:r>
      <w:r w:rsidRPr="000906E7">
        <w:rPr>
          <w:lang w:val="ru-RU"/>
        </w:rPr>
        <w:t xml:space="preserve">того, с ней, прошу прощения, ее боров. </w:t>
      </w:r>
    </w:p>
    <w:p w:rsidR="006F607E" w:rsidRPr="000906E7" w:rsidRDefault="000906E7">
      <w:pPr>
        <w:rPr>
          <w:lang w:val="ru-RU"/>
        </w:rPr>
      </w:pPr>
      <w:r w:rsidRPr="000906E7">
        <w:rPr>
          <w:lang w:val="ru-RU"/>
        </w:rPr>
        <w:t xml:space="preserve">– Странно ведут себя красавицы, – заметил Воланд. </w:t>
      </w:r>
    </w:p>
    <w:p w:rsidR="006F607E" w:rsidRPr="000906E7" w:rsidRDefault="000906E7">
      <w:pPr>
        <w:rPr>
          <w:lang w:val="ru-RU"/>
        </w:rPr>
      </w:pPr>
      <w:r w:rsidRPr="000906E7">
        <w:rPr>
          <w:lang w:val="ru-RU"/>
        </w:rPr>
        <w:t xml:space="preserve">– Это Наташа, Наташа! – воскликнула Маргарита. </w:t>
      </w:r>
    </w:p>
    <w:p w:rsidR="006F607E" w:rsidRPr="000906E7" w:rsidRDefault="000906E7">
      <w:pPr>
        <w:rPr>
          <w:lang w:val="ru-RU"/>
        </w:rPr>
      </w:pPr>
      <w:r w:rsidRPr="000906E7">
        <w:rPr>
          <w:lang w:val="ru-RU"/>
        </w:rPr>
        <w:t xml:space="preserve">– Ну, оставить при госпоже. А борова к поварам! </w:t>
      </w:r>
    </w:p>
    <w:p w:rsidR="006F607E" w:rsidRPr="000906E7" w:rsidRDefault="000906E7">
      <w:pPr>
        <w:rPr>
          <w:lang w:val="ru-RU"/>
        </w:rPr>
      </w:pPr>
      <w:r w:rsidRPr="000906E7">
        <w:rPr>
          <w:lang w:val="ru-RU"/>
        </w:rPr>
        <w:t>– Зарезать? – испуганно крикнула Маргарита, – помилуйте, мессир, это</w:t>
      </w:r>
      <w:r w:rsidRPr="000906E7">
        <w:rPr>
          <w:lang w:val="ru-RU"/>
        </w:rPr>
        <w:t xml:space="preserve"> Николай Иванович, нижний жилец. Тут недоразумение, она, видите ли, мазнула его кремом... </w:t>
      </w:r>
    </w:p>
    <w:p w:rsidR="006F607E" w:rsidRPr="000906E7" w:rsidRDefault="000906E7">
      <w:pPr>
        <w:rPr>
          <w:lang w:val="ru-RU"/>
        </w:rPr>
      </w:pPr>
      <w:r w:rsidRPr="000906E7">
        <w:rPr>
          <w:lang w:val="ru-RU"/>
        </w:rPr>
        <w:lastRenderedPageBreak/>
        <w:t>– 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r w:rsidRPr="000906E7">
        <w:rPr>
          <w:lang w:val="ru-RU"/>
        </w:rPr>
        <w:t xml:space="preserve">! </w:t>
      </w:r>
    </w:p>
    <w:p w:rsidR="006F607E" w:rsidRPr="000906E7" w:rsidRDefault="000906E7">
      <w:pPr>
        <w:rPr>
          <w:lang w:val="ru-RU"/>
        </w:rPr>
      </w:pPr>
      <w:r w:rsidRPr="000906E7">
        <w:rPr>
          <w:lang w:val="ru-RU"/>
        </w:rPr>
        <w:t xml:space="preserve">– Да уж... – добавил Азазелло и доложил: – </w:t>
      </w:r>
      <w:r w:rsidRPr="000906E7">
        <w:rPr>
          <w:highlight w:val="yellow"/>
          <w:lang w:val="ru-RU"/>
        </w:rPr>
        <w:t xml:space="preserve">Полночь </w:t>
      </w:r>
      <w:r w:rsidRPr="000906E7">
        <w:rPr>
          <w:lang w:val="ru-RU"/>
        </w:rPr>
        <w:t xml:space="preserve">приближается, мессир. </w:t>
      </w:r>
    </w:p>
    <w:p w:rsidR="006F607E" w:rsidRPr="000906E7" w:rsidRDefault="000906E7">
      <w:pPr>
        <w:rPr>
          <w:lang w:val="ru-RU"/>
        </w:rPr>
      </w:pPr>
      <w:r w:rsidRPr="000906E7">
        <w:rPr>
          <w:lang w:val="ru-RU"/>
        </w:rPr>
        <w:t xml:space="preserve">– А, хорошо. – Воланд обратился к Маргарите: – Итак, прошу вас! Заранее благодарю вас. Не теряйтесь и ничего не бойтесь. Ничего не пейте, кроме </w:t>
      </w:r>
      <w:r w:rsidRPr="000906E7">
        <w:rPr>
          <w:highlight w:val="yellow"/>
          <w:lang w:val="ru-RU"/>
        </w:rPr>
        <w:t xml:space="preserve">воды, </w:t>
      </w:r>
      <w:r w:rsidRPr="000906E7">
        <w:rPr>
          <w:lang w:val="ru-RU"/>
        </w:rPr>
        <w:t>а то вы разомлеете и вам буде</w:t>
      </w:r>
      <w:r w:rsidRPr="000906E7">
        <w:rPr>
          <w:lang w:val="ru-RU"/>
        </w:rPr>
        <w:t xml:space="preserve">т трудно. Пора! </w:t>
      </w:r>
    </w:p>
    <w:p w:rsidR="006F607E" w:rsidRPr="000906E7" w:rsidRDefault="000906E7">
      <w:pPr>
        <w:rPr>
          <w:lang w:val="ru-RU"/>
        </w:rPr>
      </w:pPr>
      <w:r w:rsidRPr="000906E7">
        <w:rPr>
          <w:lang w:val="ru-RU"/>
        </w:rPr>
        <w:t xml:space="preserve">Маргарита поднялась с коврика, и тогда в </w:t>
      </w:r>
      <w:r w:rsidRPr="000906E7">
        <w:rPr>
          <w:highlight w:val="yellow"/>
          <w:lang w:val="ru-RU"/>
        </w:rPr>
        <w:t xml:space="preserve">дверях </w:t>
      </w:r>
      <w:r w:rsidRPr="000906E7">
        <w:rPr>
          <w:lang w:val="ru-RU"/>
        </w:rPr>
        <w:t xml:space="preserve">возник Коровьев. </w:t>
      </w:r>
    </w:p>
    <w:p w:rsidR="006F607E" w:rsidRPr="000906E7" w:rsidRDefault="000906E7">
      <w:pPr>
        <w:rPr>
          <w:lang w:val="ru-RU"/>
        </w:rPr>
      </w:pPr>
      <w:r w:rsidRPr="000906E7">
        <w:rPr>
          <w:lang w:val="ru-RU"/>
        </w:rPr>
        <w:t xml:space="preserve">Глава 23 </w:t>
      </w:r>
    </w:p>
    <w:p w:rsidR="006F607E" w:rsidRPr="000906E7" w:rsidRDefault="000906E7">
      <w:pPr>
        <w:rPr>
          <w:lang w:val="ru-RU"/>
        </w:rPr>
      </w:pPr>
      <w:r w:rsidRPr="000906E7">
        <w:rPr>
          <w:highlight w:val="yellow"/>
          <w:lang w:val="ru-RU"/>
        </w:rPr>
        <w:t xml:space="preserve">Великий </w:t>
      </w:r>
      <w:r w:rsidRPr="000906E7">
        <w:rPr>
          <w:lang w:val="ru-RU"/>
        </w:rPr>
        <w:t xml:space="preserve">бал у </w:t>
      </w:r>
      <w:r w:rsidRPr="000906E7">
        <w:rPr>
          <w:highlight w:val="yellow"/>
          <w:lang w:val="ru-RU"/>
        </w:rPr>
        <w:t xml:space="preserve">сатаны </w:t>
      </w:r>
    </w:p>
    <w:p w:rsidR="006F607E" w:rsidRPr="000906E7" w:rsidRDefault="000906E7">
      <w:pPr>
        <w:rPr>
          <w:lang w:val="ru-RU"/>
        </w:rPr>
      </w:pPr>
      <w:r w:rsidRPr="000906E7">
        <w:rPr>
          <w:highlight w:val="yellow"/>
          <w:lang w:val="ru-RU"/>
        </w:rPr>
        <w:t xml:space="preserve">Полночь </w:t>
      </w:r>
      <w:r w:rsidRPr="000906E7">
        <w:rPr>
          <w:lang w:val="ru-RU"/>
        </w:rPr>
        <w:t xml:space="preserve">приближалась, пришлось спешить. Маргарита смутно видела что-нибудь. Запомнились </w:t>
      </w:r>
      <w:r w:rsidRPr="000906E7">
        <w:rPr>
          <w:highlight w:val="yellow"/>
          <w:lang w:val="ru-RU"/>
        </w:rPr>
        <w:t xml:space="preserve">свечи </w:t>
      </w:r>
      <w:r w:rsidRPr="000906E7">
        <w:rPr>
          <w:lang w:val="ru-RU"/>
        </w:rPr>
        <w:t>и самоцветный какой-то бассейн. Когда Маргарита</w:t>
      </w:r>
      <w:r w:rsidRPr="000906E7">
        <w:rPr>
          <w:lang w:val="ru-RU"/>
        </w:rPr>
        <w:t xml:space="preserve"> стала на дно этого бассейна, Гелла и помогающая ей Наташа окатили Маргариту какой-то горячей, густой и </w:t>
      </w:r>
      <w:r w:rsidRPr="000906E7">
        <w:rPr>
          <w:highlight w:val="yellow"/>
          <w:lang w:val="ru-RU"/>
        </w:rPr>
        <w:t xml:space="preserve">красной </w:t>
      </w:r>
      <w:r w:rsidRPr="000906E7">
        <w:rPr>
          <w:lang w:val="ru-RU"/>
        </w:rPr>
        <w:t xml:space="preserve">жидкостью. Маргарита ощутила соленый вкус на губах и поняла, что ее моют </w:t>
      </w:r>
      <w:r w:rsidRPr="000906E7">
        <w:rPr>
          <w:highlight w:val="yellow"/>
          <w:lang w:val="ru-RU"/>
        </w:rPr>
        <w:t xml:space="preserve">кровью. </w:t>
      </w:r>
      <w:r w:rsidRPr="000906E7">
        <w:rPr>
          <w:lang w:val="ru-RU"/>
        </w:rPr>
        <w:t xml:space="preserve">Кровавая </w:t>
      </w:r>
      <w:r w:rsidRPr="000906E7">
        <w:rPr>
          <w:highlight w:val="yellow"/>
          <w:lang w:val="ru-RU"/>
        </w:rPr>
        <w:t xml:space="preserve">мантия </w:t>
      </w:r>
      <w:r w:rsidRPr="000906E7">
        <w:rPr>
          <w:lang w:val="ru-RU"/>
        </w:rPr>
        <w:t>сменилась другою – густой, прозрачной, розовато</w:t>
      </w:r>
      <w:r w:rsidRPr="000906E7">
        <w:rPr>
          <w:lang w:val="ru-RU"/>
        </w:rPr>
        <w:t xml:space="preserve">й, и у Маргариты закружилась </w:t>
      </w:r>
      <w:r w:rsidRPr="000906E7">
        <w:rPr>
          <w:highlight w:val="yellow"/>
          <w:lang w:val="ru-RU"/>
        </w:rPr>
        <w:t xml:space="preserve">голова </w:t>
      </w:r>
      <w:r w:rsidRPr="000906E7">
        <w:rPr>
          <w:lang w:val="ru-RU"/>
        </w:rPr>
        <w:t xml:space="preserve">от </w:t>
      </w:r>
      <w:r w:rsidRPr="000906E7">
        <w:rPr>
          <w:highlight w:val="yellow"/>
          <w:lang w:val="ru-RU"/>
        </w:rPr>
        <w:t xml:space="preserve">розового масла. </w:t>
      </w:r>
      <w:r w:rsidRPr="000906E7">
        <w:rPr>
          <w:lang w:val="ru-RU"/>
        </w:rPr>
        <w:t xml:space="preserve">Потом </w:t>
      </w:r>
      <w:r w:rsidRPr="000906E7">
        <w:rPr>
          <w:lang w:val="ru-RU"/>
        </w:rPr>
        <w:lastRenderedPageBreak/>
        <w:t xml:space="preserve">Маргариту бросили на хрустальное ложе и до блеска стали растирать какими-то </w:t>
      </w:r>
      <w:r w:rsidRPr="000906E7">
        <w:rPr>
          <w:highlight w:val="yellow"/>
          <w:lang w:val="ru-RU"/>
        </w:rPr>
        <w:t xml:space="preserve">большими зелеными листьями. </w:t>
      </w:r>
      <w:r w:rsidRPr="000906E7">
        <w:rPr>
          <w:lang w:val="ru-RU"/>
        </w:rPr>
        <w:t xml:space="preserve">Тут ворвался кот и стал помогать. Он уселся на корточки у ног Маргариты и стал натирать ей </w:t>
      </w:r>
      <w:r w:rsidRPr="000906E7">
        <w:rPr>
          <w:lang w:val="ru-RU"/>
        </w:rPr>
        <w:t xml:space="preserve">ступни с таким видом, как будто чистил сапоги на улице. Маргарита не помнит, кто сшил ей из лепестков бледной </w:t>
      </w:r>
      <w:r w:rsidRPr="000906E7">
        <w:rPr>
          <w:highlight w:val="yellow"/>
          <w:lang w:val="ru-RU"/>
        </w:rPr>
        <w:t xml:space="preserve">розы туфли, </w:t>
      </w:r>
      <w:r w:rsidRPr="000906E7">
        <w:rPr>
          <w:lang w:val="ru-RU"/>
        </w:rPr>
        <w:t xml:space="preserve">и как эти </w:t>
      </w:r>
      <w:r w:rsidRPr="000906E7">
        <w:rPr>
          <w:highlight w:val="yellow"/>
          <w:lang w:val="ru-RU"/>
        </w:rPr>
        <w:t xml:space="preserve">туфли </w:t>
      </w:r>
      <w:r w:rsidRPr="000906E7">
        <w:rPr>
          <w:lang w:val="ru-RU"/>
        </w:rPr>
        <w:t xml:space="preserve">сами собой застегнулись </w:t>
      </w:r>
      <w:r w:rsidRPr="000906E7">
        <w:rPr>
          <w:highlight w:val="yellow"/>
          <w:lang w:val="ru-RU"/>
        </w:rPr>
        <w:t xml:space="preserve">золотыми пряжками. </w:t>
      </w:r>
      <w:r w:rsidRPr="000906E7">
        <w:rPr>
          <w:lang w:val="ru-RU"/>
        </w:rPr>
        <w:t xml:space="preserve">Какая-то </w:t>
      </w:r>
      <w:r w:rsidRPr="000906E7">
        <w:rPr>
          <w:highlight w:val="yellow"/>
          <w:lang w:val="ru-RU"/>
        </w:rPr>
        <w:t xml:space="preserve">сила </w:t>
      </w:r>
      <w:r w:rsidRPr="000906E7">
        <w:rPr>
          <w:lang w:val="ru-RU"/>
        </w:rPr>
        <w:t xml:space="preserve">вздернула Маргариту и поставила перед </w:t>
      </w:r>
      <w:r w:rsidRPr="000906E7">
        <w:rPr>
          <w:highlight w:val="yellow"/>
          <w:lang w:val="ru-RU"/>
        </w:rPr>
        <w:t xml:space="preserve">зеркалом, </w:t>
      </w:r>
      <w:r w:rsidRPr="000906E7">
        <w:rPr>
          <w:lang w:val="ru-RU"/>
        </w:rPr>
        <w:t xml:space="preserve">и в </w:t>
      </w:r>
      <w:r w:rsidRPr="000906E7">
        <w:rPr>
          <w:highlight w:val="yellow"/>
          <w:lang w:val="ru-RU"/>
        </w:rPr>
        <w:t xml:space="preserve">волосах </w:t>
      </w:r>
      <w:r w:rsidRPr="000906E7">
        <w:rPr>
          <w:lang w:val="ru-RU"/>
        </w:rPr>
        <w:t>у</w:t>
      </w:r>
      <w:r w:rsidRPr="000906E7">
        <w:rPr>
          <w:lang w:val="ru-RU"/>
        </w:rPr>
        <w:t xml:space="preserve"> нее блеснул королевский алмазный </w:t>
      </w:r>
      <w:r w:rsidRPr="000906E7">
        <w:rPr>
          <w:highlight w:val="yellow"/>
          <w:lang w:val="ru-RU"/>
        </w:rPr>
        <w:t xml:space="preserve">венец. </w:t>
      </w:r>
      <w:r w:rsidRPr="000906E7">
        <w:rPr>
          <w:lang w:val="ru-RU"/>
        </w:rPr>
        <w:t xml:space="preserve">Откуда-то явился Коровьев и повесил на </w:t>
      </w:r>
      <w:r w:rsidRPr="000906E7">
        <w:rPr>
          <w:highlight w:val="yellow"/>
          <w:lang w:val="ru-RU"/>
        </w:rPr>
        <w:t xml:space="preserve">грудь </w:t>
      </w:r>
      <w:r w:rsidRPr="000906E7">
        <w:rPr>
          <w:lang w:val="ru-RU"/>
        </w:rPr>
        <w:t xml:space="preserve">Маргариты тяжелое в овальной раме </w:t>
      </w:r>
      <w:r w:rsidRPr="000906E7">
        <w:rPr>
          <w:highlight w:val="yellow"/>
          <w:lang w:val="ru-RU"/>
        </w:rPr>
        <w:t xml:space="preserve">изображение черного </w:t>
      </w:r>
      <w:r w:rsidRPr="000906E7">
        <w:rPr>
          <w:lang w:val="ru-RU"/>
        </w:rPr>
        <w:t xml:space="preserve">пуделя на тяжелой </w:t>
      </w:r>
      <w:r w:rsidRPr="000906E7">
        <w:rPr>
          <w:highlight w:val="yellow"/>
          <w:lang w:val="ru-RU"/>
        </w:rPr>
        <w:t xml:space="preserve">цепи. </w:t>
      </w:r>
      <w:r w:rsidRPr="000906E7">
        <w:rPr>
          <w:lang w:val="ru-RU"/>
        </w:rPr>
        <w:t xml:space="preserve">Это </w:t>
      </w:r>
      <w:r w:rsidRPr="000906E7">
        <w:rPr>
          <w:highlight w:val="yellow"/>
          <w:lang w:val="ru-RU"/>
        </w:rPr>
        <w:t xml:space="preserve">украшение </w:t>
      </w:r>
      <w:r w:rsidRPr="000906E7">
        <w:rPr>
          <w:lang w:val="ru-RU"/>
        </w:rPr>
        <w:t xml:space="preserve">чрезвычайно обременило </w:t>
      </w:r>
      <w:r w:rsidRPr="000906E7">
        <w:rPr>
          <w:highlight w:val="yellow"/>
          <w:lang w:val="ru-RU"/>
        </w:rPr>
        <w:t xml:space="preserve">королеву. Цепь </w:t>
      </w:r>
      <w:r w:rsidRPr="000906E7">
        <w:rPr>
          <w:lang w:val="ru-RU"/>
        </w:rPr>
        <w:t xml:space="preserve">сейчас же стала натирать шею, </w:t>
      </w:r>
      <w:r w:rsidRPr="000906E7">
        <w:rPr>
          <w:highlight w:val="yellow"/>
          <w:lang w:val="ru-RU"/>
        </w:rPr>
        <w:t>изображени</w:t>
      </w:r>
      <w:r w:rsidRPr="000906E7">
        <w:rPr>
          <w:highlight w:val="yellow"/>
          <w:lang w:val="ru-RU"/>
        </w:rPr>
        <w:t xml:space="preserve">е </w:t>
      </w:r>
      <w:r w:rsidRPr="000906E7">
        <w:rPr>
          <w:lang w:val="ru-RU"/>
        </w:rPr>
        <w:t xml:space="preserve">тянуло ее согнуться. Но кое-что вознаградило Маргариту за те неудобства, которые ей причиняла </w:t>
      </w:r>
      <w:r w:rsidRPr="000906E7">
        <w:rPr>
          <w:highlight w:val="yellow"/>
          <w:lang w:val="ru-RU"/>
        </w:rPr>
        <w:t xml:space="preserve">цепь </w:t>
      </w:r>
      <w:r w:rsidRPr="000906E7">
        <w:rPr>
          <w:lang w:val="ru-RU"/>
        </w:rPr>
        <w:t xml:space="preserve">с </w:t>
      </w:r>
      <w:r w:rsidRPr="000906E7">
        <w:rPr>
          <w:highlight w:val="yellow"/>
          <w:lang w:val="ru-RU"/>
        </w:rPr>
        <w:t xml:space="preserve">черным </w:t>
      </w:r>
      <w:r w:rsidRPr="000906E7">
        <w:rPr>
          <w:lang w:val="ru-RU"/>
        </w:rPr>
        <w:t xml:space="preserve">пуделем. Это – та почтительность, с которою стали относиться к ней Коровьев и </w:t>
      </w:r>
      <w:r w:rsidRPr="000906E7">
        <w:rPr>
          <w:highlight w:val="yellow"/>
          <w:lang w:val="ru-RU"/>
        </w:rPr>
        <w:t xml:space="preserve">Бегемот. </w:t>
      </w:r>
    </w:p>
    <w:p w:rsidR="006F607E" w:rsidRPr="000906E7" w:rsidRDefault="000906E7">
      <w:pPr>
        <w:rPr>
          <w:lang w:val="ru-RU"/>
        </w:rPr>
      </w:pPr>
      <w:r w:rsidRPr="000906E7">
        <w:rPr>
          <w:lang w:val="ru-RU"/>
        </w:rPr>
        <w:t xml:space="preserve">– Ничего, ничего, ничего! – бормотал Коровьев у </w:t>
      </w:r>
      <w:r w:rsidRPr="000906E7">
        <w:rPr>
          <w:highlight w:val="yellow"/>
          <w:lang w:val="ru-RU"/>
        </w:rPr>
        <w:t>дверей ком</w:t>
      </w:r>
      <w:r w:rsidRPr="000906E7">
        <w:rPr>
          <w:highlight w:val="yellow"/>
          <w:lang w:val="ru-RU"/>
        </w:rPr>
        <w:t xml:space="preserve">наты </w:t>
      </w:r>
      <w:r w:rsidRPr="000906E7">
        <w:rPr>
          <w:lang w:val="ru-RU"/>
        </w:rPr>
        <w:t xml:space="preserve">с бассейном, – ничего не поделаешь, надо, надо, надо. Разрешите, </w:t>
      </w:r>
      <w:r w:rsidRPr="000906E7">
        <w:rPr>
          <w:highlight w:val="yellow"/>
          <w:lang w:val="ru-RU"/>
        </w:rPr>
        <w:t xml:space="preserve">королева, </w:t>
      </w:r>
      <w:r w:rsidRPr="000906E7">
        <w:rPr>
          <w:lang w:val="ru-RU"/>
        </w:rPr>
        <w:t xml:space="preserve">вам дать последний совет. Среди гостей будут различные, ох, очень различные, но никому, </w:t>
      </w:r>
      <w:r w:rsidRPr="000906E7">
        <w:rPr>
          <w:highlight w:val="yellow"/>
          <w:lang w:val="ru-RU"/>
        </w:rPr>
        <w:t xml:space="preserve">королева </w:t>
      </w:r>
      <w:r w:rsidRPr="000906E7">
        <w:rPr>
          <w:lang w:val="ru-RU"/>
        </w:rPr>
        <w:t xml:space="preserve">Марго, никакого преимущества! Если кто-нибудь и не </w:t>
      </w:r>
      <w:r w:rsidRPr="000906E7">
        <w:rPr>
          <w:lang w:val="ru-RU"/>
        </w:rPr>
        <w:lastRenderedPageBreak/>
        <w:t>понравится... Я понимаю, что</w:t>
      </w:r>
      <w:r w:rsidRPr="000906E7">
        <w:rPr>
          <w:lang w:val="ru-RU"/>
        </w:rPr>
        <w:t xml:space="preserve"> вы, конечно, не выразите этого на своем </w:t>
      </w:r>
      <w:r w:rsidRPr="000906E7">
        <w:rPr>
          <w:highlight w:val="yellow"/>
          <w:lang w:val="ru-RU"/>
        </w:rPr>
        <w:t xml:space="preserve">лице... </w:t>
      </w:r>
      <w:r w:rsidRPr="000906E7">
        <w:rPr>
          <w:lang w:val="ru-RU"/>
        </w:rPr>
        <w:t xml:space="preserve">Нет, нет, нельзя подумать об этом! Заметит, заметит в то же мгновение. Нужно полюбить его, полюбить, </w:t>
      </w:r>
      <w:r w:rsidRPr="000906E7">
        <w:rPr>
          <w:highlight w:val="yellow"/>
          <w:lang w:val="ru-RU"/>
        </w:rPr>
        <w:t xml:space="preserve">королева. </w:t>
      </w:r>
      <w:r w:rsidRPr="000906E7">
        <w:rPr>
          <w:lang w:val="ru-RU"/>
        </w:rPr>
        <w:t xml:space="preserve">Сторицей будет вознаграждена за это хозяйка </w:t>
      </w:r>
      <w:r w:rsidRPr="000906E7">
        <w:rPr>
          <w:highlight w:val="yellow"/>
          <w:lang w:val="ru-RU"/>
        </w:rPr>
        <w:t xml:space="preserve">бала! </w:t>
      </w:r>
      <w:r w:rsidRPr="000906E7">
        <w:rPr>
          <w:lang w:val="ru-RU"/>
        </w:rPr>
        <w:t>И еще: не пропустить никого. Хоть улыбочку, ес</w:t>
      </w:r>
      <w:r w:rsidRPr="000906E7">
        <w:rPr>
          <w:lang w:val="ru-RU"/>
        </w:rPr>
        <w:t xml:space="preserve">ли не будет </w:t>
      </w:r>
      <w:r w:rsidRPr="000906E7">
        <w:rPr>
          <w:highlight w:val="yellow"/>
          <w:lang w:val="ru-RU"/>
        </w:rPr>
        <w:t xml:space="preserve">времени </w:t>
      </w:r>
      <w:r w:rsidRPr="000906E7">
        <w:rPr>
          <w:lang w:val="ru-RU"/>
        </w:rPr>
        <w:t xml:space="preserve">бросить </w:t>
      </w:r>
      <w:r w:rsidRPr="000906E7">
        <w:rPr>
          <w:highlight w:val="yellow"/>
          <w:lang w:val="ru-RU"/>
        </w:rPr>
        <w:t xml:space="preserve">слово, </w:t>
      </w:r>
      <w:r w:rsidRPr="000906E7">
        <w:rPr>
          <w:lang w:val="ru-RU"/>
        </w:rPr>
        <w:t xml:space="preserve">хоть малюсенький поворот </w:t>
      </w:r>
      <w:r w:rsidRPr="000906E7">
        <w:rPr>
          <w:highlight w:val="yellow"/>
          <w:lang w:val="ru-RU"/>
        </w:rPr>
        <w:t xml:space="preserve">головы. </w:t>
      </w:r>
      <w:r w:rsidRPr="000906E7">
        <w:rPr>
          <w:lang w:val="ru-RU"/>
        </w:rPr>
        <w:t xml:space="preserve">Все, что угодно, но только не невнимание. От этого они захиреют... </w:t>
      </w:r>
    </w:p>
    <w:p w:rsidR="006F607E" w:rsidRPr="000906E7" w:rsidRDefault="000906E7">
      <w:pPr>
        <w:rPr>
          <w:lang w:val="ru-RU"/>
        </w:rPr>
      </w:pPr>
      <w:r w:rsidRPr="000906E7">
        <w:rPr>
          <w:lang w:val="ru-RU"/>
        </w:rPr>
        <w:t xml:space="preserve">Тут Маргарита в сопровождении Коровьева и </w:t>
      </w:r>
      <w:r w:rsidRPr="000906E7">
        <w:rPr>
          <w:highlight w:val="yellow"/>
          <w:lang w:val="ru-RU"/>
        </w:rPr>
        <w:t xml:space="preserve">Бегемота </w:t>
      </w:r>
      <w:r w:rsidRPr="000906E7">
        <w:rPr>
          <w:lang w:val="ru-RU"/>
        </w:rPr>
        <w:t xml:space="preserve">шагнула из бассейной в полную темноту. </w:t>
      </w:r>
    </w:p>
    <w:p w:rsidR="006F607E" w:rsidRPr="000906E7" w:rsidRDefault="000906E7">
      <w:pPr>
        <w:rPr>
          <w:lang w:val="ru-RU"/>
        </w:rPr>
      </w:pPr>
      <w:r w:rsidRPr="000906E7">
        <w:rPr>
          <w:lang w:val="ru-RU"/>
        </w:rPr>
        <w:t xml:space="preserve">– Я, я, – шептал кот, – я </w:t>
      </w:r>
      <w:r w:rsidRPr="000906E7">
        <w:rPr>
          <w:lang w:val="ru-RU"/>
        </w:rPr>
        <w:t xml:space="preserve">дам сигнал! </w:t>
      </w:r>
    </w:p>
    <w:p w:rsidR="006F607E" w:rsidRPr="000906E7" w:rsidRDefault="000906E7">
      <w:pPr>
        <w:rPr>
          <w:lang w:val="ru-RU"/>
        </w:rPr>
      </w:pPr>
      <w:r w:rsidRPr="000906E7">
        <w:rPr>
          <w:lang w:val="ru-RU"/>
        </w:rPr>
        <w:t xml:space="preserve">– Давай! – ответил в темноте Коровьев. </w:t>
      </w:r>
    </w:p>
    <w:p w:rsidR="006F607E" w:rsidRPr="000906E7" w:rsidRDefault="000906E7">
      <w:pPr>
        <w:rPr>
          <w:lang w:val="ru-RU"/>
        </w:rPr>
      </w:pPr>
      <w:r w:rsidRPr="000906E7">
        <w:rPr>
          <w:lang w:val="ru-RU"/>
        </w:rPr>
        <w:t xml:space="preserve">– Бал! – пронзительно визгнул кот, и тотчас Маргарита вскрикнула и на несколько секунд закрыла </w:t>
      </w:r>
      <w:r w:rsidRPr="000906E7">
        <w:rPr>
          <w:highlight w:val="yellow"/>
          <w:lang w:val="ru-RU"/>
        </w:rPr>
        <w:t xml:space="preserve">глаза. </w:t>
      </w:r>
      <w:r w:rsidRPr="000906E7">
        <w:rPr>
          <w:lang w:val="ru-RU"/>
        </w:rPr>
        <w:t xml:space="preserve">Бал упал на нее сразу в виде </w:t>
      </w:r>
      <w:r w:rsidRPr="000906E7">
        <w:rPr>
          <w:highlight w:val="yellow"/>
          <w:lang w:val="ru-RU"/>
        </w:rPr>
        <w:t xml:space="preserve">света, </w:t>
      </w:r>
      <w:r w:rsidRPr="000906E7">
        <w:rPr>
          <w:lang w:val="ru-RU"/>
        </w:rPr>
        <w:t xml:space="preserve">вместе с ним – звука и </w:t>
      </w:r>
      <w:r w:rsidRPr="000906E7">
        <w:rPr>
          <w:highlight w:val="yellow"/>
          <w:lang w:val="ru-RU"/>
        </w:rPr>
        <w:t xml:space="preserve">запаха. </w:t>
      </w:r>
      <w:r w:rsidRPr="000906E7">
        <w:rPr>
          <w:lang w:val="ru-RU"/>
        </w:rPr>
        <w:t xml:space="preserve">Уносимая под </w:t>
      </w:r>
      <w:r w:rsidRPr="000906E7">
        <w:rPr>
          <w:highlight w:val="yellow"/>
          <w:lang w:val="ru-RU"/>
        </w:rPr>
        <w:t xml:space="preserve">руку </w:t>
      </w:r>
      <w:r w:rsidRPr="000906E7">
        <w:rPr>
          <w:lang w:val="ru-RU"/>
        </w:rPr>
        <w:t>Коровьевым, Марг</w:t>
      </w:r>
      <w:r w:rsidRPr="000906E7">
        <w:rPr>
          <w:lang w:val="ru-RU"/>
        </w:rPr>
        <w:t xml:space="preserve">арита увидела себя в тропическом лесу. Красногрудые зеленохвостые </w:t>
      </w:r>
      <w:r w:rsidRPr="000906E7">
        <w:rPr>
          <w:highlight w:val="yellow"/>
          <w:lang w:val="ru-RU"/>
        </w:rPr>
        <w:t xml:space="preserve">попугаи </w:t>
      </w:r>
      <w:r w:rsidRPr="000906E7">
        <w:rPr>
          <w:lang w:val="ru-RU"/>
        </w:rPr>
        <w:t xml:space="preserve">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w:t>
      </w:r>
      <w:r w:rsidRPr="000906E7">
        <w:rPr>
          <w:highlight w:val="yellow"/>
          <w:lang w:val="ru-RU"/>
        </w:rPr>
        <w:t xml:space="preserve">колоннами </w:t>
      </w:r>
      <w:r w:rsidRPr="000906E7">
        <w:rPr>
          <w:lang w:val="ru-RU"/>
        </w:rPr>
        <w:t>из как</w:t>
      </w:r>
      <w:r w:rsidRPr="000906E7">
        <w:rPr>
          <w:lang w:val="ru-RU"/>
        </w:rPr>
        <w:t xml:space="preserve">ого-то желтоватого </w:t>
      </w:r>
      <w:r w:rsidRPr="000906E7">
        <w:rPr>
          <w:lang w:val="ru-RU"/>
        </w:rPr>
        <w:lastRenderedPageBreak/>
        <w:t xml:space="preserve">искрящегося </w:t>
      </w:r>
      <w:r w:rsidRPr="000906E7">
        <w:rPr>
          <w:highlight w:val="yellow"/>
          <w:lang w:val="ru-RU"/>
        </w:rPr>
        <w:t xml:space="preserve">камня. </w:t>
      </w:r>
      <w:r w:rsidRPr="000906E7">
        <w:rPr>
          <w:lang w:val="ru-RU"/>
        </w:rPr>
        <w:t xml:space="preserve">Этот зал, так же как и лес, был совершенно пуст, и лишь у </w:t>
      </w:r>
      <w:r w:rsidRPr="000906E7">
        <w:rPr>
          <w:highlight w:val="yellow"/>
          <w:lang w:val="ru-RU"/>
        </w:rPr>
        <w:t xml:space="preserve">колонн </w:t>
      </w:r>
      <w:r w:rsidRPr="000906E7">
        <w:rPr>
          <w:lang w:val="ru-RU"/>
        </w:rPr>
        <w:t xml:space="preserve">неподвижно стояли обнаженные негры в серебряных </w:t>
      </w:r>
      <w:r w:rsidRPr="000906E7">
        <w:rPr>
          <w:highlight w:val="yellow"/>
          <w:lang w:val="ru-RU"/>
        </w:rPr>
        <w:t xml:space="preserve">повязках </w:t>
      </w:r>
      <w:r w:rsidRPr="000906E7">
        <w:rPr>
          <w:lang w:val="ru-RU"/>
        </w:rPr>
        <w:t xml:space="preserve">на </w:t>
      </w:r>
      <w:r w:rsidRPr="000906E7">
        <w:rPr>
          <w:highlight w:val="yellow"/>
          <w:lang w:val="ru-RU"/>
        </w:rPr>
        <w:t xml:space="preserve">головах. Лица </w:t>
      </w:r>
      <w:r w:rsidRPr="000906E7">
        <w:rPr>
          <w:lang w:val="ru-RU"/>
        </w:rPr>
        <w:t>их стали грязно-бурыми от волнения, когда в зал влетела Маргарита со своею свит</w:t>
      </w:r>
      <w:r w:rsidRPr="000906E7">
        <w:rPr>
          <w:lang w:val="ru-RU"/>
        </w:rPr>
        <w:t xml:space="preserve">ой, в которой откуда-то взялся Азазелло. Тут Коровьев выпустил </w:t>
      </w:r>
      <w:r w:rsidRPr="000906E7">
        <w:rPr>
          <w:highlight w:val="yellow"/>
          <w:lang w:val="ru-RU"/>
        </w:rPr>
        <w:t xml:space="preserve">руку </w:t>
      </w:r>
      <w:r w:rsidRPr="000906E7">
        <w:rPr>
          <w:lang w:val="ru-RU"/>
        </w:rPr>
        <w:t xml:space="preserve">Маргариты и шепнул: </w:t>
      </w:r>
    </w:p>
    <w:p w:rsidR="006F607E" w:rsidRPr="000906E7" w:rsidRDefault="000906E7">
      <w:pPr>
        <w:rPr>
          <w:lang w:val="ru-RU"/>
        </w:rPr>
      </w:pPr>
      <w:r w:rsidRPr="000906E7">
        <w:rPr>
          <w:lang w:val="ru-RU"/>
        </w:rPr>
        <w:t xml:space="preserve">– Прямо на </w:t>
      </w:r>
      <w:r w:rsidRPr="000906E7">
        <w:rPr>
          <w:highlight w:val="yellow"/>
          <w:lang w:val="ru-RU"/>
        </w:rPr>
        <w:t xml:space="preserve">тюльпаны! </w:t>
      </w:r>
    </w:p>
    <w:p w:rsidR="006F607E" w:rsidRPr="000906E7" w:rsidRDefault="000906E7">
      <w:pPr>
        <w:rPr>
          <w:lang w:val="ru-RU"/>
        </w:rPr>
      </w:pPr>
      <w:r w:rsidRPr="000906E7">
        <w:rPr>
          <w:lang w:val="ru-RU"/>
        </w:rPr>
        <w:t xml:space="preserve">Невысокая </w:t>
      </w:r>
      <w:r w:rsidRPr="000906E7">
        <w:rPr>
          <w:highlight w:val="yellow"/>
          <w:lang w:val="ru-RU"/>
        </w:rPr>
        <w:t xml:space="preserve">стена </w:t>
      </w:r>
      <w:r w:rsidRPr="000906E7">
        <w:rPr>
          <w:lang w:val="ru-RU"/>
        </w:rPr>
        <w:t xml:space="preserve">белых </w:t>
      </w:r>
      <w:r w:rsidRPr="000906E7">
        <w:rPr>
          <w:highlight w:val="yellow"/>
          <w:lang w:val="ru-RU"/>
        </w:rPr>
        <w:t xml:space="preserve">тюльпанов </w:t>
      </w:r>
      <w:r w:rsidRPr="000906E7">
        <w:rPr>
          <w:lang w:val="ru-RU"/>
        </w:rPr>
        <w:t xml:space="preserve">выросла перед Маргаритой, а за нею она увидела бесчисленные </w:t>
      </w:r>
      <w:r w:rsidRPr="000906E7">
        <w:rPr>
          <w:highlight w:val="yellow"/>
          <w:lang w:val="ru-RU"/>
        </w:rPr>
        <w:t xml:space="preserve">огни </w:t>
      </w:r>
      <w:r w:rsidRPr="000906E7">
        <w:rPr>
          <w:lang w:val="ru-RU"/>
        </w:rPr>
        <w:t xml:space="preserve">в колпачках и перед ними белые </w:t>
      </w:r>
      <w:r w:rsidRPr="000906E7">
        <w:rPr>
          <w:highlight w:val="yellow"/>
          <w:lang w:val="ru-RU"/>
        </w:rPr>
        <w:t xml:space="preserve">груди </w:t>
      </w:r>
      <w:r w:rsidRPr="000906E7">
        <w:rPr>
          <w:lang w:val="ru-RU"/>
        </w:rPr>
        <w:t xml:space="preserve">и </w:t>
      </w:r>
      <w:r w:rsidRPr="000906E7">
        <w:rPr>
          <w:highlight w:val="yellow"/>
          <w:lang w:val="ru-RU"/>
        </w:rPr>
        <w:t xml:space="preserve">черные </w:t>
      </w:r>
      <w:r w:rsidRPr="000906E7">
        <w:rPr>
          <w:lang w:val="ru-RU"/>
        </w:rPr>
        <w:t>пл</w:t>
      </w:r>
      <w:r w:rsidRPr="000906E7">
        <w:rPr>
          <w:lang w:val="ru-RU"/>
        </w:rPr>
        <w:t xml:space="preserve">ечи фрачников. Тогда Маргарита поняла, откуда шел бальный звук. На нее обрушился рев </w:t>
      </w:r>
      <w:r w:rsidRPr="000906E7">
        <w:rPr>
          <w:highlight w:val="yellow"/>
          <w:lang w:val="ru-RU"/>
        </w:rPr>
        <w:t xml:space="preserve">труб, </w:t>
      </w:r>
      <w:r w:rsidRPr="000906E7">
        <w:rPr>
          <w:lang w:val="ru-RU"/>
        </w:rPr>
        <w:t xml:space="preserve">а вырвавшийся из-под него взмыв </w:t>
      </w:r>
      <w:r w:rsidRPr="000906E7">
        <w:rPr>
          <w:highlight w:val="yellow"/>
          <w:lang w:val="ru-RU"/>
        </w:rPr>
        <w:t xml:space="preserve">скрипок </w:t>
      </w:r>
      <w:r w:rsidRPr="000906E7">
        <w:rPr>
          <w:lang w:val="ru-RU"/>
        </w:rPr>
        <w:t xml:space="preserve">окатил ее </w:t>
      </w:r>
      <w:r w:rsidRPr="000906E7">
        <w:rPr>
          <w:highlight w:val="yellow"/>
          <w:lang w:val="ru-RU"/>
        </w:rPr>
        <w:t xml:space="preserve">тело, </w:t>
      </w:r>
      <w:r w:rsidRPr="000906E7">
        <w:rPr>
          <w:lang w:val="ru-RU"/>
        </w:rPr>
        <w:t xml:space="preserve">как </w:t>
      </w:r>
      <w:r w:rsidRPr="000906E7">
        <w:rPr>
          <w:highlight w:val="yellow"/>
          <w:lang w:val="ru-RU"/>
        </w:rPr>
        <w:t xml:space="preserve">кровью. Оркестр человек </w:t>
      </w:r>
      <w:r w:rsidRPr="000906E7">
        <w:rPr>
          <w:lang w:val="ru-RU"/>
        </w:rPr>
        <w:t xml:space="preserve">в полтораста </w:t>
      </w:r>
      <w:r w:rsidRPr="000906E7">
        <w:rPr>
          <w:highlight w:val="yellow"/>
          <w:lang w:val="ru-RU"/>
        </w:rPr>
        <w:t xml:space="preserve">играл </w:t>
      </w:r>
      <w:r w:rsidRPr="000906E7">
        <w:rPr>
          <w:lang w:val="ru-RU"/>
        </w:rPr>
        <w:t xml:space="preserve">полонез. </w:t>
      </w:r>
    </w:p>
    <w:p w:rsidR="006F607E" w:rsidRPr="000906E7" w:rsidRDefault="000906E7">
      <w:pPr>
        <w:rPr>
          <w:lang w:val="ru-RU"/>
        </w:rPr>
      </w:pPr>
      <w:r w:rsidRPr="000906E7">
        <w:rPr>
          <w:lang w:val="ru-RU"/>
        </w:rPr>
        <w:t xml:space="preserve">Возвышавшийся перед </w:t>
      </w:r>
      <w:r w:rsidRPr="000906E7">
        <w:rPr>
          <w:highlight w:val="yellow"/>
          <w:lang w:val="ru-RU"/>
        </w:rPr>
        <w:t xml:space="preserve">оркестром человек </w:t>
      </w:r>
      <w:r w:rsidRPr="000906E7">
        <w:rPr>
          <w:lang w:val="ru-RU"/>
        </w:rPr>
        <w:t xml:space="preserve">во фраке, </w:t>
      </w:r>
      <w:r w:rsidRPr="000906E7">
        <w:rPr>
          <w:lang w:val="ru-RU"/>
        </w:rPr>
        <w:t xml:space="preserve">увидев Маргариту, побледнел, заулыбался и вдруг взмахом рук поднял весь </w:t>
      </w:r>
      <w:r w:rsidRPr="000906E7">
        <w:rPr>
          <w:highlight w:val="yellow"/>
          <w:lang w:val="ru-RU"/>
        </w:rPr>
        <w:t xml:space="preserve">оркестр. </w:t>
      </w:r>
      <w:r w:rsidRPr="000906E7">
        <w:rPr>
          <w:lang w:val="ru-RU"/>
        </w:rPr>
        <w:t xml:space="preserve">Ни на мгновение не прерывая </w:t>
      </w:r>
      <w:r w:rsidRPr="000906E7">
        <w:rPr>
          <w:highlight w:val="yellow"/>
          <w:lang w:val="ru-RU"/>
        </w:rPr>
        <w:t xml:space="preserve">музыки, оркестр, </w:t>
      </w:r>
      <w:r w:rsidRPr="000906E7">
        <w:rPr>
          <w:lang w:val="ru-RU"/>
        </w:rPr>
        <w:t xml:space="preserve">стоя, окатывал Маргариту звуками. </w:t>
      </w:r>
      <w:r w:rsidRPr="000906E7">
        <w:rPr>
          <w:highlight w:val="yellow"/>
          <w:lang w:val="ru-RU"/>
        </w:rPr>
        <w:t xml:space="preserve">Человек </w:t>
      </w:r>
      <w:r w:rsidRPr="000906E7">
        <w:rPr>
          <w:lang w:val="ru-RU"/>
        </w:rPr>
        <w:t xml:space="preserve">над </w:t>
      </w:r>
      <w:r w:rsidRPr="000906E7">
        <w:rPr>
          <w:highlight w:val="yellow"/>
          <w:lang w:val="ru-RU"/>
        </w:rPr>
        <w:t xml:space="preserve">оркестром </w:t>
      </w:r>
      <w:r w:rsidRPr="000906E7">
        <w:rPr>
          <w:lang w:val="ru-RU"/>
        </w:rPr>
        <w:t xml:space="preserve">отвернулся от него и поклонился низко, широко разбросив </w:t>
      </w:r>
      <w:r w:rsidRPr="000906E7">
        <w:rPr>
          <w:highlight w:val="yellow"/>
          <w:lang w:val="ru-RU"/>
        </w:rPr>
        <w:t xml:space="preserve">руки, </w:t>
      </w:r>
      <w:r w:rsidRPr="000906E7">
        <w:rPr>
          <w:lang w:val="ru-RU"/>
        </w:rPr>
        <w:t>и Маргарита,</w:t>
      </w:r>
      <w:r w:rsidRPr="000906E7">
        <w:rPr>
          <w:lang w:val="ru-RU"/>
        </w:rPr>
        <w:t xml:space="preserve"> улыбаясь, помахала ему </w:t>
      </w:r>
      <w:r w:rsidRPr="000906E7">
        <w:rPr>
          <w:highlight w:val="yellow"/>
          <w:lang w:val="ru-RU"/>
        </w:rPr>
        <w:t xml:space="preserve">рукой. </w:t>
      </w:r>
    </w:p>
    <w:p w:rsidR="006F607E" w:rsidRPr="000906E7" w:rsidRDefault="000906E7">
      <w:pPr>
        <w:rPr>
          <w:lang w:val="ru-RU"/>
        </w:rPr>
      </w:pPr>
      <w:r w:rsidRPr="000906E7">
        <w:rPr>
          <w:lang w:val="ru-RU"/>
        </w:rPr>
        <w:lastRenderedPageBreak/>
        <w:t xml:space="preserve">– Нет, мало, мало, – зашептал Коровьев, – он не будет спать всю </w:t>
      </w:r>
      <w:r w:rsidRPr="000906E7">
        <w:rPr>
          <w:highlight w:val="yellow"/>
          <w:lang w:val="ru-RU"/>
        </w:rPr>
        <w:t xml:space="preserve">ночь. </w:t>
      </w:r>
      <w:r w:rsidRPr="000906E7">
        <w:rPr>
          <w:lang w:val="ru-RU"/>
        </w:rPr>
        <w:t xml:space="preserve">Крикните ему: «Приветствую вас, </w:t>
      </w:r>
      <w:r w:rsidRPr="000906E7">
        <w:rPr>
          <w:highlight w:val="yellow"/>
          <w:lang w:val="ru-RU"/>
        </w:rPr>
        <w:t xml:space="preserve">король </w:t>
      </w:r>
      <w:r w:rsidRPr="000906E7">
        <w:rPr>
          <w:lang w:val="ru-RU"/>
        </w:rPr>
        <w:t xml:space="preserve">вальсов!» </w:t>
      </w:r>
    </w:p>
    <w:p w:rsidR="006F607E" w:rsidRPr="000906E7" w:rsidRDefault="000906E7">
      <w:pPr>
        <w:rPr>
          <w:lang w:val="ru-RU"/>
        </w:rPr>
      </w:pPr>
      <w:r w:rsidRPr="000906E7">
        <w:rPr>
          <w:lang w:val="ru-RU"/>
        </w:rPr>
        <w:t xml:space="preserve">Маргарита крикнула это и подивилась тому, что ее голос, полный как </w:t>
      </w:r>
      <w:r w:rsidRPr="000906E7">
        <w:rPr>
          <w:highlight w:val="yellow"/>
          <w:lang w:val="ru-RU"/>
        </w:rPr>
        <w:t xml:space="preserve">колокол, </w:t>
      </w:r>
      <w:r w:rsidRPr="000906E7">
        <w:rPr>
          <w:lang w:val="ru-RU"/>
        </w:rPr>
        <w:t xml:space="preserve">покрыл вой </w:t>
      </w:r>
      <w:r w:rsidRPr="000906E7">
        <w:rPr>
          <w:highlight w:val="yellow"/>
          <w:lang w:val="ru-RU"/>
        </w:rPr>
        <w:t>оркестра. Человек</w:t>
      </w:r>
      <w:r w:rsidRPr="000906E7">
        <w:rPr>
          <w:highlight w:val="yellow"/>
          <w:lang w:val="ru-RU"/>
        </w:rPr>
        <w:t xml:space="preserve"> </w:t>
      </w:r>
      <w:r w:rsidRPr="000906E7">
        <w:rPr>
          <w:lang w:val="ru-RU"/>
        </w:rPr>
        <w:t xml:space="preserve">от </w:t>
      </w:r>
      <w:r w:rsidRPr="000906E7">
        <w:rPr>
          <w:highlight w:val="yellow"/>
          <w:lang w:val="ru-RU"/>
        </w:rPr>
        <w:t xml:space="preserve">счастья </w:t>
      </w:r>
      <w:r w:rsidRPr="000906E7">
        <w:rPr>
          <w:lang w:val="ru-RU"/>
        </w:rPr>
        <w:t xml:space="preserve">вздрогнул и </w:t>
      </w:r>
      <w:r w:rsidRPr="000906E7">
        <w:rPr>
          <w:highlight w:val="yellow"/>
          <w:lang w:val="ru-RU"/>
        </w:rPr>
        <w:t xml:space="preserve">левую руку </w:t>
      </w:r>
      <w:r w:rsidRPr="000906E7">
        <w:rPr>
          <w:lang w:val="ru-RU"/>
        </w:rPr>
        <w:t xml:space="preserve">приложил к </w:t>
      </w:r>
      <w:r w:rsidRPr="000906E7">
        <w:rPr>
          <w:highlight w:val="yellow"/>
          <w:lang w:val="ru-RU"/>
        </w:rPr>
        <w:t xml:space="preserve">груди, правой </w:t>
      </w:r>
      <w:r w:rsidRPr="000906E7">
        <w:rPr>
          <w:lang w:val="ru-RU"/>
        </w:rPr>
        <w:t xml:space="preserve">продолжая махать </w:t>
      </w:r>
      <w:r w:rsidRPr="000906E7">
        <w:rPr>
          <w:highlight w:val="yellow"/>
          <w:lang w:val="ru-RU"/>
        </w:rPr>
        <w:t xml:space="preserve">оркестру </w:t>
      </w:r>
      <w:r w:rsidRPr="000906E7">
        <w:rPr>
          <w:lang w:val="ru-RU"/>
        </w:rPr>
        <w:t xml:space="preserve">белым </w:t>
      </w:r>
      <w:r w:rsidRPr="000906E7">
        <w:rPr>
          <w:highlight w:val="yellow"/>
          <w:lang w:val="ru-RU"/>
        </w:rPr>
        <w:t xml:space="preserve">жезлом. </w:t>
      </w:r>
    </w:p>
    <w:p w:rsidR="006F607E" w:rsidRPr="000906E7" w:rsidRDefault="000906E7">
      <w:pPr>
        <w:rPr>
          <w:lang w:val="ru-RU"/>
        </w:rPr>
      </w:pPr>
      <w:r w:rsidRPr="000906E7">
        <w:rPr>
          <w:lang w:val="ru-RU"/>
        </w:rPr>
        <w:t xml:space="preserve">– Мало, мало, – шептал Коровьев, – глядите налево, на </w:t>
      </w:r>
      <w:r w:rsidRPr="000906E7">
        <w:rPr>
          <w:highlight w:val="yellow"/>
          <w:lang w:val="ru-RU"/>
        </w:rPr>
        <w:t xml:space="preserve">первые скрипки, </w:t>
      </w:r>
      <w:r w:rsidRPr="000906E7">
        <w:rPr>
          <w:lang w:val="ru-RU"/>
        </w:rPr>
        <w:t xml:space="preserve">и кивните так, чтобы каждый думал, что вы его узнали в отдельности. Здесь только </w:t>
      </w:r>
      <w:r w:rsidRPr="000906E7">
        <w:rPr>
          <w:highlight w:val="yellow"/>
          <w:lang w:val="ru-RU"/>
        </w:rPr>
        <w:t xml:space="preserve">мировые </w:t>
      </w:r>
      <w:r w:rsidRPr="000906E7">
        <w:rPr>
          <w:lang w:val="ru-RU"/>
        </w:rPr>
        <w:t xml:space="preserve">знаменитости. Вот этому, за </w:t>
      </w:r>
      <w:r w:rsidRPr="000906E7">
        <w:rPr>
          <w:highlight w:val="yellow"/>
          <w:lang w:val="ru-RU"/>
        </w:rPr>
        <w:t xml:space="preserve">первым </w:t>
      </w:r>
      <w:r w:rsidRPr="000906E7">
        <w:rPr>
          <w:lang w:val="ru-RU"/>
        </w:rPr>
        <w:t xml:space="preserve">пультом, это Вьетан. Так, очень хорошо. Теперь дальше. </w:t>
      </w:r>
    </w:p>
    <w:p w:rsidR="006F607E" w:rsidRPr="000906E7" w:rsidRDefault="000906E7">
      <w:pPr>
        <w:rPr>
          <w:lang w:val="ru-RU"/>
        </w:rPr>
      </w:pPr>
      <w:r w:rsidRPr="000906E7">
        <w:rPr>
          <w:lang w:val="ru-RU"/>
        </w:rPr>
        <w:t xml:space="preserve">– Кто дирижер? – отлетая, спросила Маргарита. </w:t>
      </w:r>
    </w:p>
    <w:p w:rsidR="006F607E" w:rsidRPr="000906E7" w:rsidRDefault="000906E7">
      <w:pPr>
        <w:rPr>
          <w:lang w:val="ru-RU"/>
        </w:rPr>
      </w:pPr>
      <w:r w:rsidRPr="000906E7">
        <w:rPr>
          <w:lang w:val="ru-RU"/>
        </w:rPr>
        <w:t xml:space="preserve">– Иоганн Штраус, – закричал кот, – и пусть меня повесят в тропическом саду на лиане, если на каком-нибудь </w:t>
      </w:r>
      <w:r w:rsidRPr="000906E7">
        <w:rPr>
          <w:highlight w:val="yellow"/>
          <w:lang w:val="ru-RU"/>
        </w:rPr>
        <w:t>балу</w:t>
      </w:r>
      <w:r w:rsidRPr="000906E7">
        <w:rPr>
          <w:highlight w:val="yellow"/>
          <w:lang w:val="ru-RU"/>
        </w:rPr>
        <w:t xml:space="preserve"> </w:t>
      </w:r>
      <w:r w:rsidRPr="000906E7">
        <w:rPr>
          <w:lang w:val="ru-RU"/>
        </w:rPr>
        <w:t xml:space="preserve">когда-либо </w:t>
      </w:r>
      <w:r w:rsidRPr="000906E7">
        <w:rPr>
          <w:highlight w:val="yellow"/>
          <w:lang w:val="ru-RU"/>
        </w:rPr>
        <w:t xml:space="preserve">играл </w:t>
      </w:r>
      <w:r w:rsidRPr="000906E7">
        <w:rPr>
          <w:lang w:val="ru-RU"/>
        </w:rPr>
        <w:t xml:space="preserve">такой </w:t>
      </w:r>
      <w:r w:rsidRPr="000906E7">
        <w:rPr>
          <w:highlight w:val="yellow"/>
          <w:lang w:val="ru-RU"/>
        </w:rPr>
        <w:t xml:space="preserve">оркестр. </w:t>
      </w:r>
      <w:r w:rsidRPr="000906E7">
        <w:rPr>
          <w:lang w:val="ru-RU"/>
        </w:rPr>
        <w:t xml:space="preserve">Я приглашал его! И, заметьте, ни один не заболел и ни один не отказался. </w:t>
      </w:r>
    </w:p>
    <w:p w:rsidR="006F607E" w:rsidRPr="000906E7" w:rsidRDefault="000906E7">
      <w:pPr>
        <w:rPr>
          <w:lang w:val="ru-RU"/>
        </w:rPr>
      </w:pPr>
      <w:r w:rsidRPr="000906E7">
        <w:rPr>
          <w:lang w:val="ru-RU"/>
        </w:rPr>
        <w:t xml:space="preserve">В следующем зале не было </w:t>
      </w:r>
      <w:r w:rsidRPr="000906E7">
        <w:rPr>
          <w:highlight w:val="yellow"/>
          <w:lang w:val="ru-RU"/>
        </w:rPr>
        <w:t xml:space="preserve">колонн, </w:t>
      </w:r>
      <w:r w:rsidRPr="000906E7">
        <w:rPr>
          <w:lang w:val="ru-RU"/>
        </w:rPr>
        <w:t xml:space="preserve">вместо них стояли </w:t>
      </w:r>
      <w:r w:rsidRPr="000906E7">
        <w:rPr>
          <w:highlight w:val="yellow"/>
          <w:lang w:val="ru-RU"/>
        </w:rPr>
        <w:t xml:space="preserve">стены </w:t>
      </w:r>
      <w:r w:rsidRPr="000906E7">
        <w:rPr>
          <w:lang w:val="ru-RU"/>
        </w:rPr>
        <w:t xml:space="preserve">красных, </w:t>
      </w:r>
      <w:r w:rsidRPr="000906E7">
        <w:rPr>
          <w:highlight w:val="yellow"/>
          <w:lang w:val="ru-RU"/>
        </w:rPr>
        <w:t xml:space="preserve">розовых, </w:t>
      </w:r>
      <w:r w:rsidRPr="000906E7">
        <w:rPr>
          <w:lang w:val="ru-RU"/>
        </w:rPr>
        <w:t xml:space="preserve">молочно-белых роз с </w:t>
      </w:r>
      <w:r w:rsidRPr="000906E7">
        <w:rPr>
          <w:highlight w:val="yellow"/>
          <w:lang w:val="ru-RU"/>
        </w:rPr>
        <w:t xml:space="preserve">одной стороны, </w:t>
      </w:r>
      <w:r w:rsidRPr="000906E7">
        <w:rPr>
          <w:lang w:val="ru-RU"/>
        </w:rPr>
        <w:t xml:space="preserve">а с другой – </w:t>
      </w:r>
      <w:r w:rsidRPr="000906E7">
        <w:rPr>
          <w:highlight w:val="yellow"/>
          <w:lang w:val="ru-RU"/>
        </w:rPr>
        <w:t xml:space="preserve">стена японских </w:t>
      </w:r>
      <w:r w:rsidRPr="000906E7">
        <w:rPr>
          <w:lang w:val="ru-RU"/>
        </w:rPr>
        <w:t xml:space="preserve">махровых </w:t>
      </w:r>
      <w:r w:rsidRPr="000906E7">
        <w:rPr>
          <w:highlight w:val="yellow"/>
          <w:lang w:val="ru-RU"/>
        </w:rPr>
        <w:t>ка</w:t>
      </w:r>
      <w:r w:rsidRPr="000906E7">
        <w:rPr>
          <w:highlight w:val="yellow"/>
          <w:lang w:val="ru-RU"/>
        </w:rPr>
        <w:t xml:space="preserve">мелий. </w:t>
      </w:r>
      <w:r w:rsidRPr="000906E7">
        <w:rPr>
          <w:lang w:val="ru-RU"/>
        </w:rPr>
        <w:t xml:space="preserve">Между этими </w:t>
      </w:r>
      <w:r w:rsidRPr="000906E7">
        <w:rPr>
          <w:highlight w:val="yellow"/>
          <w:lang w:val="ru-RU"/>
        </w:rPr>
        <w:t xml:space="preserve">стенами </w:t>
      </w:r>
      <w:r w:rsidRPr="000906E7">
        <w:rPr>
          <w:lang w:val="ru-RU"/>
        </w:rPr>
        <w:t xml:space="preserve">уже </w:t>
      </w:r>
      <w:r w:rsidRPr="000906E7">
        <w:rPr>
          <w:highlight w:val="yellow"/>
          <w:lang w:val="ru-RU"/>
        </w:rPr>
        <w:t xml:space="preserve">били, </w:t>
      </w:r>
      <w:r w:rsidRPr="000906E7">
        <w:rPr>
          <w:lang w:val="ru-RU"/>
        </w:rPr>
        <w:t xml:space="preserve">шипя, </w:t>
      </w:r>
      <w:r w:rsidRPr="000906E7">
        <w:rPr>
          <w:highlight w:val="yellow"/>
          <w:lang w:val="ru-RU"/>
        </w:rPr>
        <w:t xml:space="preserve">фонтаны, </w:t>
      </w:r>
      <w:r w:rsidRPr="000906E7">
        <w:rPr>
          <w:lang w:val="ru-RU"/>
        </w:rPr>
        <w:t xml:space="preserve">и шампанское вскипало </w:t>
      </w:r>
      <w:r w:rsidRPr="000906E7">
        <w:rPr>
          <w:highlight w:val="yellow"/>
          <w:lang w:val="ru-RU"/>
        </w:rPr>
        <w:t xml:space="preserve">пузырями </w:t>
      </w:r>
      <w:r w:rsidRPr="000906E7">
        <w:rPr>
          <w:lang w:val="ru-RU"/>
        </w:rPr>
        <w:t xml:space="preserve">в </w:t>
      </w:r>
      <w:r w:rsidRPr="000906E7">
        <w:rPr>
          <w:highlight w:val="yellow"/>
          <w:lang w:val="ru-RU"/>
        </w:rPr>
        <w:t xml:space="preserve">трех </w:t>
      </w:r>
      <w:r w:rsidRPr="000906E7">
        <w:rPr>
          <w:lang w:val="ru-RU"/>
        </w:rPr>
        <w:t xml:space="preserve">бассейнах, из которых был </w:t>
      </w:r>
      <w:r w:rsidRPr="000906E7">
        <w:rPr>
          <w:highlight w:val="yellow"/>
          <w:lang w:val="ru-RU"/>
        </w:rPr>
        <w:t xml:space="preserve">первый </w:t>
      </w:r>
      <w:r w:rsidRPr="000906E7">
        <w:rPr>
          <w:lang w:val="ru-RU"/>
        </w:rPr>
        <w:t xml:space="preserve">– </w:t>
      </w:r>
      <w:r w:rsidRPr="000906E7">
        <w:rPr>
          <w:lang w:val="ru-RU"/>
        </w:rPr>
        <w:lastRenderedPageBreak/>
        <w:t xml:space="preserve">прозрачно-фиолетовый, второй – рубиновый, </w:t>
      </w:r>
      <w:r w:rsidRPr="000906E7">
        <w:rPr>
          <w:highlight w:val="yellow"/>
          <w:lang w:val="ru-RU"/>
        </w:rPr>
        <w:t xml:space="preserve">третий </w:t>
      </w:r>
      <w:r w:rsidRPr="000906E7">
        <w:rPr>
          <w:lang w:val="ru-RU"/>
        </w:rPr>
        <w:t xml:space="preserve">– хрустальный. Возле них метались негры в алых </w:t>
      </w:r>
      <w:r w:rsidRPr="000906E7">
        <w:rPr>
          <w:highlight w:val="yellow"/>
          <w:lang w:val="ru-RU"/>
        </w:rPr>
        <w:t xml:space="preserve">повязках, </w:t>
      </w:r>
      <w:r w:rsidRPr="000906E7">
        <w:rPr>
          <w:lang w:val="ru-RU"/>
        </w:rPr>
        <w:t>серебряными черпаками нап</w:t>
      </w:r>
      <w:r w:rsidRPr="000906E7">
        <w:rPr>
          <w:lang w:val="ru-RU"/>
        </w:rPr>
        <w:t xml:space="preserve">олняя из бассейнов плоские </w:t>
      </w:r>
      <w:r w:rsidRPr="000906E7">
        <w:rPr>
          <w:highlight w:val="yellow"/>
          <w:lang w:val="ru-RU"/>
        </w:rPr>
        <w:t xml:space="preserve">чаши. </w:t>
      </w:r>
      <w:r w:rsidRPr="000906E7">
        <w:rPr>
          <w:lang w:val="ru-RU"/>
        </w:rPr>
        <w:t xml:space="preserve">В </w:t>
      </w:r>
      <w:r w:rsidRPr="000906E7">
        <w:rPr>
          <w:highlight w:val="yellow"/>
          <w:lang w:val="ru-RU"/>
        </w:rPr>
        <w:t xml:space="preserve">розовой стене </w:t>
      </w:r>
      <w:r w:rsidRPr="000906E7">
        <w:rPr>
          <w:lang w:val="ru-RU"/>
        </w:rPr>
        <w:t xml:space="preserve">оказался пролом, и в нем на эстраде кипятился </w:t>
      </w:r>
      <w:r w:rsidRPr="000906E7">
        <w:rPr>
          <w:highlight w:val="yellow"/>
          <w:lang w:val="ru-RU"/>
        </w:rPr>
        <w:t xml:space="preserve">человек </w:t>
      </w:r>
      <w:r w:rsidRPr="000906E7">
        <w:rPr>
          <w:lang w:val="ru-RU"/>
        </w:rPr>
        <w:t xml:space="preserve">в </w:t>
      </w:r>
      <w:r w:rsidRPr="000906E7">
        <w:rPr>
          <w:highlight w:val="yellow"/>
          <w:lang w:val="ru-RU"/>
        </w:rPr>
        <w:t xml:space="preserve">красном </w:t>
      </w:r>
      <w:r w:rsidRPr="000906E7">
        <w:rPr>
          <w:lang w:val="ru-RU"/>
        </w:rPr>
        <w:t xml:space="preserve">с ласточкиным </w:t>
      </w:r>
      <w:r w:rsidRPr="000906E7">
        <w:rPr>
          <w:highlight w:val="yellow"/>
          <w:lang w:val="ru-RU"/>
        </w:rPr>
        <w:t xml:space="preserve">хвостом </w:t>
      </w:r>
      <w:r w:rsidRPr="000906E7">
        <w:rPr>
          <w:lang w:val="ru-RU"/>
        </w:rPr>
        <w:t xml:space="preserve">фраке. Перед ним гремел нестерпимо громко джаз. Лишь только дирижер увидел Маргариту, он согнулся перед нею так, что </w:t>
      </w:r>
      <w:r w:rsidRPr="000906E7">
        <w:rPr>
          <w:highlight w:val="yellow"/>
          <w:lang w:val="ru-RU"/>
        </w:rPr>
        <w:t>рука</w:t>
      </w:r>
      <w:r w:rsidRPr="000906E7">
        <w:rPr>
          <w:highlight w:val="yellow"/>
          <w:lang w:val="ru-RU"/>
        </w:rPr>
        <w:t xml:space="preserve">ми </w:t>
      </w:r>
      <w:r w:rsidRPr="000906E7">
        <w:rPr>
          <w:lang w:val="ru-RU"/>
        </w:rPr>
        <w:t xml:space="preserve">коснулся пола, потом выпрямился и пронзительно закричал: </w:t>
      </w:r>
    </w:p>
    <w:p w:rsidR="006F607E" w:rsidRPr="000906E7" w:rsidRDefault="000906E7">
      <w:pPr>
        <w:rPr>
          <w:lang w:val="ru-RU"/>
        </w:rPr>
      </w:pPr>
      <w:r w:rsidRPr="000906E7">
        <w:rPr>
          <w:lang w:val="ru-RU"/>
        </w:rPr>
        <w:t xml:space="preserve">– Аллилуйя! </w:t>
      </w:r>
    </w:p>
    <w:p w:rsidR="006F607E" w:rsidRPr="000906E7" w:rsidRDefault="000906E7">
      <w:pPr>
        <w:rPr>
          <w:lang w:val="ru-RU"/>
        </w:rPr>
      </w:pPr>
      <w:r w:rsidRPr="000906E7">
        <w:rPr>
          <w:lang w:val="ru-RU"/>
        </w:rPr>
        <w:t xml:space="preserve">Он хлопнул себя по коленке раз, потом накрест по другой – два, вырвал из рук крайнего </w:t>
      </w:r>
      <w:r w:rsidRPr="000906E7">
        <w:rPr>
          <w:highlight w:val="yellow"/>
          <w:lang w:val="ru-RU"/>
        </w:rPr>
        <w:t xml:space="preserve">музыканта </w:t>
      </w:r>
      <w:r w:rsidRPr="000906E7">
        <w:rPr>
          <w:lang w:val="ru-RU"/>
        </w:rPr>
        <w:t xml:space="preserve">тарелку, ударил ею по </w:t>
      </w:r>
      <w:r w:rsidRPr="000906E7">
        <w:rPr>
          <w:highlight w:val="yellow"/>
          <w:lang w:val="ru-RU"/>
        </w:rPr>
        <w:t xml:space="preserve">колонне. </w:t>
      </w:r>
    </w:p>
    <w:p w:rsidR="006F607E" w:rsidRPr="000906E7" w:rsidRDefault="000906E7">
      <w:pPr>
        <w:rPr>
          <w:lang w:val="ru-RU"/>
        </w:rPr>
      </w:pPr>
      <w:r w:rsidRPr="000906E7">
        <w:rPr>
          <w:lang w:val="ru-RU"/>
        </w:rPr>
        <w:t>Улетая, Маргарита видела только, что виртуоз-джазбанди</w:t>
      </w:r>
      <w:r w:rsidRPr="000906E7">
        <w:rPr>
          <w:lang w:val="ru-RU"/>
        </w:rPr>
        <w:t xml:space="preserve">ст, </w:t>
      </w:r>
      <w:r w:rsidRPr="000906E7">
        <w:rPr>
          <w:highlight w:val="yellow"/>
          <w:lang w:val="ru-RU"/>
        </w:rPr>
        <w:t xml:space="preserve">борясь </w:t>
      </w:r>
      <w:r w:rsidRPr="000906E7">
        <w:rPr>
          <w:lang w:val="ru-RU"/>
        </w:rPr>
        <w:t xml:space="preserve">с полонезом, который дул Маргарите в спину, </w:t>
      </w:r>
      <w:r w:rsidRPr="000906E7">
        <w:rPr>
          <w:highlight w:val="yellow"/>
          <w:lang w:val="ru-RU"/>
        </w:rPr>
        <w:t xml:space="preserve">бьет </w:t>
      </w:r>
      <w:r w:rsidRPr="000906E7">
        <w:rPr>
          <w:lang w:val="ru-RU"/>
        </w:rPr>
        <w:t xml:space="preserve">по </w:t>
      </w:r>
      <w:r w:rsidRPr="000906E7">
        <w:rPr>
          <w:highlight w:val="yellow"/>
          <w:lang w:val="ru-RU"/>
        </w:rPr>
        <w:t xml:space="preserve">головам </w:t>
      </w:r>
      <w:r w:rsidRPr="000906E7">
        <w:rPr>
          <w:lang w:val="ru-RU"/>
        </w:rPr>
        <w:t xml:space="preserve">джазбандистов своей тарелкой и те приседают в комическом ужасе. </w:t>
      </w:r>
    </w:p>
    <w:p w:rsidR="006F607E" w:rsidRPr="000906E7" w:rsidRDefault="000906E7">
      <w:pPr>
        <w:rPr>
          <w:lang w:val="ru-RU"/>
        </w:rPr>
      </w:pPr>
      <w:r w:rsidRPr="000906E7">
        <w:rPr>
          <w:lang w:val="ru-RU"/>
        </w:rPr>
        <w:t xml:space="preserve">Наконец вылетели на площадку, где, как поняла Маргарита, ее во </w:t>
      </w:r>
      <w:r w:rsidRPr="000906E7">
        <w:rPr>
          <w:highlight w:val="yellow"/>
          <w:lang w:val="ru-RU"/>
        </w:rPr>
        <w:t xml:space="preserve">тьме </w:t>
      </w:r>
      <w:r w:rsidRPr="000906E7">
        <w:rPr>
          <w:lang w:val="ru-RU"/>
        </w:rPr>
        <w:t>встречал Коровьев с лампадкой. Теперь на этой площад</w:t>
      </w:r>
      <w:r w:rsidRPr="000906E7">
        <w:rPr>
          <w:lang w:val="ru-RU"/>
        </w:rPr>
        <w:t xml:space="preserve">ке </w:t>
      </w:r>
      <w:r w:rsidRPr="000906E7">
        <w:rPr>
          <w:highlight w:val="yellow"/>
          <w:lang w:val="ru-RU"/>
        </w:rPr>
        <w:t xml:space="preserve">глаза </w:t>
      </w:r>
      <w:r w:rsidRPr="000906E7">
        <w:rPr>
          <w:lang w:val="ru-RU"/>
        </w:rPr>
        <w:t xml:space="preserve">слепли от </w:t>
      </w:r>
      <w:r w:rsidRPr="000906E7">
        <w:rPr>
          <w:highlight w:val="yellow"/>
          <w:lang w:val="ru-RU"/>
        </w:rPr>
        <w:t xml:space="preserve">света, </w:t>
      </w:r>
      <w:r w:rsidRPr="000906E7">
        <w:rPr>
          <w:lang w:val="ru-RU"/>
        </w:rPr>
        <w:t xml:space="preserve">льющегося из хрустальных виноградных гроздьев. Маргариту установили на </w:t>
      </w:r>
      <w:r w:rsidRPr="000906E7">
        <w:rPr>
          <w:highlight w:val="yellow"/>
          <w:lang w:val="ru-RU"/>
        </w:rPr>
        <w:t xml:space="preserve">место, </w:t>
      </w:r>
      <w:r w:rsidRPr="000906E7">
        <w:rPr>
          <w:lang w:val="ru-RU"/>
        </w:rPr>
        <w:t xml:space="preserve">и под </w:t>
      </w:r>
      <w:r w:rsidRPr="000906E7">
        <w:rPr>
          <w:highlight w:val="yellow"/>
          <w:lang w:val="ru-RU"/>
        </w:rPr>
        <w:t xml:space="preserve">левой </w:t>
      </w:r>
      <w:r w:rsidRPr="000906E7">
        <w:rPr>
          <w:highlight w:val="yellow"/>
          <w:lang w:val="ru-RU"/>
        </w:rPr>
        <w:lastRenderedPageBreak/>
        <w:t xml:space="preserve">рукой </w:t>
      </w:r>
      <w:r w:rsidRPr="000906E7">
        <w:rPr>
          <w:lang w:val="ru-RU"/>
        </w:rPr>
        <w:t xml:space="preserve">у нее оказалась </w:t>
      </w:r>
      <w:r w:rsidRPr="000906E7">
        <w:rPr>
          <w:highlight w:val="yellow"/>
          <w:lang w:val="ru-RU"/>
        </w:rPr>
        <w:t xml:space="preserve">низкая </w:t>
      </w:r>
      <w:r w:rsidRPr="000906E7">
        <w:rPr>
          <w:lang w:val="ru-RU"/>
        </w:rPr>
        <w:t xml:space="preserve">аметистовая колонка. </w:t>
      </w:r>
    </w:p>
    <w:p w:rsidR="006F607E" w:rsidRPr="000906E7" w:rsidRDefault="000906E7">
      <w:pPr>
        <w:rPr>
          <w:lang w:val="ru-RU"/>
        </w:rPr>
      </w:pPr>
      <w:r w:rsidRPr="000906E7">
        <w:rPr>
          <w:lang w:val="ru-RU"/>
        </w:rPr>
        <w:t xml:space="preserve">– </w:t>
      </w:r>
      <w:r w:rsidRPr="000906E7">
        <w:rPr>
          <w:highlight w:val="yellow"/>
          <w:lang w:val="ru-RU"/>
        </w:rPr>
        <w:t xml:space="preserve">Руку </w:t>
      </w:r>
      <w:r w:rsidRPr="000906E7">
        <w:rPr>
          <w:lang w:val="ru-RU"/>
        </w:rPr>
        <w:t xml:space="preserve">можно будет положить на нее, если станет очень трудно, – шептал Коровьев. </w:t>
      </w:r>
    </w:p>
    <w:p w:rsidR="006F607E" w:rsidRPr="000906E7" w:rsidRDefault="000906E7">
      <w:pPr>
        <w:rPr>
          <w:lang w:val="ru-RU"/>
        </w:rPr>
      </w:pPr>
      <w:r w:rsidRPr="000906E7">
        <w:rPr>
          <w:lang w:val="ru-RU"/>
        </w:rPr>
        <w:t>Какой-т</w:t>
      </w:r>
      <w:r w:rsidRPr="000906E7">
        <w:rPr>
          <w:lang w:val="ru-RU"/>
        </w:rPr>
        <w:t xml:space="preserve">о чернокожий подкинул под </w:t>
      </w:r>
      <w:r w:rsidRPr="000906E7">
        <w:rPr>
          <w:highlight w:val="yellow"/>
          <w:lang w:val="ru-RU"/>
        </w:rPr>
        <w:t xml:space="preserve">ноги </w:t>
      </w:r>
      <w:r w:rsidRPr="000906E7">
        <w:rPr>
          <w:lang w:val="ru-RU"/>
        </w:rPr>
        <w:t xml:space="preserve">Маргарите подушку с вышитым на ней </w:t>
      </w:r>
      <w:r w:rsidRPr="000906E7">
        <w:rPr>
          <w:highlight w:val="yellow"/>
          <w:lang w:val="ru-RU"/>
        </w:rPr>
        <w:t xml:space="preserve">золотым </w:t>
      </w:r>
      <w:r w:rsidRPr="000906E7">
        <w:rPr>
          <w:lang w:val="ru-RU"/>
        </w:rPr>
        <w:t xml:space="preserve">пуделем, и на нее она, повинуясь чьим-то </w:t>
      </w:r>
      <w:r w:rsidRPr="000906E7">
        <w:rPr>
          <w:highlight w:val="yellow"/>
          <w:lang w:val="ru-RU"/>
        </w:rPr>
        <w:t xml:space="preserve">рукам, </w:t>
      </w:r>
      <w:r w:rsidRPr="000906E7">
        <w:rPr>
          <w:lang w:val="ru-RU"/>
        </w:rPr>
        <w:t xml:space="preserve">поставила, согнув в </w:t>
      </w:r>
      <w:r w:rsidRPr="000906E7">
        <w:rPr>
          <w:highlight w:val="yellow"/>
          <w:lang w:val="ru-RU"/>
        </w:rPr>
        <w:t xml:space="preserve">колене, </w:t>
      </w:r>
      <w:r w:rsidRPr="000906E7">
        <w:rPr>
          <w:lang w:val="ru-RU"/>
        </w:rPr>
        <w:t xml:space="preserve">свою </w:t>
      </w:r>
      <w:r w:rsidRPr="000906E7">
        <w:rPr>
          <w:highlight w:val="yellow"/>
          <w:lang w:val="ru-RU"/>
        </w:rPr>
        <w:t xml:space="preserve">правую ногу. </w:t>
      </w:r>
      <w:r w:rsidRPr="000906E7">
        <w:rPr>
          <w:lang w:val="ru-RU"/>
        </w:rPr>
        <w:t xml:space="preserve">Маргарита попробовала оглядеться. Коровьев и Азазелло стояли возле нее в парадных </w:t>
      </w:r>
      <w:r w:rsidRPr="000906E7">
        <w:rPr>
          <w:lang w:val="ru-RU"/>
        </w:rPr>
        <w:t xml:space="preserve">позах. </w:t>
      </w:r>
      <w:r w:rsidRPr="000906E7">
        <w:rPr>
          <w:highlight w:val="yellow"/>
          <w:lang w:val="ru-RU"/>
        </w:rPr>
        <w:t xml:space="preserve">Рядом </w:t>
      </w:r>
      <w:r w:rsidRPr="000906E7">
        <w:rPr>
          <w:lang w:val="ru-RU"/>
        </w:rPr>
        <w:t xml:space="preserve">с Азазелло – еще трое молодых </w:t>
      </w:r>
      <w:r w:rsidRPr="000906E7">
        <w:rPr>
          <w:highlight w:val="yellow"/>
          <w:lang w:val="ru-RU"/>
        </w:rPr>
        <w:t xml:space="preserve">людей, </w:t>
      </w:r>
      <w:r w:rsidRPr="000906E7">
        <w:rPr>
          <w:lang w:val="ru-RU"/>
        </w:rPr>
        <w:t xml:space="preserve">смутно чем-то напомнивших Маргарите Абадонну. В спину веяло холодом. Оглянувшись, Маргарита увидела, что из мраморной </w:t>
      </w:r>
      <w:r w:rsidRPr="000906E7">
        <w:rPr>
          <w:highlight w:val="yellow"/>
          <w:lang w:val="ru-RU"/>
        </w:rPr>
        <w:t xml:space="preserve">стены </w:t>
      </w:r>
      <w:r w:rsidRPr="000906E7">
        <w:rPr>
          <w:lang w:val="ru-RU"/>
        </w:rPr>
        <w:t xml:space="preserve">сзади нее </w:t>
      </w:r>
      <w:r w:rsidRPr="000906E7">
        <w:rPr>
          <w:highlight w:val="yellow"/>
          <w:lang w:val="ru-RU"/>
        </w:rPr>
        <w:t xml:space="preserve">бьет </w:t>
      </w:r>
      <w:r w:rsidRPr="000906E7">
        <w:rPr>
          <w:lang w:val="ru-RU"/>
        </w:rPr>
        <w:t xml:space="preserve">шипящее </w:t>
      </w:r>
      <w:r w:rsidRPr="000906E7">
        <w:rPr>
          <w:highlight w:val="yellow"/>
          <w:lang w:val="ru-RU"/>
        </w:rPr>
        <w:t xml:space="preserve">вино </w:t>
      </w:r>
      <w:r w:rsidRPr="000906E7">
        <w:rPr>
          <w:lang w:val="ru-RU"/>
        </w:rPr>
        <w:t xml:space="preserve">и стекает в ледяной бассейн. У </w:t>
      </w:r>
      <w:r w:rsidRPr="000906E7">
        <w:rPr>
          <w:highlight w:val="yellow"/>
          <w:lang w:val="ru-RU"/>
        </w:rPr>
        <w:t xml:space="preserve">левой ноги </w:t>
      </w:r>
      <w:r w:rsidRPr="000906E7">
        <w:rPr>
          <w:lang w:val="ru-RU"/>
        </w:rPr>
        <w:t>она чувствов</w:t>
      </w:r>
      <w:r w:rsidRPr="000906E7">
        <w:rPr>
          <w:lang w:val="ru-RU"/>
        </w:rPr>
        <w:t xml:space="preserve">ала что-то теплое и мохнатое. Это был </w:t>
      </w:r>
      <w:r w:rsidRPr="000906E7">
        <w:rPr>
          <w:highlight w:val="yellow"/>
          <w:lang w:val="ru-RU"/>
        </w:rPr>
        <w:t xml:space="preserve">Бегемот. </w:t>
      </w:r>
    </w:p>
    <w:p w:rsidR="006F607E" w:rsidRPr="000906E7" w:rsidRDefault="000906E7">
      <w:pPr>
        <w:rPr>
          <w:lang w:val="ru-RU"/>
        </w:rPr>
      </w:pPr>
      <w:r w:rsidRPr="000906E7">
        <w:rPr>
          <w:lang w:val="ru-RU"/>
        </w:rPr>
        <w:t xml:space="preserve">Маргарита была в высоте, и из-под ног ее вниз уходила грандиозная </w:t>
      </w:r>
      <w:r w:rsidRPr="000906E7">
        <w:rPr>
          <w:highlight w:val="yellow"/>
          <w:lang w:val="ru-RU"/>
        </w:rPr>
        <w:t xml:space="preserve">лестница, </w:t>
      </w:r>
      <w:r w:rsidRPr="000906E7">
        <w:rPr>
          <w:lang w:val="ru-RU"/>
        </w:rPr>
        <w:t>крытая ковром. Внизу, так далеко, как будто бы Маргарита смотрела обратным способом в бинокль, она видела громаднейшую швейцарскую с</w:t>
      </w:r>
      <w:r w:rsidRPr="000906E7">
        <w:rPr>
          <w:lang w:val="ru-RU"/>
        </w:rPr>
        <w:t xml:space="preserve"> совершенно необъятным камином, в холодную и </w:t>
      </w:r>
      <w:r w:rsidRPr="000906E7">
        <w:rPr>
          <w:highlight w:val="yellow"/>
          <w:lang w:val="ru-RU"/>
        </w:rPr>
        <w:t xml:space="preserve">черную пасть </w:t>
      </w:r>
      <w:r w:rsidRPr="000906E7">
        <w:rPr>
          <w:lang w:val="ru-RU"/>
        </w:rPr>
        <w:t xml:space="preserve">которого мог свободно въехать пятитонный грузовик. Швейцарская и </w:t>
      </w:r>
      <w:r w:rsidRPr="000906E7">
        <w:rPr>
          <w:highlight w:val="yellow"/>
          <w:lang w:val="ru-RU"/>
        </w:rPr>
        <w:t xml:space="preserve">лестница, </w:t>
      </w:r>
      <w:r w:rsidRPr="000906E7">
        <w:rPr>
          <w:lang w:val="ru-RU"/>
        </w:rPr>
        <w:t xml:space="preserve">до боли в </w:t>
      </w:r>
      <w:r w:rsidRPr="000906E7">
        <w:rPr>
          <w:highlight w:val="yellow"/>
          <w:lang w:val="ru-RU"/>
        </w:rPr>
        <w:t xml:space="preserve">глазах </w:t>
      </w:r>
      <w:r w:rsidRPr="000906E7">
        <w:rPr>
          <w:lang w:val="ru-RU"/>
        </w:rPr>
        <w:t xml:space="preserve">залитая </w:t>
      </w:r>
      <w:r w:rsidRPr="000906E7">
        <w:rPr>
          <w:highlight w:val="yellow"/>
          <w:lang w:val="ru-RU"/>
        </w:rPr>
        <w:t xml:space="preserve">светом, </w:t>
      </w:r>
      <w:r w:rsidRPr="000906E7">
        <w:rPr>
          <w:lang w:val="ru-RU"/>
        </w:rPr>
        <w:t xml:space="preserve">были пусты. </w:t>
      </w:r>
      <w:r w:rsidRPr="000906E7">
        <w:rPr>
          <w:highlight w:val="yellow"/>
          <w:lang w:val="ru-RU"/>
        </w:rPr>
        <w:t xml:space="preserve">Трубы </w:t>
      </w:r>
      <w:r w:rsidRPr="000906E7">
        <w:rPr>
          <w:lang w:val="ru-RU"/>
        </w:rPr>
        <w:t xml:space="preserve">теперь </w:t>
      </w:r>
      <w:r w:rsidRPr="000906E7">
        <w:rPr>
          <w:lang w:val="ru-RU"/>
        </w:rPr>
        <w:lastRenderedPageBreak/>
        <w:t xml:space="preserve">доносились до Маргариты издалека. Так простояли неподвижно около </w:t>
      </w:r>
      <w:r w:rsidRPr="000906E7">
        <w:rPr>
          <w:lang w:val="ru-RU"/>
        </w:rPr>
        <w:t xml:space="preserve">минуты. </w:t>
      </w:r>
    </w:p>
    <w:p w:rsidR="006F607E" w:rsidRPr="000906E7" w:rsidRDefault="000906E7">
      <w:pPr>
        <w:rPr>
          <w:lang w:val="ru-RU"/>
        </w:rPr>
      </w:pPr>
      <w:r w:rsidRPr="000906E7">
        <w:rPr>
          <w:lang w:val="ru-RU"/>
        </w:rPr>
        <w:t xml:space="preserve">– Где же гости? – спросила Маргарита у Коровьева. </w:t>
      </w:r>
    </w:p>
    <w:p w:rsidR="006F607E" w:rsidRPr="000906E7" w:rsidRDefault="000906E7">
      <w:pPr>
        <w:rPr>
          <w:lang w:val="ru-RU"/>
        </w:rPr>
      </w:pPr>
      <w:r w:rsidRPr="000906E7">
        <w:rPr>
          <w:lang w:val="ru-RU"/>
        </w:rPr>
        <w:t xml:space="preserve">– Будут, </w:t>
      </w:r>
      <w:r w:rsidRPr="000906E7">
        <w:rPr>
          <w:highlight w:val="yellow"/>
          <w:lang w:val="ru-RU"/>
        </w:rPr>
        <w:t xml:space="preserve">королева, </w:t>
      </w:r>
      <w:r w:rsidRPr="000906E7">
        <w:rPr>
          <w:lang w:val="ru-RU"/>
        </w:rPr>
        <w:t xml:space="preserve">сейчас будут. В них недостатка не будет. И, право, я предпочел бы рубить дрова, вместо того чтобы принимать их здесь на площадке. </w:t>
      </w:r>
    </w:p>
    <w:p w:rsidR="006F607E" w:rsidRPr="000906E7" w:rsidRDefault="000906E7">
      <w:pPr>
        <w:rPr>
          <w:lang w:val="ru-RU"/>
        </w:rPr>
      </w:pPr>
      <w:r w:rsidRPr="000906E7">
        <w:rPr>
          <w:lang w:val="ru-RU"/>
        </w:rPr>
        <w:t>– Что рубить дрова, – подхватил словоохотливый</w:t>
      </w:r>
      <w:r w:rsidRPr="000906E7">
        <w:rPr>
          <w:lang w:val="ru-RU"/>
        </w:rPr>
        <w:t xml:space="preserve"> кот, – я хотел бы служить кондуктором в трамвае, а уж хуже этой </w:t>
      </w:r>
      <w:r w:rsidRPr="000906E7">
        <w:rPr>
          <w:highlight w:val="yellow"/>
          <w:lang w:val="ru-RU"/>
        </w:rPr>
        <w:t xml:space="preserve">работы </w:t>
      </w:r>
      <w:r w:rsidRPr="000906E7">
        <w:rPr>
          <w:lang w:val="ru-RU"/>
        </w:rPr>
        <w:t xml:space="preserve">нет ничего на </w:t>
      </w:r>
      <w:r w:rsidRPr="000906E7">
        <w:rPr>
          <w:highlight w:val="yellow"/>
          <w:lang w:val="ru-RU"/>
        </w:rPr>
        <w:t xml:space="preserve">свете. </w:t>
      </w:r>
    </w:p>
    <w:p w:rsidR="006F607E" w:rsidRPr="000906E7" w:rsidRDefault="000906E7">
      <w:pPr>
        <w:rPr>
          <w:lang w:val="ru-RU"/>
        </w:rPr>
      </w:pPr>
      <w:r w:rsidRPr="000906E7">
        <w:rPr>
          <w:lang w:val="ru-RU"/>
        </w:rPr>
        <w:t xml:space="preserve">– Все должно быть готово заранее, </w:t>
      </w:r>
      <w:r w:rsidRPr="000906E7">
        <w:rPr>
          <w:highlight w:val="yellow"/>
          <w:lang w:val="ru-RU"/>
        </w:rPr>
        <w:t xml:space="preserve">королева, </w:t>
      </w:r>
      <w:r w:rsidRPr="000906E7">
        <w:rPr>
          <w:lang w:val="ru-RU"/>
        </w:rPr>
        <w:t xml:space="preserve">– объяснял Коровьев, поблескивая </w:t>
      </w:r>
      <w:r w:rsidRPr="000906E7">
        <w:rPr>
          <w:highlight w:val="yellow"/>
          <w:lang w:val="ru-RU"/>
        </w:rPr>
        <w:t xml:space="preserve">глазом </w:t>
      </w:r>
      <w:r w:rsidRPr="000906E7">
        <w:rPr>
          <w:lang w:val="ru-RU"/>
        </w:rPr>
        <w:t xml:space="preserve">сквозь испорченный монокль. – Ничего не может быть гаже, чем когда приехавший </w:t>
      </w:r>
      <w:r w:rsidRPr="000906E7">
        <w:rPr>
          <w:highlight w:val="yellow"/>
          <w:lang w:val="ru-RU"/>
        </w:rPr>
        <w:t xml:space="preserve">первым </w:t>
      </w:r>
      <w:r w:rsidRPr="000906E7">
        <w:rPr>
          <w:lang w:val="ru-RU"/>
        </w:rPr>
        <w:t xml:space="preserve">гость мыкается, не зная, что ему предпринять, а его законная мегера шепотом пилит его за то, что они приехали раньше всех. Такие </w:t>
      </w:r>
      <w:r w:rsidRPr="000906E7">
        <w:rPr>
          <w:highlight w:val="yellow"/>
          <w:lang w:val="ru-RU"/>
        </w:rPr>
        <w:t xml:space="preserve">балы </w:t>
      </w:r>
      <w:r w:rsidRPr="000906E7">
        <w:rPr>
          <w:lang w:val="ru-RU"/>
        </w:rPr>
        <w:t xml:space="preserve">надо </w:t>
      </w:r>
      <w:r w:rsidRPr="000906E7">
        <w:rPr>
          <w:highlight w:val="yellow"/>
          <w:lang w:val="ru-RU"/>
        </w:rPr>
        <w:t xml:space="preserve">выбрасывать </w:t>
      </w:r>
      <w:r w:rsidRPr="000906E7">
        <w:rPr>
          <w:lang w:val="ru-RU"/>
        </w:rPr>
        <w:t xml:space="preserve">на помойку, </w:t>
      </w:r>
      <w:r w:rsidRPr="000906E7">
        <w:rPr>
          <w:highlight w:val="yellow"/>
          <w:lang w:val="ru-RU"/>
        </w:rPr>
        <w:t xml:space="preserve">королева. </w:t>
      </w:r>
    </w:p>
    <w:p w:rsidR="006F607E" w:rsidRPr="000906E7" w:rsidRDefault="000906E7">
      <w:pPr>
        <w:rPr>
          <w:lang w:val="ru-RU"/>
        </w:rPr>
      </w:pPr>
      <w:r w:rsidRPr="000906E7">
        <w:rPr>
          <w:lang w:val="ru-RU"/>
        </w:rPr>
        <w:t xml:space="preserve">– Определенно на помойку, – подтвердил кот. </w:t>
      </w:r>
    </w:p>
    <w:p w:rsidR="006F607E" w:rsidRPr="000906E7" w:rsidRDefault="000906E7">
      <w:pPr>
        <w:rPr>
          <w:lang w:val="ru-RU"/>
        </w:rPr>
      </w:pPr>
      <w:r w:rsidRPr="000906E7">
        <w:rPr>
          <w:lang w:val="ru-RU"/>
        </w:rPr>
        <w:t xml:space="preserve">– До полуночи не более </w:t>
      </w:r>
      <w:r w:rsidRPr="000906E7">
        <w:rPr>
          <w:highlight w:val="yellow"/>
          <w:lang w:val="ru-RU"/>
        </w:rPr>
        <w:t xml:space="preserve">десяти </w:t>
      </w:r>
      <w:r w:rsidRPr="000906E7">
        <w:rPr>
          <w:lang w:val="ru-RU"/>
        </w:rPr>
        <w:t xml:space="preserve">секунд, – добавил Коровьев, – сейчас начнется. </w:t>
      </w:r>
    </w:p>
    <w:p w:rsidR="006F607E" w:rsidRPr="000906E7" w:rsidRDefault="000906E7">
      <w:pPr>
        <w:rPr>
          <w:lang w:val="ru-RU"/>
        </w:rPr>
      </w:pPr>
      <w:r w:rsidRPr="000906E7">
        <w:rPr>
          <w:lang w:val="ru-RU"/>
        </w:rPr>
        <w:t xml:space="preserve">Эти </w:t>
      </w:r>
      <w:r w:rsidRPr="000906E7">
        <w:rPr>
          <w:highlight w:val="yellow"/>
          <w:lang w:val="ru-RU"/>
        </w:rPr>
        <w:t xml:space="preserve">десять </w:t>
      </w:r>
      <w:r w:rsidRPr="000906E7">
        <w:rPr>
          <w:lang w:val="ru-RU"/>
        </w:rPr>
        <w:t xml:space="preserve">секунд показались Маргарите чрезвычайно длинными. По-видимому, они </w:t>
      </w:r>
      <w:r w:rsidRPr="000906E7">
        <w:rPr>
          <w:lang w:val="ru-RU"/>
        </w:rPr>
        <w:lastRenderedPageBreak/>
        <w:t>истекли уже, и ровно ничего не произошло. Но тут вдруг что-то грохнуло внизу в громадном камине, и из него выскочила виселица с бо</w:t>
      </w:r>
      <w:r w:rsidRPr="000906E7">
        <w:rPr>
          <w:lang w:val="ru-RU"/>
        </w:rPr>
        <w:t xml:space="preserve">лтающимся на ней полурассыпавшимся прахом. Этот прах сорвался с </w:t>
      </w:r>
      <w:r w:rsidRPr="000906E7">
        <w:rPr>
          <w:highlight w:val="yellow"/>
          <w:lang w:val="ru-RU"/>
        </w:rPr>
        <w:t xml:space="preserve">веревки, </w:t>
      </w:r>
      <w:r w:rsidRPr="000906E7">
        <w:rPr>
          <w:lang w:val="ru-RU"/>
        </w:rPr>
        <w:t xml:space="preserve">ударился об пол, и из него выскочил черноволосый красавец во фраке и в лакированных </w:t>
      </w:r>
      <w:r w:rsidRPr="000906E7">
        <w:rPr>
          <w:highlight w:val="yellow"/>
          <w:lang w:val="ru-RU"/>
        </w:rPr>
        <w:t xml:space="preserve">туфлях. </w:t>
      </w:r>
      <w:r w:rsidRPr="000906E7">
        <w:rPr>
          <w:lang w:val="ru-RU"/>
        </w:rPr>
        <w:t xml:space="preserve">Из камина выбежал полуистлевший небольшой </w:t>
      </w:r>
      <w:r w:rsidRPr="000906E7">
        <w:rPr>
          <w:highlight w:val="yellow"/>
          <w:lang w:val="ru-RU"/>
        </w:rPr>
        <w:t xml:space="preserve">гроб, </w:t>
      </w:r>
      <w:r w:rsidRPr="000906E7">
        <w:rPr>
          <w:lang w:val="ru-RU"/>
        </w:rPr>
        <w:t>крышка его отскочила, и из него вывалился д</w:t>
      </w:r>
      <w:r w:rsidRPr="000906E7">
        <w:rPr>
          <w:lang w:val="ru-RU"/>
        </w:rPr>
        <w:t xml:space="preserve">ругой прах. Красавец галантно подскочил к нему и подал </w:t>
      </w:r>
      <w:r w:rsidRPr="000906E7">
        <w:rPr>
          <w:highlight w:val="yellow"/>
          <w:lang w:val="ru-RU"/>
        </w:rPr>
        <w:t xml:space="preserve">руку </w:t>
      </w:r>
      <w:r w:rsidRPr="000906E7">
        <w:rPr>
          <w:lang w:val="ru-RU"/>
        </w:rPr>
        <w:t xml:space="preserve">калачиком, второй прах сложился в </w:t>
      </w:r>
      <w:r w:rsidRPr="000906E7">
        <w:rPr>
          <w:highlight w:val="yellow"/>
          <w:lang w:val="ru-RU"/>
        </w:rPr>
        <w:t xml:space="preserve">нагую </w:t>
      </w:r>
      <w:r w:rsidRPr="000906E7">
        <w:rPr>
          <w:lang w:val="ru-RU"/>
        </w:rPr>
        <w:t xml:space="preserve">вертлявую </w:t>
      </w:r>
      <w:r w:rsidRPr="000906E7">
        <w:rPr>
          <w:highlight w:val="yellow"/>
          <w:lang w:val="ru-RU"/>
        </w:rPr>
        <w:t xml:space="preserve">женщину </w:t>
      </w:r>
      <w:r w:rsidRPr="000906E7">
        <w:rPr>
          <w:lang w:val="ru-RU"/>
        </w:rPr>
        <w:t xml:space="preserve">в </w:t>
      </w:r>
      <w:r w:rsidRPr="000906E7">
        <w:rPr>
          <w:highlight w:val="yellow"/>
          <w:lang w:val="ru-RU"/>
        </w:rPr>
        <w:t xml:space="preserve">черных </w:t>
      </w:r>
      <w:r w:rsidRPr="000906E7">
        <w:rPr>
          <w:lang w:val="ru-RU"/>
        </w:rPr>
        <w:t xml:space="preserve">туфельках и с </w:t>
      </w:r>
      <w:r w:rsidRPr="000906E7">
        <w:rPr>
          <w:highlight w:val="yellow"/>
          <w:lang w:val="ru-RU"/>
        </w:rPr>
        <w:t xml:space="preserve">черными перьями </w:t>
      </w:r>
      <w:r w:rsidRPr="000906E7">
        <w:rPr>
          <w:lang w:val="ru-RU"/>
        </w:rPr>
        <w:t xml:space="preserve">на </w:t>
      </w:r>
      <w:r w:rsidRPr="000906E7">
        <w:rPr>
          <w:highlight w:val="yellow"/>
          <w:lang w:val="ru-RU"/>
        </w:rPr>
        <w:t xml:space="preserve">голове, </w:t>
      </w:r>
      <w:r w:rsidRPr="000906E7">
        <w:rPr>
          <w:lang w:val="ru-RU"/>
        </w:rPr>
        <w:t xml:space="preserve">и тогда оба, и мужчина и </w:t>
      </w:r>
      <w:r w:rsidRPr="000906E7">
        <w:rPr>
          <w:highlight w:val="yellow"/>
          <w:lang w:val="ru-RU"/>
        </w:rPr>
        <w:t xml:space="preserve">женщина, </w:t>
      </w:r>
      <w:r w:rsidRPr="000906E7">
        <w:rPr>
          <w:lang w:val="ru-RU"/>
        </w:rPr>
        <w:t xml:space="preserve">заспешили </w:t>
      </w:r>
      <w:r w:rsidRPr="000906E7">
        <w:rPr>
          <w:highlight w:val="yellow"/>
          <w:lang w:val="ru-RU"/>
        </w:rPr>
        <w:t xml:space="preserve">вверх </w:t>
      </w:r>
      <w:r w:rsidRPr="000906E7">
        <w:rPr>
          <w:lang w:val="ru-RU"/>
        </w:rPr>
        <w:t xml:space="preserve">по </w:t>
      </w:r>
      <w:r w:rsidRPr="000906E7">
        <w:rPr>
          <w:highlight w:val="yellow"/>
          <w:lang w:val="ru-RU"/>
        </w:rPr>
        <w:t xml:space="preserve">лестнице. </w:t>
      </w:r>
    </w:p>
    <w:p w:rsidR="006F607E" w:rsidRPr="000906E7" w:rsidRDefault="000906E7">
      <w:pPr>
        <w:rPr>
          <w:lang w:val="ru-RU"/>
        </w:rPr>
      </w:pPr>
      <w:r w:rsidRPr="000906E7">
        <w:rPr>
          <w:lang w:val="ru-RU"/>
        </w:rPr>
        <w:t xml:space="preserve">– </w:t>
      </w:r>
      <w:r w:rsidRPr="000906E7">
        <w:rPr>
          <w:highlight w:val="yellow"/>
          <w:lang w:val="ru-RU"/>
        </w:rPr>
        <w:t xml:space="preserve">Первые! </w:t>
      </w:r>
      <w:r w:rsidRPr="000906E7">
        <w:rPr>
          <w:lang w:val="ru-RU"/>
        </w:rPr>
        <w:t>– воскликнул К</w:t>
      </w:r>
      <w:r w:rsidRPr="000906E7">
        <w:rPr>
          <w:lang w:val="ru-RU"/>
        </w:rPr>
        <w:t xml:space="preserve">оровьев, – господин Жак с супругой. Рекомендую вам, </w:t>
      </w:r>
      <w:r w:rsidRPr="000906E7">
        <w:rPr>
          <w:highlight w:val="yellow"/>
          <w:lang w:val="ru-RU"/>
        </w:rPr>
        <w:t xml:space="preserve">королева, </w:t>
      </w:r>
      <w:r w:rsidRPr="000906E7">
        <w:rPr>
          <w:lang w:val="ru-RU"/>
        </w:rPr>
        <w:t xml:space="preserve">один из интереснейших мужчин! Убежденный фальшивомонетчик, </w:t>
      </w:r>
      <w:r w:rsidRPr="000906E7">
        <w:rPr>
          <w:highlight w:val="yellow"/>
          <w:lang w:val="ru-RU"/>
        </w:rPr>
        <w:t xml:space="preserve">государственный </w:t>
      </w:r>
      <w:r w:rsidRPr="000906E7">
        <w:rPr>
          <w:lang w:val="ru-RU"/>
        </w:rPr>
        <w:t xml:space="preserve">изменник, но очень недурной </w:t>
      </w:r>
      <w:r w:rsidRPr="000906E7">
        <w:rPr>
          <w:highlight w:val="yellow"/>
          <w:lang w:val="ru-RU"/>
        </w:rPr>
        <w:t xml:space="preserve">алхимик. </w:t>
      </w:r>
      <w:r w:rsidRPr="000906E7">
        <w:rPr>
          <w:lang w:val="ru-RU"/>
        </w:rPr>
        <w:t xml:space="preserve">Прославился тем, – шепнул на ухо Маргарите Коровьев, – что отравил королевскую </w:t>
      </w:r>
      <w:r w:rsidRPr="000906E7">
        <w:rPr>
          <w:lang w:val="ru-RU"/>
        </w:rPr>
        <w:t xml:space="preserve">любовницу. А ведь это не с каждым случается! Посмотрите, как красив! </w:t>
      </w:r>
    </w:p>
    <w:p w:rsidR="006F607E" w:rsidRPr="000906E7" w:rsidRDefault="000906E7">
      <w:pPr>
        <w:rPr>
          <w:lang w:val="ru-RU"/>
        </w:rPr>
      </w:pPr>
      <w:r w:rsidRPr="000906E7">
        <w:rPr>
          <w:lang w:val="ru-RU"/>
        </w:rPr>
        <w:t xml:space="preserve">Побледневшая Маргарита, раскрыв рот, глядела вниз и видела, как исчезают в каком-то боковом ходу швейцарской и виселица и </w:t>
      </w:r>
      <w:r w:rsidRPr="000906E7">
        <w:rPr>
          <w:highlight w:val="yellow"/>
          <w:lang w:val="ru-RU"/>
        </w:rPr>
        <w:t xml:space="preserve">гроб. </w:t>
      </w:r>
    </w:p>
    <w:p w:rsidR="006F607E" w:rsidRPr="000906E7" w:rsidRDefault="000906E7">
      <w:pPr>
        <w:rPr>
          <w:lang w:val="ru-RU"/>
        </w:rPr>
      </w:pPr>
      <w:r w:rsidRPr="000906E7">
        <w:rPr>
          <w:lang w:val="ru-RU"/>
        </w:rPr>
        <w:lastRenderedPageBreak/>
        <w:t xml:space="preserve">– Я в восхищении, – заорал прямо в </w:t>
      </w:r>
      <w:r w:rsidRPr="000906E7">
        <w:rPr>
          <w:highlight w:val="yellow"/>
          <w:lang w:val="ru-RU"/>
        </w:rPr>
        <w:t xml:space="preserve">лицо </w:t>
      </w:r>
      <w:r w:rsidRPr="000906E7">
        <w:rPr>
          <w:lang w:val="ru-RU"/>
        </w:rPr>
        <w:t xml:space="preserve">поднявшемуся по </w:t>
      </w:r>
      <w:r w:rsidRPr="000906E7">
        <w:rPr>
          <w:highlight w:val="yellow"/>
          <w:lang w:val="ru-RU"/>
        </w:rPr>
        <w:t>л</w:t>
      </w:r>
      <w:r w:rsidRPr="000906E7">
        <w:rPr>
          <w:highlight w:val="yellow"/>
          <w:lang w:val="ru-RU"/>
        </w:rPr>
        <w:t xml:space="preserve">естнице </w:t>
      </w:r>
      <w:r w:rsidRPr="000906E7">
        <w:rPr>
          <w:lang w:val="ru-RU"/>
        </w:rPr>
        <w:t xml:space="preserve">господину Жаку кот. </w:t>
      </w:r>
    </w:p>
    <w:p w:rsidR="006F607E" w:rsidRPr="000906E7" w:rsidRDefault="000906E7">
      <w:pPr>
        <w:rPr>
          <w:lang w:val="ru-RU"/>
        </w:rPr>
      </w:pPr>
      <w:r w:rsidRPr="000906E7">
        <w:rPr>
          <w:lang w:val="ru-RU"/>
        </w:rPr>
        <w:t xml:space="preserve">В это </w:t>
      </w:r>
      <w:r w:rsidRPr="000906E7">
        <w:rPr>
          <w:highlight w:val="yellow"/>
          <w:lang w:val="ru-RU"/>
        </w:rPr>
        <w:t xml:space="preserve">время </w:t>
      </w:r>
      <w:r w:rsidRPr="000906E7">
        <w:rPr>
          <w:lang w:val="ru-RU"/>
        </w:rPr>
        <w:t xml:space="preserve">внизу из камина появился безголовый, с оторванною </w:t>
      </w:r>
      <w:r w:rsidRPr="000906E7">
        <w:rPr>
          <w:highlight w:val="yellow"/>
          <w:lang w:val="ru-RU"/>
        </w:rPr>
        <w:t xml:space="preserve">рукою скелет, </w:t>
      </w:r>
      <w:r w:rsidRPr="000906E7">
        <w:rPr>
          <w:lang w:val="ru-RU"/>
        </w:rPr>
        <w:t xml:space="preserve">ударился оземь и превратился в мужчину во фраке. </w:t>
      </w:r>
    </w:p>
    <w:p w:rsidR="006F607E" w:rsidRPr="000906E7" w:rsidRDefault="000906E7">
      <w:pPr>
        <w:rPr>
          <w:lang w:val="ru-RU"/>
        </w:rPr>
      </w:pPr>
      <w:r w:rsidRPr="000906E7">
        <w:rPr>
          <w:lang w:val="ru-RU"/>
        </w:rPr>
        <w:t xml:space="preserve">Супруга господина Жака уже становилась перед Маргаритою на </w:t>
      </w:r>
      <w:r w:rsidRPr="000906E7">
        <w:rPr>
          <w:highlight w:val="yellow"/>
          <w:lang w:val="ru-RU"/>
        </w:rPr>
        <w:t xml:space="preserve">одно колено </w:t>
      </w:r>
      <w:r w:rsidRPr="000906E7">
        <w:rPr>
          <w:lang w:val="ru-RU"/>
        </w:rPr>
        <w:t>и, бледная от волнения, целова</w:t>
      </w:r>
      <w:r w:rsidRPr="000906E7">
        <w:rPr>
          <w:lang w:val="ru-RU"/>
        </w:rPr>
        <w:t xml:space="preserve">ла </w:t>
      </w:r>
      <w:r w:rsidRPr="000906E7">
        <w:rPr>
          <w:highlight w:val="yellow"/>
          <w:lang w:val="ru-RU"/>
        </w:rPr>
        <w:t xml:space="preserve">колено </w:t>
      </w:r>
      <w:r w:rsidRPr="000906E7">
        <w:rPr>
          <w:lang w:val="ru-RU"/>
        </w:rPr>
        <w:t xml:space="preserve">Маргариты. </w:t>
      </w:r>
    </w:p>
    <w:p w:rsidR="006F607E" w:rsidRPr="000906E7" w:rsidRDefault="000906E7">
      <w:pPr>
        <w:rPr>
          <w:lang w:val="ru-RU"/>
        </w:rPr>
      </w:pPr>
      <w:r w:rsidRPr="000906E7">
        <w:rPr>
          <w:lang w:val="ru-RU"/>
        </w:rPr>
        <w:t xml:space="preserve">– </w:t>
      </w:r>
      <w:r w:rsidRPr="000906E7">
        <w:rPr>
          <w:highlight w:val="yellow"/>
          <w:lang w:val="ru-RU"/>
        </w:rPr>
        <w:t xml:space="preserve">Королева, </w:t>
      </w:r>
      <w:r w:rsidRPr="000906E7">
        <w:rPr>
          <w:lang w:val="ru-RU"/>
        </w:rPr>
        <w:t xml:space="preserve">– бормотала супруга господина Жака. </w:t>
      </w:r>
    </w:p>
    <w:p w:rsidR="006F607E" w:rsidRPr="000906E7" w:rsidRDefault="000906E7">
      <w:pPr>
        <w:rPr>
          <w:lang w:val="ru-RU"/>
        </w:rPr>
      </w:pPr>
      <w:r w:rsidRPr="000906E7">
        <w:rPr>
          <w:lang w:val="ru-RU"/>
        </w:rPr>
        <w:t xml:space="preserve">– </w:t>
      </w:r>
      <w:r w:rsidRPr="000906E7">
        <w:rPr>
          <w:highlight w:val="yellow"/>
          <w:lang w:val="ru-RU"/>
        </w:rPr>
        <w:t xml:space="preserve">Королева </w:t>
      </w:r>
      <w:r w:rsidRPr="000906E7">
        <w:rPr>
          <w:lang w:val="ru-RU"/>
        </w:rPr>
        <w:t xml:space="preserve">в восхищении, – кричал Коровьев. </w:t>
      </w:r>
    </w:p>
    <w:p w:rsidR="006F607E" w:rsidRPr="000906E7" w:rsidRDefault="000906E7">
      <w:pPr>
        <w:rPr>
          <w:lang w:val="ru-RU"/>
        </w:rPr>
      </w:pPr>
      <w:r w:rsidRPr="000906E7">
        <w:rPr>
          <w:lang w:val="ru-RU"/>
        </w:rPr>
        <w:t xml:space="preserve">– </w:t>
      </w:r>
      <w:r w:rsidRPr="000906E7">
        <w:rPr>
          <w:highlight w:val="yellow"/>
          <w:lang w:val="ru-RU"/>
        </w:rPr>
        <w:t xml:space="preserve">Королева... </w:t>
      </w:r>
      <w:r w:rsidRPr="000906E7">
        <w:rPr>
          <w:lang w:val="ru-RU"/>
        </w:rPr>
        <w:t xml:space="preserve">– тихо сказал красавец, господин Жак. </w:t>
      </w:r>
    </w:p>
    <w:p w:rsidR="006F607E" w:rsidRPr="000906E7" w:rsidRDefault="000906E7">
      <w:pPr>
        <w:rPr>
          <w:lang w:val="ru-RU"/>
        </w:rPr>
      </w:pPr>
      <w:r w:rsidRPr="000906E7">
        <w:rPr>
          <w:lang w:val="ru-RU"/>
        </w:rPr>
        <w:t xml:space="preserve">– Мы в восхищении, – завывал кот. </w:t>
      </w:r>
    </w:p>
    <w:p w:rsidR="006F607E" w:rsidRPr="000906E7" w:rsidRDefault="000906E7">
      <w:pPr>
        <w:rPr>
          <w:lang w:val="ru-RU"/>
        </w:rPr>
      </w:pPr>
      <w:r w:rsidRPr="000906E7">
        <w:rPr>
          <w:lang w:val="ru-RU"/>
        </w:rPr>
        <w:t xml:space="preserve">Молодые </w:t>
      </w:r>
      <w:r w:rsidRPr="000906E7">
        <w:rPr>
          <w:highlight w:val="yellow"/>
          <w:lang w:val="ru-RU"/>
        </w:rPr>
        <w:t xml:space="preserve">люди, </w:t>
      </w:r>
      <w:r w:rsidRPr="000906E7">
        <w:rPr>
          <w:lang w:val="ru-RU"/>
        </w:rPr>
        <w:t xml:space="preserve">спутники Азазелло, улыбаясь </w:t>
      </w:r>
      <w:r w:rsidRPr="000906E7">
        <w:rPr>
          <w:lang w:val="ru-RU"/>
        </w:rPr>
        <w:t xml:space="preserve">безжизненными, но приветливыми улыбками, уже теснили господина Жака с супругою в </w:t>
      </w:r>
      <w:r w:rsidRPr="000906E7">
        <w:rPr>
          <w:highlight w:val="yellow"/>
          <w:lang w:val="ru-RU"/>
        </w:rPr>
        <w:t xml:space="preserve">сторону, </w:t>
      </w:r>
      <w:r w:rsidRPr="000906E7">
        <w:rPr>
          <w:lang w:val="ru-RU"/>
        </w:rPr>
        <w:t xml:space="preserve">к </w:t>
      </w:r>
      <w:r w:rsidRPr="000906E7">
        <w:rPr>
          <w:highlight w:val="yellow"/>
          <w:lang w:val="ru-RU"/>
        </w:rPr>
        <w:t xml:space="preserve">чашам </w:t>
      </w:r>
      <w:r w:rsidRPr="000906E7">
        <w:rPr>
          <w:lang w:val="ru-RU"/>
        </w:rPr>
        <w:t xml:space="preserve">с шампанским, которые негры держали в </w:t>
      </w:r>
      <w:r w:rsidRPr="000906E7">
        <w:rPr>
          <w:highlight w:val="yellow"/>
          <w:lang w:val="ru-RU"/>
        </w:rPr>
        <w:t xml:space="preserve">руках. </w:t>
      </w:r>
      <w:r w:rsidRPr="000906E7">
        <w:rPr>
          <w:lang w:val="ru-RU"/>
        </w:rPr>
        <w:t xml:space="preserve">По </w:t>
      </w:r>
      <w:r w:rsidRPr="000906E7">
        <w:rPr>
          <w:highlight w:val="yellow"/>
          <w:lang w:val="ru-RU"/>
        </w:rPr>
        <w:t xml:space="preserve">лестнице </w:t>
      </w:r>
      <w:r w:rsidRPr="000906E7">
        <w:rPr>
          <w:lang w:val="ru-RU"/>
        </w:rPr>
        <w:t xml:space="preserve">поднимался </w:t>
      </w:r>
      <w:r w:rsidRPr="000906E7">
        <w:rPr>
          <w:highlight w:val="yellow"/>
          <w:lang w:val="ru-RU"/>
        </w:rPr>
        <w:t xml:space="preserve">вверх </w:t>
      </w:r>
      <w:r w:rsidRPr="000906E7">
        <w:rPr>
          <w:lang w:val="ru-RU"/>
        </w:rPr>
        <w:t xml:space="preserve">бегом одинокий фрачник. </w:t>
      </w:r>
    </w:p>
    <w:p w:rsidR="006F607E" w:rsidRPr="000906E7" w:rsidRDefault="000906E7">
      <w:pPr>
        <w:rPr>
          <w:lang w:val="ru-RU"/>
        </w:rPr>
      </w:pPr>
      <w:r w:rsidRPr="000906E7">
        <w:rPr>
          <w:lang w:val="ru-RU"/>
        </w:rPr>
        <w:t>– Граф Роберт, – шепнул Маргарите Коровьев, – по-прежнему и</w:t>
      </w:r>
      <w:r w:rsidRPr="000906E7">
        <w:rPr>
          <w:lang w:val="ru-RU"/>
        </w:rPr>
        <w:t xml:space="preserve">нтересен. Обратите внимание, как смешно, </w:t>
      </w:r>
      <w:r w:rsidRPr="000906E7">
        <w:rPr>
          <w:highlight w:val="yellow"/>
          <w:lang w:val="ru-RU"/>
        </w:rPr>
        <w:t xml:space="preserve">королева </w:t>
      </w:r>
      <w:r w:rsidRPr="000906E7">
        <w:rPr>
          <w:lang w:val="ru-RU"/>
        </w:rPr>
        <w:t xml:space="preserve">– обратный случай: этот </w:t>
      </w:r>
      <w:r w:rsidRPr="000906E7">
        <w:rPr>
          <w:lang w:val="ru-RU"/>
        </w:rPr>
        <w:lastRenderedPageBreak/>
        <w:t xml:space="preserve">был любовником </w:t>
      </w:r>
      <w:r w:rsidRPr="000906E7">
        <w:rPr>
          <w:highlight w:val="yellow"/>
          <w:lang w:val="ru-RU"/>
        </w:rPr>
        <w:t xml:space="preserve">королевы </w:t>
      </w:r>
      <w:r w:rsidRPr="000906E7">
        <w:rPr>
          <w:lang w:val="ru-RU"/>
        </w:rPr>
        <w:t xml:space="preserve">и отравил свою </w:t>
      </w:r>
      <w:r w:rsidRPr="000906E7">
        <w:rPr>
          <w:highlight w:val="yellow"/>
          <w:lang w:val="ru-RU"/>
        </w:rPr>
        <w:t xml:space="preserve">жену. </w:t>
      </w:r>
    </w:p>
    <w:p w:rsidR="006F607E" w:rsidRPr="000906E7" w:rsidRDefault="000906E7">
      <w:pPr>
        <w:rPr>
          <w:lang w:val="ru-RU"/>
        </w:rPr>
      </w:pPr>
      <w:r w:rsidRPr="000906E7">
        <w:rPr>
          <w:lang w:val="ru-RU"/>
        </w:rPr>
        <w:t xml:space="preserve">– Мы рады, граф, – вскричал </w:t>
      </w:r>
      <w:r w:rsidRPr="000906E7">
        <w:rPr>
          <w:highlight w:val="yellow"/>
          <w:lang w:val="ru-RU"/>
        </w:rPr>
        <w:t xml:space="preserve">Бегемот. </w:t>
      </w:r>
    </w:p>
    <w:p w:rsidR="006F607E" w:rsidRPr="000906E7" w:rsidRDefault="000906E7">
      <w:pPr>
        <w:rPr>
          <w:lang w:val="ru-RU"/>
        </w:rPr>
      </w:pPr>
      <w:r w:rsidRPr="000906E7">
        <w:rPr>
          <w:lang w:val="ru-RU"/>
        </w:rPr>
        <w:t xml:space="preserve">Из камина подряд один за другим вывалились, лопаясь и распадаясь, три </w:t>
      </w:r>
      <w:r w:rsidRPr="000906E7">
        <w:rPr>
          <w:highlight w:val="yellow"/>
          <w:lang w:val="ru-RU"/>
        </w:rPr>
        <w:t xml:space="preserve">гроба, </w:t>
      </w:r>
      <w:r w:rsidRPr="000906E7">
        <w:rPr>
          <w:lang w:val="ru-RU"/>
        </w:rPr>
        <w:t xml:space="preserve">затем кто-то в </w:t>
      </w:r>
      <w:r w:rsidRPr="000906E7">
        <w:rPr>
          <w:highlight w:val="yellow"/>
          <w:lang w:val="ru-RU"/>
        </w:rPr>
        <w:t>черной</w:t>
      </w:r>
      <w:r w:rsidRPr="000906E7">
        <w:rPr>
          <w:highlight w:val="yellow"/>
          <w:lang w:val="ru-RU"/>
        </w:rPr>
        <w:t xml:space="preserve"> мантии, </w:t>
      </w:r>
      <w:r w:rsidRPr="000906E7">
        <w:rPr>
          <w:lang w:val="ru-RU"/>
        </w:rPr>
        <w:t xml:space="preserve">которого следующий выбежавший из </w:t>
      </w:r>
      <w:r w:rsidRPr="000906E7">
        <w:rPr>
          <w:highlight w:val="yellow"/>
          <w:lang w:val="ru-RU"/>
        </w:rPr>
        <w:t xml:space="preserve">черной </w:t>
      </w:r>
      <w:r w:rsidRPr="000906E7">
        <w:rPr>
          <w:lang w:val="ru-RU"/>
        </w:rPr>
        <w:t xml:space="preserve">пасти ударил в спину ножом. Внизу послышался сдавленный крик. Из камина выбежал почти совсем разложившийся труп. Маргарита зажмурилась, и чья-то </w:t>
      </w:r>
      <w:r w:rsidRPr="000906E7">
        <w:rPr>
          <w:highlight w:val="yellow"/>
          <w:lang w:val="ru-RU"/>
        </w:rPr>
        <w:t xml:space="preserve">рука </w:t>
      </w:r>
      <w:r w:rsidRPr="000906E7">
        <w:rPr>
          <w:lang w:val="ru-RU"/>
        </w:rPr>
        <w:t xml:space="preserve">поднесла к ее носу </w:t>
      </w:r>
      <w:r w:rsidRPr="000906E7">
        <w:rPr>
          <w:highlight w:val="yellow"/>
          <w:lang w:val="ru-RU"/>
        </w:rPr>
        <w:t xml:space="preserve">флакон </w:t>
      </w:r>
      <w:r w:rsidRPr="000906E7">
        <w:rPr>
          <w:lang w:val="ru-RU"/>
        </w:rPr>
        <w:t xml:space="preserve">с белой </w:t>
      </w:r>
      <w:r w:rsidRPr="000906E7">
        <w:rPr>
          <w:highlight w:val="yellow"/>
          <w:lang w:val="ru-RU"/>
        </w:rPr>
        <w:t xml:space="preserve">солью. </w:t>
      </w:r>
      <w:r w:rsidRPr="000906E7">
        <w:rPr>
          <w:lang w:val="ru-RU"/>
        </w:rPr>
        <w:t>Маргарите показа</w:t>
      </w:r>
      <w:r w:rsidRPr="000906E7">
        <w:rPr>
          <w:lang w:val="ru-RU"/>
        </w:rPr>
        <w:t xml:space="preserve">лось, что это </w:t>
      </w:r>
      <w:r w:rsidRPr="000906E7">
        <w:rPr>
          <w:highlight w:val="yellow"/>
          <w:lang w:val="ru-RU"/>
        </w:rPr>
        <w:t xml:space="preserve">рука </w:t>
      </w:r>
      <w:r w:rsidRPr="000906E7">
        <w:rPr>
          <w:lang w:val="ru-RU"/>
        </w:rPr>
        <w:t xml:space="preserve">Наташи. </w:t>
      </w:r>
      <w:r w:rsidRPr="000906E7">
        <w:rPr>
          <w:highlight w:val="yellow"/>
          <w:lang w:val="ru-RU"/>
        </w:rPr>
        <w:t xml:space="preserve">Лестница </w:t>
      </w:r>
      <w:r w:rsidRPr="000906E7">
        <w:rPr>
          <w:lang w:val="ru-RU"/>
        </w:rPr>
        <w:t xml:space="preserve">стала заполняться. Теперь уже на каждой ступеньке оказались, издали казавшиеся совершенно одинаковыми, фрачники и </w:t>
      </w:r>
      <w:r w:rsidRPr="000906E7">
        <w:rPr>
          <w:highlight w:val="yellow"/>
          <w:lang w:val="ru-RU"/>
        </w:rPr>
        <w:t xml:space="preserve">нагие женщины </w:t>
      </w:r>
      <w:r w:rsidRPr="000906E7">
        <w:rPr>
          <w:lang w:val="ru-RU"/>
        </w:rPr>
        <w:t xml:space="preserve">с ними, отличавшиеся друг от друга только цветом </w:t>
      </w:r>
      <w:r w:rsidRPr="000906E7">
        <w:rPr>
          <w:highlight w:val="yellow"/>
          <w:lang w:val="ru-RU"/>
        </w:rPr>
        <w:t xml:space="preserve">перьев </w:t>
      </w:r>
      <w:r w:rsidRPr="000906E7">
        <w:rPr>
          <w:lang w:val="ru-RU"/>
        </w:rPr>
        <w:t xml:space="preserve">на </w:t>
      </w:r>
      <w:r w:rsidRPr="000906E7">
        <w:rPr>
          <w:highlight w:val="yellow"/>
          <w:lang w:val="ru-RU"/>
        </w:rPr>
        <w:t xml:space="preserve">головах </w:t>
      </w:r>
      <w:r w:rsidRPr="000906E7">
        <w:rPr>
          <w:lang w:val="ru-RU"/>
        </w:rPr>
        <w:t xml:space="preserve">и </w:t>
      </w:r>
      <w:r w:rsidRPr="000906E7">
        <w:rPr>
          <w:highlight w:val="yellow"/>
          <w:lang w:val="ru-RU"/>
        </w:rPr>
        <w:t xml:space="preserve">туфель. </w:t>
      </w:r>
    </w:p>
    <w:p w:rsidR="006F607E" w:rsidRPr="000906E7" w:rsidRDefault="000906E7">
      <w:pPr>
        <w:rPr>
          <w:lang w:val="ru-RU"/>
        </w:rPr>
      </w:pPr>
      <w:r w:rsidRPr="000906E7">
        <w:rPr>
          <w:lang w:val="ru-RU"/>
        </w:rPr>
        <w:t>К Маргарите пр</w:t>
      </w:r>
      <w:r w:rsidRPr="000906E7">
        <w:rPr>
          <w:lang w:val="ru-RU"/>
        </w:rPr>
        <w:t xml:space="preserve">иближалась, ковыляя, в странном деревянном сапоге на </w:t>
      </w:r>
      <w:r w:rsidRPr="000906E7">
        <w:rPr>
          <w:highlight w:val="yellow"/>
          <w:lang w:val="ru-RU"/>
        </w:rPr>
        <w:t xml:space="preserve">левой ноге, дама </w:t>
      </w:r>
      <w:r w:rsidRPr="000906E7">
        <w:rPr>
          <w:lang w:val="ru-RU"/>
        </w:rPr>
        <w:t xml:space="preserve">с монашески опущенными </w:t>
      </w:r>
      <w:r w:rsidRPr="000906E7">
        <w:rPr>
          <w:highlight w:val="yellow"/>
          <w:lang w:val="ru-RU"/>
        </w:rPr>
        <w:t xml:space="preserve">глазами, </w:t>
      </w:r>
      <w:r w:rsidRPr="000906E7">
        <w:rPr>
          <w:lang w:val="ru-RU"/>
        </w:rPr>
        <w:t xml:space="preserve">худенькая, скромная и почему-то с широкой </w:t>
      </w:r>
      <w:r w:rsidRPr="000906E7">
        <w:rPr>
          <w:highlight w:val="yellow"/>
          <w:lang w:val="ru-RU"/>
        </w:rPr>
        <w:t xml:space="preserve">зеленой повязкой </w:t>
      </w:r>
      <w:r w:rsidRPr="000906E7">
        <w:rPr>
          <w:lang w:val="ru-RU"/>
        </w:rPr>
        <w:t xml:space="preserve">на шее. </w:t>
      </w:r>
    </w:p>
    <w:p w:rsidR="006F607E" w:rsidRPr="000906E7" w:rsidRDefault="000906E7">
      <w:pPr>
        <w:rPr>
          <w:lang w:val="ru-RU"/>
        </w:rPr>
      </w:pPr>
      <w:r w:rsidRPr="000906E7">
        <w:rPr>
          <w:lang w:val="ru-RU"/>
        </w:rPr>
        <w:t xml:space="preserve">– Какая </w:t>
      </w:r>
      <w:r w:rsidRPr="000906E7">
        <w:rPr>
          <w:highlight w:val="yellow"/>
          <w:lang w:val="ru-RU"/>
        </w:rPr>
        <w:t xml:space="preserve">зеленая? </w:t>
      </w:r>
      <w:r w:rsidRPr="000906E7">
        <w:rPr>
          <w:lang w:val="ru-RU"/>
        </w:rPr>
        <w:t xml:space="preserve">– машинально спросила Маргарита. </w:t>
      </w:r>
    </w:p>
    <w:p w:rsidR="006F607E" w:rsidRPr="000906E7" w:rsidRDefault="000906E7">
      <w:pPr>
        <w:rPr>
          <w:lang w:val="ru-RU"/>
        </w:rPr>
      </w:pPr>
      <w:r w:rsidRPr="000906E7">
        <w:rPr>
          <w:lang w:val="ru-RU"/>
        </w:rPr>
        <w:t xml:space="preserve">– Очаровательнейшая и солиднейшая </w:t>
      </w:r>
      <w:r w:rsidRPr="000906E7">
        <w:rPr>
          <w:highlight w:val="yellow"/>
          <w:lang w:val="ru-RU"/>
        </w:rPr>
        <w:t xml:space="preserve">дама, </w:t>
      </w:r>
      <w:r w:rsidRPr="000906E7">
        <w:rPr>
          <w:lang w:val="ru-RU"/>
        </w:rPr>
        <w:t xml:space="preserve">– шептал Коровьев, – рекомендую вам: госпожа </w:t>
      </w:r>
      <w:r w:rsidRPr="000906E7">
        <w:rPr>
          <w:lang w:val="ru-RU"/>
        </w:rPr>
        <w:lastRenderedPageBreak/>
        <w:t xml:space="preserve">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w:t>
      </w:r>
      <w:r w:rsidRPr="000906E7">
        <w:rPr>
          <w:highlight w:val="yellow"/>
          <w:lang w:val="ru-RU"/>
        </w:rPr>
        <w:t xml:space="preserve">королева, </w:t>
      </w:r>
      <w:r w:rsidRPr="000906E7">
        <w:rPr>
          <w:lang w:val="ru-RU"/>
        </w:rPr>
        <w:t>чтобы надоел муж.</w:t>
      </w:r>
      <w:r w:rsidRPr="000906E7">
        <w:rPr>
          <w:lang w:val="ru-RU"/>
        </w:rPr>
        <w:t xml:space="preserve"> </w:t>
      </w:r>
    </w:p>
    <w:p w:rsidR="006F607E" w:rsidRPr="000906E7" w:rsidRDefault="000906E7">
      <w:pPr>
        <w:rPr>
          <w:lang w:val="ru-RU"/>
        </w:rPr>
      </w:pPr>
      <w:r w:rsidRPr="000906E7">
        <w:rPr>
          <w:lang w:val="ru-RU"/>
        </w:rPr>
        <w:t xml:space="preserve">– Да, – глухо ответила Маргарита, в то же </w:t>
      </w:r>
      <w:r w:rsidRPr="000906E7">
        <w:rPr>
          <w:highlight w:val="yellow"/>
          <w:lang w:val="ru-RU"/>
        </w:rPr>
        <w:t xml:space="preserve">время </w:t>
      </w:r>
      <w:r w:rsidRPr="000906E7">
        <w:rPr>
          <w:lang w:val="ru-RU"/>
        </w:rPr>
        <w:t xml:space="preserve">улыбаясь двум фрачникам, которые один за другим склонялись перед нею, целуя </w:t>
      </w:r>
      <w:r w:rsidRPr="000906E7">
        <w:rPr>
          <w:highlight w:val="yellow"/>
          <w:lang w:val="ru-RU"/>
        </w:rPr>
        <w:t xml:space="preserve">колено </w:t>
      </w:r>
      <w:r w:rsidRPr="000906E7">
        <w:rPr>
          <w:lang w:val="ru-RU"/>
        </w:rPr>
        <w:t xml:space="preserve">и </w:t>
      </w:r>
      <w:r w:rsidRPr="000906E7">
        <w:rPr>
          <w:highlight w:val="yellow"/>
          <w:lang w:val="ru-RU"/>
        </w:rPr>
        <w:t xml:space="preserve">руку. </w:t>
      </w:r>
    </w:p>
    <w:p w:rsidR="006F607E" w:rsidRPr="000906E7" w:rsidRDefault="000906E7">
      <w:pPr>
        <w:rPr>
          <w:lang w:val="ru-RU"/>
        </w:rPr>
      </w:pPr>
      <w:r w:rsidRPr="000906E7">
        <w:rPr>
          <w:lang w:val="ru-RU"/>
        </w:rPr>
        <w:t xml:space="preserve">– Ну вот, – ухитрялся шептать Коровьев Маргарите и в то же </w:t>
      </w:r>
      <w:r w:rsidRPr="000906E7">
        <w:rPr>
          <w:highlight w:val="yellow"/>
          <w:lang w:val="ru-RU"/>
        </w:rPr>
        <w:t xml:space="preserve">время </w:t>
      </w:r>
      <w:r w:rsidRPr="000906E7">
        <w:rPr>
          <w:lang w:val="ru-RU"/>
        </w:rPr>
        <w:t xml:space="preserve">кричать кому-то: – Герцог, </w:t>
      </w:r>
      <w:r w:rsidRPr="000906E7">
        <w:rPr>
          <w:highlight w:val="yellow"/>
          <w:lang w:val="ru-RU"/>
        </w:rPr>
        <w:t xml:space="preserve">бокал </w:t>
      </w:r>
      <w:r w:rsidRPr="000906E7">
        <w:rPr>
          <w:lang w:val="ru-RU"/>
        </w:rPr>
        <w:t>шампанского! Я в</w:t>
      </w:r>
      <w:r w:rsidRPr="000906E7">
        <w:rPr>
          <w:lang w:val="ru-RU"/>
        </w:rPr>
        <w:t xml:space="preserve">осхищен! Да, так вот-с, госпожа Тофана входила в положение этих бедных </w:t>
      </w:r>
      <w:r w:rsidRPr="000906E7">
        <w:rPr>
          <w:highlight w:val="yellow"/>
          <w:lang w:val="ru-RU"/>
        </w:rPr>
        <w:t xml:space="preserve">женщин </w:t>
      </w:r>
      <w:r w:rsidRPr="000906E7">
        <w:rPr>
          <w:lang w:val="ru-RU"/>
        </w:rPr>
        <w:t xml:space="preserve">и продавала им какую-то </w:t>
      </w:r>
      <w:r w:rsidRPr="000906E7">
        <w:rPr>
          <w:highlight w:val="yellow"/>
          <w:lang w:val="ru-RU"/>
        </w:rPr>
        <w:t xml:space="preserve">воду </w:t>
      </w:r>
      <w:r w:rsidRPr="000906E7">
        <w:rPr>
          <w:lang w:val="ru-RU"/>
        </w:rPr>
        <w:t xml:space="preserve">в пузырьках. </w:t>
      </w:r>
      <w:r w:rsidRPr="000906E7">
        <w:rPr>
          <w:highlight w:val="yellow"/>
          <w:lang w:val="ru-RU"/>
        </w:rPr>
        <w:t xml:space="preserve">Жена </w:t>
      </w:r>
      <w:r w:rsidRPr="000906E7">
        <w:rPr>
          <w:lang w:val="ru-RU"/>
        </w:rPr>
        <w:t xml:space="preserve">вливала эту </w:t>
      </w:r>
      <w:r w:rsidRPr="000906E7">
        <w:rPr>
          <w:highlight w:val="yellow"/>
          <w:lang w:val="ru-RU"/>
        </w:rPr>
        <w:t xml:space="preserve">воду </w:t>
      </w:r>
      <w:r w:rsidRPr="000906E7">
        <w:rPr>
          <w:lang w:val="ru-RU"/>
        </w:rPr>
        <w:t xml:space="preserve">в суп супругу, тот его съедал, благодарил за </w:t>
      </w:r>
      <w:r w:rsidRPr="000906E7">
        <w:rPr>
          <w:highlight w:val="yellow"/>
          <w:lang w:val="ru-RU"/>
        </w:rPr>
        <w:t xml:space="preserve">ласку </w:t>
      </w:r>
      <w:r w:rsidRPr="000906E7">
        <w:rPr>
          <w:lang w:val="ru-RU"/>
        </w:rPr>
        <w:t xml:space="preserve">и чувствовал себя превосходно. Правда, через несколько </w:t>
      </w:r>
      <w:r w:rsidRPr="000906E7">
        <w:rPr>
          <w:highlight w:val="yellow"/>
          <w:lang w:val="ru-RU"/>
        </w:rPr>
        <w:t xml:space="preserve">часов </w:t>
      </w:r>
      <w:r w:rsidRPr="000906E7">
        <w:rPr>
          <w:lang w:val="ru-RU"/>
        </w:rPr>
        <w:t>ем</w:t>
      </w:r>
      <w:r w:rsidRPr="000906E7">
        <w:rPr>
          <w:lang w:val="ru-RU"/>
        </w:rPr>
        <w:t xml:space="preserve">у начинало очень сильно хотеться пить, затем он ложился в </w:t>
      </w:r>
      <w:r w:rsidRPr="000906E7">
        <w:rPr>
          <w:highlight w:val="yellow"/>
          <w:lang w:val="ru-RU"/>
        </w:rPr>
        <w:t xml:space="preserve">постель, </w:t>
      </w:r>
      <w:r w:rsidRPr="000906E7">
        <w:rPr>
          <w:lang w:val="ru-RU"/>
        </w:rPr>
        <w:t xml:space="preserve">и через </w:t>
      </w:r>
      <w:r w:rsidRPr="000906E7">
        <w:rPr>
          <w:highlight w:val="yellow"/>
          <w:lang w:val="ru-RU"/>
        </w:rPr>
        <w:t xml:space="preserve">день прекрасная </w:t>
      </w:r>
      <w:r w:rsidRPr="000906E7">
        <w:rPr>
          <w:lang w:val="ru-RU"/>
        </w:rPr>
        <w:t xml:space="preserve">неаполитанка, накормившая своего мужа супом, была </w:t>
      </w:r>
      <w:r w:rsidRPr="000906E7">
        <w:rPr>
          <w:highlight w:val="yellow"/>
          <w:lang w:val="ru-RU"/>
        </w:rPr>
        <w:t xml:space="preserve">свободна, </w:t>
      </w:r>
      <w:r w:rsidRPr="000906E7">
        <w:rPr>
          <w:lang w:val="ru-RU"/>
        </w:rPr>
        <w:t xml:space="preserve">как весенний </w:t>
      </w:r>
      <w:r w:rsidRPr="000906E7">
        <w:rPr>
          <w:highlight w:val="yellow"/>
          <w:lang w:val="ru-RU"/>
        </w:rPr>
        <w:t xml:space="preserve">ветер. </w:t>
      </w:r>
    </w:p>
    <w:p w:rsidR="006F607E" w:rsidRPr="000906E7" w:rsidRDefault="000906E7">
      <w:pPr>
        <w:rPr>
          <w:lang w:val="ru-RU"/>
        </w:rPr>
      </w:pPr>
      <w:r w:rsidRPr="000906E7">
        <w:rPr>
          <w:lang w:val="ru-RU"/>
        </w:rPr>
        <w:t xml:space="preserve">– А что это у нее на </w:t>
      </w:r>
      <w:r w:rsidRPr="000906E7">
        <w:rPr>
          <w:highlight w:val="yellow"/>
          <w:lang w:val="ru-RU"/>
        </w:rPr>
        <w:t xml:space="preserve">ноге? </w:t>
      </w:r>
      <w:r w:rsidRPr="000906E7">
        <w:rPr>
          <w:lang w:val="ru-RU"/>
        </w:rPr>
        <w:t xml:space="preserve">– спрашивала Маргарита, не уставая подавать </w:t>
      </w:r>
      <w:r w:rsidRPr="000906E7">
        <w:rPr>
          <w:highlight w:val="yellow"/>
          <w:lang w:val="ru-RU"/>
        </w:rPr>
        <w:t xml:space="preserve">руку </w:t>
      </w:r>
      <w:r w:rsidRPr="000906E7">
        <w:rPr>
          <w:lang w:val="ru-RU"/>
        </w:rPr>
        <w:t xml:space="preserve">гостям, </w:t>
      </w:r>
      <w:r w:rsidRPr="000906E7">
        <w:rPr>
          <w:lang w:val="ru-RU"/>
        </w:rPr>
        <w:t xml:space="preserve">обогнавшим ковыляющую госпожу Тофану, – и зачем эта зелень на шее? Блеклая шея? </w:t>
      </w:r>
    </w:p>
    <w:p w:rsidR="006F607E" w:rsidRPr="000906E7" w:rsidRDefault="000906E7">
      <w:pPr>
        <w:rPr>
          <w:lang w:val="ru-RU"/>
        </w:rPr>
      </w:pPr>
      <w:r w:rsidRPr="000906E7">
        <w:rPr>
          <w:lang w:val="ru-RU"/>
        </w:rPr>
        <w:lastRenderedPageBreak/>
        <w:t xml:space="preserve">– Я в восхищении, князь! – кричал Коровьев и в это же </w:t>
      </w:r>
      <w:r w:rsidRPr="000906E7">
        <w:rPr>
          <w:highlight w:val="yellow"/>
          <w:lang w:val="ru-RU"/>
        </w:rPr>
        <w:t xml:space="preserve">время </w:t>
      </w:r>
      <w:r w:rsidRPr="000906E7">
        <w:rPr>
          <w:lang w:val="ru-RU"/>
        </w:rPr>
        <w:t xml:space="preserve">шептал Маргарите: – </w:t>
      </w:r>
      <w:r w:rsidRPr="000906E7">
        <w:rPr>
          <w:highlight w:val="yellow"/>
          <w:lang w:val="ru-RU"/>
        </w:rPr>
        <w:t xml:space="preserve">Прекрасная </w:t>
      </w:r>
      <w:r w:rsidRPr="000906E7">
        <w:rPr>
          <w:lang w:val="ru-RU"/>
        </w:rPr>
        <w:t xml:space="preserve">шея, но с ней неприятность случилась в тюрьме. На </w:t>
      </w:r>
      <w:r w:rsidRPr="000906E7">
        <w:rPr>
          <w:highlight w:val="yellow"/>
          <w:lang w:val="ru-RU"/>
        </w:rPr>
        <w:t xml:space="preserve">ноге </w:t>
      </w:r>
      <w:r w:rsidRPr="000906E7">
        <w:rPr>
          <w:lang w:val="ru-RU"/>
        </w:rPr>
        <w:t xml:space="preserve">у нее, </w:t>
      </w:r>
      <w:r w:rsidRPr="000906E7">
        <w:rPr>
          <w:highlight w:val="yellow"/>
          <w:lang w:val="ru-RU"/>
        </w:rPr>
        <w:t xml:space="preserve">королева, </w:t>
      </w:r>
      <w:r w:rsidRPr="000906E7">
        <w:rPr>
          <w:lang w:val="ru-RU"/>
        </w:rPr>
        <w:t>испанский са</w:t>
      </w:r>
      <w:r w:rsidRPr="000906E7">
        <w:rPr>
          <w:lang w:val="ru-RU"/>
        </w:rPr>
        <w:t xml:space="preserve">пожок, а </w:t>
      </w:r>
      <w:r w:rsidRPr="000906E7">
        <w:rPr>
          <w:highlight w:val="yellow"/>
          <w:lang w:val="ru-RU"/>
        </w:rPr>
        <w:t xml:space="preserve">лента </w:t>
      </w:r>
      <w:r w:rsidRPr="000906E7">
        <w:rPr>
          <w:lang w:val="ru-RU"/>
        </w:rPr>
        <w:t xml:space="preserve">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 </w:t>
      </w:r>
    </w:p>
    <w:p w:rsidR="006F607E" w:rsidRPr="000906E7" w:rsidRDefault="000906E7">
      <w:pPr>
        <w:rPr>
          <w:lang w:val="ru-RU"/>
        </w:rPr>
      </w:pPr>
      <w:r w:rsidRPr="000906E7">
        <w:rPr>
          <w:lang w:val="ru-RU"/>
        </w:rPr>
        <w:t xml:space="preserve">– Как я счастлива, </w:t>
      </w:r>
      <w:r w:rsidRPr="000906E7">
        <w:rPr>
          <w:highlight w:val="yellow"/>
          <w:lang w:val="ru-RU"/>
        </w:rPr>
        <w:t xml:space="preserve">черная королева, </w:t>
      </w:r>
      <w:r w:rsidRPr="000906E7">
        <w:rPr>
          <w:lang w:val="ru-RU"/>
        </w:rPr>
        <w:t>что мне выпала высокая честь, – монашески ш</w:t>
      </w:r>
      <w:r w:rsidRPr="000906E7">
        <w:rPr>
          <w:lang w:val="ru-RU"/>
        </w:rPr>
        <w:t xml:space="preserve">ептала Тофана, пытаясь опуститься на </w:t>
      </w:r>
      <w:r w:rsidRPr="000906E7">
        <w:rPr>
          <w:highlight w:val="yellow"/>
          <w:lang w:val="ru-RU"/>
        </w:rPr>
        <w:t xml:space="preserve">колено. </w:t>
      </w:r>
      <w:r w:rsidRPr="000906E7">
        <w:rPr>
          <w:lang w:val="ru-RU"/>
        </w:rPr>
        <w:t xml:space="preserve">Испанский сапог мешал ей. Коровьев и </w:t>
      </w:r>
      <w:r w:rsidRPr="000906E7">
        <w:rPr>
          <w:highlight w:val="yellow"/>
          <w:lang w:val="ru-RU"/>
        </w:rPr>
        <w:t xml:space="preserve">Бегемот </w:t>
      </w:r>
      <w:r w:rsidRPr="000906E7">
        <w:rPr>
          <w:lang w:val="ru-RU"/>
        </w:rPr>
        <w:t xml:space="preserve">помогли Тофане подняться. </w:t>
      </w:r>
    </w:p>
    <w:p w:rsidR="006F607E" w:rsidRPr="000906E7" w:rsidRDefault="000906E7">
      <w:pPr>
        <w:rPr>
          <w:lang w:val="ru-RU"/>
        </w:rPr>
      </w:pPr>
      <w:r w:rsidRPr="000906E7">
        <w:rPr>
          <w:lang w:val="ru-RU"/>
        </w:rPr>
        <w:t xml:space="preserve">– Я рада, – ответила ей Маргарита, в то же </w:t>
      </w:r>
      <w:r w:rsidRPr="000906E7">
        <w:rPr>
          <w:highlight w:val="yellow"/>
          <w:lang w:val="ru-RU"/>
        </w:rPr>
        <w:t xml:space="preserve">время </w:t>
      </w:r>
      <w:r w:rsidRPr="000906E7">
        <w:rPr>
          <w:lang w:val="ru-RU"/>
        </w:rPr>
        <w:t xml:space="preserve">подавая </w:t>
      </w:r>
      <w:r w:rsidRPr="000906E7">
        <w:rPr>
          <w:highlight w:val="yellow"/>
          <w:lang w:val="ru-RU"/>
        </w:rPr>
        <w:t xml:space="preserve">руку </w:t>
      </w:r>
      <w:r w:rsidRPr="000906E7">
        <w:rPr>
          <w:lang w:val="ru-RU"/>
        </w:rPr>
        <w:t xml:space="preserve">другим. </w:t>
      </w:r>
    </w:p>
    <w:p w:rsidR="006F607E" w:rsidRPr="000906E7" w:rsidRDefault="000906E7">
      <w:pPr>
        <w:rPr>
          <w:lang w:val="ru-RU"/>
        </w:rPr>
      </w:pPr>
      <w:r w:rsidRPr="000906E7">
        <w:rPr>
          <w:lang w:val="ru-RU"/>
        </w:rPr>
        <w:t xml:space="preserve">Теперь по </w:t>
      </w:r>
      <w:r w:rsidRPr="000906E7">
        <w:rPr>
          <w:highlight w:val="yellow"/>
          <w:lang w:val="ru-RU"/>
        </w:rPr>
        <w:t xml:space="preserve">лестнице </w:t>
      </w:r>
      <w:r w:rsidRPr="000906E7">
        <w:rPr>
          <w:lang w:val="ru-RU"/>
        </w:rPr>
        <w:t xml:space="preserve">снизу </w:t>
      </w:r>
      <w:r w:rsidRPr="000906E7">
        <w:rPr>
          <w:highlight w:val="yellow"/>
          <w:lang w:val="ru-RU"/>
        </w:rPr>
        <w:t xml:space="preserve">вверх </w:t>
      </w:r>
      <w:r w:rsidRPr="000906E7">
        <w:rPr>
          <w:lang w:val="ru-RU"/>
        </w:rPr>
        <w:t xml:space="preserve">поднимался </w:t>
      </w:r>
      <w:r w:rsidRPr="000906E7">
        <w:rPr>
          <w:highlight w:val="yellow"/>
          <w:lang w:val="ru-RU"/>
        </w:rPr>
        <w:t xml:space="preserve">поток. </w:t>
      </w:r>
      <w:r w:rsidRPr="000906E7">
        <w:rPr>
          <w:lang w:val="ru-RU"/>
        </w:rPr>
        <w:t>Маргарита перестала</w:t>
      </w:r>
      <w:r w:rsidRPr="000906E7">
        <w:rPr>
          <w:lang w:val="ru-RU"/>
        </w:rPr>
        <w:t xml:space="preserve"> видеть то, что делается в швейцарской. Она механически поднимала и опускала </w:t>
      </w:r>
      <w:r w:rsidRPr="000906E7">
        <w:rPr>
          <w:highlight w:val="yellow"/>
          <w:lang w:val="ru-RU"/>
        </w:rPr>
        <w:t xml:space="preserve">руку </w:t>
      </w:r>
      <w:r w:rsidRPr="000906E7">
        <w:rPr>
          <w:lang w:val="ru-RU"/>
        </w:rPr>
        <w:t xml:space="preserve">и, однообразно скалясь, улыбалась гостям. В </w:t>
      </w:r>
      <w:r w:rsidRPr="000906E7">
        <w:rPr>
          <w:highlight w:val="yellow"/>
          <w:lang w:val="ru-RU"/>
        </w:rPr>
        <w:t xml:space="preserve">воздухе </w:t>
      </w:r>
      <w:r w:rsidRPr="000906E7">
        <w:rPr>
          <w:lang w:val="ru-RU"/>
        </w:rPr>
        <w:t xml:space="preserve">на площадке уже стоял гул, из покинутых Маргаритой бальных зал, как </w:t>
      </w:r>
      <w:r w:rsidRPr="000906E7">
        <w:rPr>
          <w:highlight w:val="yellow"/>
          <w:lang w:val="ru-RU"/>
        </w:rPr>
        <w:t xml:space="preserve">море, </w:t>
      </w:r>
      <w:r w:rsidRPr="000906E7">
        <w:rPr>
          <w:lang w:val="ru-RU"/>
        </w:rPr>
        <w:t xml:space="preserve">слышалась </w:t>
      </w:r>
      <w:r w:rsidRPr="000906E7">
        <w:rPr>
          <w:highlight w:val="yellow"/>
          <w:lang w:val="ru-RU"/>
        </w:rPr>
        <w:t xml:space="preserve">музыка. </w:t>
      </w:r>
    </w:p>
    <w:p w:rsidR="006F607E" w:rsidRPr="000906E7" w:rsidRDefault="000906E7">
      <w:pPr>
        <w:rPr>
          <w:lang w:val="ru-RU"/>
        </w:rPr>
      </w:pPr>
      <w:r w:rsidRPr="000906E7">
        <w:rPr>
          <w:lang w:val="ru-RU"/>
        </w:rPr>
        <w:t xml:space="preserve">– А вот это – скучная </w:t>
      </w:r>
      <w:r w:rsidRPr="000906E7">
        <w:rPr>
          <w:highlight w:val="yellow"/>
          <w:lang w:val="ru-RU"/>
        </w:rPr>
        <w:t>женщина</w:t>
      </w:r>
      <w:r w:rsidRPr="000906E7">
        <w:rPr>
          <w:highlight w:val="yellow"/>
          <w:lang w:val="ru-RU"/>
        </w:rPr>
        <w:t xml:space="preserve">, </w:t>
      </w:r>
      <w:r w:rsidRPr="000906E7">
        <w:rPr>
          <w:lang w:val="ru-RU"/>
        </w:rPr>
        <w:t xml:space="preserve">– уже не шептал, а громко говорил Коровьев, зная, что в гуле голосов его уже не расслышат, – обожает </w:t>
      </w:r>
      <w:r w:rsidRPr="000906E7">
        <w:rPr>
          <w:highlight w:val="yellow"/>
          <w:lang w:val="ru-RU"/>
        </w:rPr>
        <w:lastRenderedPageBreak/>
        <w:t xml:space="preserve">балы, </w:t>
      </w:r>
      <w:r w:rsidRPr="000906E7">
        <w:rPr>
          <w:lang w:val="ru-RU"/>
        </w:rPr>
        <w:t xml:space="preserve">все мечтает пожаловаться на свой </w:t>
      </w:r>
      <w:r w:rsidRPr="000906E7">
        <w:rPr>
          <w:highlight w:val="yellow"/>
          <w:lang w:val="ru-RU"/>
        </w:rPr>
        <w:t xml:space="preserve">платок. </w:t>
      </w:r>
    </w:p>
    <w:p w:rsidR="006F607E" w:rsidRPr="000906E7" w:rsidRDefault="000906E7">
      <w:pPr>
        <w:rPr>
          <w:lang w:val="ru-RU"/>
        </w:rPr>
      </w:pPr>
      <w:r w:rsidRPr="000906E7">
        <w:rPr>
          <w:lang w:val="ru-RU"/>
        </w:rPr>
        <w:t xml:space="preserve">Маргарита поймала </w:t>
      </w:r>
      <w:r w:rsidRPr="000906E7">
        <w:rPr>
          <w:highlight w:val="yellow"/>
          <w:lang w:val="ru-RU"/>
        </w:rPr>
        <w:t xml:space="preserve">взглядом </w:t>
      </w:r>
      <w:r w:rsidRPr="000906E7">
        <w:rPr>
          <w:lang w:val="ru-RU"/>
        </w:rPr>
        <w:t xml:space="preserve">среди подымавшихся ту, на которую указывал Коровьев. Это была молодая </w:t>
      </w:r>
      <w:r w:rsidRPr="000906E7">
        <w:rPr>
          <w:highlight w:val="yellow"/>
          <w:lang w:val="ru-RU"/>
        </w:rPr>
        <w:t xml:space="preserve">женщина </w:t>
      </w:r>
      <w:r w:rsidRPr="000906E7">
        <w:rPr>
          <w:lang w:val="ru-RU"/>
        </w:rPr>
        <w:t xml:space="preserve">лет двадцати, необыкновенного по </w:t>
      </w:r>
      <w:r w:rsidRPr="000906E7">
        <w:rPr>
          <w:highlight w:val="yellow"/>
          <w:lang w:val="ru-RU"/>
        </w:rPr>
        <w:t xml:space="preserve">красоте </w:t>
      </w:r>
      <w:r w:rsidRPr="000906E7">
        <w:rPr>
          <w:lang w:val="ru-RU"/>
        </w:rPr>
        <w:t xml:space="preserve">сложения, но с какими-то беспокойными и назойливыми </w:t>
      </w:r>
      <w:r w:rsidRPr="000906E7">
        <w:rPr>
          <w:highlight w:val="yellow"/>
          <w:lang w:val="ru-RU"/>
        </w:rPr>
        <w:t xml:space="preserve">глазами. </w:t>
      </w:r>
    </w:p>
    <w:p w:rsidR="006F607E" w:rsidRPr="000906E7" w:rsidRDefault="000906E7">
      <w:pPr>
        <w:rPr>
          <w:lang w:val="ru-RU"/>
        </w:rPr>
      </w:pPr>
      <w:r w:rsidRPr="000906E7">
        <w:rPr>
          <w:lang w:val="ru-RU"/>
        </w:rPr>
        <w:t xml:space="preserve">– Какой </w:t>
      </w:r>
      <w:r w:rsidRPr="000906E7">
        <w:rPr>
          <w:highlight w:val="yellow"/>
          <w:lang w:val="ru-RU"/>
        </w:rPr>
        <w:t xml:space="preserve">платок? </w:t>
      </w:r>
      <w:r w:rsidRPr="000906E7">
        <w:rPr>
          <w:lang w:val="ru-RU"/>
        </w:rPr>
        <w:t xml:space="preserve">– спросила Маргарита. </w:t>
      </w:r>
    </w:p>
    <w:p w:rsidR="006F607E" w:rsidRPr="000906E7" w:rsidRDefault="000906E7">
      <w:pPr>
        <w:rPr>
          <w:lang w:val="ru-RU"/>
        </w:rPr>
      </w:pPr>
      <w:r w:rsidRPr="000906E7">
        <w:rPr>
          <w:lang w:val="ru-RU"/>
        </w:rPr>
        <w:t xml:space="preserve">– К ней камеристка приставлена, – пояснил Коровьев, – и тридцать лет кладет ей на </w:t>
      </w:r>
      <w:r w:rsidRPr="000906E7">
        <w:rPr>
          <w:highlight w:val="yellow"/>
          <w:lang w:val="ru-RU"/>
        </w:rPr>
        <w:t xml:space="preserve">ночь </w:t>
      </w:r>
      <w:r w:rsidRPr="000906E7">
        <w:rPr>
          <w:lang w:val="ru-RU"/>
        </w:rPr>
        <w:t xml:space="preserve">на столик </w:t>
      </w:r>
      <w:r w:rsidRPr="000906E7">
        <w:rPr>
          <w:highlight w:val="yellow"/>
          <w:lang w:val="ru-RU"/>
        </w:rPr>
        <w:t xml:space="preserve">носовой платок. </w:t>
      </w:r>
      <w:r w:rsidRPr="000906E7">
        <w:rPr>
          <w:lang w:val="ru-RU"/>
        </w:rPr>
        <w:t>К</w:t>
      </w:r>
      <w:r w:rsidRPr="000906E7">
        <w:rPr>
          <w:lang w:val="ru-RU"/>
        </w:rPr>
        <w:t xml:space="preserve">ак она проснется, так он уже тут. Она уж и сжигала его в </w:t>
      </w:r>
      <w:r w:rsidRPr="000906E7">
        <w:rPr>
          <w:highlight w:val="yellow"/>
          <w:lang w:val="ru-RU"/>
        </w:rPr>
        <w:t xml:space="preserve">печи </w:t>
      </w:r>
      <w:r w:rsidRPr="000906E7">
        <w:rPr>
          <w:lang w:val="ru-RU"/>
        </w:rPr>
        <w:t xml:space="preserve">и топила его в </w:t>
      </w:r>
      <w:r w:rsidRPr="000906E7">
        <w:rPr>
          <w:highlight w:val="yellow"/>
          <w:lang w:val="ru-RU"/>
        </w:rPr>
        <w:t xml:space="preserve">реке, </w:t>
      </w:r>
      <w:r w:rsidRPr="000906E7">
        <w:rPr>
          <w:lang w:val="ru-RU"/>
        </w:rPr>
        <w:t xml:space="preserve">но ничего не помогает. </w:t>
      </w:r>
    </w:p>
    <w:p w:rsidR="006F607E" w:rsidRPr="000906E7" w:rsidRDefault="000906E7">
      <w:pPr>
        <w:rPr>
          <w:lang w:val="ru-RU"/>
        </w:rPr>
      </w:pPr>
      <w:r w:rsidRPr="000906E7">
        <w:rPr>
          <w:lang w:val="ru-RU"/>
        </w:rPr>
        <w:t xml:space="preserve">– Какой </w:t>
      </w:r>
      <w:r w:rsidRPr="000906E7">
        <w:rPr>
          <w:highlight w:val="yellow"/>
          <w:lang w:val="ru-RU"/>
        </w:rPr>
        <w:t xml:space="preserve">платок? </w:t>
      </w:r>
      <w:r w:rsidRPr="000906E7">
        <w:rPr>
          <w:lang w:val="ru-RU"/>
        </w:rPr>
        <w:t xml:space="preserve">– шептала Маргарита, подымая и опуская </w:t>
      </w:r>
      <w:r w:rsidRPr="000906E7">
        <w:rPr>
          <w:highlight w:val="yellow"/>
          <w:lang w:val="ru-RU"/>
        </w:rPr>
        <w:t xml:space="preserve">руку. </w:t>
      </w:r>
    </w:p>
    <w:p w:rsidR="006F607E" w:rsidRPr="000906E7" w:rsidRDefault="000906E7">
      <w:pPr>
        <w:rPr>
          <w:lang w:val="ru-RU"/>
        </w:rPr>
      </w:pPr>
      <w:r w:rsidRPr="000906E7">
        <w:rPr>
          <w:lang w:val="ru-RU"/>
        </w:rPr>
        <w:t xml:space="preserve">– С синей каемочкой </w:t>
      </w:r>
      <w:r w:rsidRPr="000906E7">
        <w:rPr>
          <w:highlight w:val="yellow"/>
          <w:lang w:val="ru-RU"/>
        </w:rPr>
        <w:t xml:space="preserve">платок. </w:t>
      </w:r>
      <w:r w:rsidRPr="000906E7">
        <w:rPr>
          <w:lang w:val="ru-RU"/>
        </w:rPr>
        <w:t>Дело в том, что, когда она служила в кафе, хозяин как-то ее</w:t>
      </w:r>
      <w:r w:rsidRPr="000906E7">
        <w:rPr>
          <w:lang w:val="ru-RU"/>
        </w:rPr>
        <w:t xml:space="preserve"> зазвал в кладовую, а через девять </w:t>
      </w:r>
      <w:r w:rsidRPr="000906E7">
        <w:rPr>
          <w:highlight w:val="yellow"/>
          <w:lang w:val="ru-RU"/>
        </w:rPr>
        <w:t xml:space="preserve">месяцев </w:t>
      </w:r>
      <w:r w:rsidRPr="000906E7">
        <w:rPr>
          <w:lang w:val="ru-RU"/>
        </w:rPr>
        <w:t xml:space="preserve">она родила мальчика, унесла его в лес и засунула ему в рот </w:t>
      </w:r>
      <w:r w:rsidRPr="000906E7">
        <w:rPr>
          <w:highlight w:val="yellow"/>
          <w:lang w:val="ru-RU"/>
        </w:rPr>
        <w:t xml:space="preserve">платок, </w:t>
      </w:r>
      <w:r w:rsidRPr="000906E7">
        <w:rPr>
          <w:lang w:val="ru-RU"/>
        </w:rPr>
        <w:t xml:space="preserve">а потом закопала мальчика в </w:t>
      </w:r>
      <w:r w:rsidRPr="000906E7">
        <w:rPr>
          <w:highlight w:val="yellow"/>
          <w:lang w:val="ru-RU"/>
        </w:rPr>
        <w:t xml:space="preserve">земле. </w:t>
      </w:r>
      <w:r w:rsidRPr="000906E7">
        <w:rPr>
          <w:lang w:val="ru-RU"/>
        </w:rPr>
        <w:t xml:space="preserve">На суде она говорила, что ей нечем кормить </w:t>
      </w:r>
      <w:r w:rsidRPr="000906E7">
        <w:rPr>
          <w:highlight w:val="yellow"/>
          <w:lang w:val="ru-RU"/>
        </w:rPr>
        <w:t xml:space="preserve">ребенка. </w:t>
      </w:r>
    </w:p>
    <w:p w:rsidR="006F607E" w:rsidRPr="000906E7" w:rsidRDefault="000906E7">
      <w:pPr>
        <w:rPr>
          <w:lang w:val="ru-RU"/>
        </w:rPr>
      </w:pPr>
      <w:r w:rsidRPr="000906E7">
        <w:rPr>
          <w:lang w:val="ru-RU"/>
        </w:rPr>
        <w:t xml:space="preserve">– А где же хозяин этого кафе? – спросила Маргарита. </w:t>
      </w:r>
    </w:p>
    <w:p w:rsidR="006F607E" w:rsidRPr="000906E7" w:rsidRDefault="000906E7">
      <w:pPr>
        <w:rPr>
          <w:lang w:val="ru-RU"/>
        </w:rPr>
      </w:pPr>
      <w:r w:rsidRPr="000906E7">
        <w:rPr>
          <w:lang w:val="ru-RU"/>
        </w:rPr>
        <w:lastRenderedPageBreak/>
        <w:t xml:space="preserve">– </w:t>
      </w:r>
      <w:r w:rsidRPr="000906E7">
        <w:rPr>
          <w:highlight w:val="yellow"/>
          <w:lang w:val="ru-RU"/>
        </w:rPr>
        <w:t>Кор</w:t>
      </w:r>
      <w:r w:rsidRPr="000906E7">
        <w:rPr>
          <w:highlight w:val="yellow"/>
          <w:lang w:val="ru-RU"/>
        </w:rPr>
        <w:t xml:space="preserve">олева, </w:t>
      </w:r>
      <w:r w:rsidRPr="000906E7">
        <w:rPr>
          <w:lang w:val="ru-RU"/>
        </w:rPr>
        <w:t xml:space="preserve">– вдруг заскрипел снизу кот, – разрешите мне спросить вас: при чем же здесь хозяин? Ведь он не </w:t>
      </w:r>
      <w:r w:rsidRPr="000906E7">
        <w:rPr>
          <w:highlight w:val="yellow"/>
          <w:lang w:val="ru-RU"/>
        </w:rPr>
        <w:t xml:space="preserve">душил младенца </w:t>
      </w:r>
      <w:r w:rsidRPr="000906E7">
        <w:rPr>
          <w:lang w:val="ru-RU"/>
        </w:rPr>
        <w:t xml:space="preserve">в лесу! </w:t>
      </w:r>
    </w:p>
    <w:p w:rsidR="006F607E" w:rsidRPr="000906E7" w:rsidRDefault="000906E7">
      <w:pPr>
        <w:rPr>
          <w:lang w:val="ru-RU"/>
        </w:rPr>
      </w:pPr>
      <w:r w:rsidRPr="000906E7">
        <w:rPr>
          <w:lang w:val="ru-RU"/>
        </w:rPr>
        <w:t xml:space="preserve">Маргарита, не переставая улыбаться и качать </w:t>
      </w:r>
      <w:r w:rsidRPr="000906E7">
        <w:rPr>
          <w:highlight w:val="yellow"/>
          <w:lang w:val="ru-RU"/>
        </w:rPr>
        <w:t xml:space="preserve">правой рукой, </w:t>
      </w:r>
      <w:r w:rsidRPr="000906E7">
        <w:rPr>
          <w:lang w:val="ru-RU"/>
        </w:rPr>
        <w:t xml:space="preserve">острые ногти </w:t>
      </w:r>
      <w:r w:rsidRPr="000906E7">
        <w:rPr>
          <w:highlight w:val="yellow"/>
          <w:lang w:val="ru-RU"/>
        </w:rPr>
        <w:t xml:space="preserve">левой </w:t>
      </w:r>
      <w:r w:rsidRPr="000906E7">
        <w:rPr>
          <w:lang w:val="ru-RU"/>
        </w:rPr>
        <w:t xml:space="preserve">запустила в Бегемотово ухо и зашептала ему: </w:t>
      </w:r>
    </w:p>
    <w:p w:rsidR="006F607E" w:rsidRPr="000906E7" w:rsidRDefault="000906E7">
      <w:pPr>
        <w:rPr>
          <w:lang w:val="ru-RU"/>
        </w:rPr>
      </w:pPr>
      <w:r w:rsidRPr="000906E7">
        <w:rPr>
          <w:lang w:val="ru-RU"/>
        </w:rPr>
        <w:t>– Если т</w:t>
      </w:r>
      <w:r w:rsidRPr="000906E7">
        <w:rPr>
          <w:lang w:val="ru-RU"/>
        </w:rPr>
        <w:t xml:space="preserve">ы, сволочь, еще раз позволишь себе впутаться в разговор... </w:t>
      </w:r>
    </w:p>
    <w:p w:rsidR="006F607E" w:rsidRPr="000906E7" w:rsidRDefault="000906E7">
      <w:pPr>
        <w:rPr>
          <w:lang w:val="ru-RU"/>
        </w:rPr>
      </w:pPr>
      <w:r w:rsidRPr="000906E7">
        <w:rPr>
          <w:highlight w:val="yellow"/>
          <w:lang w:val="ru-RU"/>
        </w:rPr>
        <w:t xml:space="preserve">Бегемот </w:t>
      </w:r>
      <w:r w:rsidRPr="000906E7">
        <w:rPr>
          <w:lang w:val="ru-RU"/>
        </w:rPr>
        <w:t xml:space="preserve">как-то не по-бальному вспискнул и захрипел: </w:t>
      </w:r>
    </w:p>
    <w:p w:rsidR="006F607E" w:rsidRPr="000906E7" w:rsidRDefault="000906E7">
      <w:pPr>
        <w:rPr>
          <w:lang w:val="ru-RU"/>
        </w:rPr>
      </w:pPr>
      <w:r w:rsidRPr="000906E7">
        <w:rPr>
          <w:lang w:val="ru-RU"/>
        </w:rPr>
        <w:t xml:space="preserve">– </w:t>
      </w:r>
      <w:r w:rsidRPr="000906E7">
        <w:rPr>
          <w:highlight w:val="yellow"/>
          <w:lang w:val="ru-RU"/>
        </w:rPr>
        <w:t xml:space="preserve">Королева... </w:t>
      </w:r>
      <w:r w:rsidRPr="000906E7">
        <w:rPr>
          <w:lang w:val="ru-RU"/>
        </w:rPr>
        <w:t xml:space="preserve">ухо вспухнет... Зачем же портить бал вспухшим ухом?.. Я говорил юридически... с юридической </w:t>
      </w:r>
      <w:r w:rsidRPr="000906E7">
        <w:rPr>
          <w:highlight w:val="yellow"/>
          <w:lang w:val="ru-RU"/>
        </w:rPr>
        <w:t xml:space="preserve">точки... </w:t>
      </w:r>
      <w:r w:rsidRPr="000906E7">
        <w:rPr>
          <w:lang w:val="ru-RU"/>
        </w:rPr>
        <w:t>Молчу, молчу... Считайте, чт</w:t>
      </w:r>
      <w:r w:rsidRPr="000906E7">
        <w:rPr>
          <w:lang w:val="ru-RU"/>
        </w:rPr>
        <w:t xml:space="preserve">о я не кот, а </w:t>
      </w:r>
      <w:r w:rsidRPr="000906E7">
        <w:rPr>
          <w:highlight w:val="yellow"/>
          <w:lang w:val="ru-RU"/>
        </w:rPr>
        <w:t xml:space="preserve">рыба, </w:t>
      </w:r>
      <w:r w:rsidRPr="000906E7">
        <w:rPr>
          <w:lang w:val="ru-RU"/>
        </w:rPr>
        <w:t xml:space="preserve">только оставьте ухо. </w:t>
      </w:r>
    </w:p>
    <w:p w:rsidR="006F607E" w:rsidRPr="000906E7" w:rsidRDefault="000906E7">
      <w:pPr>
        <w:rPr>
          <w:lang w:val="ru-RU"/>
        </w:rPr>
      </w:pPr>
      <w:r w:rsidRPr="000906E7">
        <w:rPr>
          <w:lang w:val="ru-RU"/>
        </w:rPr>
        <w:t xml:space="preserve">Маргарита выпустила ухо, и назойливые, мрачные </w:t>
      </w:r>
      <w:r w:rsidRPr="000906E7">
        <w:rPr>
          <w:highlight w:val="yellow"/>
          <w:lang w:val="ru-RU"/>
        </w:rPr>
        <w:t xml:space="preserve">глаза </w:t>
      </w:r>
      <w:r w:rsidRPr="000906E7">
        <w:rPr>
          <w:lang w:val="ru-RU"/>
        </w:rPr>
        <w:t xml:space="preserve">оказались перед ней. </w:t>
      </w:r>
    </w:p>
    <w:p w:rsidR="006F607E" w:rsidRPr="000906E7" w:rsidRDefault="000906E7">
      <w:pPr>
        <w:rPr>
          <w:lang w:val="ru-RU"/>
        </w:rPr>
      </w:pPr>
      <w:r w:rsidRPr="000906E7">
        <w:rPr>
          <w:lang w:val="ru-RU"/>
        </w:rPr>
        <w:t xml:space="preserve">– Я счастлива, королева-хозяйка, быть приглашенной на </w:t>
      </w:r>
      <w:r w:rsidRPr="000906E7">
        <w:rPr>
          <w:highlight w:val="yellow"/>
          <w:lang w:val="ru-RU"/>
        </w:rPr>
        <w:t xml:space="preserve">великий </w:t>
      </w:r>
      <w:r w:rsidRPr="000906E7">
        <w:rPr>
          <w:lang w:val="ru-RU"/>
        </w:rPr>
        <w:t xml:space="preserve">бал полнолуния. </w:t>
      </w:r>
    </w:p>
    <w:p w:rsidR="006F607E" w:rsidRPr="000906E7" w:rsidRDefault="000906E7">
      <w:pPr>
        <w:rPr>
          <w:lang w:val="ru-RU"/>
        </w:rPr>
      </w:pPr>
      <w:r w:rsidRPr="000906E7">
        <w:rPr>
          <w:lang w:val="ru-RU"/>
        </w:rPr>
        <w:t xml:space="preserve">– А я, – ответила ей Маргарита, – рада вас видеть. Очень </w:t>
      </w:r>
      <w:r w:rsidRPr="000906E7">
        <w:rPr>
          <w:lang w:val="ru-RU"/>
        </w:rPr>
        <w:t xml:space="preserve">рада. Любите ли вы шампанское? </w:t>
      </w:r>
    </w:p>
    <w:p w:rsidR="006F607E" w:rsidRPr="000906E7" w:rsidRDefault="000906E7">
      <w:pPr>
        <w:rPr>
          <w:lang w:val="ru-RU"/>
        </w:rPr>
      </w:pPr>
      <w:r w:rsidRPr="000906E7">
        <w:rPr>
          <w:lang w:val="ru-RU"/>
        </w:rPr>
        <w:t xml:space="preserve">– Что вы изволите делать, </w:t>
      </w:r>
      <w:r w:rsidRPr="000906E7">
        <w:rPr>
          <w:highlight w:val="yellow"/>
          <w:lang w:val="ru-RU"/>
        </w:rPr>
        <w:t xml:space="preserve">королева?! </w:t>
      </w:r>
      <w:r w:rsidRPr="000906E7">
        <w:rPr>
          <w:lang w:val="ru-RU"/>
        </w:rPr>
        <w:t xml:space="preserve">– отчаянно, но беззвучно вскричал на ухо Маргарите Коровьев, – получится затор! </w:t>
      </w:r>
    </w:p>
    <w:p w:rsidR="006F607E" w:rsidRPr="000906E7" w:rsidRDefault="000906E7">
      <w:pPr>
        <w:rPr>
          <w:lang w:val="ru-RU"/>
        </w:rPr>
      </w:pPr>
      <w:r w:rsidRPr="000906E7">
        <w:rPr>
          <w:lang w:val="ru-RU"/>
        </w:rPr>
        <w:lastRenderedPageBreak/>
        <w:t xml:space="preserve">– Я люблю, – моляще говорила </w:t>
      </w:r>
      <w:r w:rsidRPr="000906E7">
        <w:rPr>
          <w:highlight w:val="yellow"/>
          <w:lang w:val="ru-RU"/>
        </w:rPr>
        <w:t xml:space="preserve">женщина </w:t>
      </w:r>
      <w:r w:rsidRPr="000906E7">
        <w:rPr>
          <w:lang w:val="ru-RU"/>
        </w:rPr>
        <w:t>и вдруг механически стала повторять: – Фрида, Фрида, Фрида! Меня зову</w:t>
      </w:r>
      <w:r w:rsidRPr="000906E7">
        <w:rPr>
          <w:lang w:val="ru-RU"/>
        </w:rPr>
        <w:t xml:space="preserve">т Фрида, о </w:t>
      </w:r>
      <w:r w:rsidRPr="000906E7">
        <w:rPr>
          <w:highlight w:val="yellow"/>
          <w:lang w:val="ru-RU"/>
        </w:rPr>
        <w:t xml:space="preserve">королева! </w:t>
      </w:r>
    </w:p>
    <w:p w:rsidR="006F607E" w:rsidRPr="000906E7" w:rsidRDefault="000906E7">
      <w:pPr>
        <w:rPr>
          <w:lang w:val="ru-RU"/>
        </w:rPr>
      </w:pPr>
      <w:r w:rsidRPr="000906E7">
        <w:rPr>
          <w:lang w:val="ru-RU"/>
        </w:rPr>
        <w:t xml:space="preserve">– Так вы напейтесь сегодня пьяной, Фрида, и ни о чем не думайте, – сказала Маргарита. </w:t>
      </w:r>
    </w:p>
    <w:p w:rsidR="006F607E" w:rsidRPr="000906E7" w:rsidRDefault="000906E7">
      <w:pPr>
        <w:rPr>
          <w:lang w:val="ru-RU"/>
        </w:rPr>
      </w:pPr>
      <w:r w:rsidRPr="000906E7">
        <w:rPr>
          <w:lang w:val="ru-RU"/>
        </w:rPr>
        <w:t xml:space="preserve">Фрида протянула обе </w:t>
      </w:r>
      <w:r w:rsidRPr="000906E7">
        <w:rPr>
          <w:highlight w:val="yellow"/>
          <w:lang w:val="ru-RU"/>
        </w:rPr>
        <w:t xml:space="preserve">руки </w:t>
      </w:r>
      <w:r w:rsidRPr="000906E7">
        <w:rPr>
          <w:lang w:val="ru-RU"/>
        </w:rPr>
        <w:t xml:space="preserve">к Маргарите, но Коровьев и </w:t>
      </w:r>
      <w:r w:rsidRPr="000906E7">
        <w:rPr>
          <w:highlight w:val="yellow"/>
          <w:lang w:val="ru-RU"/>
        </w:rPr>
        <w:t xml:space="preserve">Бегемот </w:t>
      </w:r>
      <w:r w:rsidRPr="000906E7">
        <w:rPr>
          <w:lang w:val="ru-RU"/>
        </w:rPr>
        <w:t xml:space="preserve">очень ловко подхватили ее под </w:t>
      </w:r>
      <w:r w:rsidRPr="000906E7">
        <w:rPr>
          <w:highlight w:val="yellow"/>
          <w:lang w:val="ru-RU"/>
        </w:rPr>
        <w:t xml:space="preserve">руки, </w:t>
      </w:r>
      <w:r w:rsidRPr="000906E7">
        <w:rPr>
          <w:lang w:val="ru-RU"/>
        </w:rPr>
        <w:t xml:space="preserve">и ее затерло в толпе. </w:t>
      </w:r>
    </w:p>
    <w:p w:rsidR="006F607E" w:rsidRPr="000906E7" w:rsidRDefault="000906E7">
      <w:pPr>
        <w:rPr>
          <w:lang w:val="ru-RU"/>
        </w:rPr>
      </w:pPr>
      <w:r w:rsidRPr="000906E7">
        <w:rPr>
          <w:lang w:val="ru-RU"/>
        </w:rPr>
        <w:t xml:space="preserve">Теперь снизу уже </w:t>
      </w:r>
      <w:r w:rsidRPr="000906E7">
        <w:rPr>
          <w:highlight w:val="yellow"/>
          <w:lang w:val="ru-RU"/>
        </w:rPr>
        <w:t xml:space="preserve">стеною </w:t>
      </w:r>
      <w:r w:rsidRPr="000906E7">
        <w:rPr>
          <w:lang w:val="ru-RU"/>
        </w:rPr>
        <w:t xml:space="preserve">шел </w:t>
      </w:r>
      <w:r w:rsidRPr="000906E7">
        <w:rPr>
          <w:highlight w:val="yellow"/>
          <w:lang w:val="ru-RU"/>
        </w:rPr>
        <w:t xml:space="preserve">народ, </w:t>
      </w:r>
      <w:r w:rsidRPr="000906E7">
        <w:rPr>
          <w:lang w:val="ru-RU"/>
        </w:rPr>
        <w:t xml:space="preserve">как бы штурмуя площадку, на которой стояла Маргарита. Голые женские </w:t>
      </w:r>
      <w:r w:rsidRPr="000906E7">
        <w:rPr>
          <w:highlight w:val="yellow"/>
          <w:lang w:val="ru-RU"/>
        </w:rPr>
        <w:t xml:space="preserve">тела </w:t>
      </w:r>
      <w:r w:rsidRPr="000906E7">
        <w:rPr>
          <w:lang w:val="ru-RU"/>
        </w:rPr>
        <w:t xml:space="preserve">поднимались между фрачными мужчинами. На Маргариту наплывали их смуглые, и белые, и цвета кофейного </w:t>
      </w:r>
      <w:r w:rsidRPr="000906E7">
        <w:rPr>
          <w:highlight w:val="yellow"/>
          <w:lang w:val="ru-RU"/>
        </w:rPr>
        <w:t xml:space="preserve">зерна, </w:t>
      </w:r>
      <w:r w:rsidRPr="000906E7">
        <w:rPr>
          <w:lang w:val="ru-RU"/>
        </w:rPr>
        <w:t xml:space="preserve">и вовсе </w:t>
      </w:r>
      <w:r w:rsidRPr="000906E7">
        <w:rPr>
          <w:highlight w:val="yellow"/>
          <w:lang w:val="ru-RU"/>
        </w:rPr>
        <w:t xml:space="preserve">черные тела. </w:t>
      </w:r>
      <w:r w:rsidRPr="000906E7">
        <w:rPr>
          <w:lang w:val="ru-RU"/>
        </w:rPr>
        <w:t xml:space="preserve">В </w:t>
      </w:r>
      <w:r w:rsidRPr="000906E7">
        <w:rPr>
          <w:highlight w:val="yellow"/>
          <w:lang w:val="ru-RU"/>
        </w:rPr>
        <w:t xml:space="preserve">волосах </w:t>
      </w:r>
      <w:r w:rsidRPr="000906E7">
        <w:rPr>
          <w:lang w:val="ru-RU"/>
        </w:rPr>
        <w:t xml:space="preserve">рыжих, </w:t>
      </w:r>
      <w:r w:rsidRPr="000906E7">
        <w:rPr>
          <w:highlight w:val="yellow"/>
          <w:lang w:val="ru-RU"/>
        </w:rPr>
        <w:t xml:space="preserve">черных, </w:t>
      </w:r>
      <w:r w:rsidRPr="000906E7">
        <w:rPr>
          <w:lang w:val="ru-RU"/>
        </w:rPr>
        <w:t xml:space="preserve">каштановых, светлых, </w:t>
      </w:r>
      <w:r w:rsidRPr="000906E7">
        <w:rPr>
          <w:lang w:val="ru-RU"/>
        </w:rPr>
        <w:t xml:space="preserve">как лен, – в ливне </w:t>
      </w:r>
      <w:r w:rsidRPr="000906E7">
        <w:rPr>
          <w:highlight w:val="yellow"/>
          <w:lang w:val="ru-RU"/>
        </w:rPr>
        <w:t xml:space="preserve">света играли </w:t>
      </w:r>
      <w:r w:rsidRPr="000906E7">
        <w:rPr>
          <w:lang w:val="ru-RU"/>
        </w:rPr>
        <w:t xml:space="preserve">и </w:t>
      </w:r>
      <w:r w:rsidRPr="000906E7">
        <w:rPr>
          <w:highlight w:val="yellow"/>
          <w:lang w:val="ru-RU"/>
        </w:rPr>
        <w:t xml:space="preserve">плясали, </w:t>
      </w:r>
      <w:r w:rsidRPr="000906E7">
        <w:rPr>
          <w:lang w:val="ru-RU"/>
        </w:rPr>
        <w:t xml:space="preserve">рассыпали </w:t>
      </w:r>
      <w:r w:rsidRPr="000906E7">
        <w:rPr>
          <w:highlight w:val="yellow"/>
          <w:lang w:val="ru-RU"/>
        </w:rPr>
        <w:t xml:space="preserve">искры драгоценные камни. </w:t>
      </w:r>
      <w:r w:rsidRPr="000906E7">
        <w:rPr>
          <w:lang w:val="ru-RU"/>
        </w:rPr>
        <w:t xml:space="preserve">И как будто кто-то окропил штурмующую </w:t>
      </w:r>
      <w:r w:rsidRPr="000906E7">
        <w:rPr>
          <w:highlight w:val="yellow"/>
          <w:lang w:val="ru-RU"/>
        </w:rPr>
        <w:t xml:space="preserve">колонну </w:t>
      </w:r>
      <w:r w:rsidRPr="000906E7">
        <w:rPr>
          <w:lang w:val="ru-RU"/>
        </w:rPr>
        <w:t xml:space="preserve">мужчин капельками </w:t>
      </w:r>
      <w:r w:rsidRPr="000906E7">
        <w:rPr>
          <w:highlight w:val="yellow"/>
          <w:lang w:val="ru-RU"/>
        </w:rPr>
        <w:t xml:space="preserve">света, </w:t>
      </w:r>
      <w:r w:rsidRPr="000906E7">
        <w:rPr>
          <w:lang w:val="ru-RU"/>
        </w:rPr>
        <w:t xml:space="preserve">– с </w:t>
      </w:r>
      <w:r w:rsidRPr="000906E7">
        <w:rPr>
          <w:highlight w:val="yellow"/>
          <w:lang w:val="ru-RU"/>
        </w:rPr>
        <w:t xml:space="preserve">грудей </w:t>
      </w:r>
      <w:r w:rsidRPr="000906E7">
        <w:rPr>
          <w:lang w:val="ru-RU"/>
        </w:rPr>
        <w:t xml:space="preserve">брызгали </w:t>
      </w:r>
      <w:r w:rsidRPr="000906E7">
        <w:rPr>
          <w:highlight w:val="yellow"/>
          <w:lang w:val="ru-RU"/>
        </w:rPr>
        <w:t xml:space="preserve">светом </w:t>
      </w:r>
      <w:r w:rsidRPr="000906E7">
        <w:rPr>
          <w:lang w:val="ru-RU"/>
        </w:rPr>
        <w:t xml:space="preserve">бриллиантовые запонки. Теперь Маргарита ежесекундно ощущала </w:t>
      </w:r>
      <w:r w:rsidRPr="000906E7">
        <w:rPr>
          <w:highlight w:val="yellow"/>
          <w:lang w:val="ru-RU"/>
        </w:rPr>
        <w:t xml:space="preserve">прикосновение </w:t>
      </w:r>
      <w:r w:rsidRPr="000906E7">
        <w:rPr>
          <w:lang w:val="ru-RU"/>
        </w:rPr>
        <w:t xml:space="preserve">губ к </w:t>
      </w:r>
      <w:r w:rsidRPr="000906E7">
        <w:rPr>
          <w:highlight w:val="yellow"/>
          <w:lang w:val="ru-RU"/>
        </w:rPr>
        <w:t xml:space="preserve">колену, </w:t>
      </w:r>
      <w:r w:rsidRPr="000906E7">
        <w:rPr>
          <w:lang w:val="ru-RU"/>
        </w:rPr>
        <w:t xml:space="preserve">ежесекундно вытягивала вперед </w:t>
      </w:r>
      <w:r w:rsidRPr="000906E7">
        <w:rPr>
          <w:highlight w:val="yellow"/>
          <w:lang w:val="ru-RU"/>
        </w:rPr>
        <w:t xml:space="preserve">руку </w:t>
      </w:r>
      <w:r w:rsidRPr="000906E7">
        <w:rPr>
          <w:lang w:val="ru-RU"/>
        </w:rPr>
        <w:t xml:space="preserve">для </w:t>
      </w:r>
      <w:r w:rsidRPr="000906E7">
        <w:rPr>
          <w:highlight w:val="yellow"/>
          <w:lang w:val="ru-RU"/>
        </w:rPr>
        <w:t xml:space="preserve">поцелуя, лицо </w:t>
      </w:r>
      <w:r w:rsidRPr="000906E7">
        <w:rPr>
          <w:lang w:val="ru-RU"/>
        </w:rPr>
        <w:t xml:space="preserve">ее стянуло в неподвижную </w:t>
      </w:r>
      <w:r w:rsidRPr="000906E7">
        <w:rPr>
          <w:highlight w:val="yellow"/>
          <w:lang w:val="ru-RU"/>
        </w:rPr>
        <w:t xml:space="preserve">маску </w:t>
      </w:r>
      <w:r w:rsidRPr="000906E7">
        <w:rPr>
          <w:lang w:val="ru-RU"/>
        </w:rPr>
        <w:t xml:space="preserve">привета. </w:t>
      </w:r>
    </w:p>
    <w:p w:rsidR="006F607E" w:rsidRPr="000906E7" w:rsidRDefault="000906E7">
      <w:pPr>
        <w:rPr>
          <w:lang w:val="ru-RU"/>
        </w:rPr>
      </w:pPr>
      <w:r w:rsidRPr="000906E7">
        <w:rPr>
          <w:lang w:val="ru-RU"/>
        </w:rPr>
        <w:t xml:space="preserve">– Я в восхищении, – монотонно пел Коровьев, – мы в восхищении, </w:t>
      </w:r>
      <w:r w:rsidRPr="000906E7">
        <w:rPr>
          <w:highlight w:val="yellow"/>
          <w:lang w:val="ru-RU"/>
        </w:rPr>
        <w:t xml:space="preserve">королева </w:t>
      </w:r>
      <w:r w:rsidRPr="000906E7">
        <w:rPr>
          <w:lang w:val="ru-RU"/>
        </w:rPr>
        <w:t xml:space="preserve">в восхищении. </w:t>
      </w:r>
    </w:p>
    <w:p w:rsidR="006F607E" w:rsidRPr="000906E7" w:rsidRDefault="000906E7">
      <w:pPr>
        <w:rPr>
          <w:lang w:val="ru-RU"/>
        </w:rPr>
      </w:pPr>
      <w:r w:rsidRPr="000906E7">
        <w:rPr>
          <w:lang w:val="ru-RU"/>
        </w:rPr>
        <w:lastRenderedPageBreak/>
        <w:t xml:space="preserve">– </w:t>
      </w:r>
      <w:r w:rsidRPr="000906E7">
        <w:rPr>
          <w:highlight w:val="yellow"/>
          <w:lang w:val="ru-RU"/>
        </w:rPr>
        <w:t xml:space="preserve">Королева </w:t>
      </w:r>
      <w:r w:rsidRPr="000906E7">
        <w:rPr>
          <w:lang w:val="ru-RU"/>
        </w:rPr>
        <w:t xml:space="preserve">в восхищении, – гнусил за спиною Азазелло. </w:t>
      </w:r>
    </w:p>
    <w:p w:rsidR="006F607E" w:rsidRPr="000906E7" w:rsidRDefault="000906E7">
      <w:pPr>
        <w:rPr>
          <w:lang w:val="ru-RU"/>
        </w:rPr>
      </w:pPr>
      <w:r w:rsidRPr="000906E7">
        <w:rPr>
          <w:lang w:val="ru-RU"/>
        </w:rPr>
        <w:t>– Я восхищен</w:t>
      </w:r>
      <w:r w:rsidRPr="000906E7">
        <w:rPr>
          <w:lang w:val="ru-RU"/>
        </w:rPr>
        <w:t xml:space="preserve">, – вскрикивал кот. </w:t>
      </w:r>
    </w:p>
    <w:p w:rsidR="006F607E" w:rsidRPr="000906E7" w:rsidRDefault="000906E7">
      <w:pPr>
        <w:rPr>
          <w:lang w:val="ru-RU"/>
        </w:rPr>
      </w:pPr>
      <w:r w:rsidRPr="000906E7">
        <w:rPr>
          <w:lang w:val="ru-RU"/>
        </w:rPr>
        <w:t xml:space="preserve">– Маркиза, – бормотал Коровьев, – отравила </w:t>
      </w:r>
      <w:r w:rsidRPr="000906E7">
        <w:rPr>
          <w:highlight w:val="yellow"/>
          <w:lang w:val="ru-RU"/>
        </w:rPr>
        <w:t xml:space="preserve">отца, </w:t>
      </w:r>
      <w:r w:rsidRPr="000906E7">
        <w:rPr>
          <w:lang w:val="ru-RU"/>
        </w:rPr>
        <w:t xml:space="preserve">двух </w:t>
      </w:r>
      <w:r w:rsidRPr="000906E7">
        <w:rPr>
          <w:highlight w:val="yellow"/>
          <w:lang w:val="ru-RU"/>
        </w:rPr>
        <w:t xml:space="preserve">братьев </w:t>
      </w:r>
      <w:r w:rsidRPr="000906E7">
        <w:rPr>
          <w:lang w:val="ru-RU"/>
        </w:rPr>
        <w:t xml:space="preserve">и двух сестер </w:t>
      </w:r>
      <w:r w:rsidRPr="000906E7">
        <w:rPr>
          <w:highlight w:val="yellow"/>
          <w:lang w:val="ru-RU"/>
        </w:rPr>
        <w:t xml:space="preserve">из-за </w:t>
      </w:r>
      <w:r w:rsidRPr="000906E7">
        <w:rPr>
          <w:lang w:val="ru-RU"/>
        </w:rPr>
        <w:t xml:space="preserve">наследства! </w:t>
      </w:r>
      <w:r w:rsidRPr="000906E7">
        <w:rPr>
          <w:highlight w:val="yellow"/>
          <w:lang w:val="ru-RU"/>
        </w:rPr>
        <w:t xml:space="preserve">Королева </w:t>
      </w:r>
      <w:r w:rsidRPr="000906E7">
        <w:rPr>
          <w:lang w:val="ru-RU"/>
        </w:rPr>
        <w:t xml:space="preserve">в восхищении! Госпожа Минкина, ах, как хороша! Немного нервозна. Зачем же было жечь горничной </w:t>
      </w:r>
      <w:r w:rsidRPr="000906E7">
        <w:rPr>
          <w:highlight w:val="yellow"/>
          <w:lang w:val="ru-RU"/>
        </w:rPr>
        <w:t xml:space="preserve">лицо щипцами </w:t>
      </w:r>
      <w:r w:rsidRPr="000906E7">
        <w:rPr>
          <w:lang w:val="ru-RU"/>
        </w:rPr>
        <w:t>для завивки! Конечно, при</w:t>
      </w:r>
      <w:r w:rsidRPr="000906E7">
        <w:rPr>
          <w:lang w:val="ru-RU"/>
        </w:rPr>
        <w:t xml:space="preserve"> этих условиях зарежут! </w:t>
      </w:r>
      <w:r w:rsidRPr="000906E7">
        <w:rPr>
          <w:highlight w:val="yellow"/>
          <w:lang w:val="ru-RU"/>
        </w:rPr>
        <w:t xml:space="preserve">Королева </w:t>
      </w:r>
      <w:r w:rsidRPr="000906E7">
        <w:rPr>
          <w:lang w:val="ru-RU"/>
        </w:rPr>
        <w:t xml:space="preserve">в восхищении! </w:t>
      </w:r>
      <w:r w:rsidRPr="000906E7">
        <w:rPr>
          <w:highlight w:val="yellow"/>
          <w:lang w:val="ru-RU"/>
        </w:rPr>
        <w:t xml:space="preserve">Королева, </w:t>
      </w:r>
      <w:r w:rsidRPr="000906E7">
        <w:rPr>
          <w:lang w:val="ru-RU"/>
        </w:rPr>
        <w:t xml:space="preserve">секунду внимания: </w:t>
      </w:r>
      <w:r w:rsidRPr="000906E7">
        <w:rPr>
          <w:highlight w:val="yellow"/>
          <w:lang w:val="ru-RU"/>
        </w:rPr>
        <w:t xml:space="preserve">император </w:t>
      </w:r>
      <w:r w:rsidRPr="000906E7">
        <w:rPr>
          <w:lang w:val="ru-RU"/>
        </w:rPr>
        <w:t xml:space="preserve">Рудольф, чародей и </w:t>
      </w:r>
      <w:r w:rsidRPr="000906E7">
        <w:rPr>
          <w:highlight w:val="yellow"/>
          <w:lang w:val="ru-RU"/>
        </w:rPr>
        <w:t xml:space="preserve">алхимик. </w:t>
      </w:r>
      <w:r w:rsidRPr="000906E7">
        <w:rPr>
          <w:lang w:val="ru-RU"/>
        </w:rPr>
        <w:t xml:space="preserve">Еще </w:t>
      </w:r>
      <w:r w:rsidRPr="000906E7">
        <w:rPr>
          <w:highlight w:val="yellow"/>
          <w:lang w:val="ru-RU"/>
        </w:rPr>
        <w:t xml:space="preserve">алхимик </w:t>
      </w:r>
      <w:r w:rsidRPr="000906E7">
        <w:rPr>
          <w:lang w:val="ru-RU"/>
        </w:rPr>
        <w:t xml:space="preserve">– повешен. Ах, вот и она! Ах, какой чудесный публичный дом был у нее в Страсбурге! Мы в восхищении! Московская портниха, мы все ее </w:t>
      </w:r>
      <w:r w:rsidRPr="000906E7">
        <w:rPr>
          <w:lang w:val="ru-RU"/>
        </w:rPr>
        <w:t xml:space="preserve">любим за неистощимую фантазию, держала ателье и придумала страшно смешную штуку: провертела две </w:t>
      </w:r>
      <w:r w:rsidRPr="000906E7">
        <w:rPr>
          <w:highlight w:val="yellow"/>
          <w:lang w:val="ru-RU"/>
        </w:rPr>
        <w:t xml:space="preserve">круглые </w:t>
      </w:r>
      <w:r w:rsidRPr="000906E7">
        <w:rPr>
          <w:lang w:val="ru-RU"/>
        </w:rPr>
        <w:t xml:space="preserve">дырочки в </w:t>
      </w:r>
      <w:r w:rsidRPr="000906E7">
        <w:rPr>
          <w:highlight w:val="yellow"/>
          <w:lang w:val="ru-RU"/>
        </w:rPr>
        <w:t xml:space="preserve">стене... </w:t>
      </w:r>
    </w:p>
    <w:p w:rsidR="006F607E" w:rsidRPr="000906E7" w:rsidRDefault="000906E7">
      <w:pPr>
        <w:rPr>
          <w:lang w:val="ru-RU"/>
        </w:rPr>
      </w:pPr>
      <w:r w:rsidRPr="000906E7">
        <w:rPr>
          <w:lang w:val="ru-RU"/>
        </w:rPr>
        <w:t xml:space="preserve">– А </w:t>
      </w:r>
      <w:r w:rsidRPr="000906E7">
        <w:rPr>
          <w:highlight w:val="yellow"/>
          <w:lang w:val="ru-RU"/>
        </w:rPr>
        <w:t xml:space="preserve">дамы </w:t>
      </w:r>
      <w:r w:rsidRPr="000906E7">
        <w:rPr>
          <w:lang w:val="ru-RU"/>
        </w:rPr>
        <w:t xml:space="preserve">не знали? – спросила Маргарита. </w:t>
      </w:r>
    </w:p>
    <w:p w:rsidR="006F607E" w:rsidRPr="000906E7" w:rsidRDefault="000906E7">
      <w:pPr>
        <w:rPr>
          <w:lang w:val="ru-RU"/>
        </w:rPr>
      </w:pPr>
      <w:r w:rsidRPr="000906E7">
        <w:rPr>
          <w:lang w:val="ru-RU"/>
        </w:rPr>
        <w:t xml:space="preserve">– Все до </w:t>
      </w:r>
      <w:r w:rsidRPr="000906E7">
        <w:rPr>
          <w:highlight w:val="yellow"/>
          <w:lang w:val="ru-RU"/>
        </w:rPr>
        <w:t xml:space="preserve">одной </w:t>
      </w:r>
      <w:r w:rsidRPr="000906E7">
        <w:rPr>
          <w:lang w:val="ru-RU"/>
        </w:rPr>
        <w:t xml:space="preserve">знали, </w:t>
      </w:r>
      <w:r w:rsidRPr="000906E7">
        <w:rPr>
          <w:highlight w:val="yellow"/>
          <w:lang w:val="ru-RU"/>
        </w:rPr>
        <w:t xml:space="preserve">королева, </w:t>
      </w:r>
      <w:r w:rsidRPr="000906E7">
        <w:rPr>
          <w:lang w:val="ru-RU"/>
        </w:rPr>
        <w:t xml:space="preserve">– отвечал Коровьев, – я в восхищении. Этот двадцатилетний </w:t>
      </w:r>
      <w:r w:rsidRPr="000906E7">
        <w:rPr>
          <w:lang w:val="ru-RU"/>
        </w:rPr>
        <w:t xml:space="preserve">мальчуган с детства отличался странными фантазиями, мечтатель и чудак. Его полюбила </w:t>
      </w:r>
      <w:r w:rsidRPr="000906E7">
        <w:rPr>
          <w:highlight w:val="yellow"/>
          <w:lang w:val="ru-RU"/>
        </w:rPr>
        <w:t xml:space="preserve">одна </w:t>
      </w:r>
      <w:r w:rsidRPr="000906E7">
        <w:rPr>
          <w:lang w:val="ru-RU"/>
        </w:rPr>
        <w:t xml:space="preserve">девушка, а он взял и продал ее в публичный дом. </w:t>
      </w:r>
    </w:p>
    <w:p w:rsidR="006F607E" w:rsidRPr="000906E7" w:rsidRDefault="000906E7">
      <w:pPr>
        <w:rPr>
          <w:lang w:val="ru-RU"/>
        </w:rPr>
      </w:pPr>
      <w:r w:rsidRPr="000906E7">
        <w:rPr>
          <w:lang w:val="ru-RU"/>
        </w:rPr>
        <w:t xml:space="preserve">Снизу текла </w:t>
      </w:r>
      <w:r w:rsidRPr="000906E7">
        <w:rPr>
          <w:highlight w:val="yellow"/>
          <w:lang w:val="ru-RU"/>
        </w:rPr>
        <w:t xml:space="preserve">река. Конца </w:t>
      </w:r>
      <w:r w:rsidRPr="000906E7">
        <w:rPr>
          <w:lang w:val="ru-RU"/>
        </w:rPr>
        <w:t xml:space="preserve">этой </w:t>
      </w:r>
      <w:r w:rsidRPr="000906E7">
        <w:rPr>
          <w:highlight w:val="yellow"/>
          <w:lang w:val="ru-RU"/>
        </w:rPr>
        <w:t xml:space="preserve">реке </w:t>
      </w:r>
      <w:r w:rsidRPr="000906E7">
        <w:rPr>
          <w:lang w:val="ru-RU"/>
        </w:rPr>
        <w:t xml:space="preserve">не было видно. </w:t>
      </w:r>
      <w:r w:rsidRPr="000906E7">
        <w:rPr>
          <w:highlight w:val="yellow"/>
          <w:lang w:val="ru-RU"/>
        </w:rPr>
        <w:t xml:space="preserve">Источник </w:t>
      </w:r>
      <w:r w:rsidRPr="000906E7">
        <w:rPr>
          <w:lang w:val="ru-RU"/>
        </w:rPr>
        <w:t xml:space="preserve">ее, громадный камин, </w:t>
      </w:r>
      <w:r w:rsidRPr="000906E7">
        <w:rPr>
          <w:lang w:val="ru-RU"/>
        </w:rPr>
        <w:lastRenderedPageBreak/>
        <w:t>продолжал ее питать. Так прошел час и п</w:t>
      </w:r>
      <w:r w:rsidRPr="000906E7">
        <w:rPr>
          <w:lang w:val="ru-RU"/>
        </w:rPr>
        <w:t xml:space="preserve">ошел второй час. Тут Маргарита стала замечать, что </w:t>
      </w:r>
      <w:r w:rsidRPr="000906E7">
        <w:rPr>
          <w:highlight w:val="yellow"/>
          <w:lang w:val="ru-RU"/>
        </w:rPr>
        <w:t xml:space="preserve">цепь </w:t>
      </w:r>
      <w:r w:rsidRPr="000906E7">
        <w:rPr>
          <w:lang w:val="ru-RU"/>
        </w:rPr>
        <w:t xml:space="preserve">ее сделалась тяжелее, чем была. Что-то странное произошло и с </w:t>
      </w:r>
      <w:r w:rsidRPr="000906E7">
        <w:rPr>
          <w:highlight w:val="yellow"/>
          <w:lang w:val="ru-RU"/>
        </w:rPr>
        <w:t xml:space="preserve">рукой. </w:t>
      </w:r>
      <w:r w:rsidRPr="000906E7">
        <w:rPr>
          <w:lang w:val="ru-RU"/>
        </w:rPr>
        <w:t>Теперь перед тем, как поднять ее, Маргарите приходилось морщиться. Интересные замечания Коровьева перестали занимать Маргариту. И р</w:t>
      </w:r>
      <w:r w:rsidRPr="000906E7">
        <w:rPr>
          <w:lang w:val="ru-RU"/>
        </w:rPr>
        <w:t xml:space="preserve">аскосые </w:t>
      </w:r>
      <w:r w:rsidRPr="000906E7">
        <w:rPr>
          <w:highlight w:val="yellow"/>
          <w:lang w:val="ru-RU"/>
        </w:rPr>
        <w:t xml:space="preserve">монгольские глаза, </w:t>
      </w:r>
      <w:r w:rsidRPr="000906E7">
        <w:rPr>
          <w:lang w:val="ru-RU"/>
        </w:rPr>
        <w:t xml:space="preserve">и </w:t>
      </w:r>
      <w:r w:rsidRPr="000906E7">
        <w:rPr>
          <w:highlight w:val="yellow"/>
          <w:lang w:val="ru-RU"/>
        </w:rPr>
        <w:t xml:space="preserve">лица </w:t>
      </w:r>
      <w:r w:rsidRPr="000906E7">
        <w:rPr>
          <w:lang w:val="ru-RU"/>
        </w:rPr>
        <w:t xml:space="preserve">белые и </w:t>
      </w:r>
      <w:r w:rsidRPr="000906E7">
        <w:rPr>
          <w:highlight w:val="yellow"/>
          <w:lang w:val="ru-RU"/>
        </w:rPr>
        <w:t xml:space="preserve">черные </w:t>
      </w:r>
      <w:r w:rsidRPr="000906E7">
        <w:rPr>
          <w:lang w:val="ru-RU"/>
        </w:rPr>
        <w:t xml:space="preserve">сделались безразличными, по </w:t>
      </w:r>
      <w:r w:rsidRPr="000906E7">
        <w:rPr>
          <w:highlight w:val="yellow"/>
          <w:lang w:val="ru-RU"/>
        </w:rPr>
        <w:t xml:space="preserve">временам </w:t>
      </w:r>
      <w:r w:rsidRPr="000906E7">
        <w:rPr>
          <w:lang w:val="ru-RU"/>
        </w:rPr>
        <w:t xml:space="preserve">сливались, а </w:t>
      </w:r>
      <w:r w:rsidRPr="000906E7">
        <w:rPr>
          <w:highlight w:val="yellow"/>
          <w:lang w:val="ru-RU"/>
        </w:rPr>
        <w:t xml:space="preserve">воздух </w:t>
      </w:r>
      <w:r w:rsidRPr="000906E7">
        <w:rPr>
          <w:lang w:val="ru-RU"/>
        </w:rPr>
        <w:t xml:space="preserve">между ними почему-то начинал дрожать и струиться. Острая боль, как от иглы, вдруг пронзила </w:t>
      </w:r>
      <w:r w:rsidRPr="000906E7">
        <w:rPr>
          <w:highlight w:val="yellow"/>
          <w:lang w:val="ru-RU"/>
        </w:rPr>
        <w:t xml:space="preserve">правую руку </w:t>
      </w:r>
      <w:r w:rsidRPr="000906E7">
        <w:rPr>
          <w:lang w:val="ru-RU"/>
        </w:rPr>
        <w:t xml:space="preserve">Маргариты, и, стиснув </w:t>
      </w:r>
      <w:r w:rsidRPr="000906E7">
        <w:rPr>
          <w:highlight w:val="yellow"/>
          <w:lang w:val="ru-RU"/>
        </w:rPr>
        <w:t xml:space="preserve">зубы, </w:t>
      </w:r>
      <w:r w:rsidRPr="000906E7">
        <w:rPr>
          <w:lang w:val="ru-RU"/>
        </w:rPr>
        <w:t xml:space="preserve">она положила </w:t>
      </w:r>
      <w:r w:rsidRPr="000906E7">
        <w:rPr>
          <w:lang w:val="ru-RU"/>
        </w:rPr>
        <w:t xml:space="preserve">локоть на тумбу. Какой-то шорох, как бы </w:t>
      </w:r>
      <w:r w:rsidRPr="000906E7">
        <w:rPr>
          <w:highlight w:val="yellow"/>
          <w:lang w:val="ru-RU"/>
        </w:rPr>
        <w:t xml:space="preserve">крыльев </w:t>
      </w:r>
      <w:r w:rsidRPr="000906E7">
        <w:rPr>
          <w:lang w:val="ru-RU"/>
        </w:rPr>
        <w:t xml:space="preserve">по </w:t>
      </w:r>
      <w:r w:rsidRPr="000906E7">
        <w:rPr>
          <w:highlight w:val="yellow"/>
          <w:lang w:val="ru-RU"/>
        </w:rPr>
        <w:t xml:space="preserve">стенам, </w:t>
      </w:r>
      <w:r w:rsidRPr="000906E7">
        <w:rPr>
          <w:lang w:val="ru-RU"/>
        </w:rPr>
        <w:t>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w:t>
      </w:r>
      <w:r w:rsidRPr="000906E7">
        <w:rPr>
          <w:lang w:val="ru-RU"/>
        </w:rPr>
        <w:t xml:space="preserve">итмично пульсируют. </w:t>
      </w:r>
    </w:p>
    <w:p w:rsidR="006F607E" w:rsidRPr="000906E7" w:rsidRDefault="000906E7">
      <w:pPr>
        <w:rPr>
          <w:lang w:val="ru-RU"/>
        </w:rPr>
      </w:pPr>
      <w:r w:rsidRPr="000906E7">
        <w:rPr>
          <w:lang w:val="ru-RU"/>
        </w:rPr>
        <w:t xml:space="preserve">Ни Гай Кесарь Калигула, ни Мессалина уже не заинтересовали Маргариту, как не заинтересовал ни один из </w:t>
      </w:r>
      <w:r w:rsidRPr="000906E7">
        <w:rPr>
          <w:highlight w:val="yellow"/>
          <w:lang w:val="ru-RU"/>
        </w:rPr>
        <w:t xml:space="preserve">королей, </w:t>
      </w:r>
      <w:r w:rsidRPr="000906E7">
        <w:rPr>
          <w:lang w:val="ru-RU"/>
        </w:rPr>
        <w:t>герцогов, кавалеров, самоубийц, отравительниц, висельников и сводниц, тюремщиков и шулеров, палачей, доносчиков, изменников,</w:t>
      </w:r>
      <w:r w:rsidRPr="000906E7">
        <w:rPr>
          <w:lang w:val="ru-RU"/>
        </w:rPr>
        <w:t xml:space="preserve"> безумцев, сыщиков, растлителей. Все их имена спутались в </w:t>
      </w:r>
      <w:r w:rsidRPr="000906E7">
        <w:rPr>
          <w:highlight w:val="yellow"/>
          <w:lang w:val="ru-RU"/>
        </w:rPr>
        <w:t xml:space="preserve">голове, лица </w:t>
      </w:r>
      <w:r w:rsidRPr="000906E7">
        <w:rPr>
          <w:lang w:val="ru-RU"/>
        </w:rPr>
        <w:t xml:space="preserve">слепились в </w:t>
      </w:r>
      <w:r w:rsidRPr="000906E7">
        <w:rPr>
          <w:highlight w:val="yellow"/>
          <w:lang w:val="ru-RU"/>
        </w:rPr>
        <w:t xml:space="preserve">одну </w:t>
      </w:r>
      <w:r w:rsidRPr="000906E7">
        <w:rPr>
          <w:lang w:val="ru-RU"/>
        </w:rPr>
        <w:t xml:space="preserve">громадную </w:t>
      </w:r>
      <w:r w:rsidRPr="000906E7">
        <w:rPr>
          <w:highlight w:val="yellow"/>
          <w:lang w:val="ru-RU"/>
        </w:rPr>
        <w:t xml:space="preserve">лепешку, </w:t>
      </w:r>
      <w:r w:rsidRPr="000906E7">
        <w:rPr>
          <w:lang w:val="ru-RU"/>
        </w:rPr>
        <w:t xml:space="preserve">и только </w:t>
      </w:r>
      <w:r w:rsidRPr="000906E7">
        <w:rPr>
          <w:highlight w:val="yellow"/>
          <w:lang w:val="ru-RU"/>
        </w:rPr>
        <w:t xml:space="preserve">одно </w:t>
      </w:r>
      <w:r w:rsidRPr="000906E7">
        <w:rPr>
          <w:lang w:val="ru-RU"/>
        </w:rPr>
        <w:t xml:space="preserve">сидело </w:t>
      </w:r>
      <w:r w:rsidRPr="000906E7">
        <w:rPr>
          <w:lang w:val="ru-RU"/>
        </w:rPr>
        <w:lastRenderedPageBreak/>
        <w:t xml:space="preserve">мучительно в памяти </w:t>
      </w:r>
      <w:r w:rsidRPr="000906E7">
        <w:rPr>
          <w:highlight w:val="yellow"/>
          <w:lang w:val="ru-RU"/>
        </w:rPr>
        <w:t xml:space="preserve">лицо, </w:t>
      </w:r>
      <w:r w:rsidRPr="000906E7">
        <w:rPr>
          <w:lang w:val="ru-RU"/>
        </w:rPr>
        <w:t xml:space="preserve">окаймленное действительно </w:t>
      </w:r>
      <w:r w:rsidRPr="000906E7">
        <w:rPr>
          <w:highlight w:val="yellow"/>
          <w:lang w:val="ru-RU"/>
        </w:rPr>
        <w:t xml:space="preserve">огненной бородой, лицо </w:t>
      </w:r>
      <w:r w:rsidRPr="000906E7">
        <w:rPr>
          <w:lang w:val="ru-RU"/>
        </w:rPr>
        <w:t xml:space="preserve">Малюты Скуратова. </w:t>
      </w:r>
      <w:r w:rsidRPr="000906E7">
        <w:rPr>
          <w:highlight w:val="yellow"/>
          <w:lang w:val="ru-RU"/>
        </w:rPr>
        <w:t xml:space="preserve">Ноги </w:t>
      </w:r>
      <w:r w:rsidRPr="000906E7">
        <w:rPr>
          <w:lang w:val="ru-RU"/>
        </w:rPr>
        <w:t xml:space="preserve">Маргариты подгибались, каждую </w:t>
      </w:r>
      <w:r w:rsidRPr="000906E7">
        <w:rPr>
          <w:lang w:val="ru-RU"/>
        </w:rPr>
        <w:t xml:space="preserve">минуту она боялась заплакать. Наихудшие страдания ей причиняло </w:t>
      </w:r>
      <w:r w:rsidRPr="000906E7">
        <w:rPr>
          <w:highlight w:val="yellow"/>
          <w:lang w:val="ru-RU"/>
        </w:rPr>
        <w:t xml:space="preserve">правое колено, </w:t>
      </w:r>
      <w:r w:rsidRPr="000906E7">
        <w:rPr>
          <w:lang w:val="ru-RU"/>
        </w:rPr>
        <w:t xml:space="preserve">которое целовали. Оно распухло, </w:t>
      </w:r>
      <w:r w:rsidRPr="000906E7">
        <w:rPr>
          <w:highlight w:val="yellow"/>
          <w:lang w:val="ru-RU"/>
        </w:rPr>
        <w:t xml:space="preserve">кожа </w:t>
      </w:r>
      <w:r w:rsidRPr="000906E7">
        <w:rPr>
          <w:lang w:val="ru-RU"/>
        </w:rPr>
        <w:t xml:space="preserve">на нем посинела, несмотря на то, что несколько раз </w:t>
      </w:r>
      <w:r w:rsidRPr="000906E7">
        <w:rPr>
          <w:highlight w:val="yellow"/>
          <w:lang w:val="ru-RU"/>
        </w:rPr>
        <w:t xml:space="preserve">рука </w:t>
      </w:r>
      <w:r w:rsidRPr="000906E7">
        <w:rPr>
          <w:lang w:val="ru-RU"/>
        </w:rPr>
        <w:t xml:space="preserve">Наташи появлялась возле этого </w:t>
      </w:r>
      <w:r w:rsidRPr="000906E7">
        <w:rPr>
          <w:highlight w:val="yellow"/>
          <w:lang w:val="ru-RU"/>
        </w:rPr>
        <w:t xml:space="preserve">колена </w:t>
      </w:r>
      <w:r w:rsidRPr="000906E7">
        <w:rPr>
          <w:lang w:val="ru-RU"/>
        </w:rPr>
        <w:t xml:space="preserve">с </w:t>
      </w:r>
      <w:r w:rsidRPr="000906E7">
        <w:rPr>
          <w:highlight w:val="yellow"/>
          <w:lang w:val="ru-RU"/>
        </w:rPr>
        <w:t xml:space="preserve">губкой </w:t>
      </w:r>
      <w:r w:rsidRPr="000906E7">
        <w:rPr>
          <w:lang w:val="ru-RU"/>
        </w:rPr>
        <w:t xml:space="preserve">и чем-то душистым обтирала его. В </w:t>
      </w:r>
      <w:r w:rsidRPr="000906E7">
        <w:rPr>
          <w:highlight w:val="yellow"/>
          <w:lang w:val="ru-RU"/>
        </w:rPr>
        <w:t>конце</w:t>
      </w:r>
      <w:r w:rsidRPr="000906E7">
        <w:rPr>
          <w:highlight w:val="yellow"/>
          <w:lang w:val="ru-RU"/>
        </w:rPr>
        <w:t xml:space="preserve"> </w:t>
      </w:r>
      <w:r w:rsidRPr="000906E7">
        <w:rPr>
          <w:lang w:val="ru-RU"/>
        </w:rPr>
        <w:t xml:space="preserve">третьего часа Маргарита глянула вниз совершенно безнадежными </w:t>
      </w:r>
      <w:r w:rsidRPr="000906E7">
        <w:rPr>
          <w:highlight w:val="yellow"/>
          <w:lang w:val="ru-RU"/>
        </w:rPr>
        <w:t xml:space="preserve">глазами </w:t>
      </w:r>
      <w:r w:rsidRPr="000906E7">
        <w:rPr>
          <w:lang w:val="ru-RU"/>
        </w:rPr>
        <w:t xml:space="preserve">и радостно дрогнула: </w:t>
      </w:r>
      <w:r w:rsidRPr="000906E7">
        <w:rPr>
          <w:highlight w:val="yellow"/>
          <w:lang w:val="ru-RU"/>
        </w:rPr>
        <w:t xml:space="preserve">поток </w:t>
      </w:r>
      <w:r w:rsidRPr="000906E7">
        <w:rPr>
          <w:lang w:val="ru-RU"/>
        </w:rPr>
        <w:t xml:space="preserve">гостей редел. </w:t>
      </w:r>
    </w:p>
    <w:p w:rsidR="006F607E" w:rsidRPr="000906E7" w:rsidRDefault="000906E7">
      <w:pPr>
        <w:rPr>
          <w:lang w:val="ru-RU"/>
        </w:rPr>
      </w:pPr>
      <w:r w:rsidRPr="000906E7">
        <w:rPr>
          <w:lang w:val="ru-RU"/>
        </w:rPr>
        <w:t xml:space="preserve">– </w:t>
      </w:r>
      <w:r w:rsidRPr="000906E7">
        <w:rPr>
          <w:highlight w:val="yellow"/>
          <w:lang w:val="ru-RU"/>
        </w:rPr>
        <w:t xml:space="preserve">Законы </w:t>
      </w:r>
      <w:r w:rsidRPr="000906E7">
        <w:rPr>
          <w:lang w:val="ru-RU"/>
        </w:rPr>
        <w:t xml:space="preserve">бального съезда одинаковы, </w:t>
      </w:r>
      <w:r w:rsidRPr="000906E7">
        <w:rPr>
          <w:highlight w:val="yellow"/>
          <w:lang w:val="ru-RU"/>
        </w:rPr>
        <w:t xml:space="preserve">королева, </w:t>
      </w:r>
      <w:r w:rsidRPr="000906E7">
        <w:rPr>
          <w:lang w:val="ru-RU"/>
        </w:rPr>
        <w:t xml:space="preserve">– шептал Коровьев, – сейчас </w:t>
      </w:r>
      <w:r w:rsidRPr="000906E7">
        <w:rPr>
          <w:highlight w:val="yellow"/>
          <w:lang w:val="ru-RU"/>
        </w:rPr>
        <w:t xml:space="preserve">волна </w:t>
      </w:r>
      <w:r w:rsidRPr="000906E7">
        <w:rPr>
          <w:lang w:val="ru-RU"/>
        </w:rPr>
        <w:t xml:space="preserve">начнет спадать. Клянусь, что мы терпим последние минуты. Вот </w:t>
      </w:r>
      <w:r w:rsidRPr="000906E7">
        <w:rPr>
          <w:highlight w:val="yellow"/>
          <w:lang w:val="ru-RU"/>
        </w:rPr>
        <w:t>гру</w:t>
      </w:r>
      <w:r w:rsidRPr="000906E7">
        <w:rPr>
          <w:highlight w:val="yellow"/>
          <w:lang w:val="ru-RU"/>
        </w:rPr>
        <w:t xml:space="preserve">ппа </w:t>
      </w:r>
      <w:r w:rsidRPr="000906E7">
        <w:rPr>
          <w:lang w:val="ru-RU"/>
        </w:rPr>
        <w:t xml:space="preserve">Брокенских гуляк. Они всегда приезжают последними. Ну да, это они. Два пьяных </w:t>
      </w:r>
      <w:r w:rsidRPr="000906E7">
        <w:rPr>
          <w:highlight w:val="yellow"/>
          <w:lang w:val="ru-RU"/>
        </w:rPr>
        <w:t xml:space="preserve">вампира... </w:t>
      </w:r>
      <w:r w:rsidRPr="000906E7">
        <w:rPr>
          <w:lang w:val="ru-RU"/>
        </w:rPr>
        <w:t xml:space="preserve">Все? Ах нет, вот еще один. Нет, двое! </w:t>
      </w:r>
    </w:p>
    <w:p w:rsidR="006F607E" w:rsidRPr="000906E7" w:rsidRDefault="000906E7">
      <w:pPr>
        <w:rPr>
          <w:lang w:val="ru-RU"/>
        </w:rPr>
      </w:pPr>
      <w:r w:rsidRPr="000906E7">
        <w:rPr>
          <w:lang w:val="ru-RU"/>
        </w:rPr>
        <w:t xml:space="preserve">По </w:t>
      </w:r>
      <w:r w:rsidRPr="000906E7">
        <w:rPr>
          <w:highlight w:val="yellow"/>
          <w:lang w:val="ru-RU"/>
        </w:rPr>
        <w:t xml:space="preserve">лестнице </w:t>
      </w:r>
      <w:r w:rsidRPr="000906E7">
        <w:rPr>
          <w:lang w:val="ru-RU"/>
        </w:rPr>
        <w:t xml:space="preserve">подымались двое последних гостей. </w:t>
      </w:r>
    </w:p>
    <w:p w:rsidR="006F607E" w:rsidRPr="000906E7" w:rsidRDefault="000906E7">
      <w:pPr>
        <w:rPr>
          <w:lang w:val="ru-RU"/>
        </w:rPr>
      </w:pPr>
      <w:r w:rsidRPr="000906E7">
        <w:rPr>
          <w:lang w:val="ru-RU"/>
        </w:rPr>
        <w:t xml:space="preserve">– Да это кто-то новенький, – говорил Коровьев, щурясь сквозь стеклышко, – ах </w:t>
      </w:r>
      <w:r w:rsidRPr="000906E7">
        <w:rPr>
          <w:lang w:val="ru-RU"/>
        </w:rPr>
        <w:t xml:space="preserve">да, да. Как-то раз Азазелло навестил его и за коньяком нашептал ему совет, как избавиться от </w:t>
      </w:r>
      <w:r w:rsidRPr="000906E7">
        <w:rPr>
          <w:highlight w:val="yellow"/>
          <w:lang w:val="ru-RU"/>
        </w:rPr>
        <w:t xml:space="preserve">одного человека, </w:t>
      </w:r>
      <w:r w:rsidRPr="000906E7">
        <w:rPr>
          <w:lang w:val="ru-RU"/>
        </w:rPr>
        <w:t xml:space="preserve">разоблачений которого он чрезвычайно опасался. И вот он велел своему </w:t>
      </w:r>
      <w:r w:rsidRPr="000906E7">
        <w:rPr>
          <w:lang w:val="ru-RU"/>
        </w:rPr>
        <w:lastRenderedPageBreak/>
        <w:t xml:space="preserve">знакомому, находящемуся от него в зависимости, обрызгать </w:t>
      </w:r>
      <w:r w:rsidRPr="000906E7">
        <w:rPr>
          <w:highlight w:val="yellow"/>
          <w:lang w:val="ru-RU"/>
        </w:rPr>
        <w:t xml:space="preserve">стены </w:t>
      </w:r>
      <w:r w:rsidRPr="000906E7">
        <w:rPr>
          <w:lang w:val="ru-RU"/>
        </w:rPr>
        <w:t>кабинета ядом.</w:t>
      </w:r>
      <w:r w:rsidRPr="000906E7">
        <w:rPr>
          <w:lang w:val="ru-RU"/>
        </w:rPr>
        <w:t xml:space="preserve"> </w:t>
      </w:r>
    </w:p>
    <w:p w:rsidR="006F607E" w:rsidRPr="000906E7" w:rsidRDefault="000906E7">
      <w:pPr>
        <w:rPr>
          <w:lang w:val="ru-RU"/>
        </w:rPr>
      </w:pPr>
      <w:r w:rsidRPr="000906E7">
        <w:rPr>
          <w:lang w:val="ru-RU"/>
        </w:rPr>
        <w:t xml:space="preserve">– Как его зовут? – спросила Маргарита. </w:t>
      </w:r>
    </w:p>
    <w:p w:rsidR="006F607E" w:rsidRPr="000906E7" w:rsidRDefault="000906E7">
      <w:pPr>
        <w:rPr>
          <w:lang w:val="ru-RU"/>
        </w:rPr>
      </w:pPr>
      <w:r w:rsidRPr="000906E7">
        <w:rPr>
          <w:lang w:val="ru-RU"/>
        </w:rPr>
        <w:t xml:space="preserve">– А, право, я сам еще не знаю, – ответил Коровьев, – надо спросить у Азазелло. </w:t>
      </w:r>
    </w:p>
    <w:p w:rsidR="006F607E" w:rsidRPr="000906E7" w:rsidRDefault="000906E7">
      <w:pPr>
        <w:rPr>
          <w:lang w:val="ru-RU"/>
        </w:rPr>
      </w:pPr>
      <w:r w:rsidRPr="000906E7">
        <w:rPr>
          <w:lang w:val="ru-RU"/>
        </w:rPr>
        <w:t xml:space="preserve">– А кто это с ним? </w:t>
      </w:r>
    </w:p>
    <w:p w:rsidR="006F607E" w:rsidRPr="000906E7" w:rsidRDefault="000906E7">
      <w:pPr>
        <w:rPr>
          <w:lang w:val="ru-RU"/>
        </w:rPr>
      </w:pPr>
      <w:r w:rsidRPr="000906E7">
        <w:rPr>
          <w:lang w:val="ru-RU"/>
        </w:rPr>
        <w:t xml:space="preserve">– А вот этот самый исполнительный его подчиненный. Я восхищен! – прокричал Коровьев последним двум. </w:t>
      </w:r>
    </w:p>
    <w:p w:rsidR="006F607E" w:rsidRPr="000906E7" w:rsidRDefault="000906E7">
      <w:pPr>
        <w:rPr>
          <w:lang w:val="ru-RU"/>
        </w:rPr>
      </w:pPr>
      <w:r w:rsidRPr="000906E7">
        <w:rPr>
          <w:highlight w:val="yellow"/>
          <w:lang w:val="ru-RU"/>
        </w:rPr>
        <w:t xml:space="preserve">Лестница </w:t>
      </w:r>
      <w:r w:rsidRPr="000906E7">
        <w:rPr>
          <w:lang w:val="ru-RU"/>
        </w:rPr>
        <w:t>опус</w:t>
      </w:r>
      <w:r w:rsidRPr="000906E7">
        <w:rPr>
          <w:lang w:val="ru-RU"/>
        </w:rPr>
        <w:t xml:space="preserve">тела. Из осторожности подождали еще немного. Но из камина более никто не выходил. </w:t>
      </w:r>
    </w:p>
    <w:p w:rsidR="006F607E" w:rsidRPr="000906E7" w:rsidRDefault="000906E7">
      <w:pPr>
        <w:rPr>
          <w:lang w:val="ru-RU"/>
        </w:rPr>
      </w:pPr>
      <w:r w:rsidRPr="000906E7">
        <w:rPr>
          <w:lang w:val="ru-RU"/>
        </w:rPr>
        <w:t xml:space="preserve">Через секунду, не понимая, как это случилось, Маргарита оказалась в той же </w:t>
      </w:r>
      <w:r w:rsidRPr="000906E7">
        <w:rPr>
          <w:highlight w:val="yellow"/>
          <w:lang w:val="ru-RU"/>
        </w:rPr>
        <w:t xml:space="preserve">комнате </w:t>
      </w:r>
      <w:r w:rsidRPr="000906E7">
        <w:rPr>
          <w:lang w:val="ru-RU"/>
        </w:rPr>
        <w:t xml:space="preserve">с бассейном и там, сразу заплакав от боли в </w:t>
      </w:r>
      <w:r w:rsidRPr="000906E7">
        <w:rPr>
          <w:highlight w:val="yellow"/>
          <w:lang w:val="ru-RU"/>
        </w:rPr>
        <w:t xml:space="preserve">руке </w:t>
      </w:r>
      <w:r w:rsidRPr="000906E7">
        <w:rPr>
          <w:lang w:val="ru-RU"/>
        </w:rPr>
        <w:t xml:space="preserve">и </w:t>
      </w:r>
      <w:r w:rsidRPr="000906E7">
        <w:rPr>
          <w:highlight w:val="yellow"/>
          <w:lang w:val="ru-RU"/>
        </w:rPr>
        <w:t xml:space="preserve">ноге, </w:t>
      </w:r>
      <w:r w:rsidRPr="000906E7">
        <w:rPr>
          <w:lang w:val="ru-RU"/>
        </w:rPr>
        <w:t>повалилась прямо на пол. Но Гелла</w:t>
      </w:r>
      <w:r w:rsidRPr="000906E7">
        <w:rPr>
          <w:lang w:val="ru-RU"/>
        </w:rPr>
        <w:t xml:space="preserve"> и Наташа, утешая ее, опять повлекли ее под кровавый душ, опять размяли ее </w:t>
      </w:r>
      <w:r w:rsidRPr="000906E7">
        <w:rPr>
          <w:highlight w:val="yellow"/>
          <w:lang w:val="ru-RU"/>
        </w:rPr>
        <w:t xml:space="preserve">тело, </w:t>
      </w:r>
      <w:r w:rsidRPr="000906E7">
        <w:rPr>
          <w:lang w:val="ru-RU"/>
        </w:rPr>
        <w:t xml:space="preserve">и Маргарита вновь ожила. </w:t>
      </w:r>
    </w:p>
    <w:p w:rsidR="006F607E" w:rsidRPr="000906E7" w:rsidRDefault="000906E7">
      <w:pPr>
        <w:rPr>
          <w:lang w:val="ru-RU"/>
        </w:rPr>
      </w:pPr>
      <w:r w:rsidRPr="000906E7">
        <w:rPr>
          <w:lang w:val="ru-RU"/>
        </w:rPr>
        <w:t xml:space="preserve">– Еще, еще, </w:t>
      </w:r>
      <w:r w:rsidRPr="000906E7">
        <w:rPr>
          <w:highlight w:val="yellow"/>
          <w:lang w:val="ru-RU"/>
        </w:rPr>
        <w:t xml:space="preserve">королева </w:t>
      </w:r>
      <w:r w:rsidRPr="000906E7">
        <w:rPr>
          <w:lang w:val="ru-RU"/>
        </w:rPr>
        <w:t xml:space="preserve">Марго, – шептал появившийся </w:t>
      </w:r>
      <w:r w:rsidRPr="000906E7">
        <w:rPr>
          <w:highlight w:val="yellow"/>
          <w:lang w:val="ru-RU"/>
        </w:rPr>
        <w:t xml:space="preserve">рядом </w:t>
      </w:r>
      <w:r w:rsidRPr="000906E7">
        <w:rPr>
          <w:lang w:val="ru-RU"/>
        </w:rPr>
        <w:t xml:space="preserve">Коровьев, – надо облететь залы, чтобы почтенные гости не чувствовали себя брошенными. </w:t>
      </w:r>
    </w:p>
    <w:p w:rsidR="006F607E" w:rsidRPr="000906E7" w:rsidRDefault="000906E7">
      <w:pPr>
        <w:rPr>
          <w:lang w:val="ru-RU"/>
        </w:rPr>
      </w:pPr>
      <w:r w:rsidRPr="000906E7">
        <w:rPr>
          <w:lang w:val="ru-RU"/>
        </w:rPr>
        <w:t>И Марга</w:t>
      </w:r>
      <w:r w:rsidRPr="000906E7">
        <w:rPr>
          <w:lang w:val="ru-RU"/>
        </w:rPr>
        <w:t xml:space="preserve">рита вновь вылетела из </w:t>
      </w:r>
      <w:r w:rsidRPr="000906E7">
        <w:rPr>
          <w:highlight w:val="yellow"/>
          <w:lang w:val="ru-RU"/>
        </w:rPr>
        <w:t xml:space="preserve">комнаты </w:t>
      </w:r>
      <w:r w:rsidRPr="000906E7">
        <w:rPr>
          <w:lang w:val="ru-RU"/>
        </w:rPr>
        <w:t xml:space="preserve">с бассейном. На эстраде за </w:t>
      </w:r>
      <w:r w:rsidRPr="000906E7">
        <w:rPr>
          <w:highlight w:val="yellow"/>
          <w:lang w:val="ru-RU"/>
        </w:rPr>
        <w:t xml:space="preserve">тюльпанами, </w:t>
      </w:r>
      <w:r w:rsidRPr="000906E7">
        <w:rPr>
          <w:lang w:val="ru-RU"/>
        </w:rPr>
        <w:t xml:space="preserve">где </w:t>
      </w:r>
      <w:r w:rsidRPr="000906E7">
        <w:rPr>
          <w:highlight w:val="yellow"/>
          <w:lang w:val="ru-RU"/>
        </w:rPr>
        <w:lastRenderedPageBreak/>
        <w:t xml:space="preserve">играл оркестр короля </w:t>
      </w:r>
      <w:r w:rsidRPr="000906E7">
        <w:rPr>
          <w:lang w:val="ru-RU"/>
        </w:rPr>
        <w:t xml:space="preserve">вальсов, теперь бесновался обезьяний джаз. Громадная, в лохматых бакенбардах горилла с </w:t>
      </w:r>
      <w:r w:rsidRPr="000906E7">
        <w:rPr>
          <w:highlight w:val="yellow"/>
          <w:lang w:val="ru-RU"/>
        </w:rPr>
        <w:t xml:space="preserve">трубой </w:t>
      </w:r>
      <w:r w:rsidRPr="000906E7">
        <w:rPr>
          <w:lang w:val="ru-RU"/>
        </w:rPr>
        <w:t xml:space="preserve">в </w:t>
      </w:r>
      <w:r w:rsidRPr="000906E7">
        <w:rPr>
          <w:highlight w:val="yellow"/>
          <w:lang w:val="ru-RU"/>
        </w:rPr>
        <w:t xml:space="preserve">руке, </w:t>
      </w:r>
      <w:r w:rsidRPr="000906E7">
        <w:rPr>
          <w:lang w:val="ru-RU"/>
        </w:rPr>
        <w:t xml:space="preserve">тяжело приплясывая, дирижировала. В один ряд сидели </w:t>
      </w:r>
      <w:r w:rsidRPr="000906E7">
        <w:rPr>
          <w:lang w:val="ru-RU"/>
        </w:rPr>
        <w:t xml:space="preserve">орангутанги, дули в блестящие </w:t>
      </w:r>
      <w:r w:rsidRPr="000906E7">
        <w:rPr>
          <w:highlight w:val="yellow"/>
          <w:lang w:val="ru-RU"/>
        </w:rPr>
        <w:t xml:space="preserve">трубы. </w:t>
      </w:r>
      <w:r w:rsidRPr="000906E7">
        <w:rPr>
          <w:lang w:val="ru-RU"/>
        </w:rPr>
        <w:t xml:space="preserve">На плечах у них верхом поместились </w:t>
      </w:r>
      <w:r w:rsidRPr="000906E7">
        <w:rPr>
          <w:highlight w:val="yellow"/>
          <w:lang w:val="ru-RU"/>
        </w:rPr>
        <w:t xml:space="preserve">веселые </w:t>
      </w:r>
      <w:r w:rsidRPr="000906E7">
        <w:rPr>
          <w:lang w:val="ru-RU"/>
        </w:rPr>
        <w:t xml:space="preserve">шимпанзе с гармониями. Два гамадрила в гривах, похожих на </w:t>
      </w:r>
      <w:r w:rsidRPr="000906E7">
        <w:rPr>
          <w:highlight w:val="yellow"/>
          <w:lang w:val="ru-RU"/>
        </w:rPr>
        <w:t xml:space="preserve">львиные, играли </w:t>
      </w:r>
      <w:r w:rsidRPr="000906E7">
        <w:rPr>
          <w:lang w:val="ru-RU"/>
        </w:rPr>
        <w:t xml:space="preserve">на роялях, и этих роялей не было слышно в </w:t>
      </w:r>
      <w:r w:rsidRPr="000906E7">
        <w:rPr>
          <w:highlight w:val="yellow"/>
          <w:lang w:val="ru-RU"/>
        </w:rPr>
        <w:t xml:space="preserve">громе </w:t>
      </w:r>
      <w:r w:rsidRPr="000906E7">
        <w:rPr>
          <w:lang w:val="ru-RU"/>
        </w:rPr>
        <w:t xml:space="preserve">и писке и буханьях саксофонов, </w:t>
      </w:r>
      <w:r w:rsidRPr="000906E7">
        <w:rPr>
          <w:highlight w:val="yellow"/>
          <w:lang w:val="ru-RU"/>
        </w:rPr>
        <w:t xml:space="preserve">скрипок </w:t>
      </w:r>
      <w:r w:rsidRPr="000906E7">
        <w:rPr>
          <w:lang w:val="ru-RU"/>
        </w:rPr>
        <w:t xml:space="preserve">и </w:t>
      </w:r>
      <w:r w:rsidRPr="000906E7">
        <w:rPr>
          <w:highlight w:val="yellow"/>
          <w:lang w:val="ru-RU"/>
        </w:rPr>
        <w:t xml:space="preserve">барабанов </w:t>
      </w:r>
      <w:r w:rsidRPr="000906E7">
        <w:rPr>
          <w:lang w:val="ru-RU"/>
        </w:rPr>
        <w:t>в л</w:t>
      </w:r>
      <w:r w:rsidRPr="000906E7">
        <w:rPr>
          <w:lang w:val="ru-RU"/>
        </w:rPr>
        <w:t xml:space="preserve">апах гиббонов, мандрилов и мартышек. На зеркальном </w:t>
      </w:r>
      <w:r w:rsidRPr="000906E7">
        <w:rPr>
          <w:highlight w:val="yellow"/>
          <w:lang w:val="ru-RU"/>
        </w:rPr>
        <w:t xml:space="preserve">полу </w:t>
      </w:r>
      <w:r w:rsidRPr="000906E7">
        <w:rPr>
          <w:lang w:val="ru-RU"/>
        </w:rPr>
        <w:t xml:space="preserve">несчитанное количество пар, словно слившись, поражая ловкостью и чистотой движений, вертясь в </w:t>
      </w:r>
      <w:r w:rsidRPr="000906E7">
        <w:rPr>
          <w:highlight w:val="yellow"/>
          <w:lang w:val="ru-RU"/>
        </w:rPr>
        <w:t xml:space="preserve">одном </w:t>
      </w:r>
      <w:r w:rsidRPr="000906E7">
        <w:rPr>
          <w:lang w:val="ru-RU"/>
        </w:rPr>
        <w:t xml:space="preserve">направлении, </w:t>
      </w:r>
      <w:r w:rsidRPr="000906E7">
        <w:rPr>
          <w:highlight w:val="yellow"/>
          <w:lang w:val="ru-RU"/>
        </w:rPr>
        <w:t xml:space="preserve">стеною </w:t>
      </w:r>
      <w:r w:rsidRPr="000906E7">
        <w:rPr>
          <w:lang w:val="ru-RU"/>
        </w:rPr>
        <w:t xml:space="preserve">шло, угрожая все смести на своем </w:t>
      </w:r>
      <w:r w:rsidRPr="000906E7">
        <w:rPr>
          <w:highlight w:val="yellow"/>
          <w:lang w:val="ru-RU"/>
        </w:rPr>
        <w:t xml:space="preserve">пути. Живые </w:t>
      </w:r>
      <w:r w:rsidRPr="000906E7">
        <w:rPr>
          <w:lang w:val="ru-RU"/>
        </w:rPr>
        <w:t xml:space="preserve">атласные </w:t>
      </w:r>
      <w:r w:rsidRPr="000906E7">
        <w:rPr>
          <w:highlight w:val="yellow"/>
          <w:lang w:val="ru-RU"/>
        </w:rPr>
        <w:t xml:space="preserve">бабочки </w:t>
      </w:r>
      <w:r w:rsidRPr="000906E7">
        <w:rPr>
          <w:lang w:val="ru-RU"/>
        </w:rPr>
        <w:t>ныряли над танцующ</w:t>
      </w:r>
      <w:r w:rsidRPr="000906E7">
        <w:rPr>
          <w:lang w:val="ru-RU"/>
        </w:rPr>
        <w:t xml:space="preserve">ими полчищами, с потолков сыпались </w:t>
      </w:r>
      <w:r w:rsidRPr="000906E7">
        <w:rPr>
          <w:highlight w:val="yellow"/>
          <w:lang w:val="ru-RU"/>
        </w:rPr>
        <w:t xml:space="preserve">цветы. </w:t>
      </w:r>
      <w:r w:rsidRPr="000906E7">
        <w:rPr>
          <w:lang w:val="ru-RU"/>
        </w:rPr>
        <w:t xml:space="preserve">В капителях </w:t>
      </w:r>
      <w:r w:rsidRPr="000906E7">
        <w:rPr>
          <w:highlight w:val="yellow"/>
          <w:lang w:val="ru-RU"/>
        </w:rPr>
        <w:t xml:space="preserve">колонн, </w:t>
      </w:r>
      <w:r w:rsidRPr="000906E7">
        <w:rPr>
          <w:lang w:val="ru-RU"/>
        </w:rPr>
        <w:t xml:space="preserve">когда погасало электричество, загорались мириады светляков, а в </w:t>
      </w:r>
      <w:r w:rsidRPr="000906E7">
        <w:rPr>
          <w:highlight w:val="yellow"/>
          <w:lang w:val="ru-RU"/>
        </w:rPr>
        <w:t xml:space="preserve">воздухе </w:t>
      </w:r>
      <w:r w:rsidRPr="000906E7">
        <w:rPr>
          <w:lang w:val="ru-RU"/>
        </w:rPr>
        <w:t xml:space="preserve">плыли болотные </w:t>
      </w:r>
      <w:r w:rsidRPr="000906E7">
        <w:rPr>
          <w:highlight w:val="yellow"/>
          <w:lang w:val="ru-RU"/>
        </w:rPr>
        <w:t xml:space="preserve">огни. </w:t>
      </w:r>
    </w:p>
    <w:p w:rsidR="006F607E" w:rsidRPr="000906E7" w:rsidRDefault="000906E7">
      <w:pPr>
        <w:rPr>
          <w:lang w:val="ru-RU"/>
        </w:rPr>
      </w:pPr>
      <w:r w:rsidRPr="000906E7">
        <w:rPr>
          <w:lang w:val="ru-RU"/>
        </w:rPr>
        <w:t xml:space="preserve">Потом Маргарита оказалась в чудовищном по </w:t>
      </w:r>
      <w:r w:rsidRPr="000906E7">
        <w:rPr>
          <w:highlight w:val="yellow"/>
          <w:lang w:val="ru-RU"/>
        </w:rPr>
        <w:t xml:space="preserve">размерам </w:t>
      </w:r>
      <w:r w:rsidRPr="000906E7">
        <w:rPr>
          <w:lang w:val="ru-RU"/>
        </w:rPr>
        <w:t xml:space="preserve">бассейне, окаймленном колоннадой. Гигантский </w:t>
      </w:r>
      <w:r w:rsidRPr="000906E7">
        <w:rPr>
          <w:highlight w:val="yellow"/>
          <w:lang w:val="ru-RU"/>
        </w:rPr>
        <w:t>черн</w:t>
      </w:r>
      <w:r w:rsidRPr="000906E7">
        <w:rPr>
          <w:highlight w:val="yellow"/>
          <w:lang w:val="ru-RU"/>
        </w:rPr>
        <w:t xml:space="preserve">ый нептун выбрасывал </w:t>
      </w:r>
      <w:r w:rsidRPr="000906E7">
        <w:rPr>
          <w:lang w:val="ru-RU"/>
        </w:rPr>
        <w:t xml:space="preserve">из пасти широкую </w:t>
      </w:r>
      <w:r w:rsidRPr="000906E7">
        <w:rPr>
          <w:highlight w:val="yellow"/>
          <w:lang w:val="ru-RU"/>
        </w:rPr>
        <w:t xml:space="preserve">розовую </w:t>
      </w:r>
      <w:r w:rsidRPr="000906E7">
        <w:rPr>
          <w:lang w:val="ru-RU"/>
        </w:rPr>
        <w:t xml:space="preserve">струю. Одуряющий </w:t>
      </w:r>
      <w:r w:rsidRPr="000906E7">
        <w:rPr>
          <w:highlight w:val="yellow"/>
          <w:lang w:val="ru-RU"/>
        </w:rPr>
        <w:t xml:space="preserve">запах </w:t>
      </w:r>
      <w:r w:rsidRPr="000906E7">
        <w:rPr>
          <w:lang w:val="ru-RU"/>
        </w:rPr>
        <w:t xml:space="preserve">шампанского подымался из бассейна. Здесь господствовало непринужденное веселье. </w:t>
      </w:r>
      <w:r w:rsidRPr="000906E7">
        <w:rPr>
          <w:highlight w:val="yellow"/>
          <w:lang w:val="ru-RU"/>
        </w:rPr>
        <w:t xml:space="preserve">Дамы, </w:t>
      </w:r>
      <w:r w:rsidRPr="000906E7">
        <w:rPr>
          <w:lang w:val="ru-RU"/>
        </w:rPr>
        <w:t xml:space="preserve">смеясь, сбрасывали </w:t>
      </w:r>
      <w:r w:rsidRPr="000906E7">
        <w:rPr>
          <w:highlight w:val="yellow"/>
          <w:lang w:val="ru-RU"/>
        </w:rPr>
        <w:t xml:space="preserve">туфли, </w:t>
      </w:r>
      <w:r w:rsidRPr="000906E7">
        <w:rPr>
          <w:lang w:val="ru-RU"/>
        </w:rPr>
        <w:lastRenderedPageBreak/>
        <w:t xml:space="preserve">отдавали сумочки своим кавалерам или неграм, бегающим с простынями в </w:t>
      </w:r>
      <w:r w:rsidRPr="000906E7">
        <w:rPr>
          <w:highlight w:val="yellow"/>
          <w:lang w:val="ru-RU"/>
        </w:rPr>
        <w:t>руках,</w:t>
      </w:r>
      <w:r w:rsidRPr="000906E7">
        <w:rPr>
          <w:highlight w:val="yellow"/>
          <w:lang w:val="ru-RU"/>
        </w:rPr>
        <w:t xml:space="preserve"> </w:t>
      </w:r>
      <w:r w:rsidRPr="000906E7">
        <w:rPr>
          <w:lang w:val="ru-RU"/>
        </w:rPr>
        <w:t xml:space="preserve">и с криком </w:t>
      </w:r>
      <w:r w:rsidRPr="000906E7">
        <w:rPr>
          <w:highlight w:val="yellow"/>
          <w:lang w:val="ru-RU"/>
        </w:rPr>
        <w:t xml:space="preserve">ласточкой </w:t>
      </w:r>
      <w:r w:rsidRPr="000906E7">
        <w:rPr>
          <w:lang w:val="ru-RU"/>
        </w:rPr>
        <w:t xml:space="preserve">бросались в бассейн. Пенные </w:t>
      </w:r>
      <w:r w:rsidRPr="000906E7">
        <w:rPr>
          <w:highlight w:val="yellow"/>
          <w:lang w:val="ru-RU"/>
        </w:rPr>
        <w:t xml:space="preserve">столбы </w:t>
      </w:r>
      <w:r w:rsidRPr="000906E7">
        <w:rPr>
          <w:lang w:val="ru-RU"/>
        </w:rPr>
        <w:t xml:space="preserve">взбрасывало </w:t>
      </w:r>
      <w:r w:rsidRPr="000906E7">
        <w:rPr>
          <w:highlight w:val="yellow"/>
          <w:lang w:val="ru-RU"/>
        </w:rPr>
        <w:t xml:space="preserve">вверх. </w:t>
      </w:r>
      <w:r w:rsidRPr="000906E7">
        <w:rPr>
          <w:lang w:val="ru-RU"/>
        </w:rPr>
        <w:t xml:space="preserve">Хрустальное дно бассейна горело нижним </w:t>
      </w:r>
      <w:r w:rsidRPr="000906E7">
        <w:rPr>
          <w:highlight w:val="yellow"/>
          <w:lang w:val="ru-RU"/>
        </w:rPr>
        <w:t xml:space="preserve">светом, </w:t>
      </w:r>
      <w:r w:rsidRPr="000906E7">
        <w:rPr>
          <w:lang w:val="ru-RU"/>
        </w:rPr>
        <w:t xml:space="preserve">пробивавшим толщу </w:t>
      </w:r>
      <w:r w:rsidRPr="000906E7">
        <w:rPr>
          <w:highlight w:val="yellow"/>
          <w:lang w:val="ru-RU"/>
        </w:rPr>
        <w:t xml:space="preserve">вина, </w:t>
      </w:r>
      <w:r w:rsidRPr="000906E7">
        <w:rPr>
          <w:lang w:val="ru-RU"/>
        </w:rPr>
        <w:t xml:space="preserve">и в нем видны были серебристые плавающие </w:t>
      </w:r>
      <w:r w:rsidRPr="000906E7">
        <w:rPr>
          <w:highlight w:val="yellow"/>
          <w:lang w:val="ru-RU"/>
        </w:rPr>
        <w:t xml:space="preserve">тела. </w:t>
      </w:r>
      <w:r w:rsidRPr="000906E7">
        <w:rPr>
          <w:lang w:val="ru-RU"/>
        </w:rPr>
        <w:t xml:space="preserve">Выскакивали из бассейна совершенно пьяными. Хохот звенел под </w:t>
      </w:r>
      <w:r w:rsidRPr="000906E7">
        <w:rPr>
          <w:highlight w:val="yellow"/>
          <w:lang w:val="ru-RU"/>
        </w:rPr>
        <w:t>к</w:t>
      </w:r>
      <w:r w:rsidRPr="000906E7">
        <w:rPr>
          <w:highlight w:val="yellow"/>
          <w:lang w:val="ru-RU"/>
        </w:rPr>
        <w:t xml:space="preserve">олоннами </w:t>
      </w:r>
      <w:r w:rsidRPr="000906E7">
        <w:rPr>
          <w:lang w:val="ru-RU"/>
        </w:rPr>
        <w:t xml:space="preserve">и гремел, как в </w:t>
      </w:r>
      <w:r w:rsidRPr="000906E7">
        <w:rPr>
          <w:highlight w:val="yellow"/>
          <w:lang w:val="ru-RU"/>
        </w:rPr>
        <w:t xml:space="preserve">бане. </w:t>
      </w:r>
    </w:p>
    <w:p w:rsidR="006F607E" w:rsidRPr="000906E7" w:rsidRDefault="000906E7">
      <w:pPr>
        <w:rPr>
          <w:lang w:val="ru-RU"/>
        </w:rPr>
      </w:pPr>
      <w:r w:rsidRPr="000906E7">
        <w:rPr>
          <w:lang w:val="ru-RU"/>
        </w:rPr>
        <w:t xml:space="preserve">Во всей этой кутерьме запомнилось </w:t>
      </w:r>
      <w:r w:rsidRPr="000906E7">
        <w:rPr>
          <w:highlight w:val="yellow"/>
          <w:lang w:val="ru-RU"/>
        </w:rPr>
        <w:t xml:space="preserve">одно </w:t>
      </w:r>
      <w:r w:rsidRPr="000906E7">
        <w:rPr>
          <w:lang w:val="ru-RU"/>
        </w:rPr>
        <w:t xml:space="preserve">совершенно пьяное женское </w:t>
      </w:r>
      <w:r w:rsidRPr="000906E7">
        <w:rPr>
          <w:highlight w:val="yellow"/>
          <w:lang w:val="ru-RU"/>
        </w:rPr>
        <w:t xml:space="preserve">лицо </w:t>
      </w:r>
      <w:r w:rsidRPr="000906E7">
        <w:rPr>
          <w:lang w:val="ru-RU"/>
        </w:rPr>
        <w:t xml:space="preserve">с бессмысленными, но и в бессмысленности умоляющими </w:t>
      </w:r>
      <w:r w:rsidRPr="000906E7">
        <w:rPr>
          <w:highlight w:val="yellow"/>
          <w:lang w:val="ru-RU"/>
        </w:rPr>
        <w:t xml:space="preserve">глазами, </w:t>
      </w:r>
      <w:r w:rsidRPr="000906E7">
        <w:rPr>
          <w:lang w:val="ru-RU"/>
        </w:rPr>
        <w:t xml:space="preserve">и вспомнилось </w:t>
      </w:r>
      <w:r w:rsidRPr="000906E7">
        <w:rPr>
          <w:highlight w:val="yellow"/>
          <w:lang w:val="ru-RU"/>
        </w:rPr>
        <w:t xml:space="preserve">одно слово </w:t>
      </w:r>
      <w:r w:rsidRPr="000906E7">
        <w:rPr>
          <w:lang w:val="ru-RU"/>
        </w:rPr>
        <w:t xml:space="preserve">– «Фрида»! </w:t>
      </w:r>
      <w:r w:rsidRPr="000906E7">
        <w:rPr>
          <w:highlight w:val="yellow"/>
          <w:lang w:val="ru-RU"/>
        </w:rPr>
        <w:t xml:space="preserve">Голова </w:t>
      </w:r>
      <w:r w:rsidRPr="000906E7">
        <w:rPr>
          <w:lang w:val="ru-RU"/>
        </w:rPr>
        <w:t xml:space="preserve">Маргариты </w:t>
      </w:r>
      <w:r w:rsidRPr="000906E7">
        <w:rPr>
          <w:highlight w:val="yellow"/>
          <w:lang w:val="ru-RU"/>
        </w:rPr>
        <w:t xml:space="preserve">начала </w:t>
      </w:r>
      <w:r w:rsidRPr="000906E7">
        <w:rPr>
          <w:lang w:val="ru-RU"/>
        </w:rPr>
        <w:t xml:space="preserve">кружиться от </w:t>
      </w:r>
      <w:r w:rsidRPr="000906E7">
        <w:rPr>
          <w:highlight w:val="yellow"/>
          <w:lang w:val="ru-RU"/>
        </w:rPr>
        <w:t xml:space="preserve">запаха вина, </w:t>
      </w:r>
      <w:r w:rsidRPr="000906E7">
        <w:rPr>
          <w:lang w:val="ru-RU"/>
        </w:rPr>
        <w:t>и она у</w:t>
      </w:r>
      <w:r w:rsidRPr="000906E7">
        <w:rPr>
          <w:lang w:val="ru-RU"/>
        </w:rPr>
        <w:t xml:space="preserve">же хотела уходить, как кот устроил в бассейне номер, задержавший Маргариту. </w:t>
      </w:r>
      <w:r w:rsidRPr="000906E7">
        <w:rPr>
          <w:highlight w:val="yellow"/>
          <w:lang w:val="ru-RU"/>
        </w:rPr>
        <w:t xml:space="preserve">Бегемот </w:t>
      </w:r>
      <w:r w:rsidRPr="000906E7">
        <w:rPr>
          <w:lang w:val="ru-RU"/>
        </w:rPr>
        <w:t xml:space="preserve">наколдовал чего-то у пасти </w:t>
      </w:r>
      <w:r w:rsidRPr="000906E7">
        <w:rPr>
          <w:highlight w:val="yellow"/>
          <w:lang w:val="ru-RU"/>
        </w:rPr>
        <w:t xml:space="preserve">Нептуна, </w:t>
      </w:r>
      <w:r w:rsidRPr="000906E7">
        <w:rPr>
          <w:lang w:val="ru-RU"/>
        </w:rPr>
        <w:t xml:space="preserve">и тотчас с шипением и грохотом волнующаяся масса шампанского ушла из бассейна, а </w:t>
      </w:r>
      <w:r w:rsidRPr="000906E7">
        <w:rPr>
          <w:highlight w:val="yellow"/>
          <w:lang w:val="ru-RU"/>
        </w:rPr>
        <w:t xml:space="preserve">Нептун </w:t>
      </w:r>
      <w:r w:rsidRPr="000906E7">
        <w:rPr>
          <w:lang w:val="ru-RU"/>
        </w:rPr>
        <w:t xml:space="preserve">стал извергать не </w:t>
      </w:r>
      <w:r w:rsidRPr="000906E7">
        <w:rPr>
          <w:highlight w:val="yellow"/>
          <w:lang w:val="ru-RU"/>
        </w:rPr>
        <w:t xml:space="preserve">играющую, </w:t>
      </w:r>
      <w:r w:rsidRPr="000906E7">
        <w:rPr>
          <w:lang w:val="ru-RU"/>
        </w:rPr>
        <w:t xml:space="preserve">не пенящуюся </w:t>
      </w:r>
      <w:r w:rsidRPr="000906E7">
        <w:rPr>
          <w:highlight w:val="yellow"/>
          <w:lang w:val="ru-RU"/>
        </w:rPr>
        <w:t xml:space="preserve">волну </w:t>
      </w:r>
      <w:r w:rsidRPr="000906E7">
        <w:rPr>
          <w:lang w:val="ru-RU"/>
        </w:rPr>
        <w:t>т</w:t>
      </w:r>
      <w:r w:rsidRPr="000906E7">
        <w:rPr>
          <w:lang w:val="ru-RU"/>
        </w:rPr>
        <w:t xml:space="preserve">емно-желтого цвета. </w:t>
      </w:r>
      <w:r w:rsidRPr="000906E7">
        <w:rPr>
          <w:highlight w:val="yellow"/>
          <w:lang w:val="ru-RU"/>
        </w:rPr>
        <w:t xml:space="preserve">Дамы </w:t>
      </w:r>
      <w:r w:rsidRPr="000906E7">
        <w:rPr>
          <w:lang w:val="ru-RU"/>
        </w:rPr>
        <w:t xml:space="preserve">с визгом и воплем: </w:t>
      </w:r>
    </w:p>
    <w:p w:rsidR="006F607E" w:rsidRPr="000906E7" w:rsidRDefault="000906E7">
      <w:pPr>
        <w:rPr>
          <w:lang w:val="ru-RU"/>
        </w:rPr>
      </w:pPr>
      <w:r w:rsidRPr="000906E7">
        <w:rPr>
          <w:lang w:val="ru-RU"/>
        </w:rPr>
        <w:t xml:space="preserve">– Коньяк! – кинулись от </w:t>
      </w:r>
      <w:r w:rsidRPr="000906E7">
        <w:rPr>
          <w:highlight w:val="yellow"/>
          <w:lang w:val="ru-RU"/>
        </w:rPr>
        <w:t xml:space="preserve">краев </w:t>
      </w:r>
      <w:r w:rsidRPr="000906E7">
        <w:rPr>
          <w:lang w:val="ru-RU"/>
        </w:rPr>
        <w:t xml:space="preserve">бассейна за </w:t>
      </w:r>
      <w:r w:rsidRPr="000906E7">
        <w:rPr>
          <w:highlight w:val="yellow"/>
          <w:lang w:val="ru-RU"/>
        </w:rPr>
        <w:t xml:space="preserve">колонны. </w:t>
      </w:r>
      <w:r w:rsidRPr="000906E7">
        <w:rPr>
          <w:lang w:val="ru-RU"/>
        </w:rPr>
        <w:t xml:space="preserve">Через несколько секунд бассейн был полон, и кот, трижды перевернувшись в </w:t>
      </w:r>
      <w:r w:rsidRPr="000906E7">
        <w:rPr>
          <w:highlight w:val="yellow"/>
          <w:lang w:val="ru-RU"/>
        </w:rPr>
        <w:t xml:space="preserve">воздухе, </w:t>
      </w:r>
      <w:r w:rsidRPr="000906E7">
        <w:rPr>
          <w:lang w:val="ru-RU"/>
        </w:rPr>
        <w:t xml:space="preserve">обрушился в колыхающийся коньяк. Вылез он, отфыркиваясь, с раскисшим </w:t>
      </w:r>
      <w:r w:rsidRPr="000906E7">
        <w:rPr>
          <w:lang w:val="ru-RU"/>
        </w:rPr>
        <w:t xml:space="preserve">галстуком, потеряв позолоту с усов и свой </w:t>
      </w:r>
      <w:r w:rsidRPr="000906E7">
        <w:rPr>
          <w:lang w:val="ru-RU"/>
        </w:rPr>
        <w:lastRenderedPageBreak/>
        <w:t xml:space="preserve">бинокль. Примеру </w:t>
      </w:r>
      <w:r w:rsidRPr="000906E7">
        <w:rPr>
          <w:highlight w:val="yellow"/>
          <w:lang w:val="ru-RU"/>
        </w:rPr>
        <w:t xml:space="preserve">Бегемота </w:t>
      </w:r>
      <w:r w:rsidRPr="000906E7">
        <w:rPr>
          <w:lang w:val="ru-RU"/>
        </w:rPr>
        <w:t xml:space="preserve">решилась последовать только </w:t>
      </w:r>
      <w:r w:rsidRPr="000906E7">
        <w:rPr>
          <w:highlight w:val="yellow"/>
          <w:lang w:val="ru-RU"/>
        </w:rPr>
        <w:t xml:space="preserve">одна, </w:t>
      </w:r>
      <w:r w:rsidRPr="000906E7">
        <w:rPr>
          <w:lang w:val="ru-RU"/>
        </w:rPr>
        <w:t xml:space="preserve">та самая затейница-портниха, и ее кавалер, неизвестный молодой мулат. Оба они бросились в коньяк, но тут Коровьев подхватил Маргариту под </w:t>
      </w:r>
      <w:r w:rsidRPr="000906E7">
        <w:rPr>
          <w:highlight w:val="yellow"/>
          <w:lang w:val="ru-RU"/>
        </w:rPr>
        <w:t xml:space="preserve">руку, </w:t>
      </w:r>
      <w:r w:rsidRPr="000906E7">
        <w:rPr>
          <w:lang w:val="ru-RU"/>
        </w:rPr>
        <w:t>и они поки</w:t>
      </w:r>
      <w:r w:rsidRPr="000906E7">
        <w:rPr>
          <w:lang w:val="ru-RU"/>
        </w:rPr>
        <w:t xml:space="preserve">нули купальщиков. </w:t>
      </w:r>
    </w:p>
    <w:p w:rsidR="006F607E" w:rsidRPr="000906E7" w:rsidRDefault="000906E7">
      <w:pPr>
        <w:rPr>
          <w:lang w:val="ru-RU"/>
        </w:rPr>
      </w:pPr>
      <w:r w:rsidRPr="000906E7">
        <w:rPr>
          <w:lang w:val="ru-RU"/>
        </w:rPr>
        <w:t xml:space="preserve">Маргарите показалось, что она пролетела где-то, где видела в громадных каменных прудах </w:t>
      </w:r>
      <w:r w:rsidRPr="000906E7">
        <w:rPr>
          <w:highlight w:val="yellow"/>
          <w:lang w:val="ru-RU"/>
        </w:rPr>
        <w:t xml:space="preserve">горы устриц. </w:t>
      </w:r>
      <w:r w:rsidRPr="000906E7">
        <w:rPr>
          <w:lang w:val="ru-RU"/>
        </w:rPr>
        <w:t xml:space="preserve">Потом она летала над стеклянным полом с </w:t>
      </w:r>
      <w:r w:rsidRPr="000906E7">
        <w:rPr>
          <w:highlight w:val="yellow"/>
          <w:lang w:val="ru-RU"/>
        </w:rPr>
        <w:t xml:space="preserve">горящими </w:t>
      </w:r>
      <w:r w:rsidRPr="000906E7">
        <w:rPr>
          <w:lang w:val="ru-RU"/>
        </w:rPr>
        <w:t xml:space="preserve">под ним адскими топками и мечущимися между ними дьявольскими </w:t>
      </w:r>
      <w:r w:rsidRPr="000906E7">
        <w:rPr>
          <w:highlight w:val="yellow"/>
          <w:lang w:val="ru-RU"/>
        </w:rPr>
        <w:t xml:space="preserve">белыми </w:t>
      </w:r>
      <w:r w:rsidRPr="000906E7">
        <w:rPr>
          <w:lang w:val="ru-RU"/>
        </w:rPr>
        <w:t>поварами. Потом где-</w:t>
      </w:r>
      <w:r w:rsidRPr="000906E7">
        <w:rPr>
          <w:lang w:val="ru-RU"/>
        </w:rPr>
        <w:t xml:space="preserve">то она, уже переставая что-либо соображать, видела темные подвалы, где </w:t>
      </w:r>
      <w:r w:rsidRPr="000906E7">
        <w:rPr>
          <w:highlight w:val="yellow"/>
          <w:lang w:val="ru-RU"/>
        </w:rPr>
        <w:t xml:space="preserve">горели </w:t>
      </w:r>
      <w:r w:rsidRPr="000906E7">
        <w:rPr>
          <w:lang w:val="ru-RU"/>
        </w:rPr>
        <w:t xml:space="preserve">какие-то </w:t>
      </w:r>
      <w:r w:rsidRPr="000906E7">
        <w:rPr>
          <w:highlight w:val="yellow"/>
          <w:lang w:val="ru-RU"/>
        </w:rPr>
        <w:t xml:space="preserve">светильники, </w:t>
      </w:r>
      <w:r w:rsidRPr="000906E7">
        <w:rPr>
          <w:lang w:val="ru-RU"/>
        </w:rPr>
        <w:t xml:space="preserve">где девушки подавали шипящее на раскаленных углях мясо, где пили из </w:t>
      </w:r>
      <w:r w:rsidRPr="000906E7">
        <w:rPr>
          <w:highlight w:val="yellow"/>
          <w:lang w:val="ru-RU"/>
        </w:rPr>
        <w:t xml:space="preserve">больших </w:t>
      </w:r>
      <w:r w:rsidRPr="000906E7">
        <w:rPr>
          <w:lang w:val="ru-RU"/>
        </w:rPr>
        <w:t xml:space="preserve">кружек за ее здоровье. Потом она видела белых </w:t>
      </w:r>
      <w:r w:rsidRPr="000906E7">
        <w:rPr>
          <w:highlight w:val="yellow"/>
          <w:lang w:val="ru-RU"/>
        </w:rPr>
        <w:t xml:space="preserve">медведей, игравших </w:t>
      </w:r>
      <w:r w:rsidRPr="000906E7">
        <w:rPr>
          <w:lang w:val="ru-RU"/>
        </w:rPr>
        <w:t>на гармониках и</w:t>
      </w:r>
      <w:r w:rsidRPr="000906E7">
        <w:rPr>
          <w:lang w:val="ru-RU"/>
        </w:rPr>
        <w:t xml:space="preserve"> </w:t>
      </w:r>
      <w:r w:rsidRPr="000906E7">
        <w:rPr>
          <w:highlight w:val="yellow"/>
          <w:lang w:val="ru-RU"/>
        </w:rPr>
        <w:t xml:space="preserve">пляшущих </w:t>
      </w:r>
      <w:r w:rsidRPr="000906E7">
        <w:rPr>
          <w:lang w:val="ru-RU"/>
        </w:rPr>
        <w:t xml:space="preserve">камаринского на эстраде. Фокусника-саламандру, не сгоравшего в камине... И во второй раз </w:t>
      </w:r>
      <w:r w:rsidRPr="000906E7">
        <w:rPr>
          <w:highlight w:val="yellow"/>
          <w:lang w:val="ru-RU"/>
        </w:rPr>
        <w:t xml:space="preserve">силы </w:t>
      </w:r>
      <w:r w:rsidRPr="000906E7">
        <w:rPr>
          <w:lang w:val="ru-RU"/>
        </w:rPr>
        <w:t xml:space="preserve">ее стали иссякать. </w:t>
      </w:r>
    </w:p>
    <w:p w:rsidR="006F607E" w:rsidRPr="000906E7" w:rsidRDefault="000906E7">
      <w:pPr>
        <w:rPr>
          <w:lang w:val="ru-RU"/>
        </w:rPr>
      </w:pPr>
      <w:r w:rsidRPr="000906E7">
        <w:rPr>
          <w:lang w:val="ru-RU"/>
        </w:rPr>
        <w:t xml:space="preserve">– Последний выход, – прошептал ей озабоченно Коровьев, – и мы </w:t>
      </w:r>
      <w:r w:rsidRPr="000906E7">
        <w:rPr>
          <w:highlight w:val="yellow"/>
          <w:lang w:val="ru-RU"/>
        </w:rPr>
        <w:t xml:space="preserve">свободны. </w:t>
      </w:r>
    </w:p>
    <w:p w:rsidR="006F607E" w:rsidRPr="000906E7" w:rsidRDefault="000906E7">
      <w:pPr>
        <w:rPr>
          <w:lang w:val="ru-RU"/>
        </w:rPr>
      </w:pPr>
      <w:r w:rsidRPr="000906E7">
        <w:rPr>
          <w:lang w:val="ru-RU"/>
        </w:rPr>
        <w:t xml:space="preserve">Она в сопровождении Коровьева опять оказалась в бальном </w:t>
      </w:r>
      <w:r w:rsidRPr="000906E7">
        <w:rPr>
          <w:lang w:val="ru-RU"/>
        </w:rPr>
        <w:t xml:space="preserve">зале, но теперь в нем не танцевали, и гости несметной толпой теснились между </w:t>
      </w:r>
      <w:r w:rsidRPr="000906E7">
        <w:rPr>
          <w:highlight w:val="yellow"/>
          <w:lang w:val="ru-RU"/>
        </w:rPr>
        <w:t xml:space="preserve">колоннами, </w:t>
      </w:r>
      <w:r w:rsidRPr="000906E7">
        <w:rPr>
          <w:lang w:val="ru-RU"/>
        </w:rPr>
        <w:t xml:space="preserve">оставив </w:t>
      </w:r>
      <w:r w:rsidRPr="000906E7">
        <w:rPr>
          <w:highlight w:val="yellow"/>
          <w:lang w:val="ru-RU"/>
        </w:rPr>
        <w:lastRenderedPageBreak/>
        <w:t xml:space="preserve">свободной середину </w:t>
      </w:r>
      <w:r w:rsidRPr="000906E7">
        <w:rPr>
          <w:lang w:val="ru-RU"/>
        </w:rPr>
        <w:t xml:space="preserve">зала. Маргарита не помнила, кто помог ей подняться на возвышение, появившееся посередине этого </w:t>
      </w:r>
      <w:r w:rsidRPr="000906E7">
        <w:rPr>
          <w:highlight w:val="yellow"/>
          <w:lang w:val="ru-RU"/>
        </w:rPr>
        <w:t xml:space="preserve">свободного пространства </w:t>
      </w:r>
      <w:r w:rsidRPr="000906E7">
        <w:rPr>
          <w:lang w:val="ru-RU"/>
        </w:rPr>
        <w:t>зала. Когда она взошла</w:t>
      </w:r>
      <w:r w:rsidRPr="000906E7">
        <w:rPr>
          <w:lang w:val="ru-RU"/>
        </w:rPr>
        <w:t xml:space="preserve"> на него, она, к удивлению своему, услышала, как где-то </w:t>
      </w:r>
      <w:r w:rsidRPr="000906E7">
        <w:rPr>
          <w:highlight w:val="yellow"/>
          <w:lang w:val="ru-RU"/>
        </w:rPr>
        <w:t xml:space="preserve">бьет полночь, </w:t>
      </w:r>
      <w:r w:rsidRPr="000906E7">
        <w:rPr>
          <w:lang w:val="ru-RU"/>
        </w:rPr>
        <w:t xml:space="preserve">которая давным-давно, по ее счету, истекла. С последним ударом неизвестно откуда слышавшихся </w:t>
      </w:r>
      <w:r w:rsidRPr="000906E7">
        <w:rPr>
          <w:highlight w:val="yellow"/>
          <w:lang w:val="ru-RU"/>
        </w:rPr>
        <w:t xml:space="preserve">часов </w:t>
      </w:r>
      <w:r w:rsidRPr="000906E7">
        <w:rPr>
          <w:lang w:val="ru-RU"/>
        </w:rPr>
        <w:t xml:space="preserve">молчание упало на толпы гостей. Тогда Маргарита опять увидела Воланда. Он шел в </w:t>
      </w:r>
      <w:r w:rsidRPr="000906E7">
        <w:rPr>
          <w:highlight w:val="yellow"/>
          <w:lang w:val="ru-RU"/>
        </w:rPr>
        <w:t>окружен</w:t>
      </w:r>
      <w:r w:rsidRPr="000906E7">
        <w:rPr>
          <w:highlight w:val="yellow"/>
          <w:lang w:val="ru-RU"/>
        </w:rPr>
        <w:t xml:space="preserve">ии </w:t>
      </w:r>
      <w:r w:rsidRPr="000906E7">
        <w:rPr>
          <w:lang w:val="ru-RU"/>
        </w:rPr>
        <w:t xml:space="preserve">Абадонны, Азазелло и еще нескольких похожих на Абадонну, </w:t>
      </w:r>
      <w:r w:rsidRPr="000906E7">
        <w:rPr>
          <w:highlight w:val="yellow"/>
          <w:lang w:val="ru-RU"/>
        </w:rPr>
        <w:t xml:space="preserve">черных </w:t>
      </w:r>
      <w:r w:rsidRPr="000906E7">
        <w:rPr>
          <w:lang w:val="ru-RU"/>
        </w:rPr>
        <w:t>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w:t>
      </w:r>
      <w:r w:rsidRPr="000906E7">
        <w:rPr>
          <w:lang w:val="ru-RU"/>
        </w:rPr>
        <w:t xml:space="preserve">оследний </w:t>
      </w:r>
      <w:r w:rsidRPr="000906E7">
        <w:rPr>
          <w:highlight w:val="yellow"/>
          <w:lang w:val="ru-RU"/>
        </w:rPr>
        <w:t xml:space="preserve">великий </w:t>
      </w:r>
      <w:r w:rsidRPr="000906E7">
        <w:rPr>
          <w:lang w:val="ru-RU"/>
        </w:rPr>
        <w:t xml:space="preserve">выход на </w:t>
      </w:r>
      <w:r w:rsidRPr="000906E7">
        <w:rPr>
          <w:highlight w:val="yellow"/>
          <w:lang w:val="ru-RU"/>
        </w:rPr>
        <w:t xml:space="preserve">балу </w:t>
      </w:r>
      <w:r w:rsidRPr="000906E7">
        <w:rPr>
          <w:lang w:val="ru-RU"/>
        </w:rPr>
        <w:t xml:space="preserve">как раз в том самом виде, в каком был в </w:t>
      </w:r>
      <w:r w:rsidRPr="000906E7">
        <w:rPr>
          <w:highlight w:val="yellow"/>
          <w:lang w:val="ru-RU"/>
        </w:rPr>
        <w:t xml:space="preserve">спальне. </w:t>
      </w:r>
      <w:r w:rsidRPr="000906E7">
        <w:rPr>
          <w:lang w:val="ru-RU"/>
        </w:rPr>
        <w:t xml:space="preserve">Все та же грязная заплатанная сорочка висела на его плечах, </w:t>
      </w:r>
      <w:r w:rsidRPr="000906E7">
        <w:rPr>
          <w:highlight w:val="yellow"/>
          <w:lang w:val="ru-RU"/>
        </w:rPr>
        <w:t xml:space="preserve">ноги </w:t>
      </w:r>
      <w:r w:rsidRPr="000906E7">
        <w:rPr>
          <w:lang w:val="ru-RU"/>
        </w:rPr>
        <w:t xml:space="preserve">были в стоптанных ночных </w:t>
      </w:r>
      <w:r w:rsidRPr="000906E7">
        <w:rPr>
          <w:highlight w:val="yellow"/>
          <w:lang w:val="ru-RU"/>
        </w:rPr>
        <w:t xml:space="preserve">туфлях. </w:t>
      </w:r>
      <w:r w:rsidRPr="000906E7">
        <w:rPr>
          <w:lang w:val="ru-RU"/>
        </w:rPr>
        <w:t xml:space="preserve">Воланд был со </w:t>
      </w:r>
      <w:r w:rsidRPr="000906E7">
        <w:rPr>
          <w:highlight w:val="yellow"/>
          <w:lang w:val="ru-RU"/>
        </w:rPr>
        <w:t xml:space="preserve">шпагой, </w:t>
      </w:r>
      <w:r w:rsidRPr="000906E7">
        <w:rPr>
          <w:lang w:val="ru-RU"/>
        </w:rPr>
        <w:t xml:space="preserve">но этой обнаженной </w:t>
      </w:r>
      <w:r w:rsidRPr="000906E7">
        <w:rPr>
          <w:highlight w:val="yellow"/>
          <w:lang w:val="ru-RU"/>
        </w:rPr>
        <w:t xml:space="preserve">шпагой </w:t>
      </w:r>
      <w:r w:rsidRPr="000906E7">
        <w:rPr>
          <w:lang w:val="ru-RU"/>
        </w:rPr>
        <w:t>он пользовался как тростью, оп</w:t>
      </w:r>
      <w:r w:rsidRPr="000906E7">
        <w:rPr>
          <w:lang w:val="ru-RU"/>
        </w:rPr>
        <w:t xml:space="preserve">ираясь на нее. Прихрамывая, Воланд остановился возле своего возвышения, и сейчас же Азазелло оказался перед ним с </w:t>
      </w:r>
      <w:r w:rsidRPr="000906E7">
        <w:rPr>
          <w:highlight w:val="yellow"/>
          <w:lang w:val="ru-RU"/>
        </w:rPr>
        <w:t xml:space="preserve">блюдом </w:t>
      </w:r>
      <w:r w:rsidRPr="000906E7">
        <w:rPr>
          <w:lang w:val="ru-RU"/>
        </w:rPr>
        <w:t xml:space="preserve">в </w:t>
      </w:r>
      <w:r w:rsidRPr="000906E7">
        <w:rPr>
          <w:highlight w:val="yellow"/>
          <w:lang w:val="ru-RU"/>
        </w:rPr>
        <w:t xml:space="preserve">руках, </w:t>
      </w:r>
      <w:r w:rsidRPr="000906E7">
        <w:rPr>
          <w:lang w:val="ru-RU"/>
        </w:rPr>
        <w:t xml:space="preserve">и на этом </w:t>
      </w:r>
      <w:r w:rsidRPr="000906E7">
        <w:rPr>
          <w:highlight w:val="yellow"/>
          <w:lang w:val="ru-RU"/>
        </w:rPr>
        <w:t xml:space="preserve">блюде </w:t>
      </w:r>
      <w:r w:rsidRPr="000906E7">
        <w:rPr>
          <w:lang w:val="ru-RU"/>
        </w:rPr>
        <w:t xml:space="preserve">Маргарита увидела отрезанную </w:t>
      </w:r>
      <w:r w:rsidRPr="000906E7">
        <w:rPr>
          <w:highlight w:val="yellow"/>
          <w:lang w:val="ru-RU"/>
        </w:rPr>
        <w:t xml:space="preserve">голову человека </w:t>
      </w:r>
      <w:r w:rsidRPr="000906E7">
        <w:rPr>
          <w:lang w:val="ru-RU"/>
        </w:rPr>
        <w:t xml:space="preserve">с выбитыми передними </w:t>
      </w:r>
      <w:r w:rsidRPr="000906E7">
        <w:rPr>
          <w:highlight w:val="yellow"/>
          <w:lang w:val="ru-RU"/>
        </w:rPr>
        <w:t xml:space="preserve">зубами. </w:t>
      </w:r>
      <w:r w:rsidRPr="000906E7">
        <w:rPr>
          <w:lang w:val="ru-RU"/>
        </w:rPr>
        <w:t xml:space="preserve">Продолжала стоять полнейшая тишина, </w:t>
      </w:r>
      <w:r w:rsidRPr="000906E7">
        <w:rPr>
          <w:lang w:val="ru-RU"/>
        </w:rPr>
        <w:t xml:space="preserve">и ее прервал только </w:t>
      </w:r>
      <w:r w:rsidRPr="000906E7">
        <w:rPr>
          <w:lang w:val="ru-RU"/>
        </w:rPr>
        <w:lastRenderedPageBreak/>
        <w:t xml:space="preserve">один раз далеко послышавшийся, непонятный в этих условиях звонок, как бывает с парадного хода. </w:t>
      </w:r>
    </w:p>
    <w:p w:rsidR="006F607E" w:rsidRPr="000906E7" w:rsidRDefault="000906E7">
      <w:pPr>
        <w:rPr>
          <w:lang w:val="ru-RU"/>
        </w:rPr>
      </w:pPr>
      <w:r w:rsidRPr="000906E7">
        <w:rPr>
          <w:lang w:val="ru-RU"/>
        </w:rPr>
        <w:t xml:space="preserve">– Михаил Александрович, – негромко обратился Воланд к </w:t>
      </w:r>
      <w:r w:rsidRPr="000906E7">
        <w:rPr>
          <w:highlight w:val="yellow"/>
          <w:lang w:val="ru-RU"/>
        </w:rPr>
        <w:t xml:space="preserve">голове, </w:t>
      </w:r>
      <w:r w:rsidRPr="000906E7">
        <w:rPr>
          <w:lang w:val="ru-RU"/>
        </w:rPr>
        <w:t xml:space="preserve">и тогда веки убитого приподнялись, и на </w:t>
      </w:r>
      <w:r w:rsidRPr="000906E7">
        <w:rPr>
          <w:highlight w:val="yellow"/>
          <w:lang w:val="ru-RU"/>
        </w:rPr>
        <w:t xml:space="preserve">мертвом лице </w:t>
      </w:r>
      <w:r w:rsidRPr="000906E7">
        <w:rPr>
          <w:lang w:val="ru-RU"/>
        </w:rPr>
        <w:t>Маргарита, содрогнувшись,</w:t>
      </w:r>
      <w:r w:rsidRPr="000906E7">
        <w:rPr>
          <w:lang w:val="ru-RU"/>
        </w:rPr>
        <w:t xml:space="preserve"> увидела </w:t>
      </w:r>
      <w:r w:rsidRPr="000906E7">
        <w:rPr>
          <w:highlight w:val="yellow"/>
          <w:lang w:val="ru-RU"/>
        </w:rPr>
        <w:t xml:space="preserve">живые, </w:t>
      </w:r>
      <w:r w:rsidRPr="000906E7">
        <w:rPr>
          <w:lang w:val="ru-RU"/>
        </w:rPr>
        <w:t xml:space="preserve">полные мысли и страдания </w:t>
      </w:r>
      <w:r w:rsidRPr="000906E7">
        <w:rPr>
          <w:highlight w:val="yellow"/>
          <w:lang w:val="ru-RU"/>
        </w:rPr>
        <w:t xml:space="preserve">глаза. </w:t>
      </w:r>
      <w:r w:rsidRPr="000906E7">
        <w:rPr>
          <w:lang w:val="ru-RU"/>
        </w:rPr>
        <w:t xml:space="preserve">– Все сбылось, не правда ли? – продолжал Воланд, глядя в </w:t>
      </w:r>
      <w:r w:rsidRPr="000906E7">
        <w:rPr>
          <w:highlight w:val="yellow"/>
          <w:lang w:val="ru-RU"/>
        </w:rPr>
        <w:t xml:space="preserve">глаза головы, </w:t>
      </w:r>
      <w:r w:rsidRPr="000906E7">
        <w:rPr>
          <w:lang w:val="ru-RU"/>
        </w:rPr>
        <w:t xml:space="preserve">– </w:t>
      </w:r>
      <w:r w:rsidRPr="000906E7">
        <w:rPr>
          <w:highlight w:val="yellow"/>
          <w:lang w:val="ru-RU"/>
        </w:rPr>
        <w:t xml:space="preserve">голова </w:t>
      </w:r>
      <w:r w:rsidRPr="000906E7">
        <w:rPr>
          <w:lang w:val="ru-RU"/>
        </w:rPr>
        <w:t xml:space="preserve">отрезана </w:t>
      </w:r>
      <w:r w:rsidRPr="000906E7">
        <w:rPr>
          <w:highlight w:val="yellow"/>
          <w:lang w:val="ru-RU"/>
        </w:rPr>
        <w:t xml:space="preserve">женщиной, </w:t>
      </w:r>
      <w:r w:rsidRPr="000906E7">
        <w:rPr>
          <w:lang w:val="ru-RU"/>
        </w:rPr>
        <w:t xml:space="preserve">заседание не состоялось, и живу я в вашей квартире. Это – факт. А факт – самая упрямая в </w:t>
      </w:r>
      <w:r w:rsidRPr="000906E7">
        <w:rPr>
          <w:highlight w:val="yellow"/>
          <w:lang w:val="ru-RU"/>
        </w:rPr>
        <w:t xml:space="preserve">мире </w:t>
      </w:r>
      <w:r w:rsidRPr="000906E7">
        <w:rPr>
          <w:lang w:val="ru-RU"/>
        </w:rPr>
        <w:t>вещь. Но теперь</w:t>
      </w:r>
      <w:r w:rsidRPr="000906E7">
        <w:rPr>
          <w:lang w:val="ru-RU"/>
        </w:rPr>
        <w:t xml:space="preserve"> нас интересует дальнейшее, а не этот уже свершившийся факт. Вы всегда были горячим </w:t>
      </w:r>
      <w:r w:rsidRPr="000906E7">
        <w:rPr>
          <w:highlight w:val="yellow"/>
          <w:lang w:val="ru-RU"/>
        </w:rPr>
        <w:t xml:space="preserve">проповедником </w:t>
      </w:r>
      <w:r w:rsidRPr="000906E7">
        <w:rPr>
          <w:lang w:val="ru-RU"/>
        </w:rPr>
        <w:t xml:space="preserve">той теории, что по отрезании </w:t>
      </w:r>
      <w:r w:rsidRPr="000906E7">
        <w:rPr>
          <w:highlight w:val="yellow"/>
          <w:lang w:val="ru-RU"/>
        </w:rPr>
        <w:t xml:space="preserve">головы жизнь </w:t>
      </w:r>
      <w:r w:rsidRPr="000906E7">
        <w:rPr>
          <w:lang w:val="ru-RU"/>
        </w:rPr>
        <w:t xml:space="preserve">в </w:t>
      </w:r>
      <w:r w:rsidRPr="000906E7">
        <w:rPr>
          <w:highlight w:val="yellow"/>
          <w:lang w:val="ru-RU"/>
        </w:rPr>
        <w:t xml:space="preserve">человеке </w:t>
      </w:r>
      <w:r w:rsidRPr="000906E7">
        <w:rPr>
          <w:lang w:val="ru-RU"/>
        </w:rPr>
        <w:t xml:space="preserve">прекращается, он превращается в золу и уходит в небытие. Мне приятно сообщить вам, в присутствии моих </w:t>
      </w:r>
      <w:r w:rsidRPr="000906E7">
        <w:rPr>
          <w:lang w:val="ru-RU"/>
        </w:rPr>
        <w:t xml:space="preserve">гостей, хотя они и служат доказательством совсем другой теории, о том, что ваша теория и солидна и остроумна. Впрочем, ведь все теории стоят </w:t>
      </w:r>
      <w:r w:rsidRPr="000906E7">
        <w:rPr>
          <w:highlight w:val="yellow"/>
          <w:lang w:val="ru-RU"/>
        </w:rPr>
        <w:t xml:space="preserve">одна </w:t>
      </w:r>
      <w:r w:rsidRPr="000906E7">
        <w:rPr>
          <w:lang w:val="ru-RU"/>
        </w:rPr>
        <w:t xml:space="preserve">другой. Есть среди них и такая, согласно которой каждому будет дано по его </w:t>
      </w:r>
      <w:r w:rsidRPr="000906E7">
        <w:rPr>
          <w:highlight w:val="yellow"/>
          <w:lang w:val="ru-RU"/>
        </w:rPr>
        <w:t xml:space="preserve">вере. </w:t>
      </w:r>
      <w:r w:rsidRPr="000906E7">
        <w:rPr>
          <w:lang w:val="ru-RU"/>
        </w:rPr>
        <w:t>Да сбудется же это! Вы уходит</w:t>
      </w:r>
      <w:r w:rsidRPr="000906E7">
        <w:rPr>
          <w:lang w:val="ru-RU"/>
        </w:rPr>
        <w:t xml:space="preserve">е в небытие, а мне радостно будет из </w:t>
      </w:r>
      <w:r w:rsidRPr="000906E7">
        <w:rPr>
          <w:highlight w:val="yellow"/>
          <w:lang w:val="ru-RU"/>
        </w:rPr>
        <w:t xml:space="preserve">чаши, </w:t>
      </w:r>
      <w:r w:rsidRPr="000906E7">
        <w:rPr>
          <w:lang w:val="ru-RU"/>
        </w:rPr>
        <w:t xml:space="preserve">в которую вы превращаетесь, выпить за бытие. – Воланд поднял </w:t>
      </w:r>
      <w:r w:rsidRPr="000906E7">
        <w:rPr>
          <w:highlight w:val="yellow"/>
          <w:lang w:val="ru-RU"/>
        </w:rPr>
        <w:t xml:space="preserve">шпагу. </w:t>
      </w:r>
      <w:r w:rsidRPr="000906E7">
        <w:rPr>
          <w:lang w:val="ru-RU"/>
        </w:rPr>
        <w:t xml:space="preserve">Тут же </w:t>
      </w:r>
      <w:r w:rsidRPr="000906E7">
        <w:rPr>
          <w:highlight w:val="yellow"/>
          <w:lang w:val="ru-RU"/>
        </w:rPr>
        <w:t xml:space="preserve">покровы головы </w:t>
      </w:r>
      <w:r w:rsidRPr="000906E7">
        <w:rPr>
          <w:lang w:val="ru-RU"/>
        </w:rPr>
        <w:t xml:space="preserve">потемнели и съежились, потом отвалились </w:t>
      </w:r>
      <w:r w:rsidRPr="000906E7">
        <w:rPr>
          <w:lang w:val="ru-RU"/>
        </w:rPr>
        <w:lastRenderedPageBreak/>
        <w:t xml:space="preserve">кусками, </w:t>
      </w:r>
      <w:r w:rsidRPr="000906E7">
        <w:rPr>
          <w:highlight w:val="yellow"/>
          <w:lang w:val="ru-RU"/>
        </w:rPr>
        <w:t xml:space="preserve">глаза </w:t>
      </w:r>
      <w:r w:rsidRPr="000906E7">
        <w:rPr>
          <w:lang w:val="ru-RU"/>
        </w:rPr>
        <w:t xml:space="preserve">исчезли, и вскоре Маргарита увидела на </w:t>
      </w:r>
      <w:r w:rsidRPr="000906E7">
        <w:rPr>
          <w:highlight w:val="yellow"/>
          <w:lang w:val="ru-RU"/>
        </w:rPr>
        <w:t xml:space="preserve">блюде </w:t>
      </w:r>
      <w:r w:rsidRPr="000906E7">
        <w:rPr>
          <w:lang w:val="ru-RU"/>
        </w:rPr>
        <w:t xml:space="preserve">желтоватый, с </w:t>
      </w:r>
      <w:r w:rsidRPr="000906E7">
        <w:rPr>
          <w:highlight w:val="yellow"/>
          <w:lang w:val="ru-RU"/>
        </w:rPr>
        <w:t>изумрудны</w:t>
      </w:r>
      <w:r w:rsidRPr="000906E7">
        <w:rPr>
          <w:highlight w:val="yellow"/>
          <w:lang w:val="ru-RU"/>
        </w:rPr>
        <w:t xml:space="preserve">ми глазами </w:t>
      </w:r>
      <w:r w:rsidRPr="000906E7">
        <w:rPr>
          <w:lang w:val="ru-RU"/>
        </w:rPr>
        <w:t xml:space="preserve">и жемчужными </w:t>
      </w:r>
      <w:r w:rsidRPr="000906E7">
        <w:rPr>
          <w:highlight w:val="yellow"/>
          <w:lang w:val="ru-RU"/>
        </w:rPr>
        <w:t xml:space="preserve">зубами, </w:t>
      </w:r>
      <w:r w:rsidRPr="000906E7">
        <w:rPr>
          <w:lang w:val="ru-RU"/>
        </w:rPr>
        <w:t xml:space="preserve">на </w:t>
      </w:r>
      <w:r w:rsidRPr="000906E7">
        <w:rPr>
          <w:highlight w:val="yellow"/>
          <w:lang w:val="ru-RU"/>
        </w:rPr>
        <w:t xml:space="preserve">золотой ноге, череп. </w:t>
      </w:r>
      <w:r w:rsidRPr="000906E7">
        <w:rPr>
          <w:lang w:val="ru-RU"/>
        </w:rPr>
        <w:t xml:space="preserve">Крышка </w:t>
      </w:r>
      <w:r w:rsidRPr="000906E7">
        <w:rPr>
          <w:highlight w:val="yellow"/>
          <w:lang w:val="ru-RU"/>
        </w:rPr>
        <w:t xml:space="preserve">черепа </w:t>
      </w:r>
      <w:r w:rsidRPr="000906E7">
        <w:rPr>
          <w:lang w:val="ru-RU"/>
        </w:rPr>
        <w:t xml:space="preserve">откинулась на шарнире. </w:t>
      </w:r>
    </w:p>
    <w:p w:rsidR="006F607E" w:rsidRPr="000906E7" w:rsidRDefault="000906E7">
      <w:pPr>
        <w:rPr>
          <w:lang w:val="ru-RU"/>
        </w:rPr>
      </w:pPr>
      <w:r w:rsidRPr="000906E7">
        <w:rPr>
          <w:lang w:val="ru-RU"/>
        </w:rPr>
        <w:t xml:space="preserve">– Сию секунду, мессир, – сказал Коровьев, заметив вопросительный </w:t>
      </w:r>
      <w:r w:rsidRPr="000906E7">
        <w:rPr>
          <w:highlight w:val="yellow"/>
          <w:lang w:val="ru-RU"/>
        </w:rPr>
        <w:t xml:space="preserve">взгляд </w:t>
      </w:r>
      <w:r w:rsidRPr="000906E7">
        <w:rPr>
          <w:lang w:val="ru-RU"/>
        </w:rPr>
        <w:t>Воланда, – он предстанет перед вами. Я слышу в этой гробовой тишине, как скрипят его лакир</w:t>
      </w:r>
      <w:r w:rsidRPr="000906E7">
        <w:rPr>
          <w:lang w:val="ru-RU"/>
        </w:rPr>
        <w:t xml:space="preserve">ованные </w:t>
      </w:r>
      <w:r w:rsidRPr="000906E7">
        <w:rPr>
          <w:highlight w:val="yellow"/>
          <w:lang w:val="ru-RU"/>
        </w:rPr>
        <w:t xml:space="preserve">туфли </w:t>
      </w:r>
      <w:r w:rsidRPr="000906E7">
        <w:rPr>
          <w:lang w:val="ru-RU"/>
        </w:rPr>
        <w:t xml:space="preserve">и как звенит </w:t>
      </w:r>
      <w:r w:rsidRPr="000906E7">
        <w:rPr>
          <w:highlight w:val="yellow"/>
          <w:lang w:val="ru-RU"/>
        </w:rPr>
        <w:t xml:space="preserve">бокал, </w:t>
      </w:r>
      <w:r w:rsidRPr="000906E7">
        <w:rPr>
          <w:lang w:val="ru-RU"/>
        </w:rPr>
        <w:t xml:space="preserve">который он поставил на </w:t>
      </w:r>
      <w:r w:rsidRPr="000906E7">
        <w:rPr>
          <w:highlight w:val="yellow"/>
          <w:lang w:val="ru-RU"/>
        </w:rPr>
        <w:t xml:space="preserve">стол, </w:t>
      </w:r>
      <w:r w:rsidRPr="000906E7">
        <w:rPr>
          <w:lang w:val="ru-RU"/>
        </w:rPr>
        <w:t xml:space="preserve">последний раз в этой </w:t>
      </w:r>
      <w:r w:rsidRPr="000906E7">
        <w:rPr>
          <w:highlight w:val="yellow"/>
          <w:lang w:val="ru-RU"/>
        </w:rPr>
        <w:t xml:space="preserve">жизни </w:t>
      </w:r>
      <w:r w:rsidRPr="000906E7">
        <w:rPr>
          <w:lang w:val="ru-RU"/>
        </w:rPr>
        <w:t xml:space="preserve">выпив шампанское. Да вот и он. </w:t>
      </w:r>
    </w:p>
    <w:p w:rsidR="006F607E" w:rsidRPr="000906E7" w:rsidRDefault="000906E7">
      <w:pPr>
        <w:rPr>
          <w:lang w:val="ru-RU"/>
        </w:rPr>
      </w:pPr>
      <w:r w:rsidRPr="000906E7">
        <w:rPr>
          <w:lang w:val="ru-RU"/>
        </w:rPr>
        <w:t xml:space="preserve">Направляясь к Воланду, вступал в зал </w:t>
      </w:r>
      <w:r w:rsidRPr="000906E7">
        <w:rPr>
          <w:highlight w:val="yellow"/>
          <w:lang w:val="ru-RU"/>
        </w:rPr>
        <w:t xml:space="preserve">новый </w:t>
      </w:r>
      <w:r w:rsidRPr="000906E7">
        <w:rPr>
          <w:lang w:val="ru-RU"/>
        </w:rPr>
        <w:t>одинокий гость. Внешне он ничем не отличался от многочисленных остальных гостей-мужчин, кро</w:t>
      </w:r>
      <w:r w:rsidRPr="000906E7">
        <w:rPr>
          <w:lang w:val="ru-RU"/>
        </w:rPr>
        <w:t xml:space="preserve">ме </w:t>
      </w:r>
      <w:r w:rsidRPr="000906E7">
        <w:rPr>
          <w:highlight w:val="yellow"/>
          <w:lang w:val="ru-RU"/>
        </w:rPr>
        <w:t xml:space="preserve">одного: </w:t>
      </w:r>
      <w:r w:rsidRPr="000906E7">
        <w:rPr>
          <w:lang w:val="ru-RU"/>
        </w:rPr>
        <w:t xml:space="preserve">гостя буквально шатало от волнения, что было видно даже издали. На его щеках </w:t>
      </w:r>
      <w:r w:rsidRPr="000906E7">
        <w:rPr>
          <w:highlight w:val="yellow"/>
          <w:lang w:val="ru-RU"/>
        </w:rPr>
        <w:t xml:space="preserve">горели пятна, </w:t>
      </w:r>
      <w:r w:rsidRPr="000906E7">
        <w:rPr>
          <w:lang w:val="ru-RU"/>
        </w:rPr>
        <w:t xml:space="preserve">и </w:t>
      </w:r>
      <w:r w:rsidRPr="000906E7">
        <w:rPr>
          <w:highlight w:val="yellow"/>
          <w:lang w:val="ru-RU"/>
        </w:rPr>
        <w:t xml:space="preserve">глаза </w:t>
      </w:r>
      <w:r w:rsidRPr="000906E7">
        <w:rPr>
          <w:lang w:val="ru-RU"/>
        </w:rPr>
        <w:t xml:space="preserve">бегали в полной тревоге. Гость был ошарашен, и это было вполне естественно: его поразило все, и главным </w:t>
      </w:r>
      <w:r w:rsidRPr="000906E7">
        <w:rPr>
          <w:highlight w:val="yellow"/>
          <w:lang w:val="ru-RU"/>
        </w:rPr>
        <w:t xml:space="preserve">образом, </w:t>
      </w:r>
      <w:r w:rsidRPr="000906E7">
        <w:rPr>
          <w:lang w:val="ru-RU"/>
        </w:rPr>
        <w:t xml:space="preserve">конечно, наряд Воланда. </w:t>
      </w:r>
    </w:p>
    <w:p w:rsidR="006F607E" w:rsidRPr="000906E7" w:rsidRDefault="000906E7">
      <w:pPr>
        <w:rPr>
          <w:lang w:val="ru-RU"/>
        </w:rPr>
      </w:pPr>
      <w:r w:rsidRPr="000906E7">
        <w:rPr>
          <w:lang w:val="ru-RU"/>
        </w:rPr>
        <w:t>Однако в</w:t>
      </w:r>
      <w:r w:rsidRPr="000906E7">
        <w:rPr>
          <w:lang w:val="ru-RU"/>
        </w:rPr>
        <w:t xml:space="preserve">стречен был гость отменно ласково. </w:t>
      </w:r>
    </w:p>
    <w:p w:rsidR="006F607E" w:rsidRPr="000906E7" w:rsidRDefault="000906E7">
      <w:pPr>
        <w:rPr>
          <w:lang w:val="ru-RU"/>
        </w:rPr>
      </w:pPr>
      <w:r w:rsidRPr="000906E7">
        <w:rPr>
          <w:lang w:val="ru-RU"/>
        </w:rPr>
        <w:t xml:space="preserve">– А, милейший </w:t>
      </w:r>
      <w:r w:rsidRPr="000906E7">
        <w:rPr>
          <w:highlight w:val="yellow"/>
          <w:lang w:val="ru-RU"/>
        </w:rPr>
        <w:t xml:space="preserve">барон </w:t>
      </w:r>
      <w:r w:rsidRPr="000906E7">
        <w:rPr>
          <w:lang w:val="ru-RU"/>
        </w:rPr>
        <w:t xml:space="preserve">Майгель, – приветливо улыбаясь, обратился Воланд к гостю, у которого </w:t>
      </w:r>
      <w:r w:rsidRPr="000906E7">
        <w:rPr>
          <w:highlight w:val="yellow"/>
          <w:lang w:val="ru-RU"/>
        </w:rPr>
        <w:t xml:space="preserve">глаза </w:t>
      </w:r>
      <w:r w:rsidRPr="000906E7">
        <w:rPr>
          <w:lang w:val="ru-RU"/>
        </w:rPr>
        <w:t xml:space="preserve">вылезали на лоб, – я счастлив рекомендовать вам, – обратился Воланд к </w:t>
      </w:r>
      <w:r w:rsidRPr="000906E7">
        <w:rPr>
          <w:lang w:val="ru-RU"/>
        </w:rPr>
        <w:lastRenderedPageBreak/>
        <w:t xml:space="preserve">гостям, – почтеннейшего </w:t>
      </w:r>
      <w:r w:rsidRPr="000906E7">
        <w:rPr>
          <w:highlight w:val="yellow"/>
          <w:lang w:val="ru-RU"/>
        </w:rPr>
        <w:t xml:space="preserve">барона </w:t>
      </w:r>
      <w:r w:rsidRPr="000906E7">
        <w:rPr>
          <w:lang w:val="ru-RU"/>
        </w:rPr>
        <w:t>Майгеля, служащего зрели</w:t>
      </w:r>
      <w:r w:rsidRPr="000906E7">
        <w:rPr>
          <w:lang w:val="ru-RU"/>
        </w:rPr>
        <w:t xml:space="preserve">щной комиссии в должности ознакомителя иностранцев с достопримечательностями столицы. </w:t>
      </w:r>
    </w:p>
    <w:p w:rsidR="006F607E" w:rsidRPr="000906E7" w:rsidRDefault="000906E7">
      <w:pPr>
        <w:rPr>
          <w:lang w:val="ru-RU"/>
        </w:rPr>
      </w:pPr>
      <w:r w:rsidRPr="000906E7">
        <w:rPr>
          <w:lang w:val="ru-RU"/>
        </w:rPr>
        <w:t xml:space="preserve">Тут Маргарита замерла, потому что узнала вдруг этого Майгеля. Он несколько раз попадался ей в </w:t>
      </w:r>
      <w:r w:rsidRPr="000906E7">
        <w:rPr>
          <w:highlight w:val="yellow"/>
          <w:lang w:val="ru-RU"/>
        </w:rPr>
        <w:t xml:space="preserve">театрах </w:t>
      </w:r>
      <w:r w:rsidRPr="000906E7">
        <w:rPr>
          <w:lang w:val="ru-RU"/>
        </w:rPr>
        <w:t xml:space="preserve">Москвы и в </w:t>
      </w:r>
      <w:r w:rsidRPr="000906E7">
        <w:rPr>
          <w:highlight w:val="yellow"/>
          <w:lang w:val="ru-RU"/>
        </w:rPr>
        <w:t xml:space="preserve">ресторанах. </w:t>
      </w:r>
      <w:r w:rsidRPr="000906E7">
        <w:rPr>
          <w:lang w:val="ru-RU"/>
        </w:rPr>
        <w:t>«Позвольте... – подумала Маргарита, – он, ст</w:t>
      </w:r>
      <w:r w:rsidRPr="000906E7">
        <w:rPr>
          <w:lang w:val="ru-RU"/>
        </w:rPr>
        <w:t xml:space="preserve">ало быть, что ли, тоже умер?» Но дело тут же разъяснилось. </w:t>
      </w:r>
    </w:p>
    <w:p w:rsidR="006F607E" w:rsidRPr="000906E7" w:rsidRDefault="000906E7">
      <w:pPr>
        <w:rPr>
          <w:lang w:val="ru-RU"/>
        </w:rPr>
      </w:pPr>
      <w:r w:rsidRPr="000906E7">
        <w:rPr>
          <w:lang w:val="ru-RU"/>
        </w:rPr>
        <w:t xml:space="preserve">– Милый </w:t>
      </w:r>
      <w:r w:rsidRPr="000906E7">
        <w:rPr>
          <w:highlight w:val="yellow"/>
          <w:lang w:val="ru-RU"/>
        </w:rPr>
        <w:t xml:space="preserve">барон, </w:t>
      </w:r>
      <w:r w:rsidRPr="000906E7">
        <w:rPr>
          <w:lang w:val="ru-RU"/>
        </w:rPr>
        <w:t>–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w:t>
      </w:r>
      <w:r w:rsidRPr="000906E7">
        <w:rPr>
          <w:lang w:val="ru-RU"/>
        </w:rPr>
        <w:t xml:space="preserve">знакомлению с достопримечательностями. Само собою разумеется, что я был счастлив пригласить его к себе. </w:t>
      </w:r>
    </w:p>
    <w:p w:rsidR="006F607E" w:rsidRPr="000906E7" w:rsidRDefault="000906E7">
      <w:pPr>
        <w:rPr>
          <w:lang w:val="ru-RU"/>
        </w:rPr>
      </w:pPr>
      <w:r w:rsidRPr="000906E7">
        <w:rPr>
          <w:lang w:val="ru-RU"/>
        </w:rPr>
        <w:t xml:space="preserve">В это </w:t>
      </w:r>
      <w:r w:rsidRPr="000906E7">
        <w:rPr>
          <w:highlight w:val="yellow"/>
          <w:lang w:val="ru-RU"/>
        </w:rPr>
        <w:t xml:space="preserve">время </w:t>
      </w:r>
      <w:r w:rsidRPr="000906E7">
        <w:rPr>
          <w:lang w:val="ru-RU"/>
        </w:rPr>
        <w:t xml:space="preserve">Маргарита видела, как Азазелло передал </w:t>
      </w:r>
      <w:r w:rsidRPr="000906E7">
        <w:rPr>
          <w:highlight w:val="yellow"/>
          <w:lang w:val="ru-RU"/>
        </w:rPr>
        <w:t xml:space="preserve">блюдо </w:t>
      </w:r>
      <w:r w:rsidRPr="000906E7">
        <w:rPr>
          <w:lang w:val="ru-RU"/>
        </w:rPr>
        <w:t xml:space="preserve">с </w:t>
      </w:r>
      <w:r w:rsidRPr="000906E7">
        <w:rPr>
          <w:highlight w:val="yellow"/>
          <w:lang w:val="ru-RU"/>
        </w:rPr>
        <w:t xml:space="preserve">черепом </w:t>
      </w:r>
      <w:r w:rsidRPr="000906E7">
        <w:rPr>
          <w:lang w:val="ru-RU"/>
        </w:rPr>
        <w:t xml:space="preserve">Коровьеву. </w:t>
      </w:r>
    </w:p>
    <w:p w:rsidR="006F607E" w:rsidRPr="000906E7" w:rsidRDefault="000906E7">
      <w:pPr>
        <w:rPr>
          <w:lang w:val="ru-RU"/>
        </w:rPr>
      </w:pPr>
      <w:r w:rsidRPr="000906E7">
        <w:rPr>
          <w:lang w:val="ru-RU"/>
        </w:rPr>
        <w:t xml:space="preserve">– Да, кстати, </w:t>
      </w:r>
      <w:r w:rsidRPr="000906E7">
        <w:rPr>
          <w:highlight w:val="yellow"/>
          <w:lang w:val="ru-RU"/>
        </w:rPr>
        <w:t xml:space="preserve">барон, </w:t>
      </w:r>
      <w:r w:rsidRPr="000906E7">
        <w:rPr>
          <w:lang w:val="ru-RU"/>
        </w:rPr>
        <w:t>– вдруг интимно понизив голос, проговорил Воланд, –</w:t>
      </w:r>
      <w:r w:rsidRPr="000906E7">
        <w:rPr>
          <w:lang w:val="ru-RU"/>
        </w:rPr>
        <w:t xml:space="preserve"> разнеслись </w:t>
      </w:r>
      <w:r w:rsidRPr="000906E7">
        <w:rPr>
          <w:highlight w:val="yellow"/>
          <w:lang w:val="ru-RU"/>
        </w:rPr>
        <w:t xml:space="preserve">слухи </w:t>
      </w:r>
      <w:r w:rsidRPr="000906E7">
        <w:rPr>
          <w:lang w:val="ru-RU"/>
        </w:rPr>
        <w:t xml:space="preserve">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w:t>
      </w:r>
      <w:r w:rsidRPr="000906E7">
        <w:rPr>
          <w:highlight w:val="yellow"/>
          <w:lang w:val="ru-RU"/>
        </w:rPr>
        <w:t xml:space="preserve">злые языки </w:t>
      </w:r>
      <w:r w:rsidRPr="000906E7">
        <w:rPr>
          <w:lang w:val="ru-RU"/>
        </w:rPr>
        <w:t xml:space="preserve">уже уронили </w:t>
      </w:r>
      <w:r w:rsidRPr="000906E7">
        <w:rPr>
          <w:highlight w:val="yellow"/>
          <w:lang w:val="ru-RU"/>
        </w:rPr>
        <w:t xml:space="preserve">слово </w:t>
      </w:r>
      <w:r w:rsidRPr="000906E7">
        <w:rPr>
          <w:lang w:val="ru-RU"/>
        </w:rPr>
        <w:t xml:space="preserve">– наушник и шпион. И еще </w:t>
      </w:r>
      <w:r w:rsidRPr="000906E7">
        <w:rPr>
          <w:lang w:val="ru-RU"/>
        </w:rPr>
        <w:lastRenderedPageBreak/>
        <w:t>более того, есть предпо</w:t>
      </w:r>
      <w:r w:rsidRPr="000906E7">
        <w:rPr>
          <w:lang w:val="ru-RU"/>
        </w:rPr>
        <w:t xml:space="preserve">ложение, что это приведет вас к печальному </w:t>
      </w:r>
      <w:r w:rsidRPr="000906E7">
        <w:rPr>
          <w:highlight w:val="yellow"/>
          <w:lang w:val="ru-RU"/>
        </w:rPr>
        <w:t xml:space="preserve">концу </w:t>
      </w:r>
      <w:r w:rsidRPr="000906E7">
        <w:rPr>
          <w:lang w:val="ru-RU"/>
        </w:rPr>
        <w:t xml:space="preserve">не далее, чем через </w:t>
      </w:r>
      <w:r w:rsidRPr="000906E7">
        <w:rPr>
          <w:highlight w:val="yellow"/>
          <w:lang w:val="ru-RU"/>
        </w:rPr>
        <w:t xml:space="preserve">месяц. </w:t>
      </w:r>
      <w:r w:rsidRPr="000906E7">
        <w:rPr>
          <w:lang w:val="ru-RU"/>
        </w:rPr>
        <w:t xml:space="preserve">Так вот, чтобы избавить вас от этого томительного ожидания, мы решили прийти к вам на </w:t>
      </w:r>
      <w:r w:rsidRPr="000906E7">
        <w:rPr>
          <w:highlight w:val="yellow"/>
          <w:lang w:val="ru-RU"/>
        </w:rPr>
        <w:t xml:space="preserve">помощь, </w:t>
      </w:r>
      <w:r w:rsidRPr="000906E7">
        <w:rPr>
          <w:lang w:val="ru-RU"/>
        </w:rPr>
        <w:t>воспользовавшись тем обстоятельством, что вы напросились ко мне в гости именно с целью</w:t>
      </w:r>
      <w:r w:rsidRPr="000906E7">
        <w:rPr>
          <w:lang w:val="ru-RU"/>
        </w:rPr>
        <w:t xml:space="preserve"> подсмотреть и подслушать все, что можно. </w:t>
      </w:r>
    </w:p>
    <w:p w:rsidR="006F607E" w:rsidRPr="000906E7" w:rsidRDefault="000906E7">
      <w:pPr>
        <w:rPr>
          <w:lang w:val="ru-RU"/>
        </w:rPr>
      </w:pPr>
      <w:r w:rsidRPr="000906E7">
        <w:rPr>
          <w:highlight w:val="yellow"/>
          <w:lang w:val="ru-RU"/>
        </w:rPr>
        <w:t xml:space="preserve">Барон </w:t>
      </w:r>
      <w:r w:rsidRPr="000906E7">
        <w:rPr>
          <w:lang w:val="ru-RU"/>
        </w:rPr>
        <w:t xml:space="preserve">стал бледнее, чем Абадонна, который был исключительно бледен по своей </w:t>
      </w:r>
      <w:r w:rsidRPr="000906E7">
        <w:rPr>
          <w:highlight w:val="yellow"/>
          <w:lang w:val="ru-RU"/>
        </w:rPr>
        <w:t xml:space="preserve">природе, </w:t>
      </w:r>
      <w:r w:rsidRPr="000906E7">
        <w:rPr>
          <w:lang w:val="ru-RU"/>
        </w:rPr>
        <w:t xml:space="preserve">а затем произошло что-то странное. Абадонна оказался перед </w:t>
      </w:r>
      <w:r w:rsidRPr="000906E7">
        <w:rPr>
          <w:highlight w:val="yellow"/>
          <w:lang w:val="ru-RU"/>
        </w:rPr>
        <w:t xml:space="preserve">бароном </w:t>
      </w:r>
      <w:r w:rsidRPr="000906E7">
        <w:rPr>
          <w:lang w:val="ru-RU"/>
        </w:rPr>
        <w:t xml:space="preserve">и на секунду снял свои </w:t>
      </w:r>
      <w:r w:rsidRPr="000906E7">
        <w:rPr>
          <w:highlight w:val="yellow"/>
          <w:lang w:val="ru-RU"/>
        </w:rPr>
        <w:t xml:space="preserve">очки. </w:t>
      </w:r>
      <w:r w:rsidRPr="000906E7">
        <w:rPr>
          <w:lang w:val="ru-RU"/>
        </w:rPr>
        <w:t xml:space="preserve">В тот же момент что-то </w:t>
      </w:r>
      <w:r w:rsidRPr="000906E7">
        <w:rPr>
          <w:lang w:val="ru-RU"/>
        </w:rPr>
        <w:t xml:space="preserve">сверкнуло в </w:t>
      </w:r>
      <w:r w:rsidRPr="000906E7">
        <w:rPr>
          <w:highlight w:val="yellow"/>
          <w:lang w:val="ru-RU"/>
        </w:rPr>
        <w:t xml:space="preserve">руках </w:t>
      </w:r>
      <w:r w:rsidRPr="000906E7">
        <w:rPr>
          <w:lang w:val="ru-RU"/>
        </w:rPr>
        <w:t xml:space="preserve">Азазелло, что-то негромко хлопнуло как в ладоши, </w:t>
      </w:r>
      <w:r w:rsidRPr="000906E7">
        <w:rPr>
          <w:highlight w:val="yellow"/>
          <w:lang w:val="ru-RU"/>
        </w:rPr>
        <w:t xml:space="preserve">барон </w:t>
      </w:r>
      <w:r w:rsidRPr="000906E7">
        <w:rPr>
          <w:lang w:val="ru-RU"/>
        </w:rPr>
        <w:t xml:space="preserve">стал </w:t>
      </w:r>
      <w:r w:rsidRPr="000906E7">
        <w:rPr>
          <w:highlight w:val="yellow"/>
          <w:lang w:val="ru-RU"/>
        </w:rPr>
        <w:t xml:space="preserve">падать </w:t>
      </w:r>
      <w:r w:rsidRPr="000906E7">
        <w:rPr>
          <w:lang w:val="ru-RU"/>
        </w:rPr>
        <w:t xml:space="preserve">навзничь, алая </w:t>
      </w:r>
      <w:r w:rsidRPr="000906E7">
        <w:rPr>
          <w:highlight w:val="yellow"/>
          <w:lang w:val="ru-RU"/>
        </w:rPr>
        <w:t xml:space="preserve">кровь </w:t>
      </w:r>
      <w:r w:rsidRPr="000906E7">
        <w:rPr>
          <w:lang w:val="ru-RU"/>
        </w:rPr>
        <w:t xml:space="preserve">брызнула у него из </w:t>
      </w:r>
      <w:r w:rsidRPr="000906E7">
        <w:rPr>
          <w:highlight w:val="yellow"/>
          <w:lang w:val="ru-RU"/>
        </w:rPr>
        <w:t xml:space="preserve">груди </w:t>
      </w:r>
      <w:r w:rsidRPr="000906E7">
        <w:rPr>
          <w:lang w:val="ru-RU"/>
        </w:rPr>
        <w:t xml:space="preserve">и залила крахмальную </w:t>
      </w:r>
      <w:r w:rsidRPr="000906E7">
        <w:rPr>
          <w:highlight w:val="yellow"/>
          <w:lang w:val="ru-RU"/>
        </w:rPr>
        <w:t xml:space="preserve">рубашку </w:t>
      </w:r>
      <w:r w:rsidRPr="000906E7">
        <w:rPr>
          <w:lang w:val="ru-RU"/>
        </w:rPr>
        <w:t xml:space="preserve">и жилет. Коровьев подставил </w:t>
      </w:r>
      <w:r w:rsidRPr="000906E7">
        <w:rPr>
          <w:highlight w:val="yellow"/>
          <w:lang w:val="ru-RU"/>
        </w:rPr>
        <w:t xml:space="preserve">чашу </w:t>
      </w:r>
      <w:r w:rsidRPr="000906E7">
        <w:rPr>
          <w:lang w:val="ru-RU"/>
        </w:rPr>
        <w:t xml:space="preserve">под бьющуюся струю и передал наполнившуюся </w:t>
      </w:r>
      <w:r w:rsidRPr="000906E7">
        <w:rPr>
          <w:highlight w:val="yellow"/>
          <w:lang w:val="ru-RU"/>
        </w:rPr>
        <w:t xml:space="preserve">чашу </w:t>
      </w:r>
      <w:r w:rsidRPr="000906E7">
        <w:rPr>
          <w:lang w:val="ru-RU"/>
        </w:rPr>
        <w:t>Воланду. Безжиз</w:t>
      </w:r>
      <w:r w:rsidRPr="000906E7">
        <w:rPr>
          <w:lang w:val="ru-RU"/>
        </w:rPr>
        <w:t xml:space="preserve">ненное </w:t>
      </w:r>
      <w:r w:rsidRPr="000906E7">
        <w:rPr>
          <w:highlight w:val="yellow"/>
          <w:lang w:val="ru-RU"/>
        </w:rPr>
        <w:t xml:space="preserve">тело барона </w:t>
      </w:r>
      <w:r w:rsidRPr="000906E7">
        <w:rPr>
          <w:lang w:val="ru-RU"/>
        </w:rPr>
        <w:t xml:space="preserve">в это </w:t>
      </w:r>
      <w:r w:rsidRPr="000906E7">
        <w:rPr>
          <w:highlight w:val="yellow"/>
          <w:lang w:val="ru-RU"/>
        </w:rPr>
        <w:t xml:space="preserve">время </w:t>
      </w:r>
      <w:r w:rsidRPr="000906E7">
        <w:rPr>
          <w:lang w:val="ru-RU"/>
        </w:rPr>
        <w:t xml:space="preserve">уже было на </w:t>
      </w:r>
      <w:r w:rsidRPr="000906E7">
        <w:rPr>
          <w:highlight w:val="yellow"/>
          <w:lang w:val="ru-RU"/>
        </w:rPr>
        <w:t xml:space="preserve">полу. </w:t>
      </w:r>
    </w:p>
    <w:p w:rsidR="006F607E" w:rsidRPr="000906E7" w:rsidRDefault="000906E7">
      <w:pPr>
        <w:rPr>
          <w:lang w:val="ru-RU"/>
        </w:rPr>
      </w:pPr>
      <w:r w:rsidRPr="000906E7">
        <w:rPr>
          <w:lang w:val="ru-RU"/>
        </w:rPr>
        <w:t xml:space="preserve">– Я пью ваше здоровье, господа, – негромко сказал Воланд и, подняв </w:t>
      </w:r>
      <w:r w:rsidRPr="000906E7">
        <w:rPr>
          <w:highlight w:val="yellow"/>
          <w:lang w:val="ru-RU"/>
        </w:rPr>
        <w:t xml:space="preserve">чашу, </w:t>
      </w:r>
      <w:r w:rsidRPr="000906E7">
        <w:rPr>
          <w:lang w:val="ru-RU"/>
        </w:rPr>
        <w:t xml:space="preserve">прикоснулся к ней губами. </w:t>
      </w:r>
    </w:p>
    <w:p w:rsidR="006F607E" w:rsidRPr="000906E7" w:rsidRDefault="000906E7">
      <w:pPr>
        <w:rPr>
          <w:lang w:val="ru-RU"/>
        </w:rPr>
      </w:pPr>
      <w:r w:rsidRPr="000906E7">
        <w:rPr>
          <w:lang w:val="ru-RU"/>
        </w:rPr>
        <w:t xml:space="preserve">Тогда произошла </w:t>
      </w:r>
      <w:r w:rsidRPr="000906E7">
        <w:rPr>
          <w:highlight w:val="yellow"/>
          <w:lang w:val="ru-RU"/>
        </w:rPr>
        <w:t xml:space="preserve">метаморфоза. </w:t>
      </w:r>
      <w:r w:rsidRPr="000906E7">
        <w:rPr>
          <w:lang w:val="ru-RU"/>
        </w:rPr>
        <w:t xml:space="preserve">Исчезла заплатанная рубаха и стоптанные </w:t>
      </w:r>
      <w:r w:rsidRPr="000906E7">
        <w:rPr>
          <w:highlight w:val="yellow"/>
          <w:lang w:val="ru-RU"/>
        </w:rPr>
        <w:t xml:space="preserve">туфли. </w:t>
      </w:r>
      <w:r w:rsidRPr="000906E7">
        <w:rPr>
          <w:lang w:val="ru-RU"/>
        </w:rPr>
        <w:t xml:space="preserve">Воланд оказался в какой-то </w:t>
      </w:r>
      <w:r w:rsidRPr="000906E7">
        <w:rPr>
          <w:highlight w:val="yellow"/>
          <w:lang w:val="ru-RU"/>
        </w:rPr>
        <w:t>чер</w:t>
      </w:r>
      <w:r w:rsidRPr="000906E7">
        <w:rPr>
          <w:highlight w:val="yellow"/>
          <w:lang w:val="ru-RU"/>
        </w:rPr>
        <w:t xml:space="preserve">ной </w:t>
      </w:r>
      <w:r w:rsidRPr="000906E7">
        <w:rPr>
          <w:lang w:val="ru-RU"/>
        </w:rPr>
        <w:t xml:space="preserve">хламиде со стальной </w:t>
      </w:r>
      <w:r w:rsidRPr="000906E7">
        <w:rPr>
          <w:highlight w:val="yellow"/>
          <w:lang w:val="ru-RU"/>
        </w:rPr>
        <w:t xml:space="preserve">шпагой </w:t>
      </w:r>
      <w:r w:rsidRPr="000906E7">
        <w:rPr>
          <w:lang w:val="ru-RU"/>
        </w:rPr>
        <w:t xml:space="preserve">на </w:t>
      </w:r>
      <w:r w:rsidRPr="000906E7">
        <w:rPr>
          <w:highlight w:val="yellow"/>
          <w:lang w:val="ru-RU"/>
        </w:rPr>
        <w:t xml:space="preserve">бедре. </w:t>
      </w:r>
      <w:r w:rsidRPr="000906E7">
        <w:rPr>
          <w:lang w:val="ru-RU"/>
        </w:rPr>
        <w:t xml:space="preserve">Он быстро </w:t>
      </w:r>
      <w:r w:rsidRPr="000906E7">
        <w:rPr>
          <w:lang w:val="ru-RU"/>
        </w:rPr>
        <w:lastRenderedPageBreak/>
        <w:t xml:space="preserve">приблизился к Маргарите, поднес ей </w:t>
      </w:r>
      <w:r w:rsidRPr="000906E7">
        <w:rPr>
          <w:highlight w:val="yellow"/>
          <w:lang w:val="ru-RU"/>
        </w:rPr>
        <w:t xml:space="preserve">чашу </w:t>
      </w:r>
      <w:r w:rsidRPr="000906E7">
        <w:rPr>
          <w:lang w:val="ru-RU"/>
        </w:rPr>
        <w:t xml:space="preserve">и повелительно сказал: </w:t>
      </w:r>
    </w:p>
    <w:p w:rsidR="006F607E" w:rsidRPr="000906E7" w:rsidRDefault="000906E7">
      <w:pPr>
        <w:rPr>
          <w:lang w:val="ru-RU"/>
        </w:rPr>
      </w:pPr>
      <w:r w:rsidRPr="000906E7">
        <w:rPr>
          <w:lang w:val="ru-RU"/>
        </w:rPr>
        <w:t xml:space="preserve">– Пей! </w:t>
      </w:r>
    </w:p>
    <w:p w:rsidR="006F607E" w:rsidRPr="000906E7" w:rsidRDefault="000906E7">
      <w:pPr>
        <w:rPr>
          <w:lang w:val="ru-RU"/>
        </w:rPr>
      </w:pPr>
      <w:r w:rsidRPr="000906E7">
        <w:rPr>
          <w:lang w:val="ru-RU"/>
        </w:rPr>
        <w:t xml:space="preserve">У Маргариты закружилась </w:t>
      </w:r>
      <w:r w:rsidRPr="000906E7">
        <w:rPr>
          <w:highlight w:val="yellow"/>
          <w:lang w:val="ru-RU"/>
        </w:rPr>
        <w:t xml:space="preserve">голова, </w:t>
      </w:r>
      <w:r w:rsidRPr="000906E7">
        <w:rPr>
          <w:lang w:val="ru-RU"/>
        </w:rPr>
        <w:t xml:space="preserve">ее шатнуло, но </w:t>
      </w:r>
      <w:r w:rsidRPr="000906E7">
        <w:rPr>
          <w:highlight w:val="yellow"/>
          <w:lang w:val="ru-RU"/>
        </w:rPr>
        <w:t xml:space="preserve">чаша </w:t>
      </w:r>
      <w:r w:rsidRPr="000906E7">
        <w:rPr>
          <w:lang w:val="ru-RU"/>
        </w:rPr>
        <w:t xml:space="preserve">оказалась уже у ее губ, и чьи-то голоса, а чьи – она не разобрала, шепнули в оба </w:t>
      </w:r>
      <w:r w:rsidRPr="000906E7">
        <w:rPr>
          <w:lang w:val="ru-RU"/>
        </w:rPr>
        <w:t xml:space="preserve">уха: </w:t>
      </w:r>
    </w:p>
    <w:p w:rsidR="006F607E" w:rsidRPr="000906E7" w:rsidRDefault="000906E7">
      <w:pPr>
        <w:rPr>
          <w:lang w:val="ru-RU"/>
        </w:rPr>
      </w:pPr>
      <w:r w:rsidRPr="000906E7">
        <w:rPr>
          <w:lang w:val="ru-RU"/>
        </w:rPr>
        <w:t xml:space="preserve">– Не бойтесь, </w:t>
      </w:r>
      <w:r w:rsidRPr="000906E7">
        <w:rPr>
          <w:highlight w:val="yellow"/>
          <w:lang w:val="ru-RU"/>
        </w:rPr>
        <w:t xml:space="preserve">королева... </w:t>
      </w:r>
      <w:r w:rsidRPr="000906E7">
        <w:rPr>
          <w:lang w:val="ru-RU"/>
        </w:rPr>
        <w:t xml:space="preserve">Не бойтесь, </w:t>
      </w:r>
      <w:r w:rsidRPr="000906E7">
        <w:rPr>
          <w:highlight w:val="yellow"/>
          <w:lang w:val="ru-RU"/>
        </w:rPr>
        <w:t xml:space="preserve">королева, кровь </w:t>
      </w:r>
      <w:r w:rsidRPr="000906E7">
        <w:rPr>
          <w:lang w:val="ru-RU"/>
        </w:rPr>
        <w:t xml:space="preserve">давно ушла в </w:t>
      </w:r>
      <w:r w:rsidRPr="000906E7">
        <w:rPr>
          <w:highlight w:val="yellow"/>
          <w:lang w:val="ru-RU"/>
        </w:rPr>
        <w:t xml:space="preserve">землю. </w:t>
      </w:r>
      <w:r w:rsidRPr="000906E7">
        <w:rPr>
          <w:lang w:val="ru-RU"/>
        </w:rPr>
        <w:t xml:space="preserve">И там, где она пролилась, уже растут виноградные гроздья. </w:t>
      </w:r>
    </w:p>
    <w:p w:rsidR="006F607E" w:rsidRPr="000906E7" w:rsidRDefault="000906E7">
      <w:pPr>
        <w:rPr>
          <w:lang w:val="ru-RU"/>
        </w:rPr>
      </w:pPr>
      <w:r w:rsidRPr="000906E7">
        <w:rPr>
          <w:lang w:val="ru-RU"/>
        </w:rPr>
        <w:t xml:space="preserve">Маргарита, не раскрывая </w:t>
      </w:r>
      <w:r w:rsidRPr="000906E7">
        <w:rPr>
          <w:highlight w:val="yellow"/>
          <w:lang w:val="ru-RU"/>
        </w:rPr>
        <w:t xml:space="preserve">глаз, </w:t>
      </w:r>
      <w:r w:rsidRPr="000906E7">
        <w:rPr>
          <w:lang w:val="ru-RU"/>
        </w:rPr>
        <w:t>сделала глоток, и сладкий ток пробежал по ее жилам, в ушах начался звон. Ей показалось,</w:t>
      </w:r>
      <w:r w:rsidRPr="000906E7">
        <w:rPr>
          <w:lang w:val="ru-RU"/>
        </w:rPr>
        <w:t xml:space="preserve"> что кричат оглушительные </w:t>
      </w:r>
      <w:r w:rsidRPr="000906E7">
        <w:rPr>
          <w:highlight w:val="yellow"/>
          <w:lang w:val="ru-RU"/>
        </w:rPr>
        <w:t xml:space="preserve">петухи, </w:t>
      </w:r>
      <w:r w:rsidRPr="000906E7">
        <w:rPr>
          <w:lang w:val="ru-RU"/>
        </w:rPr>
        <w:t xml:space="preserve">что где-то </w:t>
      </w:r>
      <w:r w:rsidRPr="000906E7">
        <w:rPr>
          <w:highlight w:val="yellow"/>
          <w:lang w:val="ru-RU"/>
        </w:rPr>
        <w:t xml:space="preserve">играют </w:t>
      </w:r>
      <w:r w:rsidRPr="000906E7">
        <w:rPr>
          <w:lang w:val="ru-RU"/>
        </w:rPr>
        <w:t xml:space="preserve">марш. Толпы гостей стали терять свой облик. И фрачники и </w:t>
      </w:r>
      <w:r w:rsidRPr="000906E7">
        <w:rPr>
          <w:highlight w:val="yellow"/>
          <w:lang w:val="ru-RU"/>
        </w:rPr>
        <w:t xml:space="preserve">женщины </w:t>
      </w:r>
      <w:r w:rsidRPr="000906E7">
        <w:rPr>
          <w:lang w:val="ru-RU"/>
        </w:rPr>
        <w:t xml:space="preserve">распались в прах. Тление на </w:t>
      </w:r>
      <w:r w:rsidRPr="000906E7">
        <w:rPr>
          <w:highlight w:val="yellow"/>
          <w:lang w:val="ru-RU"/>
        </w:rPr>
        <w:t xml:space="preserve">глазах </w:t>
      </w:r>
      <w:r w:rsidRPr="000906E7">
        <w:rPr>
          <w:lang w:val="ru-RU"/>
        </w:rPr>
        <w:t xml:space="preserve">Маргариты охватило зал, над ним потек </w:t>
      </w:r>
      <w:r w:rsidRPr="000906E7">
        <w:rPr>
          <w:highlight w:val="yellow"/>
          <w:lang w:val="ru-RU"/>
        </w:rPr>
        <w:t xml:space="preserve">запах </w:t>
      </w:r>
      <w:r w:rsidRPr="000906E7">
        <w:rPr>
          <w:lang w:val="ru-RU"/>
        </w:rPr>
        <w:t xml:space="preserve">склепа. </w:t>
      </w:r>
      <w:r w:rsidRPr="000906E7">
        <w:rPr>
          <w:highlight w:val="yellow"/>
          <w:lang w:val="ru-RU"/>
        </w:rPr>
        <w:t xml:space="preserve">Колонны </w:t>
      </w:r>
      <w:r w:rsidRPr="000906E7">
        <w:rPr>
          <w:lang w:val="ru-RU"/>
        </w:rPr>
        <w:t xml:space="preserve">распались, угасли </w:t>
      </w:r>
      <w:r w:rsidRPr="000906E7">
        <w:rPr>
          <w:highlight w:val="yellow"/>
          <w:lang w:val="ru-RU"/>
        </w:rPr>
        <w:t xml:space="preserve">огни, </w:t>
      </w:r>
      <w:r w:rsidRPr="000906E7">
        <w:rPr>
          <w:lang w:val="ru-RU"/>
        </w:rPr>
        <w:t xml:space="preserve">все съежилось, и не </w:t>
      </w:r>
      <w:r w:rsidRPr="000906E7">
        <w:rPr>
          <w:lang w:val="ru-RU"/>
        </w:rPr>
        <w:t xml:space="preserve">стало никаких </w:t>
      </w:r>
      <w:r w:rsidRPr="000906E7">
        <w:rPr>
          <w:highlight w:val="yellow"/>
          <w:lang w:val="ru-RU"/>
        </w:rPr>
        <w:t xml:space="preserve">фонтанов, тюльпанов </w:t>
      </w:r>
      <w:r w:rsidRPr="000906E7">
        <w:rPr>
          <w:lang w:val="ru-RU"/>
        </w:rPr>
        <w:t xml:space="preserve">и </w:t>
      </w:r>
      <w:r w:rsidRPr="000906E7">
        <w:rPr>
          <w:highlight w:val="yellow"/>
          <w:lang w:val="ru-RU"/>
        </w:rPr>
        <w:t xml:space="preserve">камелий. </w:t>
      </w:r>
      <w:r w:rsidRPr="000906E7">
        <w:rPr>
          <w:lang w:val="ru-RU"/>
        </w:rPr>
        <w:t xml:space="preserve">А просто было, что было – скромная гостиная ювелирши, и из приоткрытой в нее </w:t>
      </w:r>
      <w:r w:rsidRPr="000906E7">
        <w:rPr>
          <w:highlight w:val="yellow"/>
          <w:lang w:val="ru-RU"/>
        </w:rPr>
        <w:t xml:space="preserve">двери </w:t>
      </w:r>
      <w:r w:rsidRPr="000906E7">
        <w:rPr>
          <w:lang w:val="ru-RU"/>
        </w:rPr>
        <w:t xml:space="preserve">выпадала полоска </w:t>
      </w:r>
      <w:r w:rsidRPr="000906E7">
        <w:rPr>
          <w:highlight w:val="yellow"/>
          <w:lang w:val="ru-RU"/>
        </w:rPr>
        <w:t xml:space="preserve">света. </w:t>
      </w:r>
      <w:r w:rsidRPr="000906E7">
        <w:rPr>
          <w:lang w:val="ru-RU"/>
        </w:rPr>
        <w:t xml:space="preserve">И в эту приоткрытую </w:t>
      </w:r>
      <w:r w:rsidRPr="000906E7">
        <w:rPr>
          <w:highlight w:val="yellow"/>
          <w:lang w:val="ru-RU"/>
        </w:rPr>
        <w:t xml:space="preserve">дверь </w:t>
      </w:r>
      <w:r w:rsidRPr="000906E7">
        <w:rPr>
          <w:lang w:val="ru-RU"/>
        </w:rPr>
        <w:t xml:space="preserve">и вошла Маргарита. </w:t>
      </w:r>
    </w:p>
    <w:p w:rsidR="006F607E" w:rsidRPr="000906E7" w:rsidRDefault="000906E7">
      <w:pPr>
        <w:rPr>
          <w:lang w:val="ru-RU"/>
        </w:rPr>
      </w:pPr>
      <w:r w:rsidRPr="000906E7">
        <w:rPr>
          <w:lang w:val="ru-RU"/>
        </w:rPr>
        <w:t xml:space="preserve">Глава 24 </w:t>
      </w:r>
    </w:p>
    <w:p w:rsidR="006F607E" w:rsidRPr="000906E7" w:rsidRDefault="000906E7">
      <w:pPr>
        <w:rPr>
          <w:lang w:val="ru-RU"/>
        </w:rPr>
      </w:pPr>
      <w:r w:rsidRPr="000906E7">
        <w:rPr>
          <w:lang w:val="ru-RU"/>
        </w:rPr>
        <w:t xml:space="preserve">Извлечение </w:t>
      </w:r>
      <w:r w:rsidRPr="000906E7">
        <w:rPr>
          <w:highlight w:val="yellow"/>
          <w:lang w:val="ru-RU"/>
        </w:rPr>
        <w:t xml:space="preserve">мастера </w:t>
      </w:r>
    </w:p>
    <w:p w:rsidR="006F607E" w:rsidRPr="000906E7" w:rsidRDefault="000906E7">
      <w:pPr>
        <w:rPr>
          <w:lang w:val="ru-RU"/>
        </w:rPr>
      </w:pPr>
      <w:r w:rsidRPr="000906E7">
        <w:rPr>
          <w:lang w:val="ru-RU"/>
        </w:rPr>
        <w:lastRenderedPageBreak/>
        <w:t xml:space="preserve">В </w:t>
      </w:r>
      <w:r w:rsidRPr="000906E7">
        <w:rPr>
          <w:highlight w:val="yellow"/>
          <w:lang w:val="ru-RU"/>
        </w:rPr>
        <w:t xml:space="preserve">спальне </w:t>
      </w:r>
      <w:r w:rsidRPr="000906E7">
        <w:rPr>
          <w:lang w:val="ru-RU"/>
        </w:rPr>
        <w:t>Воланда все оказал</w:t>
      </w:r>
      <w:r w:rsidRPr="000906E7">
        <w:rPr>
          <w:lang w:val="ru-RU"/>
        </w:rPr>
        <w:t xml:space="preserve">ось, как было до </w:t>
      </w:r>
      <w:r w:rsidRPr="000906E7">
        <w:rPr>
          <w:highlight w:val="yellow"/>
          <w:lang w:val="ru-RU"/>
        </w:rPr>
        <w:t xml:space="preserve">бала. </w:t>
      </w:r>
      <w:r w:rsidRPr="000906E7">
        <w:rPr>
          <w:lang w:val="ru-RU"/>
        </w:rPr>
        <w:t xml:space="preserve">Воланд в сорочке сидел на </w:t>
      </w:r>
      <w:r w:rsidRPr="000906E7">
        <w:rPr>
          <w:highlight w:val="yellow"/>
          <w:lang w:val="ru-RU"/>
        </w:rPr>
        <w:t xml:space="preserve">постели, </w:t>
      </w:r>
      <w:r w:rsidRPr="000906E7">
        <w:rPr>
          <w:lang w:val="ru-RU"/>
        </w:rPr>
        <w:t xml:space="preserve">и только Гелла не растирала ему </w:t>
      </w:r>
      <w:r w:rsidRPr="000906E7">
        <w:rPr>
          <w:highlight w:val="yellow"/>
          <w:lang w:val="ru-RU"/>
        </w:rPr>
        <w:t xml:space="preserve">ногу, </w:t>
      </w:r>
      <w:r w:rsidRPr="000906E7">
        <w:rPr>
          <w:lang w:val="ru-RU"/>
        </w:rPr>
        <w:t xml:space="preserve">а на </w:t>
      </w:r>
      <w:r w:rsidRPr="000906E7">
        <w:rPr>
          <w:highlight w:val="yellow"/>
          <w:lang w:val="ru-RU"/>
        </w:rPr>
        <w:t xml:space="preserve">столе, </w:t>
      </w:r>
      <w:r w:rsidRPr="000906E7">
        <w:rPr>
          <w:lang w:val="ru-RU"/>
        </w:rPr>
        <w:t xml:space="preserve">там, где раньше </w:t>
      </w:r>
      <w:r w:rsidRPr="000906E7">
        <w:rPr>
          <w:highlight w:val="yellow"/>
          <w:lang w:val="ru-RU"/>
        </w:rPr>
        <w:t xml:space="preserve">играли </w:t>
      </w:r>
      <w:r w:rsidRPr="000906E7">
        <w:rPr>
          <w:lang w:val="ru-RU"/>
        </w:rPr>
        <w:t xml:space="preserve">в </w:t>
      </w:r>
      <w:r w:rsidRPr="000906E7">
        <w:rPr>
          <w:highlight w:val="yellow"/>
          <w:lang w:val="ru-RU"/>
        </w:rPr>
        <w:t xml:space="preserve">шахматы, </w:t>
      </w:r>
      <w:r w:rsidRPr="000906E7">
        <w:rPr>
          <w:lang w:val="ru-RU"/>
        </w:rPr>
        <w:t xml:space="preserve">накрывала ужин. Коровьев и Азазелло, сняв фраки, сидели у </w:t>
      </w:r>
      <w:r w:rsidRPr="000906E7">
        <w:rPr>
          <w:highlight w:val="yellow"/>
          <w:lang w:val="ru-RU"/>
        </w:rPr>
        <w:t xml:space="preserve">стола, </w:t>
      </w:r>
      <w:r w:rsidRPr="000906E7">
        <w:rPr>
          <w:lang w:val="ru-RU"/>
        </w:rPr>
        <w:t xml:space="preserve">и </w:t>
      </w:r>
      <w:r w:rsidRPr="000906E7">
        <w:rPr>
          <w:highlight w:val="yellow"/>
          <w:lang w:val="ru-RU"/>
        </w:rPr>
        <w:t xml:space="preserve">рядом </w:t>
      </w:r>
      <w:r w:rsidRPr="000906E7">
        <w:rPr>
          <w:lang w:val="ru-RU"/>
        </w:rPr>
        <w:t xml:space="preserve">с ними, конечно, помещался кот, не </w:t>
      </w:r>
      <w:r w:rsidRPr="000906E7">
        <w:rPr>
          <w:lang w:val="ru-RU"/>
        </w:rPr>
        <w:t xml:space="preserve">пожелавший расстаться со своим галстуком, хоть тот и превратился в совершеннейшую грязную тряпку. Маргарита, шатаясь, подошла к </w:t>
      </w:r>
      <w:r w:rsidRPr="000906E7">
        <w:rPr>
          <w:highlight w:val="yellow"/>
          <w:lang w:val="ru-RU"/>
        </w:rPr>
        <w:t xml:space="preserve">столу </w:t>
      </w:r>
      <w:r w:rsidRPr="000906E7">
        <w:rPr>
          <w:lang w:val="ru-RU"/>
        </w:rPr>
        <w:t xml:space="preserve">и оперлась на него. Тогда Воланд поманил ее, как и тогда, к себе и показал, чтобы она села </w:t>
      </w:r>
      <w:r w:rsidRPr="000906E7">
        <w:rPr>
          <w:highlight w:val="yellow"/>
          <w:lang w:val="ru-RU"/>
        </w:rPr>
        <w:t xml:space="preserve">рядом. </w:t>
      </w:r>
    </w:p>
    <w:p w:rsidR="006F607E" w:rsidRPr="000906E7" w:rsidRDefault="000906E7">
      <w:pPr>
        <w:rPr>
          <w:lang w:val="ru-RU"/>
        </w:rPr>
      </w:pPr>
      <w:r w:rsidRPr="000906E7">
        <w:rPr>
          <w:lang w:val="ru-RU"/>
        </w:rPr>
        <w:t>– Ну что, вас очень изм</w:t>
      </w:r>
      <w:r w:rsidRPr="000906E7">
        <w:rPr>
          <w:lang w:val="ru-RU"/>
        </w:rPr>
        <w:t xml:space="preserve">учили? – спросил Воланд. </w:t>
      </w:r>
    </w:p>
    <w:p w:rsidR="006F607E" w:rsidRPr="000906E7" w:rsidRDefault="000906E7">
      <w:pPr>
        <w:rPr>
          <w:lang w:val="ru-RU"/>
        </w:rPr>
      </w:pPr>
      <w:r w:rsidRPr="000906E7">
        <w:rPr>
          <w:lang w:val="ru-RU"/>
        </w:rPr>
        <w:t xml:space="preserve">– О нет, мессир, – ответила Маргарита, но чуть слышно. </w:t>
      </w:r>
    </w:p>
    <w:p w:rsidR="006F607E" w:rsidRPr="000906E7" w:rsidRDefault="000906E7">
      <w:pPr>
        <w:rPr>
          <w:lang w:val="ru-RU"/>
        </w:rPr>
      </w:pPr>
      <w:r w:rsidRPr="000906E7">
        <w:rPr>
          <w:lang w:val="ru-RU"/>
        </w:rPr>
        <w:t xml:space="preserve">– Ноблесс оближ, – заметил кот и налил Маргарите какой-то прозрачной жидкости в лафитный стакан. </w:t>
      </w:r>
    </w:p>
    <w:p w:rsidR="006F607E" w:rsidRPr="000906E7" w:rsidRDefault="000906E7">
      <w:pPr>
        <w:rPr>
          <w:lang w:val="ru-RU"/>
        </w:rPr>
      </w:pPr>
      <w:r w:rsidRPr="000906E7">
        <w:rPr>
          <w:lang w:val="ru-RU"/>
        </w:rPr>
        <w:t xml:space="preserve">– Это водка? – слабо спросила Маргарита. </w:t>
      </w:r>
    </w:p>
    <w:p w:rsidR="006F607E" w:rsidRPr="000906E7" w:rsidRDefault="000906E7">
      <w:pPr>
        <w:rPr>
          <w:lang w:val="ru-RU"/>
        </w:rPr>
      </w:pPr>
      <w:r w:rsidRPr="000906E7">
        <w:rPr>
          <w:lang w:val="ru-RU"/>
        </w:rPr>
        <w:t xml:space="preserve">Кот подпрыгнул на </w:t>
      </w:r>
      <w:r w:rsidRPr="000906E7">
        <w:rPr>
          <w:highlight w:val="yellow"/>
          <w:lang w:val="ru-RU"/>
        </w:rPr>
        <w:t xml:space="preserve">стуле </w:t>
      </w:r>
      <w:r w:rsidRPr="000906E7">
        <w:rPr>
          <w:lang w:val="ru-RU"/>
        </w:rPr>
        <w:t xml:space="preserve">от обиды. </w:t>
      </w:r>
    </w:p>
    <w:p w:rsidR="006F607E" w:rsidRPr="000906E7" w:rsidRDefault="000906E7">
      <w:pPr>
        <w:rPr>
          <w:lang w:val="ru-RU"/>
        </w:rPr>
      </w:pPr>
      <w:r w:rsidRPr="000906E7">
        <w:rPr>
          <w:lang w:val="ru-RU"/>
        </w:rPr>
        <w:t xml:space="preserve">– Помилуйте, </w:t>
      </w:r>
      <w:r w:rsidRPr="000906E7">
        <w:rPr>
          <w:highlight w:val="yellow"/>
          <w:lang w:val="ru-RU"/>
        </w:rPr>
        <w:t xml:space="preserve">королева, </w:t>
      </w:r>
      <w:r w:rsidRPr="000906E7">
        <w:rPr>
          <w:lang w:val="ru-RU"/>
        </w:rPr>
        <w:t xml:space="preserve">– прохрипел он, – разве я позволил бы себе налить </w:t>
      </w:r>
      <w:r w:rsidRPr="000906E7">
        <w:rPr>
          <w:highlight w:val="yellow"/>
          <w:lang w:val="ru-RU"/>
        </w:rPr>
        <w:t xml:space="preserve">даме </w:t>
      </w:r>
      <w:r w:rsidRPr="000906E7">
        <w:rPr>
          <w:lang w:val="ru-RU"/>
        </w:rPr>
        <w:t xml:space="preserve">водки? Это чистый </w:t>
      </w:r>
      <w:r w:rsidRPr="000906E7">
        <w:rPr>
          <w:highlight w:val="yellow"/>
          <w:lang w:val="ru-RU"/>
        </w:rPr>
        <w:t xml:space="preserve">спирт! </w:t>
      </w:r>
    </w:p>
    <w:p w:rsidR="006F607E" w:rsidRPr="000906E7" w:rsidRDefault="000906E7">
      <w:pPr>
        <w:rPr>
          <w:lang w:val="ru-RU"/>
        </w:rPr>
      </w:pPr>
      <w:r w:rsidRPr="000906E7">
        <w:rPr>
          <w:lang w:val="ru-RU"/>
        </w:rPr>
        <w:lastRenderedPageBreak/>
        <w:t xml:space="preserve">Маргарита улыбнулась и сделала попытку отодвинуть от себя стакан. </w:t>
      </w:r>
    </w:p>
    <w:p w:rsidR="006F607E" w:rsidRPr="000906E7" w:rsidRDefault="000906E7">
      <w:pPr>
        <w:rPr>
          <w:lang w:val="ru-RU"/>
        </w:rPr>
      </w:pPr>
      <w:r w:rsidRPr="000906E7">
        <w:rPr>
          <w:lang w:val="ru-RU"/>
        </w:rPr>
        <w:t xml:space="preserve">– Смело пейте, – сказал Воланд, и Маргарита тотчас взяла стакан в </w:t>
      </w:r>
      <w:r w:rsidRPr="000906E7">
        <w:rPr>
          <w:highlight w:val="yellow"/>
          <w:lang w:val="ru-RU"/>
        </w:rPr>
        <w:t xml:space="preserve">руки. </w:t>
      </w:r>
      <w:r w:rsidRPr="000906E7">
        <w:rPr>
          <w:lang w:val="ru-RU"/>
        </w:rPr>
        <w:t>– Гелла, сад</w:t>
      </w:r>
      <w:r w:rsidRPr="000906E7">
        <w:rPr>
          <w:lang w:val="ru-RU"/>
        </w:rPr>
        <w:t xml:space="preserve">ись, – приказал Воланд и объяснил Маргарите: – </w:t>
      </w:r>
      <w:r w:rsidRPr="000906E7">
        <w:rPr>
          <w:highlight w:val="yellow"/>
          <w:lang w:val="ru-RU"/>
        </w:rPr>
        <w:t xml:space="preserve">Ночь </w:t>
      </w:r>
      <w:r w:rsidRPr="000906E7">
        <w:rPr>
          <w:lang w:val="ru-RU"/>
        </w:rPr>
        <w:t xml:space="preserve">полнолуния – праздничная </w:t>
      </w:r>
      <w:r w:rsidRPr="000906E7">
        <w:rPr>
          <w:highlight w:val="yellow"/>
          <w:lang w:val="ru-RU"/>
        </w:rPr>
        <w:t xml:space="preserve">ночь, </w:t>
      </w:r>
      <w:r w:rsidRPr="000906E7">
        <w:rPr>
          <w:lang w:val="ru-RU"/>
        </w:rPr>
        <w:t xml:space="preserve">и я ужинаю в тесной компании приближенных и слуг. Итак, как чувствуете вы себя? Как прошел этот утомительный бал? </w:t>
      </w:r>
    </w:p>
    <w:p w:rsidR="006F607E" w:rsidRPr="000906E7" w:rsidRDefault="000906E7">
      <w:pPr>
        <w:rPr>
          <w:lang w:val="ru-RU"/>
        </w:rPr>
      </w:pPr>
      <w:r w:rsidRPr="000906E7">
        <w:rPr>
          <w:lang w:val="ru-RU"/>
        </w:rPr>
        <w:t xml:space="preserve">– Потрясающе! – затрещал Коровьев, – все очарованы, </w:t>
      </w:r>
      <w:r w:rsidRPr="000906E7">
        <w:rPr>
          <w:highlight w:val="yellow"/>
          <w:lang w:val="ru-RU"/>
        </w:rPr>
        <w:t xml:space="preserve">влюблены, </w:t>
      </w:r>
      <w:r w:rsidRPr="000906E7">
        <w:rPr>
          <w:lang w:val="ru-RU"/>
        </w:rPr>
        <w:t xml:space="preserve">раздавлены, сколько такта, сколько умения, обаяния и шарма! </w:t>
      </w:r>
    </w:p>
    <w:p w:rsidR="006F607E" w:rsidRPr="000906E7" w:rsidRDefault="000906E7">
      <w:pPr>
        <w:rPr>
          <w:lang w:val="ru-RU"/>
        </w:rPr>
      </w:pPr>
      <w:r w:rsidRPr="000906E7">
        <w:rPr>
          <w:lang w:val="ru-RU"/>
        </w:rPr>
        <w:t xml:space="preserve">Воланд молча поднял стакан и чокнулся с Маргаритой. Маргарита покорно выпила, думая, что тут же ей и будет </w:t>
      </w:r>
      <w:r w:rsidRPr="000906E7">
        <w:rPr>
          <w:highlight w:val="yellow"/>
          <w:lang w:val="ru-RU"/>
        </w:rPr>
        <w:t xml:space="preserve">конец </w:t>
      </w:r>
      <w:r w:rsidRPr="000906E7">
        <w:rPr>
          <w:lang w:val="ru-RU"/>
        </w:rPr>
        <w:t xml:space="preserve">от </w:t>
      </w:r>
      <w:r w:rsidRPr="000906E7">
        <w:rPr>
          <w:highlight w:val="yellow"/>
          <w:lang w:val="ru-RU"/>
        </w:rPr>
        <w:t xml:space="preserve">спирта. </w:t>
      </w:r>
      <w:r w:rsidRPr="000906E7">
        <w:rPr>
          <w:lang w:val="ru-RU"/>
        </w:rPr>
        <w:t xml:space="preserve">Но ничего плохого не произошло. </w:t>
      </w:r>
      <w:r w:rsidRPr="000906E7">
        <w:rPr>
          <w:highlight w:val="yellow"/>
          <w:lang w:val="ru-RU"/>
        </w:rPr>
        <w:t xml:space="preserve">Живое </w:t>
      </w:r>
      <w:r w:rsidRPr="000906E7">
        <w:rPr>
          <w:lang w:val="ru-RU"/>
        </w:rPr>
        <w:t xml:space="preserve">тепло потекло по ее </w:t>
      </w:r>
      <w:r w:rsidRPr="000906E7">
        <w:rPr>
          <w:highlight w:val="yellow"/>
          <w:lang w:val="ru-RU"/>
        </w:rPr>
        <w:t>жив</w:t>
      </w:r>
      <w:r w:rsidRPr="000906E7">
        <w:rPr>
          <w:highlight w:val="yellow"/>
          <w:lang w:val="ru-RU"/>
        </w:rPr>
        <w:t xml:space="preserve">оту, </w:t>
      </w:r>
      <w:r w:rsidRPr="000906E7">
        <w:rPr>
          <w:lang w:val="ru-RU"/>
        </w:rPr>
        <w:t xml:space="preserve">что-то мягко стукнуло в затылок, вернулись </w:t>
      </w:r>
      <w:r w:rsidRPr="000906E7">
        <w:rPr>
          <w:highlight w:val="yellow"/>
          <w:lang w:val="ru-RU"/>
        </w:rPr>
        <w:t xml:space="preserve">силы, </w:t>
      </w:r>
      <w:r w:rsidRPr="000906E7">
        <w:rPr>
          <w:lang w:val="ru-RU"/>
        </w:rPr>
        <w:t>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w:t>
      </w:r>
      <w:r w:rsidRPr="000906E7">
        <w:rPr>
          <w:lang w:val="ru-RU"/>
        </w:rPr>
        <w:t xml:space="preserve">лотать икру. </w:t>
      </w:r>
    </w:p>
    <w:p w:rsidR="006F607E" w:rsidRPr="000906E7" w:rsidRDefault="000906E7">
      <w:pPr>
        <w:rPr>
          <w:lang w:val="ru-RU"/>
        </w:rPr>
      </w:pPr>
      <w:r w:rsidRPr="000906E7">
        <w:rPr>
          <w:highlight w:val="yellow"/>
          <w:lang w:val="ru-RU"/>
        </w:rPr>
        <w:t xml:space="preserve">Бегемот </w:t>
      </w:r>
      <w:r w:rsidRPr="000906E7">
        <w:rPr>
          <w:lang w:val="ru-RU"/>
        </w:rPr>
        <w:t xml:space="preserve">отрезал кусок </w:t>
      </w:r>
      <w:r w:rsidRPr="000906E7">
        <w:rPr>
          <w:highlight w:val="yellow"/>
          <w:lang w:val="ru-RU"/>
        </w:rPr>
        <w:t xml:space="preserve">ананаса, </w:t>
      </w:r>
      <w:r w:rsidRPr="000906E7">
        <w:rPr>
          <w:lang w:val="ru-RU"/>
        </w:rPr>
        <w:t xml:space="preserve">посолил его, поперчил, съел и после этого так залихватски тяпнул вторую стопку </w:t>
      </w:r>
      <w:r w:rsidRPr="000906E7">
        <w:rPr>
          <w:highlight w:val="yellow"/>
          <w:lang w:val="ru-RU"/>
        </w:rPr>
        <w:t xml:space="preserve">спирта, </w:t>
      </w:r>
      <w:r w:rsidRPr="000906E7">
        <w:rPr>
          <w:lang w:val="ru-RU"/>
        </w:rPr>
        <w:t xml:space="preserve">что все зааплодировали. </w:t>
      </w:r>
    </w:p>
    <w:p w:rsidR="006F607E" w:rsidRPr="000906E7" w:rsidRDefault="000906E7">
      <w:pPr>
        <w:rPr>
          <w:lang w:val="ru-RU"/>
        </w:rPr>
      </w:pPr>
      <w:r w:rsidRPr="000906E7">
        <w:rPr>
          <w:lang w:val="ru-RU"/>
        </w:rPr>
        <w:lastRenderedPageBreak/>
        <w:t xml:space="preserve">После второй стопки, выпитой Маргаритой, </w:t>
      </w:r>
      <w:r w:rsidRPr="000906E7">
        <w:rPr>
          <w:highlight w:val="yellow"/>
          <w:lang w:val="ru-RU"/>
        </w:rPr>
        <w:t xml:space="preserve">свечи </w:t>
      </w:r>
      <w:r w:rsidRPr="000906E7">
        <w:rPr>
          <w:lang w:val="ru-RU"/>
        </w:rPr>
        <w:t>в канделябрах разгорелись поярче, и в камине прибави</w:t>
      </w:r>
      <w:r w:rsidRPr="000906E7">
        <w:rPr>
          <w:lang w:val="ru-RU"/>
        </w:rPr>
        <w:t xml:space="preserve">лось </w:t>
      </w:r>
      <w:r w:rsidRPr="000906E7">
        <w:rPr>
          <w:highlight w:val="yellow"/>
          <w:lang w:val="ru-RU"/>
        </w:rPr>
        <w:t xml:space="preserve">пламени. </w:t>
      </w:r>
      <w:r w:rsidRPr="000906E7">
        <w:rPr>
          <w:lang w:val="ru-RU"/>
        </w:rPr>
        <w:t xml:space="preserve">Никакого </w:t>
      </w:r>
      <w:r w:rsidRPr="000906E7">
        <w:rPr>
          <w:highlight w:val="yellow"/>
          <w:lang w:val="ru-RU"/>
        </w:rPr>
        <w:t xml:space="preserve">опьянения </w:t>
      </w:r>
      <w:r w:rsidRPr="000906E7">
        <w:rPr>
          <w:lang w:val="ru-RU"/>
        </w:rPr>
        <w:t xml:space="preserve">Маргарита не чувствовала, кусая </w:t>
      </w:r>
      <w:r w:rsidRPr="000906E7">
        <w:rPr>
          <w:highlight w:val="yellow"/>
          <w:lang w:val="ru-RU"/>
        </w:rPr>
        <w:t xml:space="preserve">белыми зубами </w:t>
      </w:r>
      <w:r w:rsidRPr="000906E7">
        <w:rPr>
          <w:lang w:val="ru-RU"/>
        </w:rPr>
        <w:t xml:space="preserve">мясо, Маргарита упивалась текущим из него соком и в то же </w:t>
      </w:r>
      <w:r w:rsidRPr="000906E7">
        <w:rPr>
          <w:highlight w:val="yellow"/>
          <w:lang w:val="ru-RU"/>
        </w:rPr>
        <w:t xml:space="preserve">время </w:t>
      </w:r>
      <w:r w:rsidRPr="000906E7">
        <w:rPr>
          <w:lang w:val="ru-RU"/>
        </w:rPr>
        <w:t xml:space="preserve">смотрела, как </w:t>
      </w:r>
      <w:r w:rsidRPr="000906E7">
        <w:rPr>
          <w:highlight w:val="yellow"/>
          <w:lang w:val="ru-RU"/>
        </w:rPr>
        <w:t xml:space="preserve">Бегемот </w:t>
      </w:r>
      <w:r w:rsidRPr="000906E7">
        <w:rPr>
          <w:lang w:val="ru-RU"/>
        </w:rPr>
        <w:t xml:space="preserve">намазывает горчицей </w:t>
      </w:r>
      <w:r w:rsidRPr="000906E7">
        <w:rPr>
          <w:highlight w:val="yellow"/>
          <w:lang w:val="ru-RU"/>
        </w:rPr>
        <w:t xml:space="preserve">устрицу. </w:t>
      </w:r>
    </w:p>
    <w:p w:rsidR="006F607E" w:rsidRPr="000906E7" w:rsidRDefault="000906E7">
      <w:pPr>
        <w:rPr>
          <w:lang w:val="ru-RU"/>
        </w:rPr>
      </w:pPr>
      <w:r w:rsidRPr="000906E7">
        <w:rPr>
          <w:lang w:val="ru-RU"/>
        </w:rPr>
        <w:t xml:space="preserve">– Ты еще </w:t>
      </w:r>
      <w:r w:rsidRPr="000906E7">
        <w:rPr>
          <w:highlight w:val="yellow"/>
          <w:lang w:val="ru-RU"/>
        </w:rPr>
        <w:t xml:space="preserve">винограду </w:t>
      </w:r>
      <w:r w:rsidRPr="000906E7">
        <w:rPr>
          <w:lang w:val="ru-RU"/>
        </w:rPr>
        <w:t>сверху положи, – тихо сказала Гелла, пихну</w:t>
      </w:r>
      <w:r w:rsidRPr="000906E7">
        <w:rPr>
          <w:lang w:val="ru-RU"/>
        </w:rPr>
        <w:t xml:space="preserve">в в бок кота. </w:t>
      </w:r>
    </w:p>
    <w:p w:rsidR="006F607E" w:rsidRPr="000906E7" w:rsidRDefault="000906E7">
      <w:pPr>
        <w:rPr>
          <w:lang w:val="ru-RU"/>
        </w:rPr>
      </w:pPr>
      <w:r w:rsidRPr="000906E7">
        <w:rPr>
          <w:lang w:val="ru-RU"/>
        </w:rPr>
        <w:t xml:space="preserve">– Попрошу меня не учить, – ответил </w:t>
      </w:r>
      <w:r w:rsidRPr="000906E7">
        <w:rPr>
          <w:highlight w:val="yellow"/>
          <w:lang w:val="ru-RU"/>
        </w:rPr>
        <w:t xml:space="preserve">Бегемот, </w:t>
      </w:r>
      <w:r w:rsidRPr="000906E7">
        <w:rPr>
          <w:lang w:val="ru-RU"/>
        </w:rPr>
        <w:t xml:space="preserve">– сиживал за </w:t>
      </w:r>
      <w:r w:rsidRPr="000906E7">
        <w:rPr>
          <w:highlight w:val="yellow"/>
          <w:lang w:val="ru-RU"/>
        </w:rPr>
        <w:t xml:space="preserve">столом, </w:t>
      </w:r>
      <w:r w:rsidRPr="000906E7">
        <w:rPr>
          <w:lang w:val="ru-RU"/>
        </w:rPr>
        <w:t xml:space="preserve">не беспокойтесь, сиживал! </w:t>
      </w:r>
    </w:p>
    <w:p w:rsidR="006F607E" w:rsidRPr="000906E7" w:rsidRDefault="000906E7">
      <w:pPr>
        <w:rPr>
          <w:lang w:val="ru-RU"/>
        </w:rPr>
      </w:pPr>
      <w:r w:rsidRPr="000906E7">
        <w:rPr>
          <w:lang w:val="ru-RU"/>
        </w:rPr>
        <w:t xml:space="preserve">– Ах, как приятно ужинать вот этак, при камельке, запросто, – дребезжал Коровьев, – в тесном </w:t>
      </w:r>
      <w:r w:rsidRPr="000906E7">
        <w:rPr>
          <w:highlight w:val="yellow"/>
          <w:lang w:val="ru-RU"/>
        </w:rPr>
        <w:t xml:space="preserve">кругу... </w:t>
      </w:r>
    </w:p>
    <w:p w:rsidR="006F607E" w:rsidRPr="000906E7" w:rsidRDefault="000906E7">
      <w:pPr>
        <w:rPr>
          <w:lang w:val="ru-RU"/>
        </w:rPr>
      </w:pPr>
      <w:r w:rsidRPr="000906E7">
        <w:rPr>
          <w:lang w:val="ru-RU"/>
        </w:rPr>
        <w:t>– Нет, Фагот, – возражал кот, – бал имеет свою</w:t>
      </w:r>
      <w:r w:rsidRPr="000906E7">
        <w:rPr>
          <w:lang w:val="ru-RU"/>
        </w:rPr>
        <w:t xml:space="preserve"> прелесть и размах. </w:t>
      </w:r>
    </w:p>
    <w:p w:rsidR="006F607E" w:rsidRPr="000906E7" w:rsidRDefault="000906E7">
      <w:pPr>
        <w:rPr>
          <w:lang w:val="ru-RU"/>
        </w:rPr>
      </w:pPr>
      <w:r w:rsidRPr="000906E7">
        <w:rPr>
          <w:lang w:val="ru-RU"/>
        </w:rPr>
        <w:t xml:space="preserve">– Никакой прелести в нем нет и размаха тоже, а эти дурацкие </w:t>
      </w:r>
      <w:r w:rsidRPr="000906E7">
        <w:rPr>
          <w:highlight w:val="yellow"/>
          <w:lang w:val="ru-RU"/>
        </w:rPr>
        <w:t xml:space="preserve">медведи, </w:t>
      </w:r>
      <w:r w:rsidRPr="000906E7">
        <w:rPr>
          <w:lang w:val="ru-RU"/>
        </w:rPr>
        <w:t xml:space="preserve">а также и </w:t>
      </w:r>
      <w:r w:rsidRPr="000906E7">
        <w:rPr>
          <w:highlight w:val="yellow"/>
          <w:lang w:val="ru-RU"/>
        </w:rPr>
        <w:t xml:space="preserve">тигры </w:t>
      </w:r>
      <w:r w:rsidRPr="000906E7">
        <w:rPr>
          <w:lang w:val="ru-RU"/>
        </w:rPr>
        <w:t xml:space="preserve">в баре своим ревом едва не довели меня до мигрени, – сказал Воланд. </w:t>
      </w:r>
    </w:p>
    <w:p w:rsidR="006F607E" w:rsidRPr="000906E7" w:rsidRDefault="000906E7">
      <w:pPr>
        <w:rPr>
          <w:lang w:val="ru-RU"/>
        </w:rPr>
      </w:pPr>
      <w:r w:rsidRPr="000906E7">
        <w:rPr>
          <w:lang w:val="ru-RU"/>
        </w:rPr>
        <w:t xml:space="preserve">– Слушаю, мессир, – сказал кот, – если вы находите, что нет размаха, и я </w:t>
      </w:r>
      <w:r w:rsidRPr="000906E7">
        <w:rPr>
          <w:lang w:val="ru-RU"/>
        </w:rPr>
        <w:t xml:space="preserve">немедленно начну придерживаться того же мнения. </w:t>
      </w:r>
    </w:p>
    <w:p w:rsidR="006F607E" w:rsidRPr="000906E7" w:rsidRDefault="000906E7">
      <w:pPr>
        <w:rPr>
          <w:lang w:val="ru-RU"/>
        </w:rPr>
      </w:pPr>
      <w:r w:rsidRPr="000906E7">
        <w:rPr>
          <w:lang w:val="ru-RU"/>
        </w:rPr>
        <w:t xml:space="preserve">– Ты смотри! – ответил на это Воланд. </w:t>
      </w:r>
    </w:p>
    <w:p w:rsidR="006F607E" w:rsidRPr="000906E7" w:rsidRDefault="000906E7">
      <w:pPr>
        <w:rPr>
          <w:lang w:val="ru-RU"/>
        </w:rPr>
      </w:pPr>
      <w:r w:rsidRPr="000906E7">
        <w:rPr>
          <w:lang w:val="ru-RU"/>
        </w:rPr>
        <w:lastRenderedPageBreak/>
        <w:t xml:space="preserve">– Я пошутил, – со </w:t>
      </w:r>
      <w:r w:rsidRPr="000906E7">
        <w:rPr>
          <w:highlight w:val="yellow"/>
          <w:lang w:val="ru-RU"/>
        </w:rPr>
        <w:t xml:space="preserve">смирением </w:t>
      </w:r>
      <w:r w:rsidRPr="000906E7">
        <w:rPr>
          <w:lang w:val="ru-RU"/>
        </w:rPr>
        <w:t xml:space="preserve">сказал кот, – а что касается тигров, то я велю их зажарить. </w:t>
      </w:r>
    </w:p>
    <w:p w:rsidR="006F607E" w:rsidRPr="000906E7" w:rsidRDefault="000906E7">
      <w:pPr>
        <w:rPr>
          <w:lang w:val="ru-RU"/>
        </w:rPr>
      </w:pPr>
      <w:r w:rsidRPr="000906E7">
        <w:rPr>
          <w:lang w:val="ru-RU"/>
        </w:rPr>
        <w:t xml:space="preserve">– Тигров нельзя есть, – сказала Гелла. </w:t>
      </w:r>
    </w:p>
    <w:p w:rsidR="006F607E" w:rsidRPr="000906E7" w:rsidRDefault="000906E7">
      <w:pPr>
        <w:rPr>
          <w:lang w:val="ru-RU"/>
        </w:rPr>
      </w:pPr>
      <w:r w:rsidRPr="000906E7">
        <w:rPr>
          <w:lang w:val="ru-RU"/>
        </w:rPr>
        <w:t xml:space="preserve">– Вы полагаете? Тогда прошу послушать, </w:t>
      </w:r>
      <w:r w:rsidRPr="000906E7">
        <w:rPr>
          <w:lang w:val="ru-RU"/>
        </w:rPr>
        <w:t xml:space="preserve">– отозвался кот и, жмурясь от удовольствия, рассказал о том, как однажды он скитался в течение девятнадцати </w:t>
      </w:r>
      <w:r w:rsidRPr="000906E7">
        <w:rPr>
          <w:highlight w:val="yellow"/>
          <w:lang w:val="ru-RU"/>
        </w:rPr>
        <w:t xml:space="preserve">дней </w:t>
      </w:r>
      <w:r w:rsidRPr="000906E7">
        <w:rPr>
          <w:lang w:val="ru-RU"/>
        </w:rPr>
        <w:t xml:space="preserve">в </w:t>
      </w:r>
      <w:r w:rsidRPr="000906E7">
        <w:rPr>
          <w:highlight w:val="yellow"/>
          <w:lang w:val="ru-RU"/>
        </w:rPr>
        <w:t xml:space="preserve">пустыне </w:t>
      </w:r>
      <w:r w:rsidRPr="000906E7">
        <w:rPr>
          <w:lang w:val="ru-RU"/>
        </w:rPr>
        <w:t xml:space="preserve">и единственно, чем питался, это мясом убитого им </w:t>
      </w:r>
      <w:r w:rsidRPr="000906E7">
        <w:rPr>
          <w:highlight w:val="yellow"/>
          <w:lang w:val="ru-RU"/>
        </w:rPr>
        <w:t xml:space="preserve">тигра. </w:t>
      </w:r>
      <w:r w:rsidRPr="000906E7">
        <w:rPr>
          <w:lang w:val="ru-RU"/>
        </w:rPr>
        <w:t xml:space="preserve">Все с интересом прослушали это занимательное повествование, а когда </w:t>
      </w:r>
      <w:r w:rsidRPr="000906E7">
        <w:rPr>
          <w:highlight w:val="yellow"/>
          <w:lang w:val="ru-RU"/>
        </w:rPr>
        <w:t xml:space="preserve">Бегемот </w:t>
      </w:r>
      <w:r w:rsidRPr="000906E7">
        <w:rPr>
          <w:lang w:val="ru-RU"/>
        </w:rPr>
        <w:t>к</w:t>
      </w:r>
      <w:r w:rsidRPr="000906E7">
        <w:rPr>
          <w:lang w:val="ru-RU"/>
        </w:rPr>
        <w:t xml:space="preserve">ончил его, все хором воскликнули: </w:t>
      </w:r>
    </w:p>
    <w:p w:rsidR="006F607E" w:rsidRPr="000906E7" w:rsidRDefault="000906E7">
      <w:pPr>
        <w:rPr>
          <w:lang w:val="ru-RU"/>
        </w:rPr>
      </w:pPr>
      <w:r w:rsidRPr="000906E7">
        <w:rPr>
          <w:lang w:val="ru-RU"/>
        </w:rPr>
        <w:t xml:space="preserve">– Вранье! </w:t>
      </w:r>
    </w:p>
    <w:p w:rsidR="006F607E" w:rsidRPr="000906E7" w:rsidRDefault="000906E7">
      <w:pPr>
        <w:rPr>
          <w:lang w:val="ru-RU"/>
        </w:rPr>
      </w:pPr>
      <w:r w:rsidRPr="000906E7">
        <w:rPr>
          <w:lang w:val="ru-RU"/>
        </w:rPr>
        <w:t xml:space="preserve">– И интереснее всего в этом вранье то, – сказал Воланд, – что оно – вранье от первого до последнего </w:t>
      </w:r>
      <w:r w:rsidRPr="000906E7">
        <w:rPr>
          <w:highlight w:val="yellow"/>
          <w:lang w:val="ru-RU"/>
        </w:rPr>
        <w:t xml:space="preserve">слова. </w:t>
      </w:r>
    </w:p>
    <w:p w:rsidR="006F607E" w:rsidRPr="000906E7" w:rsidRDefault="000906E7">
      <w:pPr>
        <w:rPr>
          <w:lang w:val="ru-RU"/>
        </w:rPr>
      </w:pPr>
      <w:r w:rsidRPr="000906E7">
        <w:rPr>
          <w:lang w:val="ru-RU"/>
        </w:rPr>
        <w:t>– Ах так? Вранье? – воскликнул кот, и все подумали, что он начнет протестовать, но он только тихо сказ</w:t>
      </w:r>
      <w:r w:rsidRPr="000906E7">
        <w:rPr>
          <w:lang w:val="ru-RU"/>
        </w:rPr>
        <w:t xml:space="preserve">ал: – </w:t>
      </w:r>
      <w:r w:rsidRPr="000906E7">
        <w:rPr>
          <w:highlight w:val="yellow"/>
          <w:lang w:val="ru-RU"/>
        </w:rPr>
        <w:t xml:space="preserve">История </w:t>
      </w:r>
      <w:r w:rsidRPr="000906E7">
        <w:rPr>
          <w:lang w:val="ru-RU"/>
        </w:rPr>
        <w:t xml:space="preserve">рассудит нас. </w:t>
      </w:r>
    </w:p>
    <w:p w:rsidR="006F607E" w:rsidRPr="000906E7" w:rsidRDefault="000906E7">
      <w:pPr>
        <w:rPr>
          <w:lang w:val="ru-RU"/>
        </w:rPr>
      </w:pPr>
      <w:r w:rsidRPr="000906E7">
        <w:rPr>
          <w:lang w:val="ru-RU"/>
        </w:rPr>
        <w:t xml:space="preserve">– А скажите, – обратилась Марго, оживившаяся после водки, к Азазелло, – вы его застрелили, этого бывшего </w:t>
      </w:r>
      <w:r w:rsidRPr="000906E7">
        <w:rPr>
          <w:highlight w:val="yellow"/>
          <w:lang w:val="ru-RU"/>
        </w:rPr>
        <w:t xml:space="preserve">барона? </w:t>
      </w:r>
    </w:p>
    <w:p w:rsidR="006F607E" w:rsidRPr="000906E7" w:rsidRDefault="000906E7">
      <w:pPr>
        <w:rPr>
          <w:lang w:val="ru-RU"/>
        </w:rPr>
      </w:pPr>
      <w:r w:rsidRPr="000906E7">
        <w:rPr>
          <w:lang w:val="ru-RU"/>
        </w:rPr>
        <w:t xml:space="preserve">– Натурально, – ответил Азазелло, – как же его не застрелить? Его обязательно надо было застрелить. </w:t>
      </w:r>
    </w:p>
    <w:p w:rsidR="006F607E" w:rsidRPr="000906E7" w:rsidRDefault="000906E7">
      <w:pPr>
        <w:rPr>
          <w:lang w:val="ru-RU"/>
        </w:rPr>
      </w:pPr>
      <w:r w:rsidRPr="000906E7">
        <w:rPr>
          <w:lang w:val="ru-RU"/>
        </w:rPr>
        <w:lastRenderedPageBreak/>
        <w:t>– Я так взво</w:t>
      </w:r>
      <w:r w:rsidRPr="000906E7">
        <w:rPr>
          <w:lang w:val="ru-RU"/>
        </w:rPr>
        <w:t xml:space="preserve">лновалась! – воскликнула Маргарита, – это случилось так неожиданно. </w:t>
      </w:r>
    </w:p>
    <w:p w:rsidR="006F607E" w:rsidRPr="000906E7" w:rsidRDefault="000906E7">
      <w:pPr>
        <w:rPr>
          <w:lang w:val="ru-RU"/>
        </w:rPr>
      </w:pPr>
      <w:r w:rsidRPr="000906E7">
        <w:rPr>
          <w:lang w:val="ru-RU"/>
        </w:rPr>
        <w:t xml:space="preserve">– Ничего в этом нет неожиданного, – возразил Азазелло, а Коровьев завыл и заныл: </w:t>
      </w:r>
    </w:p>
    <w:p w:rsidR="006F607E" w:rsidRPr="000906E7" w:rsidRDefault="000906E7">
      <w:pPr>
        <w:rPr>
          <w:lang w:val="ru-RU"/>
        </w:rPr>
      </w:pPr>
      <w:r w:rsidRPr="000906E7">
        <w:rPr>
          <w:lang w:val="ru-RU"/>
        </w:rPr>
        <w:t xml:space="preserve">– Как же не взволноваться? У меня у самого поджилки затряслись! Бух! Раз! </w:t>
      </w:r>
      <w:r w:rsidRPr="000906E7">
        <w:rPr>
          <w:highlight w:val="yellow"/>
          <w:lang w:val="ru-RU"/>
        </w:rPr>
        <w:t xml:space="preserve">Барон </w:t>
      </w:r>
      <w:r w:rsidRPr="000906E7">
        <w:rPr>
          <w:lang w:val="ru-RU"/>
        </w:rPr>
        <w:t xml:space="preserve">на бок! </w:t>
      </w:r>
    </w:p>
    <w:p w:rsidR="006F607E" w:rsidRPr="000906E7" w:rsidRDefault="000906E7">
      <w:pPr>
        <w:rPr>
          <w:lang w:val="ru-RU"/>
        </w:rPr>
      </w:pPr>
      <w:r w:rsidRPr="000906E7">
        <w:rPr>
          <w:lang w:val="ru-RU"/>
        </w:rPr>
        <w:t>– Со мной едва и</w:t>
      </w:r>
      <w:r w:rsidRPr="000906E7">
        <w:rPr>
          <w:lang w:val="ru-RU"/>
        </w:rPr>
        <w:t xml:space="preserve">стерика не сделалась, – добавил кот, облизывая </w:t>
      </w:r>
      <w:r w:rsidRPr="000906E7">
        <w:rPr>
          <w:highlight w:val="yellow"/>
          <w:lang w:val="ru-RU"/>
        </w:rPr>
        <w:t xml:space="preserve">ложку </w:t>
      </w:r>
      <w:r w:rsidRPr="000906E7">
        <w:rPr>
          <w:lang w:val="ru-RU"/>
        </w:rPr>
        <w:t xml:space="preserve">с икрой. </w:t>
      </w:r>
    </w:p>
    <w:p w:rsidR="006F607E" w:rsidRPr="000906E7" w:rsidRDefault="000906E7">
      <w:pPr>
        <w:rPr>
          <w:lang w:val="ru-RU"/>
        </w:rPr>
      </w:pPr>
      <w:r w:rsidRPr="000906E7">
        <w:rPr>
          <w:lang w:val="ru-RU"/>
        </w:rPr>
        <w:t xml:space="preserve">– Вот что мне непонятно, – говорила Маргарита, и </w:t>
      </w:r>
      <w:r w:rsidRPr="000906E7">
        <w:rPr>
          <w:highlight w:val="yellow"/>
          <w:lang w:val="ru-RU"/>
        </w:rPr>
        <w:t xml:space="preserve">золотые искры </w:t>
      </w:r>
      <w:r w:rsidRPr="000906E7">
        <w:rPr>
          <w:lang w:val="ru-RU"/>
        </w:rPr>
        <w:t xml:space="preserve">от </w:t>
      </w:r>
      <w:r w:rsidRPr="000906E7">
        <w:rPr>
          <w:highlight w:val="yellow"/>
          <w:lang w:val="ru-RU"/>
        </w:rPr>
        <w:t xml:space="preserve">хрусталя </w:t>
      </w:r>
      <w:r w:rsidRPr="000906E7">
        <w:rPr>
          <w:lang w:val="ru-RU"/>
        </w:rPr>
        <w:t xml:space="preserve">прыгали у нее в </w:t>
      </w:r>
      <w:r w:rsidRPr="000906E7">
        <w:rPr>
          <w:highlight w:val="yellow"/>
          <w:lang w:val="ru-RU"/>
        </w:rPr>
        <w:t xml:space="preserve">глазах, </w:t>
      </w:r>
      <w:r w:rsidRPr="000906E7">
        <w:rPr>
          <w:lang w:val="ru-RU"/>
        </w:rPr>
        <w:t xml:space="preserve">– неужели снаружи не было слышно </w:t>
      </w:r>
      <w:r w:rsidRPr="000906E7">
        <w:rPr>
          <w:highlight w:val="yellow"/>
          <w:lang w:val="ru-RU"/>
        </w:rPr>
        <w:t xml:space="preserve">музыки </w:t>
      </w:r>
      <w:r w:rsidRPr="000906E7">
        <w:rPr>
          <w:lang w:val="ru-RU"/>
        </w:rPr>
        <w:t xml:space="preserve">и вообще грохота этого </w:t>
      </w:r>
      <w:r w:rsidRPr="000906E7">
        <w:rPr>
          <w:highlight w:val="yellow"/>
          <w:lang w:val="ru-RU"/>
        </w:rPr>
        <w:t xml:space="preserve">бала? </w:t>
      </w:r>
    </w:p>
    <w:p w:rsidR="006F607E" w:rsidRPr="000906E7" w:rsidRDefault="000906E7">
      <w:pPr>
        <w:rPr>
          <w:lang w:val="ru-RU"/>
        </w:rPr>
      </w:pPr>
      <w:r w:rsidRPr="000906E7">
        <w:rPr>
          <w:lang w:val="ru-RU"/>
        </w:rPr>
        <w:t>– Конечно не было слышно</w:t>
      </w:r>
      <w:r w:rsidRPr="000906E7">
        <w:rPr>
          <w:lang w:val="ru-RU"/>
        </w:rPr>
        <w:t xml:space="preserve">, </w:t>
      </w:r>
      <w:r w:rsidRPr="000906E7">
        <w:rPr>
          <w:highlight w:val="yellow"/>
          <w:lang w:val="ru-RU"/>
        </w:rPr>
        <w:t xml:space="preserve">королева, </w:t>
      </w:r>
      <w:r w:rsidRPr="000906E7">
        <w:rPr>
          <w:lang w:val="ru-RU"/>
        </w:rPr>
        <w:t xml:space="preserve">– объяснил Коровьев, – это надо делать так, чтобы не было слышно. Это поаккуратнее надо делать. </w:t>
      </w:r>
    </w:p>
    <w:p w:rsidR="006F607E" w:rsidRPr="000906E7" w:rsidRDefault="000906E7">
      <w:pPr>
        <w:rPr>
          <w:lang w:val="ru-RU"/>
        </w:rPr>
      </w:pPr>
      <w:r w:rsidRPr="000906E7">
        <w:rPr>
          <w:lang w:val="ru-RU"/>
        </w:rPr>
        <w:t xml:space="preserve">– Ну да, ну да... А то ведь дело в том, что этот </w:t>
      </w:r>
      <w:r w:rsidRPr="000906E7">
        <w:rPr>
          <w:highlight w:val="yellow"/>
          <w:lang w:val="ru-RU"/>
        </w:rPr>
        <w:t xml:space="preserve">человек </w:t>
      </w:r>
      <w:r w:rsidRPr="000906E7">
        <w:rPr>
          <w:lang w:val="ru-RU"/>
        </w:rPr>
        <w:t xml:space="preserve">на </w:t>
      </w:r>
      <w:r w:rsidRPr="000906E7">
        <w:rPr>
          <w:highlight w:val="yellow"/>
          <w:lang w:val="ru-RU"/>
        </w:rPr>
        <w:t xml:space="preserve">лестнице... </w:t>
      </w:r>
      <w:r w:rsidRPr="000906E7">
        <w:rPr>
          <w:lang w:val="ru-RU"/>
        </w:rPr>
        <w:t>Вот когда мы проходили с Азазелло... И другой у подъезда... Я думаю, что он</w:t>
      </w:r>
      <w:r w:rsidRPr="000906E7">
        <w:rPr>
          <w:lang w:val="ru-RU"/>
        </w:rPr>
        <w:t xml:space="preserve"> наблюдал за вашей квартирой... </w:t>
      </w:r>
    </w:p>
    <w:p w:rsidR="006F607E" w:rsidRPr="000906E7" w:rsidRDefault="000906E7">
      <w:pPr>
        <w:rPr>
          <w:lang w:val="ru-RU"/>
        </w:rPr>
      </w:pPr>
      <w:r w:rsidRPr="000906E7">
        <w:rPr>
          <w:lang w:val="ru-RU"/>
        </w:rPr>
        <w:t xml:space="preserve">– Верно, верно! – кричал Коровьев, – верно, дорогая Маргарита Николаевна! Вы подтверждаете мои подозрения. Да, он наблюдал за квартирой. Я сам было принял его </w:t>
      </w:r>
      <w:r w:rsidRPr="000906E7">
        <w:rPr>
          <w:lang w:val="ru-RU"/>
        </w:rPr>
        <w:lastRenderedPageBreak/>
        <w:t xml:space="preserve">за рассеянного приват-доцента или </w:t>
      </w:r>
      <w:r w:rsidRPr="000906E7">
        <w:rPr>
          <w:highlight w:val="yellow"/>
          <w:lang w:val="ru-RU"/>
        </w:rPr>
        <w:t xml:space="preserve">влюбленного, </w:t>
      </w:r>
      <w:r w:rsidRPr="000906E7">
        <w:rPr>
          <w:lang w:val="ru-RU"/>
        </w:rPr>
        <w:t xml:space="preserve">томящегося на </w:t>
      </w:r>
      <w:r w:rsidRPr="000906E7">
        <w:rPr>
          <w:highlight w:val="yellow"/>
          <w:lang w:val="ru-RU"/>
        </w:rPr>
        <w:t>лес</w:t>
      </w:r>
      <w:r w:rsidRPr="000906E7">
        <w:rPr>
          <w:highlight w:val="yellow"/>
          <w:lang w:val="ru-RU"/>
        </w:rPr>
        <w:t xml:space="preserve">тнице, </w:t>
      </w:r>
      <w:r w:rsidRPr="000906E7">
        <w:rPr>
          <w:lang w:val="ru-RU"/>
        </w:rPr>
        <w:t xml:space="preserve">но нет, нет! Что-то сосало мое </w:t>
      </w:r>
      <w:r w:rsidRPr="000906E7">
        <w:rPr>
          <w:highlight w:val="yellow"/>
          <w:lang w:val="ru-RU"/>
        </w:rPr>
        <w:t xml:space="preserve">сердце! </w:t>
      </w:r>
      <w:r w:rsidRPr="000906E7">
        <w:rPr>
          <w:lang w:val="ru-RU"/>
        </w:rPr>
        <w:t xml:space="preserve">Ах! Он наблюдал за квартирой! И другой у подъезда тоже! И тот, что был в подворотне, то же самое! </w:t>
      </w:r>
    </w:p>
    <w:p w:rsidR="006F607E" w:rsidRPr="000906E7" w:rsidRDefault="000906E7">
      <w:pPr>
        <w:rPr>
          <w:lang w:val="ru-RU"/>
        </w:rPr>
      </w:pPr>
      <w:r w:rsidRPr="000906E7">
        <w:rPr>
          <w:lang w:val="ru-RU"/>
        </w:rPr>
        <w:t xml:space="preserve">– А вот интересно, если вас придут арестовывать? – спросила Маргарита. </w:t>
      </w:r>
    </w:p>
    <w:p w:rsidR="006F607E" w:rsidRPr="000906E7" w:rsidRDefault="000906E7">
      <w:pPr>
        <w:rPr>
          <w:lang w:val="ru-RU"/>
        </w:rPr>
      </w:pPr>
      <w:r w:rsidRPr="000906E7">
        <w:rPr>
          <w:lang w:val="ru-RU"/>
        </w:rPr>
        <w:t xml:space="preserve">– Непременно придут, очаровательная </w:t>
      </w:r>
      <w:r w:rsidRPr="000906E7">
        <w:rPr>
          <w:highlight w:val="yellow"/>
          <w:lang w:val="ru-RU"/>
        </w:rPr>
        <w:t>кор</w:t>
      </w:r>
      <w:r w:rsidRPr="000906E7">
        <w:rPr>
          <w:highlight w:val="yellow"/>
          <w:lang w:val="ru-RU"/>
        </w:rPr>
        <w:t xml:space="preserve">олева, </w:t>
      </w:r>
      <w:r w:rsidRPr="000906E7">
        <w:rPr>
          <w:lang w:val="ru-RU"/>
        </w:rPr>
        <w:t xml:space="preserve">непременно! – отвечал Коровьев, – чует </w:t>
      </w:r>
      <w:r w:rsidRPr="000906E7">
        <w:rPr>
          <w:highlight w:val="yellow"/>
          <w:lang w:val="ru-RU"/>
        </w:rPr>
        <w:t xml:space="preserve">сердце, </w:t>
      </w:r>
      <w:r w:rsidRPr="000906E7">
        <w:rPr>
          <w:lang w:val="ru-RU"/>
        </w:rPr>
        <w:t xml:space="preserve">что придут, не сейчас, конечно, но в свое </w:t>
      </w:r>
      <w:r w:rsidRPr="000906E7">
        <w:rPr>
          <w:highlight w:val="yellow"/>
          <w:lang w:val="ru-RU"/>
        </w:rPr>
        <w:t xml:space="preserve">время </w:t>
      </w:r>
      <w:r w:rsidRPr="000906E7">
        <w:rPr>
          <w:lang w:val="ru-RU"/>
        </w:rPr>
        <w:t xml:space="preserve">обязательно придут. Но полагаю, что ничего интересного не будет. </w:t>
      </w:r>
    </w:p>
    <w:p w:rsidR="006F607E" w:rsidRPr="000906E7" w:rsidRDefault="000906E7">
      <w:pPr>
        <w:rPr>
          <w:lang w:val="ru-RU"/>
        </w:rPr>
      </w:pPr>
      <w:r w:rsidRPr="000906E7">
        <w:rPr>
          <w:lang w:val="ru-RU"/>
        </w:rPr>
        <w:t xml:space="preserve">– Ах, как я взволновалась, когда этот </w:t>
      </w:r>
      <w:r w:rsidRPr="000906E7">
        <w:rPr>
          <w:highlight w:val="yellow"/>
          <w:lang w:val="ru-RU"/>
        </w:rPr>
        <w:t xml:space="preserve">барон </w:t>
      </w:r>
      <w:r w:rsidRPr="000906E7">
        <w:rPr>
          <w:lang w:val="ru-RU"/>
        </w:rPr>
        <w:t xml:space="preserve">упал, – говорила Маргарита, по-видимому, до </w:t>
      </w:r>
      <w:r w:rsidRPr="000906E7">
        <w:rPr>
          <w:lang w:val="ru-RU"/>
        </w:rPr>
        <w:t xml:space="preserve">сих пор переживая убийство, которое она видела впервые в </w:t>
      </w:r>
      <w:r w:rsidRPr="000906E7">
        <w:rPr>
          <w:highlight w:val="yellow"/>
          <w:lang w:val="ru-RU"/>
        </w:rPr>
        <w:t xml:space="preserve">жизни. </w:t>
      </w:r>
      <w:r w:rsidRPr="000906E7">
        <w:rPr>
          <w:lang w:val="ru-RU"/>
        </w:rPr>
        <w:t xml:space="preserve">– Вы, наверное, хорошо стреляете? </w:t>
      </w:r>
    </w:p>
    <w:p w:rsidR="006F607E" w:rsidRPr="000906E7" w:rsidRDefault="000906E7">
      <w:pPr>
        <w:rPr>
          <w:lang w:val="ru-RU"/>
        </w:rPr>
      </w:pPr>
      <w:r w:rsidRPr="000906E7">
        <w:rPr>
          <w:lang w:val="ru-RU"/>
        </w:rPr>
        <w:t xml:space="preserve">– Подходяще, – ответил Азазелло. </w:t>
      </w:r>
    </w:p>
    <w:p w:rsidR="006F607E" w:rsidRPr="000906E7" w:rsidRDefault="000906E7">
      <w:pPr>
        <w:rPr>
          <w:lang w:val="ru-RU"/>
        </w:rPr>
      </w:pPr>
      <w:r w:rsidRPr="000906E7">
        <w:rPr>
          <w:lang w:val="ru-RU"/>
        </w:rPr>
        <w:t xml:space="preserve">– А на сколько </w:t>
      </w:r>
      <w:r w:rsidRPr="000906E7">
        <w:rPr>
          <w:highlight w:val="yellow"/>
          <w:lang w:val="ru-RU"/>
        </w:rPr>
        <w:t xml:space="preserve">шагов? </w:t>
      </w:r>
      <w:r w:rsidRPr="000906E7">
        <w:rPr>
          <w:lang w:val="ru-RU"/>
        </w:rPr>
        <w:t xml:space="preserve">– задала Маргарита Азазелло не совсем ясный вопрос. </w:t>
      </w:r>
    </w:p>
    <w:p w:rsidR="006F607E" w:rsidRPr="000906E7" w:rsidRDefault="000906E7">
      <w:pPr>
        <w:rPr>
          <w:lang w:val="ru-RU"/>
        </w:rPr>
      </w:pPr>
      <w:r w:rsidRPr="000906E7">
        <w:rPr>
          <w:lang w:val="ru-RU"/>
        </w:rPr>
        <w:t xml:space="preserve">– Во что, смотря по тому, – резонно ответил </w:t>
      </w:r>
      <w:r w:rsidRPr="000906E7">
        <w:rPr>
          <w:lang w:val="ru-RU"/>
        </w:rPr>
        <w:t xml:space="preserve">Азазелло, – </w:t>
      </w:r>
      <w:r w:rsidRPr="000906E7">
        <w:rPr>
          <w:highlight w:val="yellow"/>
          <w:lang w:val="ru-RU"/>
        </w:rPr>
        <w:t xml:space="preserve">одно </w:t>
      </w:r>
      <w:r w:rsidRPr="000906E7">
        <w:rPr>
          <w:lang w:val="ru-RU"/>
        </w:rPr>
        <w:t xml:space="preserve">дело попасть молотком в </w:t>
      </w:r>
      <w:r w:rsidRPr="000906E7">
        <w:rPr>
          <w:highlight w:val="yellow"/>
          <w:lang w:val="ru-RU"/>
        </w:rPr>
        <w:t xml:space="preserve">стекло </w:t>
      </w:r>
      <w:r w:rsidRPr="000906E7">
        <w:rPr>
          <w:lang w:val="ru-RU"/>
        </w:rPr>
        <w:t xml:space="preserve">критику Латунскому и совсем другое дело – ему же в </w:t>
      </w:r>
      <w:r w:rsidRPr="000906E7">
        <w:rPr>
          <w:highlight w:val="yellow"/>
          <w:lang w:val="ru-RU"/>
        </w:rPr>
        <w:t xml:space="preserve">сердце. </w:t>
      </w:r>
    </w:p>
    <w:p w:rsidR="006F607E" w:rsidRPr="000906E7" w:rsidRDefault="000906E7">
      <w:pPr>
        <w:rPr>
          <w:lang w:val="ru-RU"/>
        </w:rPr>
      </w:pPr>
      <w:r w:rsidRPr="000906E7">
        <w:rPr>
          <w:lang w:val="ru-RU"/>
        </w:rPr>
        <w:lastRenderedPageBreak/>
        <w:t xml:space="preserve">– В </w:t>
      </w:r>
      <w:r w:rsidRPr="000906E7">
        <w:rPr>
          <w:highlight w:val="yellow"/>
          <w:lang w:val="ru-RU"/>
        </w:rPr>
        <w:t xml:space="preserve">сердце! </w:t>
      </w:r>
      <w:r w:rsidRPr="000906E7">
        <w:rPr>
          <w:lang w:val="ru-RU"/>
        </w:rPr>
        <w:t xml:space="preserve">– воскликнула Маргарита, почему-то берясь за свое </w:t>
      </w:r>
      <w:r w:rsidRPr="000906E7">
        <w:rPr>
          <w:highlight w:val="yellow"/>
          <w:lang w:val="ru-RU"/>
        </w:rPr>
        <w:t xml:space="preserve">сердце, </w:t>
      </w:r>
      <w:r w:rsidRPr="000906E7">
        <w:rPr>
          <w:lang w:val="ru-RU"/>
        </w:rPr>
        <w:t xml:space="preserve">– в </w:t>
      </w:r>
      <w:r w:rsidRPr="000906E7">
        <w:rPr>
          <w:highlight w:val="yellow"/>
          <w:lang w:val="ru-RU"/>
        </w:rPr>
        <w:t xml:space="preserve">сердце! </w:t>
      </w:r>
      <w:r w:rsidRPr="000906E7">
        <w:rPr>
          <w:lang w:val="ru-RU"/>
        </w:rPr>
        <w:t xml:space="preserve">– повторила она глухим голосом. </w:t>
      </w:r>
    </w:p>
    <w:p w:rsidR="006F607E" w:rsidRPr="000906E7" w:rsidRDefault="000906E7">
      <w:pPr>
        <w:rPr>
          <w:lang w:val="ru-RU"/>
        </w:rPr>
      </w:pPr>
      <w:r w:rsidRPr="000906E7">
        <w:rPr>
          <w:lang w:val="ru-RU"/>
        </w:rPr>
        <w:t xml:space="preserve">– Что это за критик Латунский? – </w:t>
      </w:r>
      <w:r w:rsidRPr="000906E7">
        <w:rPr>
          <w:lang w:val="ru-RU"/>
        </w:rPr>
        <w:t xml:space="preserve">спросил Воланд, прищурившись на Маргариту. </w:t>
      </w:r>
    </w:p>
    <w:p w:rsidR="006F607E" w:rsidRPr="000906E7" w:rsidRDefault="000906E7">
      <w:pPr>
        <w:rPr>
          <w:lang w:val="ru-RU"/>
        </w:rPr>
      </w:pPr>
      <w:r w:rsidRPr="000906E7">
        <w:rPr>
          <w:lang w:val="ru-RU"/>
        </w:rPr>
        <w:t xml:space="preserve">Азазелло, Коровьев и </w:t>
      </w:r>
      <w:r w:rsidRPr="000906E7">
        <w:rPr>
          <w:highlight w:val="yellow"/>
          <w:lang w:val="ru-RU"/>
        </w:rPr>
        <w:t xml:space="preserve">Бегемот </w:t>
      </w:r>
      <w:r w:rsidRPr="000906E7">
        <w:rPr>
          <w:lang w:val="ru-RU"/>
        </w:rPr>
        <w:t xml:space="preserve">как-то стыдливо потупились, а Маргарита ответила, краснея: </w:t>
      </w:r>
    </w:p>
    <w:p w:rsidR="006F607E" w:rsidRPr="000906E7" w:rsidRDefault="000906E7">
      <w:pPr>
        <w:rPr>
          <w:lang w:val="ru-RU"/>
        </w:rPr>
      </w:pPr>
      <w:r w:rsidRPr="000906E7">
        <w:rPr>
          <w:lang w:val="ru-RU"/>
        </w:rPr>
        <w:t xml:space="preserve">– Есть такой один критик. Я сегодня вечером разнесла всю его квартиру. </w:t>
      </w:r>
    </w:p>
    <w:p w:rsidR="006F607E" w:rsidRPr="000906E7" w:rsidRDefault="000906E7">
      <w:pPr>
        <w:rPr>
          <w:lang w:val="ru-RU"/>
        </w:rPr>
      </w:pPr>
      <w:r w:rsidRPr="000906E7">
        <w:rPr>
          <w:lang w:val="ru-RU"/>
        </w:rPr>
        <w:t xml:space="preserve">– Вот тебе раз! А зачем же? </w:t>
      </w:r>
    </w:p>
    <w:p w:rsidR="006F607E" w:rsidRPr="000906E7" w:rsidRDefault="000906E7">
      <w:pPr>
        <w:rPr>
          <w:lang w:val="ru-RU"/>
        </w:rPr>
      </w:pPr>
      <w:r w:rsidRPr="000906E7">
        <w:rPr>
          <w:lang w:val="ru-RU"/>
        </w:rPr>
        <w:t>– Он, мессир, – объясн</w:t>
      </w:r>
      <w:r w:rsidRPr="000906E7">
        <w:rPr>
          <w:lang w:val="ru-RU"/>
        </w:rPr>
        <w:t xml:space="preserve">ила Маргарита, – погубил </w:t>
      </w:r>
      <w:r w:rsidRPr="000906E7">
        <w:rPr>
          <w:highlight w:val="yellow"/>
          <w:lang w:val="ru-RU"/>
        </w:rPr>
        <w:t xml:space="preserve">одного мастера. </w:t>
      </w:r>
    </w:p>
    <w:p w:rsidR="006F607E" w:rsidRPr="000906E7" w:rsidRDefault="000906E7">
      <w:pPr>
        <w:rPr>
          <w:lang w:val="ru-RU"/>
        </w:rPr>
      </w:pPr>
      <w:r w:rsidRPr="000906E7">
        <w:rPr>
          <w:lang w:val="ru-RU"/>
        </w:rPr>
        <w:t xml:space="preserve">– А зачем же было самой-то трудиться? – спросил Воланд. </w:t>
      </w:r>
    </w:p>
    <w:p w:rsidR="006F607E" w:rsidRPr="000906E7" w:rsidRDefault="000906E7">
      <w:pPr>
        <w:rPr>
          <w:lang w:val="ru-RU"/>
        </w:rPr>
      </w:pPr>
      <w:r w:rsidRPr="000906E7">
        <w:rPr>
          <w:lang w:val="ru-RU"/>
        </w:rPr>
        <w:t xml:space="preserve">– Разрешите мне, мессир, – вскричал радостно кот, вскакивая. </w:t>
      </w:r>
    </w:p>
    <w:p w:rsidR="006F607E" w:rsidRPr="000906E7" w:rsidRDefault="000906E7">
      <w:pPr>
        <w:rPr>
          <w:lang w:val="ru-RU"/>
        </w:rPr>
      </w:pPr>
      <w:r w:rsidRPr="000906E7">
        <w:rPr>
          <w:lang w:val="ru-RU"/>
        </w:rPr>
        <w:t xml:space="preserve">– Да сиди ты, – буркнул Азазелло, вставая, – я сам сейчас съезжу... </w:t>
      </w:r>
    </w:p>
    <w:p w:rsidR="006F607E" w:rsidRPr="000906E7" w:rsidRDefault="000906E7">
      <w:pPr>
        <w:rPr>
          <w:lang w:val="ru-RU"/>
        </w:rPr>
      </w:pPr>
      <w:r w:rsidRPr="000906E7">
        <w:rPr>
          <w:lang w:val="ru-RU"/>
        </w:rPr>
        <w:t>– Нет! – воскликнула Марга</w:t>
      </w:r>
      <w:r w:rsidRPr="000906E7">
        <w:rPr>
          <w:lang w:val="ru-RU"/>
        </w:rPr>
        <w:t xml:space="preserve">рита, – нет, умоляю вас, мессир, не надо этого. </w:t>
      </w:r>
    </w:p>
    <w:p w:rsidR="006F607E" w:rsidRPr="000906E7" w:rsidRDefault="000906E7">
      <w:pPr>
        <w:rPr>
          <w:lang w:val="ru-RU"/>
        </w:rPr>
      </w:pPr>
      <w:r w:rsidRPr="000906E7">
        <w:rPr>
          <w:lang w:val="ru-RU"/>
        </w:rPr>
        <w:t xml:space="preserve">– Как угодно, как угодно, – ответил Воланд, а Азазелло сел на свое </w:t>
      </w:r>
      <w:r w:rsidRPr="000906E7">
        <w:rPr>
          <w:highlight w:val="yellow"/>
          <w:lang w:val="ru-RU"/>
        </w:rPr>
        <w:t xml:space="preserve">место. </w:t>
      </w:r>
    </w:p>
    <w:p w:rsidR="006F607E" w:rsidRPr="000906E7" w:rsidRDefault="000906E7">
      <w:pPr>
        <w:rPr>
          <w:lang w:val="ru-RU"/>
        </w:rPr>
      </w:pPr>
      <w:r w:rsidRPr="000906E7">
        <w:rPr>
          <w:lang w:val="ru-RU"/>
        </w:rPr>
        <w:lastRenderedPageBreak/>
        <w:t xml:space="preserve">– Так на чем мы остановились, </w:t>
      </w:r>
      <w:r w:rsidRPr="000906E7">
        <w:rPr>
          <w:highlight w:val="yellow"/>
          <w:lang w:val="ru-RU"/>
        </w:rPr>
        <w:t xml:space="preserve">драгоценная королева </w:t>
      </w:r>
      <w:r w:rsidRPr="000906E7">
        <w:rPr>
          <w:lang w:val="ru-RU"/>
        </w:rPr>
        <w:t xml:space="preserve">Марго? – говорил Коровьев, – ах да, </w:t>
      </w:r>
      <w:r w:rsidRPr="000906E7">
        <w:rPr>
          <w:highlight w:val="yellow"/>
          <w:lang w:val="ru-RU"/>
        </w:rPr>
        <w:t xml:space="preserve">сердце. </w:t>
      </w:r>
      <w:r w:rsidRPr="000906E7">
        <w:rPr>
          <w:lang w:val="ru-RU"/>
        </w:rPr>
        <w:t xml:space="preserve">В </w:t>
      </w:r>
      <w:r w:rsidRPr="000906E7">
        <w:rPr>
          <w:highlight w:val="yellow"/>
          <w:lang w:val="ru-RU"/>
        </w:rPr>
        <w:t xml:space="preserve">сердце </w:t>
      </w:r>
      <w:r w:rsidRPr="000906E7">
        <w:rPr>
          <w:lang w:val="ru-RU"/>
        </w:rPr>
        <w:t>он попадает, – Коровьев вытя</w:t>
      </w:r>
      <w:r w:rsidRPr="000906E7">
        <w:rPr>
          <w:lang w:val="ru-RU"/>
        </w:rPr>
        <w:t xml:space="preserve">нул свой длинный </w:t>
      </w:r>
      <w:r w:rsidRPr="000906E7">
        <w:rPr>
          <w:highlight w:val="yellow"/>
          <w:lang w:val="ru-RU"/>
        </w:rPr>
        <w:t xml:space="preserve">палец </w:t>
      </w:r>
      <w:r w:rsidRPr="000906E7">
        <w:rPr>
          <w:lang w:val="ru-RU"/>
        </w:rPr>
        <w:t xml:space="preserve">по направлению Азазелло, – по </w:t>
      </w:r>
      <w:r w:rsidRPr="000906E7">
        <w:rPr>
          <w:highlight w:val="yellow"/>
          <w:lang w:val="ru-RU"/>
        </w:rPr>
        <w:t xml:space="preserve">выбору, </w:t>
      </w:r>
      <w:r w:rsidRPr="000906E7">
        <w:rPr>
          <w:lang w:val="ru-RU"/>
        </w:rPr>
        <w:t xml:space="preserve">в любое предсердие </w:t>
      </w:r>
      <w:r w:rsidRPr="000906E7">
        <w:rPr>
          <w:highlight w:val="yellow"/>
          <w:lang w:val="ru-RU"/>
        </w:rPr>
        <w:t xml:space="preserve">сердца </w:t>
      </w:r>
      <w:r w:rsidRPr="000906E7">
        <w:rPr>
          <w:lang w:val="ru-RU"/>
        </w:rPr>
        <w:t xml:space="preserve">или в любой из желудочков. </w:t>
      </w:r>
    </w:p>
    <w:p w:rsidR="006F607E" w:rsidRPr="000906E7" w:rsidRDefault="000906E7">
      <w:pPr>
        <w:rPr>
          <w:lang w:val="ru-RU"/>
        </w:rPr>
      </w:pPr>
      <w:r w:rsidRPr="000906E7">
        <w:rPr>
          <w:lang w:val="ru-RU"/>
        </w:rPr>
        <w:t xml:space="preserve">Маргарита не сразу поняла, а поняв, воскликнула с удивлением: </w:t>
      </w:r>
    </w:p>
    <w:p w:rsidR="006F607E" w:rsidRPr="000906E7" w:rsidRDefault="000906E7">
      <w:pPr>
        <w:rPr>
          <w:lang w:val="ru-RU"/>
        </w:rPr>
      </w:pPr>
      <w:r w:rsidRPr="000906E7">
        <w:rPr>
          <w:lang w:val="ru-RU"/>
        </w:rPr>
        <w:t xml:space="preserve">– Да ведь они же закрыты! </w:t>
      </w:r>
    </w:p>
    <w:p w:rsidR="006F607E" w:rsidRPr="000906E7" w:rsidRDefault="000906E7">
      <w:pPr>
        <w:rPr>
          <w:lang w:val="ru-RU"/>
        </w:rPr>
      </w:pPr>
      <w:r w:rsidRPr="000906E7">
        <w:rPr>
          <w:lang w:val="ru-RU"/>
        </w:rPr>
        <w:t>– Дорогая, – дребезжал Коровьев, – в том-то и штука</w:t>
      </w:r>
      <w:r w:rsidRPr="000906E7">
        <w:rPr>
          <w:lang w:val="ru-RU"/>
        </w:rPr>
        <w:t xml:space="preserve">, что закрыты! В этом-то вся и </w:t>
      </w:r>
      <w:r w:rsidRPr="000906E7">
        <w:rPr>
          <w:highlight w:val="yellow"/>
          <w:lang w:val="ru-RU"/>
        </w:rPr>
        <w:t xml:space="preserve">соль! </w:t>
      </w:r>
      <w:r w:rsidRPr="000906E7">
        <w:rPr>
          <w:lang w:val="ru-RU"/>
        </w:rPr>
        <w:t xml:space="preserve">А в открытый </w:t>
      </w:r>
      <w:r w:rsidRPr="000906E7">
        <w:rPr>
          <w:highlight w:val="yellow"/>
          <w:lang w:val="ru-RU"/>
        </w:rPr>
        <w:t xml:space="preserve">предмет </w:t>
      </w:r>
      <w:r w:rsidRPr="000906E7">
        <w:rPr>
          <w:lang w:val="ru-RU"/>
        </w:rPr>
        <w:t xml:space="preserve">может попасть каждый! </w:t>
      </w:r>
    </w:p>
    <w:p w:rsidR="006F607E" w:rsidRPr="000906E7" w:rsidRDefault="000906E7">
      <w:pPr>
        <w:rPr>
          <w:lang w:val="ru-RU"/>
        </w:rPr>
      </w:pPr>
      <w:r w:rsidRPr="000906E7">
        <w:rPr>
          <w:lang w:val="ru-RU"/>
        </w:rPr>
        <w:t xml:space="preserve">Коровьев вынул из </w:t>
      </w:r>
      <w:r w:rsidRPr="000906E7">
        <w:rPr>
          <w:highlight w:val="yellow"/>
          <w:lang w:val="ru-RU"/>
        </w:rPr>
        <w:t xml:space="preserve">ящика стола </w:t>
      </w:r>
      <w:r w:rsidRPr="000906E7">
        <w:rPr>
          <w:lang w:val="ru-RU"/>
        </w:rPr>
        <w:t xml:space="preserve">семерку пик, предложил ее Маргарите, попросив наметить ногтем </w:t>
      </w:r>
      <w:r w:rsidRPr="000906E7">
        <w:rPr>
          <w:highlight w:val="yellow"/>
          <w:lang w:val="ru-RU"/>
        </w:rPr>
        <w:t xml:space="preserve">одно </w:t>
      </w:r>
      <w:r w:rsidRPr="000906E7">
        <w:rPr>
          <w:lang w:val="ru-RU"/>
        </w:rPr>
        <w:t xml:space="preserve">из </w:t>
      </w:r>
      <w:r w:rsidRPr="000906E7">
        <w:rPr>
          <w:highlight w:val="yellow"/>
          <w:lang w:val="ru-RU"/>
        </w:rPr>
        <w:t xml:space="preserve">очков. </w:t>
      </w:r>
      <w:r w:rsidRPr="000906E7">
        <w:rPr>
          <w:lang w:val="ru-RU"/>
        </w:rPr>
        <w:t xml:space="preserve">Маргарита наметила угловое </w:t>
      </w:r>
      <w:r w:rsidRPr="000906E7">
        <w:rPr>
          <w:highlight w:val="yellow"/>
          <w:lang w:val="ru-RU"/>
        </w:rPr>
        <w:t xml:space="preserve">верхнее правое. </w:t>
      </w:r>
      <w:r w:rsidRPr="000906E7">
        <w:rPr>
          <w:lang w:val="ru-RU"/>
        </w:rPr>
        <w:t xml:space="preserve">Гелла спрятала </w:t>
      </w:r>
      <w:r w:rsidRPr="000906E7">
        <w:rPr>
          <w:highlight w:val="yellow"/>
          <w:lang w:val="ru-RU"/>
        </w:rPr>
        <w:t xml:space="preserve">карту </w:t>
      </w:r>
      <w:r w:rsidRPr="000906E7">
        <w:rPr>
          <w:lang w:val="ru-RU"/>
        </w:rPr>
        <w:t xml:space="preserve">под </w:t>
      </w:r>
      <w:r w:rsidRPr="000906E7">
        <w:rPr>
          <w:lang w:val="ru-RU"/>
        </w:rPr>
        <w:t xml:space="preserve">подушку, крикнув: </w:t>
      </w:r>
    </w:p>
    <w:p w:rsidR="006F607E" w:rsidRPr="000906E7" w:rsidRDefault="000906E7">
      <w:pPr>
        <w:rPr>
          <w:lang w:val="ru-RU"/>
        </w:rPr>
      </w:pPr>
      <w:r w:rsidRPr="000906E7">
        <w:rPr>
          <w:lang w:val="ru-RU"/>
        </w:rPr>
        <w:t xml:space="preserve">– Готово! </w:t>
      </w:r>
    </w:p>
    <w:p w:rsidR="006F607E" w:rsidRPr="000906E7" w:rsidRDefault="000906E7">
      <w:pPr>
        <w:rPr>
          <w:lang w:val="ru-RU"/>
        </w:rPr>
      </w:pPr>
      <w:r w:rsidRPr="000906E7">
        <w:rPr>
          <w:lang w:val="ru-RU"/>
        </w:rPr>
        <w:t xml:space="preserve">Азазелло, который сидел отвернувшись от подушки, вынул из кармана фрачных </w:t>
      </w:r>
      <w:r w:rsidRPr="000906E7">
        <w:rPr>
          <w:highlight w:val="yellow"/>
          <w:lang w:val="ru-RU"/>
        </w:rPr>
        <w:t xml:space="preserve">брюк черный </w:t>
      </w:r>
      <w:r w:rsidRPr="000906E7">
        <w:rPr>
          <w:lang w:val="ru-RU"/>
        </w:rPr>
        <w:t xml:space="preserve">автоматический пистолет, положил дуло на плечо и, не поворачиваясь к кровати, выстрелил, вызвав </w:t>
      </w:r>
      <w:r w:rsidRPr="000906E7">
        <w:rPr>
          <w:highlight w:val="yellow"/>
          <w:lang w:val="ru-RU"/>
        </w:rPr>
        <w:t xml:space="preserve">веселый </w:t>
      </w:r>
      <w:r w:rsidRPr="000906E7">
        <w:rPr>
          <w:lang w:val="ru-RU"/>
        </w:rPr>
        <w:t>испуг в Маргарите. Из-под прострелен</w:t>
      </w:r>
      <w:r w:rsidRPr="000906E7">
        <w:rPr>
          <w:lang w:val="ru-RU"/>
        </w:rPr>
        <w:t xml:space="preserve">ной подушки вытащили семерку. Намеченное Маргаритой очко было пробито. </w:t>
      </w:r>
    </w:p>
    <w:p w:rsidR="006F607E" w:rsidRPr="000906E7" w:rsidRDefault="000906E7">
      <w:pPr>
        <w:rPr>
          <w:lang w:val="ru-RU"/>
        </w:rPr>
      </w:pPr>
      <w:r w:rsidRPr="000906E7">
        <w:rPr>
          <w:lang w:val="ru-RU"/>
        </w:rPr>
        <w:lastRenderedPageBreak/>
        <w:t xml:space="preserve">– Не желала бы я встретиться с вами, когда у вас в </w:t>
      </w:r>
      <w:r w:rsidRPr="000906E7">
        <w:rPr>
          <w:highlight w:val="yellow"/>
          <w:lang w:val="ru-RU"/>
        </w:rPr>
        <w:t xml:space="preserve">руках </w:t>
      </w:r>
      <w:r w:rsidRPr="000906E7">
        <w:rPr>
          <w:lang w:val="ru-RU"/>
        </w:rPr>
        <w:t xml:space="preserve">револьвер, – кокетливо поглядывая на Азазелло, сказала Маргарита. У нее была </w:t>
      </w:r>
      <w:r w:rsidRPr="000906E7">
        <w:rPr>
          <w:highlight w:val="yellow"/>
          <w:lang w:val="ru-RU"/>
        </w:rPr>
        <w:t xml:space="preserve">страсть </w:t>
      </w:r>
      <w:r w:rsidRPr="000906E7">
        <w:rPr>
          <w:lang w:val="ru-RU"/>
        </w:rPr>
        <w:t xml:space="preserve">ко всем </w:t>
      </w:r>
      <w:r w:rsidRPr="000906E7">
        <w:rPr>
          <w:highlight w:val="yellow"/>
          <w:lang w:val="ru-RU"/>
        </w:rPr>
        <w:t xml:space="preserve">людям, </w:t>
      </w:r>
      <w:r w:rsidRPr="000906E7">
        <w:rPr>
          <w:lang w:val="ru-RU"/>
        </w:rPr>
        <w:t>которые делают что-либо пер</w:t>
      </w:r>
      <w:r w:rsidRPr="000906E7">
        <w:rPr>
          <w:lang w:val="ru-RU"/>
        </w:rPr>
        <w:t xml:space="preserve">воклассно. </w:t>
      </w:r>
    </w:p>
    <w:p w:rsidR="006F607E" w:rsidRPr="000906E7" w:rsidRDefault="000906E7">
      <w:pPr>
        <w:rPr>
          <w:lang w:val="ru-RU"/>
        </w:rPr>
      </w:pPr>
      <w:r w:rsidRPr="000906E7">
        <w:rPr>
          <w:lang w:val="ru-RU"/>
        </w:rPr>
        <w:t xml:space="preserve">– </w:t>
      </w:r>
      <w:r w:rsidRPr="000906E7">
        <w:rPr>
          <w:highlight w:val="yellow"/>
          <w:lang w:val="ru-RU"/>
        </w:rPr>
        <w:t xml:space="preserve">Драгоценная королева, </w:t>
      </w:r>
      <w:r w:rsidRPr="000906E7">
        <w:rPr>
          <w:lang w:val="ru-RU"/>
        </w:rPr>
        <w:t xml:space="preserve">– пищал Коровьев, – я никому не рекомендую встретиться с ним, даже если у него и не будет никакого револьвера в </w:t>
      </w:r>
      <w:r w:rsidRPr="000906E7">
        <w:rPr>
          <w:highlight w:val="yellow"/>
          <w:lang w:val="ru-RU"/>
        </w:rPr>
        <w:t xml:space="preserve">руках! </w:t>
      </w:r>
      <w:r w:rsidRPr="000906E7">
        <w:rPr>
          <w:lang w:val="ru-RU"/>
        </w:rPr>
        <w:t xml:space="preserve">Даю </w:t>
      </w:r>
      <w:r w:rsidRPr="000906E7">
        <w:rPr>
          <w:highlight w:val="yellow"/>
          <w:lang w:val="ru-RU"/>
        </w:rPr>
        <w:t xml:space="preserve">слово </w:t>
      </w:r>
      <w:r w:rsidRPr="000906E7">
        <w:rPr>
          <w:lang w:val="ru-RU"/>
        </w:rPr>
        <w:t xml:space="preserve">чести бывшего регента и запевалы, что никто не поздравил бы этого встретившегося. </w:t>
      </w:r>
    </w:p>
    <w:p w:rsidR="006F607E" w:rsidRPr="000906E7" w:rsidRDefault="000906E7">
      <w:pPr>
        <w:rPr>
          <w:lang w:val="ru-RU"/>
        </w:rPr>
      </w:pPr>
      <w:r w:rsidRPr="000906E7">
        <w:rPr>
          <w:lang w:val="ru-RU"/>
        </w:rPr>
        <w:t xml:space="preserve">Кот </w:t>
      </w:r>
      <w:r w:rsidRPr="000906E7">
        <w:rPr>
          <w:lang w:val="ru-RU"/>
        </w:rPr>
        <w:t xml:space="preserve">сидел насупившись во </w:t>
      </w:r>
      <w:r w:rsidRPr="000906E7">
        <w:rPr>
          <w:highlight w:val="yellow"/>
          <w:lang w:val="ru-RU"/>
        </w:rPr>
        <w:t xml:space="preserve">время </w:t>
      </w:r>
      <w:r w:rsidRPr="000906E7">
        <w:rPr>
          <w:lang w:val="ru-RU"/>
        </w:rPr>
        <w:t xml:space="preserve">этого опыта со стрельбой и вдруг объявил: </w:t>
      </w:r>
    </w:p>
    <w:p w:rsidR="006F607E" w:rsidRPr="000906E7" w:rsidRDefault="000906E7">
      <w:pPr>
        <w:rPr>
          <w:lang w:val="ru-RU"/>
        </w:rPr>
      </w:pPr>
      <w:r w:rsidRPr="000906E7">
        <w:rPr>
          <w:lang w:val="ru-RU"/>
        </w:rPr>
        <w:t xml:space="preserve">– Берусь перекрыть рекорд с семеркой. </w:t>
      </w:r>
    </w:p>
    <w:p w:rsidR="006F607E" w:rsidRPr="000906E7" w:rsidRDefault="000906E7">
      <w:pPr>
        <w:rPr>
          <w:lang w:val="ru-RU"/>
        </w:rPr>
      </w:pPr>
      <w:r w:rsidRPr="000906E7">
        <w:rPr>
          <w:lang w:val="ru-RU"/>
        </w:rPr>
        <w:t>Азазелло в ответ на это что-то прорычал. Но кот был упорен и потребовал не один, а два револьвера. Азазелло вынул второй револьвер из второго задне</w:t>
      </w:r>
      <w:r w:rsidRPr="000906E7">
        <w:rPr>
          <w:lang w:val="ru-RU"/>
        </w:rPr>
        <w:t xml:space="preserve">го кармана </w:t>
      </w:r>
      <w:r w:rsidRPr="000906E7">
        <w:rPr>
          <w:highlight w:val="yellow"/>
          <w:lang w:val="ru-RU"/>
        </w:rPr>
        <w:t xml:space="preserve">брюк </w:t>
      </w:r>
      <w:r w:rsidRPr="000906E7">
        <w:rPr>
          <w:lang w:val="ru-RU"/>
        </w:rPr>
        <w:t xml:space="preserve">и вместе с </w:t>
      </w:r>
      <w:r w:rsidRPr="000906E7">
        <w:rPr>
          <w:highlight w:val="yellow"/>
          <w:lang w:val="ru-RU"/>
        </w:rPr>
        <w:t xml:space="preserve">первым, </w:t>
      </w:r>
      <w:r w:rsidRPr="000906E7">
        <w:rPr>
          <w:lang w:val="ru-RU"/>
        </w:rPr>
        <w:t xml:space="preserve">презрительно кривя рот, протянул их хвастуну. Наметили два очка на семерке. Кот долго приготовлялся, отвернувшись от подушки. Маргарита сидела, заткнув </w:t>
      </w:r>
      <w:r w:rsidRPr="000906E7">
        <w:rPr>
          <w:highlight w:val="yellow"/>
          <w:lang w:val="ru-RU"/>
        </w:rPr>
        <w:t xml:space="preserve">пальцами </w:t>
      </w:r>
      <w:r w:rsidRPr="000906E7">
        <w:rPr>
          <w:lang w:val="ru-RU"/>
        </w:rPr>
        <w:t xml:space="preserve">уши, и глядела на </w:t>
      </w:r>
      <w:r w:rsidRPr="000906E7">
        <w:rPr>
          <w:highlight w:val="yellow"/>
          <w:lang w:val="ru-RU"/>
        </w:rPr>
        <w:t xml:space="preserve">сову, </w:t>
      </w:r>
      <w:r w:rsidRPr="000906E7">
        <w:rPr>
          <w:lang w:val="ru-RU"/>
        </w:rPr>
        <w:t>дремавшую на каминной полке. Кот выс</w:t>
      </w:r>
      <w:r w:rsidRPr="000906E7">
        <w:rPr>
          <w:lang w:val="ru-RU"/>
        </w:rPr>
        <w:t xml:space="preserve">трелил из обоих револьверов, после чего сейчас же взвизгнула Гелла, убитая </w:t>
      </w:r>
      <w:r w:rsidRPr="000906E7">
        <w:rPr>
          <w:highlight w:val="yellow"/>
          <w:lang w:val="ru-RU"/>
        </w:rPr>
        <w:t xml:space="preserve">сова </w:t>
      </w:r>
      <w:r w:rsidRPr="000906E7">
        <w:rPr>
          <w:lang w:val="ru-RU"/>
        </w:rPr>
        <w:t xml:space="preserve">упала с камина и разбитые </w:t>
      </w:r>
      <w:r w:rsidRPr="000906E7">
        <w:rPr>
          <w:highlight w:val="yellow"/>
          <w:lang w:val="ru-RU"/>
        </w:rPr>
        <w:t xml:space="preserve">часы </w:t>
      </w:r>
      <w:r w:rsidRPr="000906E7">
        <w:rPr>
          <w:lang w:val="ru-RU"/>
        </w:rPr>
        <w:t xml:space="preserve">остановились. Гелла, у которой </w:t>
      </w:r>
      <w:r w:rsidRPr="000906E7">
        <w:rPr>
          <w:highlight w:val="yellow"/>
          <w:lang w:val="ru-RU"/>
        </w:rPr>
        <w:t xml:space="preserve">одна рука </w:t>
      </w:r>
      <w:r w:rsidRPr="000906E7">
        <w:rPr>
          <w:lang w:val="ru-RU"/>
        </w:rPr>
        <w:lastRenderedPageBreak/>
        <w:t xml:space="preserve">была окровавлена, с воем вцепилась в шерсть коту, а он ей в ответ в </w:t>
      </w:r>
      <w:r w:rsidRPr="000906E7">
        <w:rPr>
          <w:highlight w:val="yellow"/>
          <w:lang w:val="ru-RU"/>
        </w:rPr>
        <w:t xml:space="preserve">волосы, </w:t>
      </w:r>
      <w:r w:rsidRPr="000906E7">
        <w:rPr>
          <w:lang w:val="ru-RU"/>
        </w:rPr>
        <w:t>и они, свившись в клубок, по</w:t>
      </w:r>
      <w:r w:rsidRPr="000906E7">
        <w:rPr>
          <w:lang w:val="ru-RU"/>
        </w:rPr>
        <w:t xml:space="preserve">катились по </w:t>
      </w:r>
      <w:r w:rsidRPr="000906E7">
        <w:rPr>
          <w:highlight w:val="yellow"/>
          <w:lang w:val="ru-RU"/>
        </w:rPr>
        <w:t xml:space="preserve">полу. Один </w:t>
      </w:r>
      <w:r w:rsidRPr="000906E7">
        <w:rPr>
          <w:lang w:val="ru-RU"/>
        </w:rPr>
        <w:t xml:space="preserve">из </w:t>
      </w:r>
      <w:r w:rsidRPr="000906E7">
        <w:rPr>
          <w:highlight w:val="yellow"/>
          <w:lang w:val="ru-RU"/>
        </w:rPr>
        <w:t xml:space="preserve">бокалов </w:t>
      </w:r>
      <w:r w:rsidRPr="000906E7">
        <w:rPr>
          <w:lang w:val="ru-RU"/>
        </w:rPr>
        <w:t xml:space="preserve">упал со </w:t>
      </w:r>
      <w:r w:rsidRPr="000906E7">
        <w:rPr>
          <w:highlight w:val="yellow"/>
          <w:lang w:val="ru-RU"/>
        </w:rPr>
        <w:t xml:space="preserve">стола </w:t>
      </w:r>
      <w:r w:rsidRPr="000906E7">
        <w:rPr>
          <w:lang w:val="ru-RU"/>
        </w:rPr>
        <w:t xml:space="preserve">и разбился. </w:t>
      </w:r>
    </w:p>
    <w:p w:rsidR="006F607E" w:rsidRPr="000906E7" w:rsidRDefault="000906E7">
      <w:pPr>
        <w:rPr>
          <w:lang w:val="ru-RU"/>
        </w:rPr>
      </w:pPr>
      <w:r w:rsidRPr="000906E7">
        <w:rPr>
          <w:lang w:val="ru-RU"/>
        </w:rPr>
        <w:t xml:space="preserve">– Оттащите от меня взбесившуюся чертовку! – завывал кот, отбиваясь от Геллы, сидевшей на нем верхом. Дерущихся разняли. Коровьев подул на простреленный </w:t>
      </w:r>
      <w:r w:rsidRPr="000906E7">
        <w:rPr>
          <w:highlight w:val="yellow"/>
          <w:lang w:val="ru-RU"/>
        </w:rPr>
        <w:t xml:space="preserve">палец </w:t>
      </w:r>
      <w:r w:rsidRPr="000906E7">
        <w:rPr>
          <w:lang w:val="ru-RU"/>
        </w:rPr>
        <w:t xml:space="preserve">Геллы, и тот зажил. </w:t>
      </w:r>
    </w:p>
    <w:p w:rsidR="006F607E" w:rsidRPr="000906E7" w:rsidRDefault="000906E7">
      <w:pPr>
        <w:rPr>
          <w:lang w:val="ru-RU"/>
        </w:rPr>
      </w:pPr>
      <w:r w:rsidRPr="000906E7">
        <w:rPr>
          <w:lang w:val="ru-RU"/>
        </w:rPr>
        <w:t>– Я не могу стре</w:t>
      </w:r>
      <w:r w:rsidRPr="000906E7">
        <w:rPr>
          <w:lang w:val="ru-RU"/>
        </w:rPr>
        <w:t xml:space="preserve">лять, когда под </w:t>
      </w:r>
      <w:r w:rsidRPr="000906E7">
        <w:rPr>
          <w:highlight w:val="yellow"/>
          <w:lang w:val="ru-RU"/>
        </w:rPr>
        <w:t xml:space="preserve">руку </w:t>
      </w:r>
      <w:r w:rsidRPr="000906E7">
        <w:rPr>
          <w:lang w:val="ru-RU"/>
        </w:rPr>
        <w:t xml:space="preserve">говорят! – кричал </w:t>
      </w:r>
      <w:r w:rsidRPr="000906E7">
        <w:rPr>
          <w:highlight w:val="yellow"/>
          <w:lang w:val="ru-RU"/>
        </w:rPr>
        <w:t xml:space="preserve">Бегемот </w:t>
      </w:r>
      <w:r w:rsidRPr="000906E7">
        <w:rPr>
          <w:lang w:val="ru-RU"/>
        </w:rPr>
        <w:t xml:space="preserve">и старался приладить на </w:t>
      </w:r>
      <w:r w:rsidRPr="000906E7">
        <w:rPr>
          <w:highlight w:val="yellow"/>
          <w:lang w:val="ru-RU"/>
        </w:rPr>
        <w:t xml:space="preserve">место </w:t>
      </w:r>
      <w:r w:rsidRPr="000906E7">
        <w:rPr>
          <w:lang w:val="ru-RU"/>
        </w:rPr>
        <w:t xml:space="preserve">выдранный у него на спине громадный клок шерсти. </w:t>
      </w:r>
    </w:p>
    <w:p w:rsidR="006F607E" w:rsidRPr="000906E7" w:rsidRDefault="000906E7">
      <w:pPr>
        <w:rPr>
          <w:lang w:val="ru-RU"/>
        </w:rPr>
      </w:pPr>
      <w:r w:rsidRPr="000906E7">
        <w:rPr>
          <w:lang w:val="ru-RU"/>
        </w:rPr>
        <w:t xml:space="preserve">– Держу пари, – сказал Воланд, улыбаясь Маргарите, – что он проделал эту штуку нарочно. Он стреляет порядочно. </w:t>
      </w:r>
    </w:p>
    <w:p w:rsidR="006F607E" w:rsidRPr="000906E7" w:rsidRDefault="000906E7">
      <w:pPr>
        <w:rPr>
          <w:lang w:val="ru-RU"/>
        </w:rPr>
      </w:pPr>
      <w:r w:rsidRPr="000906E7">
        <w:rPr>
          <w:lang w:val="ru-RU"/>
        </w:rPr>
        <w:t xml:space="preserve">Гелла с котом </w:t>
      </w:r>
      <w:r w:rsidRPr="000906E7">
        <w:rPr>
          <w:lang w:val="ru-RU"/>
        </w:rPr>
        <w:t xml:space="preserve">помирились, и в </w:t>
      </w:r>
      <w:r w:rsidRPr="000906E7">
        <w:rPr>
          <w:highlight w:val="yellow"/>
          <w:lang w:val="ru-RU"/>
        </w:rPr>
        <w:t xml:space="preserve">знак </w:t>
      </w:r>
      <w:r w:rsidRPr="000906E7">
        <w:rPr>
          <w:lang w:val="ru-RU"/>
        </w:rPr>
        <w:t xml:space="preserve">этого примирения они поцеловались. Достали из-под подушки </w:t>
      </w:r>
      <w:r w:rsidRPr="000906E7">
        <w:rPr>
          <w:highlight w:val="yellow"/>
          <w:lang w:val="ru-RU"/>
        </w:rPr>
        <w:t xml:space="preserve">карту, </w:t>
      </w:r>
      <w:r w:rsidRPr="000906E7">
        <w:rPr>
          <w:lang w:val="ru-RU"/>
        </w:rPr>
        <w:t xml:space="preserve">проверили. Ни </w:t>
      </w:r>
      <w:r w:rsidRPr="000906E7">
        <w:rPr>
          <w:highlight w:val="yellow"/>
          <w:lang w:val="ru-RU"/>
        </w:rPr>
        <w:t xml:space="preserve">одно </w:t>
      </w:r>
      <w:r w:rsidRPr="000906E7">
        <w:rPr>
          <w:lang w:val="ru-RU"/>
        </w:rPr>
        <w:t xml:space="preserve">очко, кроме того, что было прострелено Азазелло, не было затронуто. </w:t>
      </w:r>
    </w:p>
    <w:p w:rsidR="006F607E" w:rsidRPr="000906E7" w:rsidRDefault="000906E7">
      <w:pPr>
        <w:rPr>
          <w:lang w:val="ru-RU"/>
        </w:rPr>
      </w:pPr>
      <w:r w:rsidRPr="000906E7">
        <w:rPr>
          <w:lang w:val="ru-RU"/>
        </w:rPr>
        <w:t xml:space="preserve">– Этого не может быть, – утверждал кот, глядя сквозь </w:t>
      </w:r>
      <w:r w:rsidRPr="000906E7">
        <w:rPr>
          <w:highlight w:val="yellow"/>
          <w:lang w:val="ru-RU"/>
        </w:rPr>
        <w:t xml:space="preserve">карту </w:t>
      </w:r>
      <w:r w:rsidRPr="000906E7">
        <w:rPr>
          <w:lang w:val="ru-RU"/>
        </w:rPr>
        <w:t xml:space="preserve">на </w:t>
      </w:r>
      <w:r w:rsidRPr="000906E7">
        <w:rPr>
          <w:highlight w:val="yellow"/>
          <w:lang w:val="ru-RU"/>
        </w:rPr>
        <w:t xml:space="preserve">свет </w:t>
      </w:r>
      <w:r w:rsidRPr="000906E7">
        <w:rPr>
          <w:lang w:val="ru-RU"/>
        </w:rPr>
        <w:t xml:space="preserve">канделябра. </w:t>
      </w:r>
    </w:p>
    <w:p w:rsidR="006F607E" w:rsidRPr="000906E7" w:rsidRDefault="000906E7">
      <w:pPr>
        <w:rPr>
          <w:lang w:val="ru-RU"/>
        </w:rPr>
      </w:pPr>
      <w:r w:rsidRPr="000906E7">
        <w:rPr>
          <w:highlight w:val="yellow"/>
          <w:lang w:val="ru-RU"/>
        </w:rPr>
        <w:t>Ве</w:t>
      </w:r>
      <w:r w:rsidRPr="000906E7">
        <w:rPr>
          <w:highlight w:val="yellow"/>
          <w:lang w:val="ru-RU"/>
        </w:rPr>
        <w:t xml:space="preserve">селый </w:t>
      </w:r>
      <w:r w:rsidRPr="000906E7">
        <w:rPr>
          <w:lang w:val="ru-RU"/>
        </w:rPr>
        <w:t xml:space="preserve">ужин продолжался. </w:t>
      </w:r>
      <w:r w:rsidRPr="000906E7">
        <w:rPr>
          <w:highlight w:val="yellow"/>
          <w:lang w:val="ru-RU"/>
        </w:rPr>
        <w:t xml:space="preserve">Свечи </w:t>
      </w:r>
      <w:r w:rsidRPr="000906E7">
        <w:rPr>
          <w:lang w:val="ru-RU"/>
        </w:rPr>
        <w:t xml:space="preserve">оплывали в канделябрах, по </w:t>
      </w:r>
      <w:r w:rsidRPr="000906E7">
        <w:rPr>
          <w:highlight w:val="yellow"/>
          <w:lang w:val="ru-RU"/>
        </w:rPr>
        <w:t xml:space="preserve">комнате волнами </w:t>
      </w:r>
      <w:r w:rsidRPr="000906E7">
        <w:rPr>
          <w:lang w:val="ru-RU"/>
        </w:rPr>
        <w:t xml:space="preserve">распространялось сухое, душистое тепло от </w:t>
      </w:r>
      <w:r w:rsidRPr="000906E7">
        <w:rPr>
          <w:lang w:val="ru-RU"/>
        </w:rPr>
        <w:lastRenderedPageBreak/>
        <w:t xml:space="preserve">камина. Наевшуюся Маргариту охватило </w:t>
      </w:r>
      <w:r w:rsidRPr="000906E7">
        <w:rPr>
          <w:highlight w:val="yellow"/>
          <w:lang w:val="ru-RU"/>
        </w:rPr>
        <w:t xml:space="preserve">чувство </w:t>
      </w:r>
      <w:r w:rsidRPr="000906E7">
        <w:rPr>
          <w:lang w:val="ru-RU"/>
        </w:rPr>
        <w:t>блаженства. Она глядела, как сизые кольца от сигары Азазелло уплывали в камин и как кот ловит их</w:t>
      </w:r>
      <w:r w:rsidRPr="000906E7">
        <w:rPr>
          <w:lang w:val="ru-RU"/>
        </w:rPr>
        <w:t xml:space="preserve"> на </w:t>
      </w:r>
      <w:r w:rsidRPr="000906E7">
        <w:rPr>
          <w:highlight w:val="yellow"/>
          <w:lang w:val="ru-RU"/>
        </w:rPr>
        <w:t xml:space="preserve">конец шпаги. </w:t>
      </w:r>
      <w:r w:rsidRPr="000906E7">
        <w:rPr>
          <w:lang w:val="ru-RU"/>
        </w:rPr>
        <w:t xml:space="preserve">Ей никуда не хотелось уходить, хотя и было, по ее расчетам, уже поздно. Судя по всему, </w:t>
      </w:r>
      <w:r w:rsidRPr="000906E7">
        <w:rPr>
          <w:highlight w:val="yellow"/>
          <w:lang w:val="ru-RU"/>
        </w:rPr>
        <w:t xml:space="preserve">время </w:t>
      </w:r>
      <w:r w:rsidRPr="000906E7">
        <w:rPr>
          <w:lang w:val="ru-RU"/>
        </w:rPr>
        <w:t xml:space="preserve">подходило к </w:t>
      </w:r>
      <w:r w:rsidRPr="000906E7">
        <w:rPr>
          <w:highlight w:val="yellow"/>
          <w:lang w:val="ru-RU"/>
        </w:rPr>
        <w:t xml:space="preserve">шести </w:t>
      </w:r>
      <w:r w:rsidRPr="000906E7">
        <w:rPr>
          <w:lang w:val="ru-RU"/>
        </w:rPr>
        <w:t xml:space="preserve">утра. Воспользовавшись паузой, Маргарита обратилась к Воланду и робко сказала: </w:t>
      </w:r>
    </w:p>
    <w:p w:rsidR="006F607E" w:rsidRPr="000906E7" w:rsidRDefault="000906E7">
      <w:pPr>
        <w:rPr>
          <w:lang w:val="ru-RU"/>
        </w:rPr>
      </w:pPr>
      <w:r w:rsidRPr="000906E7">
        <w:rPr>
          <w:lang w:val="ru-RU"/>
        </w:rPr>
        <w:t xml:space="preserve">– Пожалуй, мне пора... Поздно. </w:t>
      </w:r>
    </w:p>
    <w:p w:rsidR="006F607E" w:rsidRPr="000906E7" w:rsidRDefault="000906E7">
      <w:pPr>
        <w:rPr>
          <w:lang w:val="ru-RU"/>
        </w:rPr>
      </w:pPr>
      <w:r w:rsidRPr="000906E7">
        <w:rPr>
          <w:lang w:val="ru-RU"/>
        </w:rPr>
        <w:t>– Куда же вы спе</w:t>
      </w:r>
      <w:r w:rsidRPr="000906E7">
        <w:rPr>
          <w:lang w:val="ru-RU"/>
        </w:rPr>
        <w:t xml:space="preserve">шите? – спросил Воланд вежливо, но суховато. Остальные промолчали, делая вид, что увлечены сигарными дымными кольцами. </w:t>
      </w:r>
    </w:p>
    <w:p w:rsidR="006F607E" w:rsidRPr="000906E7" w:rsidRDefault="000906E7">
      <w:pPr>
        <w:rPr>
          <w:lang w:val="ru-RU"/>
        </w:rPr>
      </w:pPr>
      <w:r w:rsidRPr="000906E7">
        <w:rPr>
          <w:lang w:val="ru-RU"/>
        </w:rPr>
        <w:t xml:space="preserve">– Да, пора, – совсем смутившись от этого, повторила Маргарита и обернулась, как будто ища накидку или </w:t>
      </w:r>
      <w:r w:rsidRPr="000906E7">
        <w:rPr>
          <w:highlight w:val="yellow"/>
          <w:lang w:val="ru-RU"/>
        </w:rPr>
        <w:t xml:space="preserve">плащ. </w:t>
      </w:r>
      <w:r w:rsidRPr="000906E7">
        <w:rPr>
          <w:lang w:val="ru-RU"/>
        </w:rPr>
        <w:t xml:space="preserve">Ее </w:t>
      </w:r>
      <w:r w:rsidRPr="000906E7">
        <w:rPr>
          <w:highlight w:val="yellow"/>
          <w:lang w:val="ru-RU"/>
        </w:rPr>
        <w:t xml:space="preserve">нагота </w:t>
      </w:r>
      <w:r w:rsidRPr="000906E7">
        <w:rPr>
          <w:lang w:val="ru-RU"/>
        </w:rPr>
        <w:t>вдруг стала стесня</w:t>
      </w:r>
      <w:r w:rsidRPr="000906E7">
        <w:rPr>
          <w:lang w:val="ru-RU"/>
        </w:rPr>
        <w:t xml:space="preserve">ть ее. Она поднялась </w:t>
      </w:r>
      <w:r w:rsidRPr="000906E7">
        <w:rPr>
          <w:highlight w:val="yellow"/>
          <w:lang w:val="ru-RU"/>
        </w:rPr>
        <w:t xml:space="preserve">из-за стола. </w:t>
      </w:r>
      <w:r w:rsidRPr="000906E7">
        <w:rPr>
          <w:lang w:val="ru-RU"/>
        </w:rPr>
        <w:t xml:space="preserve">Воланд молча снял с кровати свой вытертый и засаленный халат, а Коровьев набросил его Маргарите на плечи. </w:t>
      </w:r>
    </w:p>
    <w:p w:rsidR="006F607E" w:rsidRPr="000906E7" w:rsidRDefault="000906E7">
      <w:pPr>
        <w:rPr>
          <w:lang w:val="ru-RU"/>
        </w:rPr>
      </w:pPr>
      <w:r w:rsidRPr="000906E7">
        <w:rPr>
          <w:lang w:val="ru-RU"/>
        </w:rPr>
        <w:t>– Благодарю вас, мессир, – чуть слышно сказала Маргарита и вопросительно поглядела на Воланда. Тот в ответ улыбнулс</w:t>
      </w:r>
      <w:r w:rsidRPr="000906E7">
        <w:rPr>
          <w:lang w:val="ru-RU"/>
        </w:rPr>
        <w:t xml:space="preserve">я ей вежливо и равнодушно. </w:t>
      </w:r>
      <w:r w:rsidRPr="000906E7">
        <w:rPr>
          <w:highlight w:val="yellow"/>
          <w:lang w:val="ru-RU"/>
        </w:rPr>
        <w:t xml:space="preserve">Черная </w:t>
      </w:r>
      <w:r w:rsidRPr="000906E7">
        <w:rPr>
          <w:lang w:val="ru-RU"/>
        </w:rPr>
        <w:t xml:space="preserve">тоска как-то сразу подкатила к </w:t>
      </w:r>
      <w:r w:rsidRPr="000906E7">
        <w:rPr>
          <w:highlight w:val="yellow"/>
          <w:lang w:val="ru-RU"/>
        </w:rPr>
        <w:t xml:space="preserve">сердцу </w:t>
      </w:r>
      <w:r w:rsidRPr="000906E7">
        <w:rPr>
          <w:lang w:val="ru-RU"/>
        </w:rPr>
        <w:t xml:space="preserve">Маргариты. Она почувствовала себя обманутой. Никакой </w:t>
      </w:r>
      <w:r w:rsidRPr="000906E7">
        <w:rPr>
          <w:highlight w:val="yellow"/>
          <w:lang w:val="ru-RU"/>
        </w:rPr>
        <w:lastRenderedPageBreak/>
        <w:t xml:space="preserve">награды </w:t>
      </w:r>
      <w:r w:rsidRPr="000906E7">
        <w:rPr>
          <w:lang w:val="ru-RU"/>
        </w:rPr>
        <w:t xml:space="preserve">за все ее услуги на </w:t>
      </w:r>
      <w:r w:rsidRPr="000906E7">
        <w:rPr>
          <w:highlight w:val="yellow"/>
          <w:lang w:val="ru-RU"/>
        </w:rPr>
        <w:t xml:space="preserve">балу </w:t>
      </w:r>
      <w:r w:rsidRPr="000906E7">
        <w:rPr>
          <w:lang w:val="ru-RU"/>
        </w:rPr>
        <w:t>никто, по-видимому, ей не собирался предлагать, как никто ее и не удерживал. А между тем ей соверш</w:t>
      </w:r>
      <w:r w:rsidRPr="000906E7">
        <w:rPr>
          <w:lang w:val="ru-RU"/>
        </w:rPr>
        <w:t xml:space="preserve">енно ясно было, что идти ей отсюда больше некуда. Мимолетная мысль о том, что придется вернуться в особняк, вызвала в ней </w:t>
      </w:r>
      <w:r w:rsidRPr="000906E7">
        <w:rPr>
          <w:highlight w:val="yellow"/>
          <w:lang w:val="ru-RU"/>
        </w:rPr>
        <w:t xml:space="preserve">внутренний </w:t>
      </w:r>
      <w:r w:rsidRPr="000906E7">
        <w:rPr>
          <w:lang w:val="ru-RU"/>
        </w:rPr>
        <w:t xml:space="preserve">взрыв отчаяния. Попросить, что ли, самой, как искушающе советовал Азазелло в Александровском саду? «Нет, ни за что», – </w:t>
      </w:r>
      <w:r w:rsidRPr="000906E7">
        <w:rPr>
          <w:lang w:val="ru-RU"/>
        </w:rPr>
        <w:t xml:space="preserve">сказала она себе. </w:t>
      </w:r>
    </w:p>
    <w:p w:rsidR="006F607E" w:rsidRPr="000906E7" w:rsidRDefault="000906E7">
      <w:pPr>
        <w:rPr>
          <w:lang w:val="ru-RU"/>
        </w:rPr>
      </w:pPr>
      <w:r w:rsidRPr="000906E7">
        <w:rPr>
          <w:lang w:val="ru-RU"/>
        </w:rPr>
        <w:t xml:space="preserve">– Всего хорошего, мессир, – произнесла она вслух, а сама подумала: «Только бы выбраться отсюда, а там уж я дойду до </w:t>
      </w:r>
      <w:r w:rsidRPr="000906E7">
        <w:rPr>
          <w:highlight w:val="yellow"/>
          <w:lang w:val="ru-RU"/>
        </w:rPr>
        <w:t xml:space="preserve">реки </w:t>
      </w:r>
      <w:r w:rsidRPr="000906E7">
        <w:rPr>
          <w:lang w:val="ru-RU"/>
        </w:rPr>
        <w:t xml:space="preserve">и утоплюсь». </w:t>
      </w:r>
    </w:p>
    <w:p w:rsidR="006F607E" w:rsidRPr="000906E7" w:rsidRDefault="000906E7">
      <w:pPr>
        <w:rPr>
          <w:lang w:val="ru-RU"/>
        </w:rPr>
      </w:pPr>
      <w:r w:rsidRPr="000906E7">
        <w:rPr>
          <w:lang w:val="ru-RU"/>
        </w:rPr>
        <w:t xml:space="preserve">– Сядьте-ка, – вдруг повелительно сказал Воланд. Маргарита изменилась в </w:t>
      </w:r>
      <w:r w:rsidRPr="000906E7">
        <w:rPr>
          <w:highlight w:val="yellow"/>
          <w:lang w:val="ru-RU"/>
        </w:rPr>
        <w:t xml:space="preserve">лице </w:t>
      </w:r>
      <w:r w:rsidRPr="000906E7">
        <w:rPr>
          <w:lang w:val="ru-RU"/>
        </w:rPr>
        <w:t>и села. – Может быть, что</w:t>
      </w:r>
      <w:r w:rsidRPr="000906E7">
        <w:rPr>
          <w:lang w:val="ru-RU"/>
        </w:rPr>
        <w:t xml:space="preserve">-нибудь хотите сказать на прощанье? </w:t>
      </w:r>
    </w:p>
    <w:p w:rsidR="006F607E" w:rsidRPr="000906E7" w:rsidRDefault="000906E7">
      <w:pPr>
        <w:rPr>
          <w:lang w:val="ru-RU"/>
        </w:rPr>
      </w:pPr>
      <w:r w:rsidRPr="000906E7">
        <w:rPr>
          <w:lang w:val="ru-RU"/>
        </w:rPr>
        <w:t xml:space="preserve">– 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w:t>
      </w:r>
      <w:r w:rsidRPr="000906E7">
        <w:rPr>
          <w:highlight w:val="yellow"/>
          <w:lang w:val="ru-RU"/>
        </w:rPr>
        <w:t xml:space="preserve">балу. </w:t>
      </w:r>
      <w:r w:rsidRPr="000906E7">
        <w:rPr>
          <w:lang w:val="ru-RU"/>
        </w:rPr>
        <w:t>Так что, если бы он</w:t>
      </w:r>
      <w:r w:rsidRPr="000906E7">
        <w:rPr>
          <w:lang w:val="ru-RU"/>
        </w:rPr>
        <w:t xml:space="preserve"> и продолжался еще, я охотно предоставила бы мое </w:t>
      </w:r>
      <w:r w:rsidRPr="000906E7">
        <w:rPr>
          <w:highlight w:val="yellow"/>
          <w:lang w:val="ru-RU"/>
        </w:rPr>
        <w:t xml:space="preserve">колено </w:t>
      </w:r>
      <w:r w:rsidRPr="000906E7">
        <w:rPr>
          <w:lang w:val="ru-RU"/>
        </w:rPr>
        <w:t xml:space="preserve">для того, чтобы к нему прикладывались </w:t>
      </w:r>
      <w:r w:rsidRPr="000906E7">
        <w:rPr>
          <w:highlight w:val="yellow"/>
          <w:lang w:val="ru-RU"/>
        </w:rPr>
        <w:t xml:space="preserve">тысячи </w:t>
      </w:r>
      <w:r w:rsidRPr="000906E7">
        <w:rPr>
          <w:lang w:val="ru-RU"/>
        </w:rPr>
        <w:t xml:space="preserve">висельников и убийц, – Маргарита глядела на Воланда, как сквозь </w:t>
      </w:r>
      <w:r w:rsidRPr="000906E7">
        <w:rPr>
          <w:highlight w:val="yellow"/>
          <w:lang w:val="ru-RU"/>
        </w:rPr>
        <w:t xml:space="preserve">пелену, глаза </w:t>
      </w:r>
      <w:r w:rsidRPr="000906E7">
        <w:rPr>
          <w:lang w:val="ru-RU"/>
        </w:rPr>
        <w:t xml:space="preserve">ее наполнялись </w:t>
      </w:r>
      <w:r w:rsidRPr="000906E7">
        <w:rPr>
          <w:highlight w:val="yellow"/>
          <w:lang w:val="ru-RU"/>
        </w:rPr>
        <w:t xml:space="preserve">слезами. </w:t>
      </w:r>
    </w:p>
    <w:p w:rsidR="006F607E" w:rsidRPr="000906E7" w:rsidRDefault="000906E7">
      <w:pPr>
        <w:rPr>
          <w:lang w:val="ru-RU"/>
        </w:rPr>
      </w:pPr>
      <w:r w:rsidRPr="000906E7">
        <w:rPr>
          <w:lang w:val="ru-RU"/>
        </w:rPr>
        <w:lastRenderedPageBreak/>
        <w:t xml:space="preserve">– Верно! Вы совершенно </w:t>
      </w:r>
      <w:r w:rsidRPr="000906E7">
        <w:rPr>
          <w:highlight w:val="yellow"/>
          <w:lang w:val="ru-RU"/>
        </w:rPr>
        <w:t xml:space="preserve">правы! </w:t>
      </w:r>
      <w:r w:rsidRPr="000906E7">
        <w:rPr>
          <w:lang w:val="ru-RU"/>
        </w:rPr>
        <w:t>– гулко и страшно прок</w:t>
      </w:r>
      <w:r w:rsidRPr="000906E7">
        <w:rPr>
          <w:lang w:val="ru-RU"/>
        </w:rPr>
        <w:t xml:space="preserve">ричал Воланд, – так и надо! </w:t>
      </w:r>
    </w:p>
    <w:p w:rsidR="006F607E" w:rsidRPr="000906E7" w:rsidRDefault="000906E7">
      <w:pPr>
        <w:rPr>
          <w:lang w:val="ru-RU"/>
        </w:rPr>
      </w:pPr>
      <w:r w:rsidRPr="000906E7">
        <w:rPr>
          <w:lang w:val="ru-RU"/>
        </w:rPr>
        <w:t xml:space="preserve">– Так и надо! – как эхо, повторила свита Воланда. </w:t>
      </w:r>
    </w:p>
    <w:p w:rsidR="006F607E" w:rsidRPr="000906E7" w:rsidRDefault="000906E7">
      <w:pPr>
        <w:rPr>
          <w:lang w:val="ru-RU"/>
        </w:rPr>
      </w:pPr>
      <w:r w:rsidRPr="000906E7">
        <w:rPr>
          <w:lang w:val="ru-RU"/>
        </w:rPr>
        <w:t>– 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w:t>
      </w:r>
      <w:r w:rsidRPr="000906E7">
        <w:rPr>
          <w:lang w:val="ru-RU"/>
        </w:rPr>
        <w:t xml:space="preserve">дая </w:t>
      </w:r>
      <w:r w:rsidRPr="000906E7">
        <w:rPr>
          <w:highlight w:val="yellow"/>
          <w:lang w:val="ru-RU"/>
        </w:rPr>
        <w:t xml:space="preserve">женщина! </w:t>
      </w:r>
      <w:r w:rsidRPr="000906E7">
        <w:rPr>
          <w:lang w:val="ru-RU"/>
        </w:rPr>
        <w:t xml:space="preserve">– Воланд сорвал тяжелый халат с Маргариты, и опять она оказалась сидящей </w:t>
      </w:r>
      <w:r w:rsidRPr="000906E7">
        <w:rPr>
          <w:highlight w:val="yellow"/>
          <w:lang w:val="ru-RU"/>
        </w:rPr>
        <w:t xml:space="preserve">рядом </w:t>
      </w:r>
      <w:r w:rsidRPr="000906E7">
        <w:rPr>
          <w:lang w:val="ru-RU"/>
        </w:rPr>
        <w:t xml:space="preserve">с ним на </w:t>
      </w:r>
      <w:r w:rsidRPr="000906E7">
        <w:rPr>
          <w:highlight w:val="yellow"/>
          <w:lang w:val="ru-RU"/>
        </w:rPr>
        <w:t xml:space="preserve">постели. </w:t>
      </w:r>
      <w:r w:rsidRPr="000906E7">
        <w:rPr>
          <w:lang w:val="ru-RU"/>
        </w:rPr>
        <w:t>– Итак, Марго, – продолжал Воланд, смягчая свой голос, – чего вы хотите за то, что сегодня вы были у меня хозяйкой? Чего желаете за то, что провел</w:t>
      </w:r>
      <w:r w:rsidRPr="000906E7">
        <w:rPr>
          <w:lang w:val="ru-RU"/>
        </w:rPr>
        <w:t xml:space="preserve">и этот бал </w:t>
      </w:r>
      <w:r w:rsidRPr="000906E7">
        <w:rPr>
          <w:highlight w:val="yellow"/>
          <w:lang w:val="ru-RU"/>
        </w:rPr>
        <w:t xml:space="preserve">нагой? </w:t>
      </w:r>
      <w:r w:rsidRPr="000906E7">
        <w:rPr>
          <w:lang w:val="ru-RU"/>
        </w:rPr>
        <w:t xml:space="preserve">Во что цените ваше </w:t>
      </w:r>
      <w:r w:rsidRPr="000906E7">
        <w:rPr>
          <w:highlight w:val="yellow"/>
          <w:lang w:val="ru-RU"/>
        </w:rPr>
        <w:t xml:space="preserve">колено? </w:t>
      </w:r>
      <w:r w:rsidRPr="000906E7">
        <w:rPr>
          <w:lang w:val="ru-RU"/>
        </w:rPr>
        <w:t xml:space="preserve">Каковы убытки от моих гостей, которых вы сейчас наименовали висельниками? Говорите! И теперь уж говорите без стеснения: ибо предложил я. </w:t>
      </w:r>
    </w:p>
    <w:p w:rsidR="006F607E" w:rsidRPr="000906E7" w:rsidRDefault="000906E7">
      <w:pPr>
        <w:rPr>
          <w:lang w:val="ru-RU"/>
        </w:rPr>
      </w:pPr>
      <w:r w:rsidRPr="000906E7">
        <w:rPr>
          <w:highlight w:val="yellow"/>
          <w:lang w:val="ru-RU"/>
        </w:rPr>
        <w:t xml:space="preserve">Сердце </w:t>
      </w:r>
      <w:r w:rsidRPr="000906E7">
        <w:rPr>
          <w:lang w:val="ru-RU"/>
        </w:rPr>
        <w:t>Маргариты застучало, она тяжело вздохнула, стала соображать что-то</w:t>
      </w:r>
      <w:r w:rsidRPr="000906E7">
        <w:rPr>
          <w:lang w:val="ru-RU"/>
        </w:rPr>
        <w:t xml:space="preserve">. </w:t>
      </w:r>
    </w:p>
    <w:p w:rsidR="006F607E" w:rsidRPr="000906E7" w:rsidRDefault="000906E7">
      <w:pPr>
        <w:rPr>
          <w:lang w:val="ru-RU"/>
        </w:rPr>
      </w:pPr>
      <w:r w:rsidRPr="000906E7">
        <w:rPr>
          <w:lang w:val="ru-RU"/>
        </w:rPr>
        <w:t xml:space="preserve">– Ну, что же, смелее! – поощрял Воланд, – будите свою фантазию, пришпоривайте ее! Уж </w:t>
      </w:r>
      <w:r w:rsidRPr="000906E7">
        <w:rPr>
          <w:highlight w:val="yellow"/>
          <w:lang w:val="ru-RU"/>
        </w:rPr>
        <w:t xml:space="preserve">одно </w:t>
      </w:r>
      <w:r w:rsidRPr="000906E7">
        <w:rPr>
          <w:lang w:val="ru-RU"/>
        </w:rPr>
        <w:t xml:space="preserve">присутствие при сцене убийства этого отпетого негодяя-барона стоит того, чтобы </w:t>
      </w:r>
      <w:r w:rsidRPr="000906E7">
        <w:rPr>
          <w:highlight w:val="yellow"/>
          <w:lang w:val="ru-RU"/>
        </w:rPr>
        <w:t xml:space="preserve">человека </w:t>
      </w:r>
      <w:r w:rsidRPr="000906E7">
        <w:rPr>
          <w:lang w:val="ru-RU"/>
        </w:rPr>
        <w:t xml:space="preserve">наградили, в особенности если этот </w:t>
      </w:r>
      <w:r w:rsidRPr="000906E7">
        <w:rPr>
          <w:highlight w:val="yellow"/>
          <w:lang w:val="ru-RU"/>
        </w:rPr>
        <w:t xml:space="preserve">человек </w:t>
      </w:r>
      <w:r w:rsidRPr="000906E7">
        <w:rPr>
          <w:lang w:val="ru-RU"/>
        </w:rPr>
        <w:t xml:space="preserve">– </w:t>
      </w:r>
      <w:r w:rsidRPr="000906E7">
        <w:rPr>
          <w:highlight w:val="yellow"/>
          <w:lang w:val="ru-RU"/>
        </w:rPr>
        <w:t xml:space="preserve">женщина. </w:t>
      </w:r>
      <w:r w:rsidRPr="000906E7">
        <w:rPr>
          <w:lang w:val="ru-RU"/>
        </w:rPr>
        <w:t xml:space="preserve">Ну-с? </w:t>
      </w:r>
    </w:p>
    <w:p w:rsidR="006F607E" w:rsidRPr="000906E7" w:rsidRDefault="000906E7">
      <w:pPr>
        <w:rPr>
          <w:lang w:val="ru-RU"/>
        </w:rPr>
      </w:pPr>
      <w:r w:rsidRPr="000906E7">
        <w:rPr>
          <w:lang w:val="ru-RU"/>
        </w:rPr>
        <w:lastRenderedPageBreak/>
        <w:t>Дух перехватил</w:t>
      </w:r>
      <w:r w:rsidRPr="000906E7">
        <w:rPr>
          <w:lang w:val="ru-RU"/>
        </w:rPr>
        <w:t xml:space="preserve">о у Маргариты, и она уж хотела выговорить заветные и приготовленные в душе </w:t>
      </w:r>
      <w:r w:rsidRPr="000906E7">
        <w:rPr>
          <w:highlight w:val="yellow"/>
          <w:lang w:val="ru-RU"/>
        </w:rPr>
        <w:t xml:space="preserve">слова, </w:t>
      </w:r>
      <w:r w:rsidRPr="000906E7">
        <w:rPr>
          <w:lang w:val="ru-RU"/>
        </w:rPr>
        <w:t xml:space="preserve">как вдруг побледнела, раскрыла рот и вытаращила </w:t>
      </w:r>
      <w:r w:rsidRPr="000906E7">
        <w:rPr>
          <w:highlight w:val="yellow"/>
          <w:lang w:val="ru-RU"/>
        </w:rPr>
        <w:t xml:space="preserve">глаза. </w:t>
      </w:r>
      <w:r w:rsidRPr="000906E7">
        <w:rPr>
          <w:lang w:val="ru-RU"/>
        </w:rPr>
        <w:t>«Фрида! Фрида! Фрида! – прокричал ей в уши чей-то назойливый, молящий голос. – Меня зовут Фрида!» – и Маргарита, спотык</w:t>
      </w:r>
      <w:r w:rsidRPr="000906E7">
        <w:rPr>
          <w:lang w:val="ru-RU"/>
        </w:rPr>
        <w:t xml:space="preserve">аясь на </w:t>
      </w:r>
      <w:r w:rsidRPr="000906E7">
        <w:rPr>
          <w:highlight w:val="yellow"/>
          <w:lang w:val="ru-RU"/>
        </w:rPr>
        <w:t xml:space="preserve">словах, </w:t>
      </w:r>
      <w:r w:rsidRPr="000906E7">
        <w:rPr>
          <w:lang w:val="ru-RU"/>
        </w:rPr>
        <w:t xml:space="preserve">заговорила: </w:t>
      </w:r>
    </w:p>
    <w:p w:rsidR="006F607E" w:rsidRPr="000906E7" w:rsidRDefault="000906E7">
      <w:pPr>
        <w:rPr>
          <w:lang w:val="ru-RU"/>
        </w:rPr>
      </w:pPr>
      <w:r w:rsidRPr="000906E7">
        <w:rPr>
          <w:lang w:val="ru-RU"/>
        </w:rPr>
        <w:t xml:space="preserve">– Так я, стало быть, могу попросить об </w:t>
      </w:r>
      <w:r w:rsidRPr="000906E7">
        <w:rPr>
          <w:highlight w:val="yellow"/>
          <w:lang w:val="ru-RU"/>
        </w:rPr>
        <w:t xml:space="preserve">одной вещи? </w:t>
      </w:r>
    </w:p>
    <w:p w:rsidR="006F607E" w:rsidRPr="000906E7" w:rsidRDefault="000906E7">
      <w:pPr>
        <w:rPr>
          <w:lang w:val="ru-RU"/>
        </w:rPr>
      </w:pPr>
      <w:r w:rsidRPr="000906E7">
        <w:rPr>
          <w:lang w:val="ru-RU"/>
        </w:rPr>
        <w:t xml:space="preserve">– Потребовать, потребовать, моя донна, – отвечал Воланд, понимающе улыбаясь, – потребовать </w:t>
      </w:r>
      <w:r w:rsidRPr="000906E7">
        <w:rPr>
          <w:highlight w:val="yellow"/>
          <w:lang w:val="ru-RU"/>
        </w:rPr>
        <w:t xml:space="preserve">одной вещи! </w:t>
      </w:r>
    </w:p>
    <w:p w:rsidR="006F607E" w:rsidRPr="000906E7" w:rsidRDefault="000906E7">
      <w:pPr>
        <w:rPr>
          <w:lang w:val="ru-RU"/>
        </w:rPr>
      </w:pPr>
      <w:r w:rsidRPr="000906E7">
        <w:rPr>
          <w:lang w:val="ru-RU"/>
        </w:rPr>
        <w:t xml:space="preserve">Ах, как ловко и отчетливо Воланд подчеркнул, повторяя </w:t>
      </w:r>
      <w:r w:rsidRPr="000906E7">
        <w:rPr>
          <w:highlight w:val="yellow"/>
          <w:lang w:val="ru-RU"/>
        </w:rPr>
        <w:t xml:space="preserve">слова </w:t>
      </w:r>
      <w:r w:rsidRPr="000906E7">
        <w:rPr>
          <w:lang w:val="ru-RU"/>
        </w:rPr>
        <w:t>самой Марга</w:t>
      </w:r>
      <w:r w:rsidRPr="000906E7">
        <w:rPr>
          <w:lang w:val="ru-RU"/>
        </w:rPr>
        <w:t xml:space="preserve">риты – </w:t>
      </w:r>
      <w:r w:rsidRPr="000906E7">
        <w:rPr>
          <w:highlight w:val="yellow"/>
          <w:lang w:val="ru-RU"/>
        </w:rPr>
        <w:t xml:space="preserve">«одной вещи»! </w:t>
      </w:r>
    </w:p>
    <w:p w:rsidR="006F607E" w:rsidRPr="000906E7" w:rsidRDefault="000906E7">
      <w:pPr>
        <w:rPr>
          <w:lang w:val="ru-RU"/>
        </w:rPr>
      </w:pPr>
      <w:r w:rsidRPr="000906E7">
        <w:rPr>
          <w:lang w:val="ru-RU"/>
        </w:rPr>
        <w:t xml:space="preserve">Маргарита вздохнула еще раз и сказала: </w:t>
      </w:r>
    </w:p>
    <w:p w:rsidR="006F607E" w:rsidRPr="000906E7" w:rsidRDefault="000906E7">
      <w:pPr>
        <w:rPr>
          <w:lang w:val="ru-RU"/>
        </w:rPr>
      </w:pPr>
      <w:r w:rsidRPr="000906E7">
        <w:rPr>
          <w:lang w:val="ru-RU"/>
        </w:rPr>
        <w:t xml:space="preserve">– Я хочу, чтобы Фриде перестали подавать тот </w:t>
      </w:r>
      <w:r w:rsidRPr="000906E7">
        <w:rPr>
          <w:highlight w:val="yellow"/>
          <w:lang w:val="ru-RU"/>
        </w:rPr>
        <w:t xml:space="preserve">платок, </w:t>
      </w:r>
      <w:r w:rsidRPr="000906E7">
        <w:rPr>
          <w:lang w:val="ru-RU"/>
        </w:rPr>
        <w:t xml:space="preserve">которым она удушила своего </w:t>
      </w:r>
      <w:r w:rsidRPr="000906E7">
        <w:rPr>
          <w:highlight w:val="yellow"/>
          <w:lang w:val="ru-RU"/>
        </w:rPr>
        <w:t xml:space="preserve">ребенка. </w:t>
      </w:r>
    </w:p>
    <w:p w:rsidR="006F607E" w:rsidRPr="000906E7" w:rsidRDefault="000906E7">
      <w:pPr>
        <w:rPr>
          <w:lang w:val="ru-RU"/>
        </w:rPr>
      </w:pPr>
      <w:r w:rsidRPr="000906E7">
        <w:rPr>
          <w:lang w:val="ru-RU"/>
        </w:rPr>
        <w:t xml:space="preserve">Кот возвел </w:t>
      </w:r>
      <w:r w:rsidRPr="000906E7">
        <w:rPr>
          <w:highlight w:val="yellow"/>
          <w:lang w:val="ru-RU"/>
        </w:rPr>
        <w:t xml:space="preserve">глаза </w:t>
      </w:r>
      <w:r w:rsidRPr="000906E7">
        <w:rPr>
          <w:lang w:val="ru-RU"/>
        </w:rPr>
        <w:t xml:space="preserve">к </w:t>
      </w:r>
      <w:r w:rsidRPr="000906E7">
        <w:rPr>
          <w:highlight w:val="yellow"/>
          <w:lang w:val="ru-RU"/>
        </w:rPr>
        <w:t xml:space="preserve">небу </w:t>
      </w:r>
      <w:r w:rsidRPr="000906E7">
        <w:rPr>
          <w:lang w:val="ru-RU"/>
        </w:rPr>
        <w:t xml:space="preserve">и шумно вздохнул, но ничего не сказал, очевидно, помня накрученное на </w:t>
      </w:r>
      <w:r w:rsidRPr="000906E7">
        <w:rPr>
          <w:highlight w:val="yellow"/>
          <w:lang w:val="ru-RU"/>
        </w:rPr>
        <w:t xml:space="preserve">балу </w:t>
      </w:r>
      <w:r w:rsidRPr="000906E7">
        <w:rPr>
          <w:lang w:val="ru-RU"/>
        </w:rPr>
        <w:t xml:space="preserve">ухо. </w:t>
      </w:r>
    </w:p>
    <w:p w:rsidR="006F607E" w:rsidRPr="000906E7" w:rsidRDefault="000906E7">
      <w:pPr>
        <w:rPr>
          <w:lang w:val="ru-RU"/>
        </w:rPr>
      </w:pPr>
      <w:r w:rsidRPr="000906E7">
        <w:rPr>
          <w:lang w:val="ru-RU"/>
        </w:rPr>
        <w:t xml:space="preserve">– Ввиду того, – заговорил Воланд, усмехнувшись, – что возможность получения вами взятки от этой дуры Фриды совершенно, </w:t>
      </w:r>
      <w:r w:rsidRPr="000906E7">
        <w:rPr>
          <w:lang w:val="ru-RU"/>
        </w:rPr>
        <w:lastRenderedPageBreak/>
        <w:t xml:space="preserve">конечно, исключена – ведь это было бы несовместимо с вашим королевским достоинством, – я уж не знаю, что и делать. Остается, пожалуй, </w:t>
      </w:r>
      <w:r w:rsidRPr="000906E7">
        <w:rPr>
          <w:highlight w:val="yellow"/>
          <w:lang w:val="ru-RU"/>
        </w:rPr>
        <w:t>од</w:t>
      </w:r>
      <w:r w:rsidRPr="000906E7">
        <w:rPr>
          <w:highlight w:val="yellow"/>
          <w:lang w:val="ru-RU"/>
        </w:rPr>
        <w:t xml:space="preserve">но </w:t>
      </w:r>
      <w:r w:rsidRPr="000906E7">
        <w:rPr>
          <w:lang w:val="ru-RU"/>
        </w:rPr>
        <w:t xml:space="preserve">– обзавестись тряпками и заткнуть ими все щели моей </w:t>
      </w:r>
      <w:r w:rsidRPr="000906E7">
        <w:rPr>
          <w:highlight w:val="yellow"/>
          <w:lang w:val="ru-RU"/>
        </w:rPr>
        <w:t xml:space="preserve">спальни! </w:t>
      </w:r>
    </w:p>
    <w:p w:rsidR="006F607E" w:rsidRPr="000906E7" w:rsidRDefault="000906E7">
      <w:pPr>
        <w:rPr>
          <w:lang w:val="ru-RU"/>
        </w:rPr>
      </w:pPr>
      <w:r w:rsidRPr="000906E7">
        <w:rPr>
          <w:lang w:val="ru-RU"/>
        </w:rPr>
        <w:t xml:space="preserve">– Вы о чем говорите, мессир? – изумилась Маргарита, выслушав эти действительно непонятные </w:t>
      </w:r>
      <w:r w:rsidRPr="000906E7">
        <w:rPr>
          <w:highlight w:val="yellow"/>
          <w:lang w:val="ru-RU"/>
        </w:rPr>
        <w:t xml:space="preserve">слова. </w:t>
      </w:r>
    </w:p>
    <w:p w:rsidR="006F607E" w:rsidRPr="000906E7" w:rsidRDefault="000906E7">
      <w:pPr>
        <w:rPr>
          <w:lang w:val="ru-RU"/>
        </w:rPr>
      </w:pPr>
      <w:r w:rsidRPr="000906E7">
        <w:rPr>
          <w:lang w:val="ru-RU"/>
        </w:rPr>
        <w:t>– Совершенно с вами согласен, мессир, – вмешался в разговор кот, – именно тряпками, – и в раз</w:t>
      </w:r>
      <w:r w:rsidRPr="000906E7">
        <w:rPr>
          <w:lang w:val="ru-RU"/>
        </w:rPr>
        <w:t xml:space="preserve">дражении кот стукнул лапой по </w:t>
      </w:r>
      <w:r w:rsidRPr="000906E7">
        <w:rPr>
          <w:highlight w:val="yellow"/>
          <w:lang w:val="ru-RU"/>
        </w:rPr>
        <w:t xml:space="preserve">столу. </w:t>
      </w:r>
    </w:p>
    <w:p w:rsidR="006F607E" w:rsidRPr="000906E7" w:rsidRDefault="000906E7">
      <w:pPr>
        <w:rPr>
          <w:lang w:val="ru-RU"/>
        </w:rPr>
      </w:pPr>
      <w:r w:rsidRPr="000906E7">
        <w:rPr>
          <w:lang w:val="ru-RU"/>
        </w:rPr>
        <w:t xml:space="preserve">– Я о </w:t>
      </w:r>
      <w:r w:rsidRPr="000906E7">
        <w:rPr>
          <w:highlight w:val="yellow"/>
          <w:lang w:val="ru-RU"/>
        </w:rPr>
        <w:t xml:space="preserve">милосердии </w:t>
      </w:r>
      <w:r w:rsidRPr="000906E7">
        <w:rPr>
          <w:lang w:val="ru-RU"/>
        </w:rPr>
        <w:t xml:space="preserve">говорю, – объяснил свои </w:t>
      </w:r>
      <w:r w:rsidRPr="000906E7">
        <w:rPr>
          <w:highlight w:val="yellow"/>
          <w:lang w:val="ru-RU"/>
        </w:rPr>
        <w:t xml:space="preserve">слова </w:t>
      </w:r>
      <w:r w:rsidRPr="000906E7">
        <w:rPr>
          <w:lang w:val="ru-RU"/>
        </w:rPr>
        <w:t xml:space="preserve">Воланд, не спуская с Маргариты </w:t>
      </w:r>
      <w:r w:rsidRPr="000906E7">
        <w:rPr>
          <w:highlight w:val="yellow"/>
          <w:lang w:val="ru-RU"/>
        </w:rPr>
        <w:t xml:space="preserve">огненного глаза. </w:t>
      </w:r>
      <w:r w:rsidRPr="000906E7">
        <w:rPr>
          <w:lang w:val="ru-RU"/>
        </w:rPr>
        <w:t xml:space="preserve">– Иногда совершенно неожиданно и коварно оно проникает в самые узенькие щелки. Вот я и говорю о тряпках. </w:t>
      </w:r>
    </w:p>
    <w:p w:rsidR="006F607E" w:rsidRPr="000906E7" w:rsidRDefault="000906E7">
      <w:pPr>
        <w:rPr>
          <w:lang w:val="ru-RU"/>
        </w:rPr>
      </w:pPr>
      <w:r w:rsidRPr="000906E7">
        <w:rPr>
          <w:lang w:val="ru-RU"/>
        </w:rPr>
        <w:t xml:space="preserve">– И я о том же </w:t>
      </w:r>
      <w:r w:rsidRPr="000906E7">
        <w:rPr>
          <w:lang w:val="ru-RU"/>
        </w:rPr>
        <w:t xml:space="preserve">говорю! – воскликнул кот и на всякий случай отклонился от Маргариты, прикрыв вымазанными в </w:t>
      </w:r>
      <w:r w:rsidRPr="000906E7">
        <w:rPr>
          <w:highlight w:val="yellow"/>
          <w:lang w:val="ru-RU"/>
        </w:rPr>
        <w:t xml:space="preserve">розовом </w:t>
      </w:r>
      <w:r w:rsidRPr="000906E7">
        <w:rPr>
          <w:lang w:val="ru-RU"/>
        </w:rPr>
        <w:t xml:space="preserve">креме лапами свои острые уши. </w:t>
      </w:r>
    </w:p>
    <w:p w:rsidR="006F607E" w:rsidRPr="000906E7" w:rsidRDefault="000906E7">
      <w:pPr>
        <w:rPr>
          <w:lang w:val="ru-RU"/>
        </w:rPr>
      </w:pPr>
      <w:r w:rsidRPr="000906E7">
        <w:rPr>
          <w:lang w:val="ru-RU"/>
        </w:rPr>
        <w:t xml:space="preserve">– Пошел вон, – сказал ему Воланд. </w:t>
      </w:r>
    </w:p>
    <w:p w:rsidR="006F607E" w:rsidRPr="000906E7" w:rsidRDefault="000906E7">
      <w:pPr>
        <w:rPr>
          <w:lang w:val="ru-RU"/>
        </w:rPr>
      </w:pPr>
      <w:r w:rsidRPr="000906E7">
        <w:rPr>
          <w:lang w:val="ru-RU"/>
        </w:rPr>
        <w:t xml:space="preserve">– Я еще кофе не пил, – ответил кот, – как же это я уйду? Неужели, мессир, в праздничную </w:t>
      </w:r>
      <w:r w:rsidRPr="000906E7">
        <w:rPr>
          <w:highlight w:val="yellow"/>
          <w:lang w:val="ru-RU"/>
        </w:rPr>
        <w:t xml:space="preserve">ночь </w:t>
      </w:r>
      <w:r w:rsidRPr="000906E7">
        <w:rPr>
          <w:lang w:val="ru-RU"/>
        </w:rPr>
        <w:t xml:space="preserve">гостей за </w:t>
      </w:r>
      <w:r w:rsidRPr="000906E7">
        <w:rPr>
          <w:highlight w:val="yellow"/>
          <w:lang w:val="ru-RU"/>
        </w:rPr>
        <w:t xml:space="preserve">столом </w:t>
      </w:r>
      <w:r w:rsidRPr="000906E7">
        <w:rPr>
          <w:lang w:val="ru-RU"/>
        </w:rPr>
        <w:t xml:space="preserve">разделяют на два сорта? </w:t>
      </w:r>
      <w:r w:rsidRPr="000906E7">
        <w:rPr>
          <w:highlight w:val="yellow"/>
          <w:lang w:val="ru-RU"/>
        </w:rPr>
        <w:t xml:space="preserve">Одни </w:t>
      </w:r>
      <w:r w:rsidRPr="000906E7">
        <w:rPr>
          <w:lang w:val="ru-RU"/>
        </w:rPr>
        <w:t xml:space="preserve">– </w:t>
      </w:r>
      <w:r w:rsidRPr="000906E7">
        <w:rPr>
          <w:highlight w:val="yellow"/>
          <w:lang w:val="ru-RU"/>
        </w:rPr>
        <w:t xml:space="preserve">первой, </w:t>
      </w:r>
      <w:r w:rsidRPr="000906E7">
        <w:rPr>
          <w:lang w:val="ru-RU"/>
        </w:rPr>
        <w:t xml:space="preserve">а другие, как выражался этот </w:t>
      </w:r>
      <w:r w:rsidRPr="000906E7">
        <w:rPr>
          <w:lang w:val="ru-RU"/>
        </w:rPr>
        <w:lastRenderedPageBreak/>
        <w:t xml:space="preserve">грустный скупердяй-буфетчик, второй свежести? </w:t>
      </w:r>
    </w:p>
    <w:p w:rsidR="006F607E" w:rsidRPr="000906E7" w:rsidRDefault="000906E7">
      <w:pPr>
        <w:rPr>
          <w:lang w:val="ru-RU"/>
        </w:rPr>
      </w:pPr>
      <w:r w:rsidRPr="000906E7">
        <w:rPr>
          <w:lang w:val="ru-RU"/>
        </w:rPr>
        <w:t xml:space="preserve">– Молчи, – приказал ему Воланд и, обратившись к Маргарите, спросил: – Вы, судя по всему, </w:t>
      </w:r>
      <w:r w:rsidRPr="000906E7">
        <w:rPr>
          <w:highlight w:val="yellow"/>
          <w:lang w:val="ru-RU"/>
        </w:rPr>
        <w:t xml:space="preserve">человек </w:t>
      </w:r>
      <w:r w:rsidRPr="000906E7">
        <w:rPr>
          <w:lang w:val="ru-RU"/>
        </w:rPr>
        <w:t>исключительной доброты</w:t>
      </w:r>
      <w:r w:rsidRPr="000906E7">
        <w:rPr>
          <w:lang w:val="ru-RU"/>
        </w:rPr>
        <w:t xml:space="preserve">? Высокоморальный </w:t>
      </w:r>
      <w:r w:rsidRPr="000906E7">
        <w:rPr>
          <w:highlight w:val="yellow"/>
          <w:lang w:val="ru-RU"/>
        </w:rPr>
        <w:t xml:space="preserve">человек? </w:t>
      </w:r>
    </w:p>
    <w:p w:rsidR="006F607E" w:rsidRPr="000906E7" w:rsidRDefault="000906E7">
      <w:pPr>
        <w:rPr>
          <w:lang w:val="ru-RU"/>
        </w:rPr>
      </w:pPr>
      <w:r w:rsidRPr="000906E7">
        <w:rPr>
          <w:lang w:val="ru-RU"/>
        </w:rPr>
        <w:t xml:space="preserve">– Нет, – с силой ответила Маргарита, – я знаю, что с вами можно разговаривать только откровенно, и откровенно вам скажу: я легкомысленный </w:t>
      </w:r>
      <w:r w:rsidRPr="000906E7">
        <w:rPr>
          <w:highlight w:val="yellow"/>
          <w:lang w:val="ru-RU"/>
        </w:rPr>
        <w:t xml:space="preserve">человек. </w:t>
      </w:r>
      <w:r w:rsidRPr="000906E7">
        <w:rPr>
          <w:lang w:val="ru-RU"/>
        </w:rPr>
        <w:t>Я попросила вас за Фриду только потому, что имела неосторожность подать ей тверду</w:t>
      </w:r>
      <w:r w:rsidRPr="000906E7">
        <w:rPr>
          <w:lang w:val="ru-RU"/>
        </w:rPr>
        <w:t xml:space="preserve">ю </w:t>
      </w:r>
      <w:r w:rsidRPr="000906E7">
        <w:rPr>
          <w:highlight w:val="yellow"/>
          <w:lang w:val="ru-RU"/>
        </w:rPr>
        <w:t xml:space="preserve">надежду. </w:t>
      </w:r>
      <w:r w:rsidRPr="000906E7">
        <w:rPr>
          <w:lang w:val="ru-RU"/>
        </w:rPr>
        <w:t xml:space="preserve">Она ждет, мессир, она верит в мою </w:t>
      </w:r>
      <w:r w:rsidRPr="000906E7">
        <w:rPr>
          <w:highlight w:val="yellow"/>
          <w:lang w:val="ru-RU"/>
        </w:rPr>
        <w:t xml:space="preserve">мощь. </w:t>
      </w:r>
      <w:r w:rsidRPr="000906E7">
        <w:rPr>
          <w:lang w:val="ru-RU"/>
        </w:rPr>
        <w:t xml:space="preserve">И если она останется обманутой, я попаду в ужасное положение. Я не буду иметь </w:t>
      </w:r>
      <w:r w:rsidRPr="000906E7">
        <w:rPr>
          <w:highlight w:val="yellow"/>
          <w:lang w:val="ru-RU"/>
        </w:rPr>
        <w:t xml:space="preserve">покоя </w:t>
      </w:r>
      <w:r w:rsidRPr="000906E7">
        <w:rPr>
          <w:lang w:val="ru-RU"/>
        </w:rPr>
        <w:t xml:space="preserve">всю </w:t>
      </w:r>
      <w:r w:rsidRPr="000906E7">
        <w:rPr>
          <w:highlight w:val="yellow"/>
          <w:lang w:val="ru-RU"/>
        </w:rPr>
        <w:t xml:space="preserve">жизнь. </w:t>
      </w:r>
      <w:r w:rsidRPr="000906E7">
        <w:rPr>
          <w:lang w:val="ru-RU"/>
        </w:rPr>
        <w:t xml:space="preserve">Ничего не поделаешь! Так уж вышло. </w:t>
      </w:r>
    </w:p>
    <w:p w:rsidR="006F607E" w:rsidRPr="000906E7" w:rsidRDefault="000906E7">
      <w:pPr>
        <w:rPr>
          <w:lang w:val="ru-RU"/>
        </w:rPr>
      </w:pPr>
      <w:r w:rsidRPr="000906E7">
        <w:rPr>
          <w:lang w:val="ru-RU"/>
        </w:rPr>
        <w:t xml:space="preserve">– А, – сказал Воланд, – это понятно. </w:t>
      </w:r>
    </w:p>
    <w:p w:rsidR="006F607E" w:rsidRPr="000906E7" w:rsidRDefault="000906E7">
      <w:pPr>
        <w:rPr>
          <w:lang w:val="ru-RU"/>
        </w:rPr>
      </w:pPr>
      <w:r w:rsidRPr="000906E7">
        <w:rPr>
          <w:lang w:val="ru-RU"/>
        </w:rPr>
        <w:t>– Так вы сделаете это? – тихо спроси</w:t>
      </w:r>
      <w:r w:rsidRPr="000906E7">
        <w:rPr>
          <w:lang w:val="ru-RU"/>
        </w:rPr>
        <w:t xml:space="preserve">ла Маргарита. </w:t>
      </w:r>
    </w:p>
    <w:p w:rsidR="006F607E" w:rsidRPr="000906E7" w:rsidRDefault="000906E7">
      <w:pPr>
        <w:rPr>
          <w:lang w:val="ru-RU"/>
        </w:rPr>
      </w:pPr>
      <w:r w:rsidRPr="000906E7">
        <w:rPr>
          <w:lang w:val="ru-RU"/>
        </w:rPr>
        <w:t xml:space="preserve">– Ни в коем случае, – ответил Воланд, – дело в том, дорогая </w:t>
      </w:r>
      <w:r w:rsidRPr="000906E7">
        <w:rPr>
          <w:highlight w:val="yellow"/>
          <w:lang w:val="ru-RU"/>
        </w:rPr>
        <w:t xml:space="preserve">королева, </w:t>
      </w:r>
      <w:r w:rsidRPr="000906E7">
        <w:rPr>
          <w:lang w:val="ru-RU"/>
        </w:rPr>
        <w:t>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w:t>
      </w:r>
      <w:r w:rsidRPr="000906E7">
        <w:rPr>
          <w:lang w:val="ru-RU"/>
        </w:rPr>
        <w:t xml:space="preserve">рые, не очень зоркие </w:t>
      </w:r>
      <w:r w:rsidRPr="000906E7">
        <w:rPr>
          <w:highlight w:val="yellow"/>
          <w:lang w:val="ru-RU"/>
        </w:rPr>
        <w:t xml:space="preserve">люди... </w:t>
      </w:r>
    </w:p>
    <w:p w:rsidR="006F607E" w:rsidRPr="000906E7" w:rsidRDefault="000906E7">
      <w:pPr>
        <w:rPr>
          <w:lang w:val="ru-RU"/>
        </w:rPr>
      </w:pPr>
      <w:r w:rsidRPr="000906E7">
        <w:rPr>
          <w:lang w:val="ru-RU"/>
        </w:rPr>
        <w:lastRenderedPageBreak/>
        <w:t xml:space="preserve">– Да, уж гораздо больше, – не утерпел и вставил кот, видимо гордящийся этими возможностями. </w:t>
      </w:r>
    </w:p>
    <w:p w:rsidR="006F607E" w:rsidRPr="000906E7" w:rsidRDefault="000906E7">
      <w:pPr>
        <w:rPr>
          <w:lang w:val="ru-RU"/>
        </w:rPr>
      </w:pPr>
      <w:r w:rsidRPr="000906E7">
        <w:rPr>
          <w:lang w:val="ru-RU"/>
        </w:rPr>
        <w:t xml:space="preserve">– Молчи, черт тебя возьми! – сказал ему Воланд и продолжал, обращаясь к Маргарите: – Но просто, какой смысл в том, чтобы сделать то, </w:t>
      </w:r>
      <w:r w:rsidRPr="000906E7">
        <w:rPr>
          <w:lang w:val="ru-RU"/>
        </w:rPr>
        <w:t xml:space="preserve">что полагается делать другому, как я выразился, ведомству? Итак, я этого делать не буду, а вы сделайте сами. </w:t>
      </w:r>
    </w:p>
    <w:p w:rsidR="006F607E" w:rsidRPr="000906E7" w:rsidRDefault="000906E7">
      <w:pPr>
        <w:rPr>
          <w:lang w:val="ru-RU"/>
        </w:rPr>
      </w:pPr>
      <w:r w:rsidRPr="000906E7">
        <w:rPr>
          <w:lang w:val="ru-RU"/>
        </w:rPr>
        <w:t xml:space="preserve">– А разве по-моему исполнится? </w:t>
      </w:r>
    </w:p>
    <w:p w:rsidR="006F607E" w:rsidRPr="000906E7" w:rsidRDefault="000906E7">
      <w:pPr>
        <w:rPr>
          <w:lang w:val="ru-RU"/>
        </w:rPr>
      </w:pPr>
      <w:r w:rsidRPr="000906E7">
        <w:rPr>
          <w:lang w:val="ru-RU"/>
        </w:rPr>
        <w:t xml:space="preserve">Азазелло иронически скосил </w:t>
      </w:r>
      <w:r w:rsidRPr="000906E7">
        <w:rPr>
          <w:highlight w:val="yellow"/>
          <w:lang w:val="ru-RU"/>
        </w:rPr>
        <w:t xml:space="preserve">кривой глаз </w:t>
      </w:r>
      <w:r w:rsidRPr="000906E7">
        <w:rPr>
          <w:lang w:val="ru-RU"/>
        </w:rPr>
        <w:t xml:space="preserve">на Маргариту и незаметно покрутил рыжей </w:t>
      </w:r>
      <w:r w:rsidRPr="000906E7">
        <w:rPr>
          <w:highlight w:val="yellow"/>
          <w:lang w:val="ru-RU"/>
        </w:rPr>
        <w:t xml:space="preserve">головой </w:t>
      </w:r>
      <w:r w:rsidRPr="000906E7">
        <w:rPr>
          <w:lang w:val="ru-RU"/>
        </w:rPr>
        <w:t xml:space="preserve">и фыркнул. </w:t>
      </w:r>
    </w:p>
    <w:p w:rsidR="006F607E" w:rsidRPr="000906E7" w:rsidRDefault="000906E7">
      <w:pPr>
        <w:rPr>
          <w:lang w:val="ru-RU"/>
        </w:rPr>
      </w:pPr>
      <w:r w:rsidRPr="000906E7">
        <w:rPr>
          <w:lang w:val="ru-RU"/>
        </w:rPr>
        <w:t>– Да делайте же</w:t>
      </w:r>
      <w:r w:rsidRPr="000906E7">
        <w:rPr>
          <w:lang w:val="ru-RU"/>
        </w:rPr>
        <w:t xml:space="preserve">, вот мучение, – пробормотал Воланд и, повернув </w:t>
      </w:r>
      <w:r w:rsidRPr="000906E7">
        <w:rPr>
          <w:highlight w:val="yellow"/>
          <w:lang w:val="ru-RU"/>
        </w:rPr>
        <w:t xml:space="preserve">глобус, </w:t>
      </w:r>
      <w:r w:rsidRPr="000906E7">
        <w:rPr>
          <w:lang w:val="ru-RU"/>
        </w:rPr>
        <w:t xml:space="preserve">стал всматриваться в какую-то </w:t>
      </w:r>
      <w:r w:rsidRPr="000906E7">
        <w:rPr>
          <w:highlight w:val="yellow"/>
          <w:lang w:val="ru-RU"/>
        </w:rPr>
        <w:t xml:space="preserve">деталь </w:t>
      </w:r>
      <w:r w:rsidRPr="000906E7">
        <w:rPr>
          <w:lang w:val="ru-RU"/>
        </w:rPr>
        <w:t xml:space="preserve">на нем, по-видимому, занимаясь и другим делом во </w:t>
      </w:r>
      <w:r w:rsidRPr="000906E7">
        <w:rPr>
          <w:highlight w:val="yellow"/>
          <w:lang w:val="ru-RU"/>
        </w:rPr>
        <w:t xml:space="preserve">время </w:t>
      </w:r>
      <w:r w:rsidRPr="000906E7">
        <w:rPr>
          <w:lang w:val="ru-RU"/>
        </w:rPr>
        <w:t xml:space="preserve">разговора с Маргаритой. </w:t>
      </w:r>
    </w:p>
    <w:p w:rsidR="006F607E" w:rsidRPr="000906E7" w:rsidRDefault="000906E7">
      <w:pPr>
        <w:rPr>
          <w:lang w:val="ru-RU"/>
        </w:rPr>
      </w:pPr>
      <w:r w:rsidRPr="000906E7">
        <w:rPr>
          <w:lang w:val="ru-RU"/>
        </w:rPr>
        <w:t xml:space="preserve">– Ну, Фрида, – подсказал Коровьев. </w:t>
      </w:r>
    </w:p>
    <w:p w:rsidR="006F607E" w:rsidRPr="000906E7" w:rsidRDefault="000906E7">
      <w:pPr>
        <w:rPr>
          <w:lang w:val="ru-RU"/>
        </w:rPr>
      </w:pPr>
      <w:r w:rsidRPr="000906E7">
        <w:rPr>
          <w:lang w:val="ru-RU"/>
        </w:rPr>
        <w:t xml:space="preserve">– Фрида! – пронзительно крикнула Маргарита. </w:t>
      </w:r>
    </w:p>
    <w:p w:rsidR="006F607E" w:rsidRPr="000906E7" w:rsidRDefault="000906E7">
      <w:pPr>
        <w:rPr>
          <w:lang w:val="ru-RU"/>
        </w:rPr>
      </w:pPr>
      <w:r w:rsidRPr="000906E7">
        <w:rPr>
          <w:highlight w:val="yellow"/>
          <w:lang w:val="ru-RU"/>
        </w:rPr>
        <w:t>Дв</w:t>
      </w:r>
      <w:r w:rsidRPr="000906E7">
        <w:rPr>
          <w:highlight w:val="yellow"/>
          <w:lang w:val="ru-RU"/>
        </w:rPr>
        <w:t xml:space="preserve">ерь </w:t>
      </w:r>
      <w:r w:rsidRPr="000906E7">
        <w:rPr>
          <w:lang w:val="ru-RU"/>
        </w:rPr>
        <w:t xml:space="preserve">распахнулась, и растрепанная, </w:t>
      </w:r>
      <w:r w:rsidRPr="000906E7">
        <w:rPr>
          <w:highlight w:val="yellow"/>
          <w:lang w:val="ru-RU"/>
        </w:rPr>
        <w:t xml:space="preserve">нагая, </w:t>
      </w:r>
      <w:r w:rsidRPr="000906E7">
        <w:rPr>
          <w:lang w:val="ru-RU"/>
        </w:rPr>
        <w:t xml:space="preserve">но уже без всяких признаков хмеля </w:t>
      </w:r>
      <w:r w:rsidRPr="000906E7">
        <w:rPr>
          <w:highlight w:val="yellow"/>
          <w:lang w:val="ru-RU"/>
        </w:rPr>
        <w:t xml:space="preserve">женщина </w:t>
      </w:r>
      <w:r w:rsidRPr="000906E7">
        <w:rPr>
          <w:lang w:val="ru-RU"/>
        </w:rPr>
        <w:t xml:space="preserve">с исступленными </w:t>
      </w:r>
      <w:r w:rsidRPr="000906E7">
        <w:rPr>
          <w:highlight w:val="yellow"/>
          <w:lang w:val="ru-RU"/>
        </w:rPr>
        <w:t xml:space="preserve">глазами </w:t>
      </w:r>
      <w:r w:rsidRPr="000906E7">
        <w:rPr>
          <w:lang w:val="ru-RU"/>
        </w:rPr>
        <w:t xml:space="preserve">вбежала в </w:t>
      </w:r>
      <w:r w:rsidRPr="000906E7">
        <w:rPr>
          <w:highlight w:val="yellow"/>
          <w:lang w:val="ru-RU"/>
        </w:rPr>
        <w:t xml:space="preserve">комнату </w:t>
      </w:r>
      <w:r w:rsidRPr="000906E7">
        <w:rPr>
          <w:lang w:val="ru-RU"/>
        </w:rPr>
        <w:t xml:space="preserve">и простерла </w:t>
      </w:r>
      <w:r w:rsidRPr="000906E7">
        <w:rPr>
          <w:highlight w:val="yellow"/>
          <w:lang w:val="ru-RU"/>
        </w:rPr>
        <w:t xml:space="preserve">руки </w:t>
      </w:r>
      <w:r w:rsidRPr="000906E7">
        <w:rPr>
          <w:lang w:val="ru-RU"/>
        </w:rPr>
        <w:t xml:space="preserve">к Маргарите, а та сказала величественно: </w:t>
      </w:r>
    </w:p>
    <w:p w:rsidR="006F607E" w:rsidRPr="000906E7" w:rsidRDefault="000906E7">
      <w:pPr>
        <w:rPr>
          <w:lang w:val="ru-RU"/>
        </w:rPr>
      </w:pPr>
      <w:r w:rsidRPr="000906E7">
        <w:rPr>
          <w:lang w:val="ru-RU"/>
        </w:rPr>
        <w:lastRenderedPageBreak/>
        <w:t xml:space="preserve">– Тебя прощают. Не будут больше подавать </w:t>
      </w:r>
      <w:r w:rsidRPr="000906E7">
        <w:rPr>
          <w:highlight w:val="yellow"/>
          <w:lang w:val="ru-RU"/>
        </w:rPr>
        <w:t xml:space="preserve">платок. </w:t>
      </w:r>
    </w:p>
    <w:p w:rsidR="006F607E" w:rsidRPr="000906E7" w:rsidRDefault="000906E7">
      <w:pPr>
        <w:rPr>
          <w:lang w:val="ru-RU"/>
        </w:rPr>
      </w:pPr>
      <w:r w:rsidRPr="000906E7">
        <w:rPr>
          <w:lang w:val="ru-RU"/>
        </w:rPr>
        <w:t>Послышался вопль Фриды</w:t>
      </w:r>
      <w:r w:rsidRPr="000906E7">
        <w:rPr>
          <w:lang w:val="ru-RU"/>
        </w:rPr>
        <w:t xml:space="preserve">, она упала на пол ничком и простерлась </w:t>
      </w:r>
      <w:r w:rsidRPr="000906E7">
        <w:rPr>
          <w:highlight w:val="yellow"/>
          <w:lang w:val="ru-RU"/>
        </w:rPr>
        <w:t xml:space="preserve">крестом </w:t>
      </w:r>
      <w:r w:rsidRPr="000906E7">
        <w:rPr>
          <w:lang w:val="ru-RU"/>
        </w:rPr>
        <w:t xml:space="preserve">перед Маргаритой. Воланд махнул </w:t>
      </w:r>
      <w:r w:rsidRPr="000906E7">
        <w:rPr>
          <w:highlight w:val="yellow"/>
          <w:lang w:val="ru-RU"/>
        </w:rPr>
        <w:t xml:space="preserve">рукой, </w:t>
      </w:r>
      <w:r w:rsidRPr="000906E7">
        <w:rPr>
          <w:lang w:val="ru-RU"/>
        </w:rPr>
        <w:t xml:space="preserve">и Фрида пропала из </w:t>
      </w:r>
      <w:r w:rsidRPr="000906E7">
        <w:rPr>
          <w:highlight w:val="yellow"/>
          <w:lang w:val="ru-RU"/>
        </w:rPr>
        <w:t xml:space="preserve">глаз. </w:t>
      </w:r>
    </w:p>
    <w:p w:rsidR="006F607E" w:rsidRPr="000906E7" w:rsidRDefault="000906E7">
      <w:pPr>
        <w:rPr>
          <w:lang w:val="ru-RU"/>
        </w:rPr>
      </w:pPr>
      <w:r w:rsidRPr="000906E7">
        <w:rPr>
          <w:lang w:val="ru-RU"/>
        </w:rPr>
        <w:t xml:space="preserve">– Благодарю вас, прощайте, – сказала Маргарита и поднялась. </w:t>
      </w:r>
    </w:p>
    <w:p w:rsidR="006F607E" w:rsidRPr="000906E7" w:rsidRDefault="000906E7">
      <w:pPr>
        <w:rPr>
          <w:lang w:val="ru-RU"/>
        </w:rPr>
      </w:pPr>
      <w:r w:rsidRPr="000906E7">
        <w:rPr>
          <w:lang w:val="ru-RU"/>
        </w:rPr>
        <w:t xml:space="preserve">– Ну что ж, </w:t>
      </w:r>
      <w:r w:rsidRPr="000906E7">
        <w:rPr>
          <w:highlight w:val="yellow"/>
          <w:lang w:val="ru-RU"/>
        </w:rPr>
        <w:t xml:space="preserve">Бегемот, </w:t>
      </w:r>
      <w:r w:rsidRPr="000906E7">
        <w:rPr>
          <w:lang w:val="ru-RU"/>
        </w:rPr>
        <w:t xml:space="preserve">– заговорил Воланд, – не будем наживать на поступке </w:t>
      </w:r>
      <w:r w:rsidRPr="000906E7">
        <w:rPr>
          <w:lang w:val="ru-RU"/>
        </w:rPr>
        <w:t xml:space="preserve">непрактичного </w:t>
      </w:r>
      <w:r w:rsidRPr="000906E7">
        <w:rPr>
          <w:highlight w:val="yellow"/>
          <w:lang w:val="ru-RU"/>
        </w:rPr>
        <w:t xml:space="preserve">человека </w:t>
      </w:r>
      <w:r w:rsidRPr="000906E7">
        <w:rPr>
          <w:lang w:val="ru-RU"/>
        </w:rPr>
        <w:t xml:space="preserve">в праздничную </w:t>
      </w:r>
      <w:r w:rsidRPr="000906E7">
        <w:rPr>
          <w:highlight w:val="yellow"/>
          <w:lang w:val="ru-RU"/>
        </w:rPr>
        <w:t xml:space="preserve">ночь, </w:t>
      </w:r>
      <w:r w:rsidRPr="000906E7">
        <w:rPr>
          <w:lang w:val="ru-RU"/>
        </w:rPr>
        <w:t xml:space="preserve">– он повернулся к Маргарите, – итак, это не в счет, я ведь ничего не делал. Что вы хотите для себя? </w:t>
      </w:r>
    </w:p>
    <w:p w:rsidR="006F607E" w:rsidRPr="000906E7" w:rsidRDefault="000906E7">
      <w:pPr>
        <w:rPr>
          <w:lang w:val="ru-RU"/>
        </w:rPr>
      </w:pPr>
      <w:r w:rsidRPr="000906E7">
        <w:rPr>
          <w:lang w:val="ru-RU"/>
        </w:rPr>
        <w:t xml:space="preserve">Наступило молчание, и прервал его Коровьев, который зашептал в ухо Маргарите: </w:t>
      </w:r>
    </w:p>
    <w:p w:rsidR="006F607E" w:rsidRPr="000906E7" w:rsidRDefault="000906E7">
      <w:pPr>
        <w:rPr>
          <w:lang w:val="ru-RU"/>
        </w:rPr>
      </w:pPr>
      <w:r w:rsidRPr="000906E7">
        <w:rPr>
          <w:lang w:val="ru-RU"/>
        </w:rPr>
        <w:t>– Алмазная донна, на сей раз сове</w:t>
      </w:r>
      <w:r w:rsidRPr="000906E7">
        <w:rPr>
          <w:lang w:val="ru-RU"/>
        </w:rPr>
        <w:t xml:space="preserve">тую вам быть поблагоразумнее! А то ведь </w:t>
      </w:r>
      <w:r w:rsidRPr="000906E7">
        <w:rPr>
          <w:highlight w:val="yellow"/>
          <w:lang w:val="ru-RU"/>
        </w:rPr>
        <w:t xml:space="preserve">фортуна </w:t>
      </w:r>
      <w:r w:rsidRPr="000906E7">
        <w:rPr>
          <w:lang w:val="ru-RU"/>
        </w:rPr>
        <w:t xml:space="preserve">может и ускользнуть! </w:t>
      </w:r>
    </w:p>
    <w:p w:rsidR="006F607E" w:rsidRPr="000906E7" w:rsidRDefault="000906E7">
      <w:pPr>
        <w:rPr>
          <w:lang w:val="ru-RU"/>
        </w:rPr>
      </w:pPr>
      <w:r w:rsidRPr="000906E7">
        <w:rPr>
          <w:lang w:val="ru-RU"/>
        </w:rPr>
        <w:t xml:space="preserve">– Я хочу, чтобы мне сейчас же, сию секунду, вернули моего любовника, </w:t>
      </w:r>
      <w:r w:rsidRPr="000906E7">
        <w:rPr>
          <w:highlight w:val="yellow"/>
          <w:lang w:val="ru-RU"/>
        </w:rPr>
        <w:t xml:space="preserve">мастера, </w:t>
      </w:r>
      <w:r w:rsidRPr="000906E7">
        <w:rPr>
          <w:lang w:val="ru-RU"/>
        </w:rPr>
        <w:t xml:space="preserve">– сказала Маргарита, и </w:t>
      </w:r>
      <w:r w:rsidRPr="000906E7">
        <w:rPr>
          <w:highlight w:val="yellow"/>
          <w:lang w:val="ru-RU"/>
        </w:rPr>
        <w:t xml:space="preserve">лицо </w:t>
      </w:r>
      <w:r w:rsidRPr="000906E7">
        <w:rPr>
          <w:lang w:val="ru-RU"/>
        </w:rPr>
        <w:t xml:space="preserve">ее исказилось судорогой. </w:t>
      </w:r>
    </w:p>
    <w:p w:rsidR="006F607E" w:rsidRPr="000906E7" w:rsidRDefault="000906E7">
      <w:pPr>
        <w:rPr>
          <w:lang w:val="ru-RU"/>
        </w:rPr>
      </w:pPr>
      <w:r w:rsidRPr="000906E7">
        <w:rPr>
          <w:lang w:val="ru-RU"/>
        </w:rPr>
        <w:t xml:space="preserve">Тут в </w:t>
      </w:r>
      <w:r w:rsidRPr="000906E7">
        <w:rPr>
          <w:highlight w:val="yellow"/>
          <w:lang w:val="ru-RU"/>
        </w:rPr>
        <w:t xml:space="preserve">комнату </w:t>
      </w:r>
      <w:r w:rsidRPr="000906E7">
        <w:rPr>
          <w:lang w:val="ru-RU"/>
        </w:rPr>
        <w:t xml:space="preserve">ворвался </w:t>
      </w:r>
      <w:r w:rsidRPr="000906E7">
        <w:rPr>
          <w:highlight w:val="yellow"/>
          <w:lang w:val="ru-RU"/>
        </w:rPr>
        <w:t xml:space="preserve">ветер, </w:t>
      </w:r>
      <w:r w:rsidRPr="000906E7">
        <w:rPr>
          <w:lang w:val="ru-RU"/>
        </w:rPr>
        <w:t xml:space="preserve">так что </w:t>
      </w:r>
      <w:r w:rsidRPr="000906E7">
        <w:rPr>
          <w:highlight w:val="yellow"/>
          <w:lang w:val="ru-RU"/>
        </w:rPr>
        <w:t xml:space="preserve">пламя свечей </w:t>
      </w:r>
      <w:r w:rsidRPr="000906E7">
        <w:rPr>
          <w:lang w:val="ru-RU"/>
        </w:rPr>
        <w:t>в к</w:t>
      </w:r>
      <w:r w:rsidRPr="000906E7">
        <w:rPr>
          <w:lang w:val="ru-RU"/>
        </w:rPr>
        <w:t xml:space="preserve">анделябрах легло, тяжелая занавеска на </w:t>
      </w:r>
      <w:r w:rsidRPr="000906E7">
        <w:rPr>
          <w:highlight w:val="yellow"/>
          <w:lang w:val="ru-RU"/>
        </w:rPr>
        <w:t xml:space="preserve">окне </w:t>
      </w:r>
      <w:r w:rsidRPr="000906E7">
        <w:rPr>
          <w:lang w:val="ru-RU"/>
        </w:rPr>
        <w:t xml:space="preserve">отодвинулась, распахнулось </w:t>
      </w:r>
      <w:r w:rsidRPr="000906E7">
        <w:rPr>
          <w:highlight w:val="yellow"/>
          <w:lang w:val="ru-RU"/>
        </w:rPr>
        <w:t xml:space="preserve">окно, </w:t>
      </w:r>
      <w:r w:rsidRPr="000906E7">
        <w:rPr>
          <w:lang w:val="ru-RU"/>
        </w:rPr>
        <w:t xml:space="preserve">и в далекой высоте открылась полная, но не </w:t>
      </w:r>
      <w:r w:rsidRPr="000906E7">
        <w:rPr>
          <w:highlight w:val="yellow"/>
          <w:lang w:val="ru-RU"/>
        </w:rPr>
        <w:lastRenderedPageBreak/>
        <w:t xml:space="preserve">утренняя, </w:t>
      </w:r>
      <w:r w:rsidRPr="000906E7">
        <w:rPr>
          <w:lang w:val="ru-RU"/>
        </w:rPr>
        <w:t xml:space="preserve">а полночная </w:t>
      </w:r>
      <w:r w:rsidRPr="000906E7">
        <w:rPr>
          <w:highlight w:val="yellow"/>
          <w:lang w:val="ru-RU"/>
        </w:rPr>
        <w:t xml:space="preserve">луна. </w:t>
      </w:r>
      <w:r w:rsidRPr="000906E7">
        <w:rPr>
          <w:lang w:val="ru-RU"/>
        </w:rPr>
        <w:t xml:space="preserve">От подоконника на пол лег зеленоватый </w:t>
      </w:r>
      <w:r w:rsidRPr="000906E7">
        <w:rPr>
          <w:highlight w:val="yellow"/>
          <w:lang w:val="ru-RU"/>
        </w:rPr>
        <w:t xml:space="preserve">платок </w:t>
      </w:r>
      <w:r w:rsidRPr="000906E7">
        <w:rPr>
          <w:lang w:val="ru-RU"/>
        </w:rPr>
        <w:t xml:space="preserve">ночного </w:t>
      </w:r>
      <w:r w:rsidRPr="000906E7">
        <w:rPr>
          <w:highlight w:val="yellow"/>
          <w:lang w:val="ru-RU"/>
        </w:rPr>
        <w:t xml:space="preserve">света, </w:t>
      </w:r>
      <w:r w:rsidRPr="000906E7">
        <w:rPr>
          <w:lang w:val="ru-RU"/>
        </w:rPr>
        <w:t>и в нем появился ночной Иванушкин гость, называю</w:t>
      </w:r>
      <w:r w:rsidRPr="000906E7">
        <w:rPr>
          <w:lang w:val="ru-RU"/>
        </w:rPr>
        <w:t xml:space="preserve">щий себя </w:t>
      </w:r>
      <w:r w:rsidRPr="000906E7">
        <w:rPr>
          <w:highlight w:val="yellow"/>
          <w:lang w:val="ru-RU"/>
        </w:rPr>
        <w:t xml:space="preserve">мастером. </w:t>
      </w:r>
      <w:r w:rsidRPr="000906E7">
        <w:rPr>
          <w:lang w:val="ru-RU"/>
        </w:rPr>
        <w:t xml:space="preserve">Он был в своем больничном одеянии – в халате, </w:t>
      </w:r>
      <w:r w:rsidRPr="000906E7">
        <w:rPr>
          <w:highlight w:val="yellow"/>
          <w:lang w:val="ru-RU"/>
        </w:rPr>
        <w:t xml:space="preserve">туфлях </w:t>
      </w:r>
      <w:r w:rsidRPr="000906E7">
        <w:rPr>
          <w:lang w:val="ru-RU"/>
        </w:rPr>
        <w:t xml:space="preserve">и </w:t>
      </w:r>
      <w:r w:rsidRPr="000906E7">
        <w:rPr>
          <w:highlight w:val="yellow"/>
          <w:lang w:val="ru-RU"/>
        </w:rPr>
        <w:t xml:space="preserve">черной </w:t>
      </w:r>
      <w:r w:rsidRPr="000906E7">
        <w:rPr>
          <w:lang w:val="ru-RU"/>
        </w:rPr>
        <w:t xml:space="preserve">шапочке, с которой не расставался. Небритое </w:t>
      </w:r>
      <w:r w:rsidRPr="000906E7">
        <w:rPr>
          <w:highlight w:val="yellow"/>
          <w:lang w:val="ru-RU"/>
        </w:rPr>
        <w:t xml:space="preserve">лицо </w:t>
      </w:r>
      <w:r w:rsidRPr="000906E7">
        <w:rPr>
          <w:lang w:val="ru-RU"/>
        </w:rPr>
        <w:t xml:space="preserve">его дергалось гримасой, он сумасшедше-пугливо косился на </w:t>
      </w:r>
      <w:r w:rsidRPr="000906E7">
        <w:rPr>
          <w:highlight w:val="yellow"/>
          <w:lang w:val="ru-RU"/>
        </w:rPr>
        <w:t xml:space="preserve">огни свечей, </w:t>
      </w:r>
      <w:r w:rsidRPr="000906E7">
        <w:rPr>
          <w:lang w:val="ru-RU"/>
        </w:rPr>
        <w:t xml:space="preserve">а </w:t>
      </w:r>
      <w:r w:rsidRPr="000906E7">
        <w:rPr>
          <w:highlight w:val="yellow"/>
          <w:lang w:val="ru-RU"/>
        </w:rPr>
        <w:t xml:space="preserve">лунный поток </w:t>
      </w:r>
      <w:r w:rsidRPr="000906E7">
        <w:rPr>
          <w:lang w:val="ru-RU"/>
        </w:rPr>
        <w:t xml:space="preserve">кипел </w:t>
      </w:r>
      <w:r w:rsidRPr="000906E7">
        <w:rPr>
          <w:highlight w:val="yellow"/>
          <w:lang w:val="ru-RU"/>
        </w:rPr>
        <w:t xml:space="preserve">вокруг </w:t>
      </w:r>
      <w:r w:rsidRPr="000906E7">
        <w:rPr>
          <w:lang w:val="ru-RU"/>
        </w:rPr>
        <w:t xml:space="preserve">него. </w:t>
      </w:r>
    </w:p>
    <w:p w:rsidR="006F607E" w:rsidRPr="000906E7" w:rsidRDefault="000906E7">
      <w:pPr>
        <w:rPr>
          <w:lang w:val="ru-RU"/>
        </w:rPr>
      </w:pPr>
      <w:r w:rsidRPr="000906E7">
        <w:rPr>
          <w:lang w:val="ru-RU"/>
        </w:rPr>
        <w:t>Маргарита сразу узнал</w:t>
      </w:r>
      <w:r w:rsidRPr="000906E7">
        <w:rPr>
          <w:lang w:val="ru-RU"/>
        </w:rPr>
        <w:t xml:space="preserve">а его, простонала, всплеснула </w:t>
      </w:r>
      <w:r w:rsidRPr="000906E7">
        <w:rPr>
          <w:highlight w:val="yellow"/>
          <w:lang w:val="ru-RU"/>
        </w:rPr>
        <w:t xml:space="preserve">руками </w:t>
      </w:r>
      <w:r w:rsidRPr="000906E7">
        <w:rPr>
          <w:lang w:val="ru-RU"/>
        </w:rPr>
        <w:t xml:space="preserve">и подбежала к нему. Она целовала его в лоб, в губы, прижималась к колючей щеке, и долго сдерживаемые </w:t>
      </w:r>
      <w:r w:rsidRPr="000906E7">
        <w:rPr>
          <w:highlight w:val="yellow"/>
          <w:lang w:val="ru-RU"/>
        </w:rPr>
        <w:t xml:space="preserve">слезы </w:t>
      </w:r>
      <w:r w:rsidRPr="000906E7">
        <w:rPr>
          <w:lang w:val="ru-RU"/>
        </w:rPr>
        <w:t xml:space="preserve">теперь </w:t>
      </w:r>
      <w:r w:rsidRPr="000906E7">
        <w:rPr>
          <w:highlight w:val="yellow"/>
          <w:lang w:val="ru-RU"/>
        </w:rPr>
        <w:t xml:space="preserve">бежали ручьями </w:t>
      </w:r>
      <w:r w:rsidRPr="000906E7">
        <w:rPr>
          <w:lang w:val="ru-RU"/>
        </w:rPr>
        <w:t xml:space="preserve">по ее </w:t>
      </w:r>
      <w:r w:rsidRPr="000906E7">
        <w:rPr>
          <w:highlight w:val="yellow"/>
          <w:lang w:val="ru-RU"/>
        </w:rPr>
        <w:t xml:space="preserve">лицу. </w:t>
      </w:r>
      <w:r w:rsidRPr="000906E7">
        <w:rPr>
          <w:lang w:val="ru-RU"/>
        </w:rPr>
        <w:t xml:space="preserve">Она произносила только </w:t>
      </w:r>
      <w:r w:rsidRPr="000906E7">
        <w:rPr>
          <w:highlight w:val="yellow"/>
          <w:lang w:val="ru-RU"/>
        </w:rPr>
        <w:t xml:space="preserve">одно слово, </w:t>
      </w:r>
      <w:r w:rsidRPr="000906E7">
        <w:rPr>
          <w:lang w:val="ru-RU"/>
        </w:rPr>
        <w:t xml:space="preserve">бессмысленно повторяя его: </w:t>
      </w:r>
    </w:p>
    <w:p w:rsidR="006F607E" w:rsidRPr="000906E7" w:rsidRDefault="000906E7">
      <w:pPr>
        <w:rPr>
          <w:lang w:val="ru-RU"/>
        </w:rPr>
      </w:pPr>
      <w:r w:rsidRPr="000906E7">
        <w:rPr>
          <w:lang w:val="ru-RU"/>
        </w:rPr>
        <w:t>– Ты... ты, ты.</w:t>
      </w:r>
      <w:r w:rsidRPr="000906E7">
        <w:rPr>
          <w:lang w:val="ru-RU"/>
        </w:rPr>
        <w:t xml:space="preserve">.. </w:t>
      </w:r>
    </w:p>
    <w:p w:rsidR="006F607E" w:rsidRPr="000906E7" w:rsidRDefault="000906E7">
      <w:pPr>
        <w:rPr>
          <w:lang w:val="ru-RU"/>
        </w:rPr>
      </w:pPr>
      <w:r w:rsidRPr="000906E7">
        <w:rPr>
          <w:highlight w:val="yellow"/>
          <w:lang w:val="ru-RU"/>
        </w:rPr>
        <w:t xml:space="preserve">Мастер </w:t>
      </w:r>
      <w:r w:rsidRPr="000906E7">
        <w:rPr>
          <w:lang w:val="ru-RU"/>
        </w:rPr>
        <w:t xml:space="preserve">отстранил ее от себя и глухо сказал: </w:t>
      </w:r>
    </w:p>
    <w:p w:rsidR="006F607E" w:rsidRPr="000906E7" w:rsidRDefault="000906E7">
      <w:pPr>
        <w:rPr>
          <w:lang w:val="ru-RU"/>
        </w:rPr>
      </w:pPr>
      <w:r w:rsidRPr="000906E7">
        <w:rPr>
          <w:lang w:val="ru-RU"/>
        </w:rPr>
        <w:t xml:space="preserve">– Не плачь, Марго, не терзай меня. Я тяжко болен. – Он ухватился за подоконник </w:t>
      </w:r>
      <w:r w:rsidRPr="000906E7">
        <w:rPr>
          <w:highlight w:val="yellow"/>
          <w:lang w:val="ru-RU"/>
        </w:rPr>
        <w:t xml:space="preserve">рукою, </w:t>
      </w:r>
      <w:r w:rsidRPr="000906E7">
        <w:rPr>
          <w:lang w:val="ru-RU"/>
        </w:rPr>
        <w:t xml:space="preserve">как бы собираясь вскочить на него и </w:t>
      </w:r>
      <w:r w:rsidRPr="000906E7">
        <w:rPr>
          <w:highlight w:val="yellow"/>
          <w:lang w:val="ru-RU"/>
        </w:rPr>
        <w:t xml:space="preserve">бежать, </w:t>
      </w:r>
      <w:r w:rsidRPr="000906E7">
        <w:rPr>
          <w:lang w:val="ru-RU"/>
        </w:rPr>
        <w:t xml:space="preserve">оскалил </w:t>
      </w:r>
      <w:r w:rsidRPr="000906E7">
        <w:rPr>
          <w:highlight w:val="yellow"/>
          <w:lang w:val="ru-RU"/>
        </w:rPr>
        <w:t xml:space="preserve">зубы, </w:t>
      </w:r>
      <w:r w:rsidRPr="000906E7">
        <w:rPr>
          <w:lang w:val="ru-RU"/>
        </w:rPr>
        <w:t>всматриваясь в сидящих, и закричал: – Мне страшно, Марго! У мен</w:t>
      </w:r>
      <w:r w:rsidRPr="000906E7">
        <w:rPr>
          <w:lang w:val="ru-RU"/>
        </w:rPr>
        <w:t xml:space="preserve">я опять начались галлюцинации. </w:t>
      </w:r>
    </w:p>
    <w:p w:rsidR="006F607E" w:rsidRPr="000906E7" w:rsidRDefault="000906E7">
      <w:pPr>
        <w:rPr>
          <w:lang w:val="ru-RU"/>
        </w:rPr>
      </w:pPr>
      <w:r w:rsidRPr="000906E7">
        <w:rPr>
          <w:lang w:val="ru-RU"/>
        </w:rPr>
        <w:t xml:space="preserve">Рыдания </w:t>
      </w:r>
      <w:r w:rsidRPr="000906E7">
        <w:rPr>
          <w:highlight w:val="yellow"/>
          <w:lang w:val="ru-RU"/>
        </w:rPr>
        <w:t xml:space="preserve">душили </w:t>
      </w:r>
      <w:r w:rsidRPr="000906E7">
        <w:rPr>
          <w:lang w:val="ru-RU"/>
        </w:rPr>
        <w:t xml:space="preserve">Маргариту, она шептала, давясь </w:t>
      </w:r>
      <w:r w:rsidRPr="000906E7">
        <w:rPr>
          <w:highlight w:val="yellow"/>
          <w:lang w:val="ru-RU"/>
        </w:rPr>
        <w:t xml:space="preserve">словами: </w:t>
      </w:r>
    </w:p>
    <w:p w:rsidR="006F607E" w:rsidRPr="000906E7" w:rsidRDefault="000906E7">
      <w:pPr>
        <w:rPr>
          <w:lang w:val="ru-RU"/>
        </w:rPr>
      </w:pPr>
      <w:r w:rsidRPr="000906E7">
        <w:rPr>
          <w:lang w:val="ru-RU"/>
        </w:rPr>
        <w:lastRenderedPageBreak/>
        <w:t xml:space="preserve">– Нет, нет, нет, не бойся ничего! Я с тобою! Я с тобою! </w:t>
      </w:r>
    </w:p>
    <w:p w:rsidR="006F607E" w:rsidRPr="000906E7" w:rsidRDefault="000906E7">
      <w:pPr>
        <w:rPr>
          <w:lang w:val="ru-RU"/>
        </w:rPr>
      </w:pPr>
      <w:r w:rsidRPr="000906E7">
        <w:rPr>
          <w:lang w:val="ru-RU"/>
        </w:rPr>
        <w:t xml:space="preserve">Коровьев ловко и незаметно подпихнул к </w:t>
      </w:r>
      <w:r w:rsidRPr="000906E7">
        <w:rPr>
          <w:highlight w:val="yellow"/>
          <w:lang w:val="ru-RU"/>
        </w:rPr>
        <w:t xml:space="preserve">мастеру стул, </w:t>
      </w:r>
      <w:r w:rsidRPr="000906E7">
        <w:rPr>
          <w:lang w:val="ru-RU"/>
        </w:rPr>
        <w:t xml:space="preserve">и тот опустился на него, а Маргарита бросилась на </w:t>
      </w:r>
      <w:r w:rsidRPr="000906E7">
        <w:rPr>
          <w:highlight w:val="yellow"/>
          <w:lang w:val="ru-RU"/>
        </w:rPr>
        <w:t xml:space="preserve">колени, </w:t>
      </w:r>
      <w:r w:rsidRPr="000906E7">
        <w:rPr>
          <w:lang w:val="ru-RU"/>
        </w:rPr>
        <w:t xml:space="preserve">прижалась к боку больного и так затихла. В своем волнении она не заметила, что </w:t>
      </w:r>
      <w:r w:rsidRPr="000906E7">
        <w:rPr>
          <w:highlight w:val="yellow"/>
          <w:lang w:val="ru-RU"/>
        </w:rPr>
        <w:t xml:space="preserve">нагота </w:t>
      </w:r>
      <w:r w:rsidRPr="000906E7">
        <w:rPr>
          <w:lang w:val="ru-RU"/>
        </w:rPr>
        <w:t xml:space="preserve">ее как-то внезапно кончилась, на ней теперь был шелковый </w:t>
      </w:r>
      <w:r w:rsidRPr="000906E7">
        <w:rPr>
          <w:highlight w:val="yellow"/>
          <w:lang w:val="ru-RU"/>
        </w:rPr>
        <w:t xml:space="preserve">черный плащ. </w:t>
      </w:r>
      <w:r w:rsidRPr="000906E7">
        <w:rPr>
          <w:lang w:val="ru-RU"/>
        </w:rPr>
        <w:t xml:space="preserve">Больной опустил </w:t>
      </w:r>
      <w:r w:rsidRPr="000906E7">
        <w:rPr>
          <w:highlight w:val="yellow"/>
          <w:lang w:val="ru-RU"/>
        </w:rPr>
        <w:t xml:space="preserve">голову </w:t>
      </w:r>
      <w:r w:rsidRPr="000906E7">
        <w:rPr>
          <w:lang w:val="ru-RU"/>
        </w:rPr>
        <w:t xml:space="preserve">и стал смотреть в </w:t>
      </w:r>
      <w:r w:rsidRPr="000906E7">
        <w:rPr>
          <w:highlight w:val="yellow"/>
          <w:lang w:val="ru-RU"/>
        </w:rPr>
        <w:t xml:space="preserve">землю </w:t>
      </w:r>
      <w:r w:rsidRPr="000906E7">
        <w:rPr>
          <w:lang w:val="ru-RU"/>
        </w:rPr>
        <w:t xml:space="preserve">угрюмыми больными </w:t>
      </w:r>
      <w:r w:rsidRPr="000906E7">
        <w:rPr>
          <w:highlight w:val="yellow"/>
          <w:lang w:val="ru-RU"/>
        </w:rPr>
        <w:t xml:space="preserve">глазами. </w:t>
      </w:r>
    </w:p>
    <w:p w:rsidR="006F607E" w:rsidRPr="000906E7" w:rsidRDefault="000906E7">
      <w:pPr>
        <w:rPr>
          <w:lang w:val="ru-RU"/>
        </w:rPr>
      </w:pPr>
      <w:r w:rsidRPr="000906E7">
        <w:rPr>
          <w:lang w:val="ru-RU"/>
        </w:rPr>
        <w:t xml:space="preserve">– Да, – заговорил после </w:t>
      </w:r>
      <w:r w:rsidRPr="000906E7">
        <w:rPr>
          <w:lang w:val="ru-RU"/>
        </w:rPr>
        <w:t xml:space="preserve">молчания Воланд, – его хорошо отделали. – Он приказал Коровьеву: – Дай-ка, </w:t>
      </w:r>
      <w:r w:rsidRPr="000906E7">
        <w:rPr>
          <w:highlight w:val="yellow"/>
          <w:lang w:val="ru-RU"/>
        </w:rPr>
        <w:t xml:space="preserve">рыцарь, </w:t>
      </w:r>
      <w:r w:rsidRPr="000906E7">
        <w:rPr>
          <w:lang w:val="ru-RU"/>
        </w:rPr>
        <w:t xml:space="preserve">этому </w:t>
      </w:r>
      <w:r w:rsidRPr="000906E7">
        <w:rPr>
          <w:highlight w:val="yellow"/>
          <w:lang w:val="ru-RU"/>
        </w:rPr>
        <w:t xml:space="preserve">человеку </w:t>
      </w:r>
      <w:r w:rsidRPr="000906E7">
        <w:rPr>
          <w:lang w:val="ru-RU"/>
        </w:rPr>
        <w:t xml:space="preserve">чего-нибудь выпить. </w:t>
      </w:r>
    </w:p>
    <w:p w:rsidR="006F607E" w:rsidRPr="000906E7" w:rsidRDefault="000906E7">
      <w:pPr>
        <w:rPr>
          <w:lang w:val="ru-RU"/>
        </w:rPr>
      </w:pPr>
      <w:r w:rsidRPr="000906E7">
        <w:rPr>
          <w:lang w:val="ru-RU"/>
        </w:rPr>
        <w:t xml:space="preserve">Маргарита упрашивала </w:t>
      </w:r>
      <w:r w:rsidRPr="000906E7">
        <w:rPr>
          <w:highlight w:val="yellow"/>
          <w:lang w:val="ru-RU"/>
        </w:rPr>
        <w:t xml:space="preserve">мастера </w:t>
      </w:r>
      <w:r w:rsidRPr="000906E7">
        <w:rPr>
          <w:lang w:val="ru-RU"/>
        </w:rPr>
        <w:t xml:space="preserve">дрожащим голосом: </w:t>
      </w:r>
    </w:p>
    <w:p w:rsidR="006F607E" w:rsidRPr="000906E7" w:rsidRDefault="000906E7">
      <w:pPr>
        <w:rPr>
          <w:lang w:val="ru-RU"/>
        </w:rPr>
      </w:pPr>
      <w:r w:rsidRPr="000906E7">
        <w:rPr>
          <w:lang w:val="ru-RU"/>
        </w:rPr>
        <w:t xml:space="preserve">– Выпей, выпей. Ты боишься? Нет, нет, верь мне, что тебе помогут. </w:t>
      </w:r>
    </w:p>
    <w:p w:rsidR="006F607E" w:rsidRPr="000906E7" w:rsidRDefault="000906E7">
      <w:pPr>
        <w:rPr>
          <w:lang w:val="ru-RU"/>
        </w:rPr>
      </w:pPr>
      <w:r w:rsidRPr="000906E7">
        <w:rPr>
          <w:lang w:val="ru-RU"/>
        </w:rPr>
        <w:t xml:space="preserve">Больной взял стакан и </w:t>
      </w:r>
      <w:r w:rsidRPr="000906E7">
        <w:rPr>
          <w:lang w:val="ru-RU"/>
        </w:rPr>
        <w:t xml:space="preserve">выпил то, что было в нем, но </w:t>
      </w:r>
      <w:r w:rsidRPr="000906E7">
        <w:rPr>
          <w:highlight w:val="yellow"/>
          <w:lang w:val="ru-RU"/>
        </w:rPr>
        <w:t xml:space="preserve">рука </w:t>
      </w:r>
      <w:r w:rsidRPr="000906E7">
        <w:rPr>
          <w:lang w:val="ru-RU"/>
        </w:rPr>
        <w:t xml:space="preserve">его дрогнула, и опустевший стакан разбился у его ног. </w:t>
      </w:r>
    </w:p>
    <w:p w:rsidR="006F607E" w:rsidRPr="000906E7" w:rsidRDefault="000906E7">
      <w:pPr>
        <w:rPr>
          <w:lang w:val="ru-RU"/>
        </w:rPr>
      </w:pPr>
      <w:r w:rsidRPr="000906E7">
        <w:rPr>
          <w:lang w:val="ru-RU"/>
        </w:rPr>
        <w:t xml:space="preserve">– К </w:t>
      </w:r>
      <w:r w:rsidRPr="000906E7">
        <w:rPr>
          <w:highlight w:val="yellow"/>
          <w:lang w:val="ru-RU"/>
        </w:rPr>
        <w:t xml:space="preserve">счастью! </w:t>
      </w:r>
      <w:r w:rsidRPr="000906E7">
        <w:rPr>
          <w:lang w:val="ru-RU"/>
        </w:rPr>
        <w:t xml:space="preserve">К </w:t>
      </w:r>
      <w:r w:rsidRPr="000906E7">
        <w:rPr>
          <w:highlight w:val="yellow"/>
          <w:lang w:val="ru-RU"/>
        </w:rPr>
        <w:t xml:space="preserve">счастью! </w:t>
      </w:r>
      <w:r w:rsidRPr="000906E7">
        <w:rPr>
          <w:lang w:val="ru-RU"/>
        </w:rPr>
        <w:t xml:space="preserve">– зашептал Коровьев Маргарите, – смотрите, он уже приходит в себя. </w:t>
      </w:r>
    </w:p>
    <w:p w:rsidR="006F607E" w:rsidRPr="000906E7" w:rsidRDefault="000906E7">
      <w:pPr>
        <w:rPr>
          <w:lang w:val="ru-RU"/>
        </w:rPr>
      </w:pPr>
      <w:r w:rsidRPr="000906E7">
        <w:rPr>
          <w:lang w:val="ru-RU"/>
        </w:rPr>
        <w:lastRenderedPageBreak/>
        <w:t xml:space="preserve">Действительно, взор больного стал уже не так дик и беспокоен. </w:t>
      </w:r>
    </w:p>
    <w:p w:rsidR="006F607E" w:rsidRPr="000906E7" w:rsidRDefault="000906E7">
      <w:pPr>
        <w:rPr>
          <w:lang w:val="ru-RU"/>
        </w:rPr>
      </w:pPr>
      <w:r w:rsidRPr="000906E7">
        <w:rPr>
          <w:lang w:val="ru-RU"/>
        </w:rPr>
        <w:t>– Но это ты,</w:t>
      </w:r>
      <w:r w:rsidRPr="000906E7">
        <w:rPr>
          <w:lang w:val="ru-RU"/>
        </w:rPr>
        <w:t xml:space="preserve"> Марго? – спросил </w:t>
      </w:r>
      <w:r w:rsidRPr="000906E7">
        <w:rPr>
          <w:highlight w:val="yellow"/>
          <w:lang w:val="ru-RU"/>
        </w:rPr>
        <w:t xml:space="preserve">лунный </w:t>
      </w:r>
      <w:r w:rsidRPr="000906E7">
        <w:rPr>
          <w:lang w:val="ru-RU"/>
        </w:rPr>
        <w:t xml:space="preserve">гость. </w:t>
      </w:r>
    </w:p>
    <w:p w:rsidR="006F607E" w:rsidRPr="000906E7" w:rsidRDefault="000906E7">
      <w:pPr>
        <w:rPr>
          <w:lang w:val="ru-RU"/>
        </w:rPr>
      </w:pPr>
      <w:r w:rsidRPr="000906E7">
        <w:rPr>
          <w:lang w:val="ru-RU"/>
        </w:rPr>
        <w:t xml:space="preserve">– Не сомневайся, это я, – ответила Маргарита. </w:t>
      </w:r>
    </w:p>
    <w:p w:rsidR="006F607E" w:rsidRPr="000906E7" w:rsidRDefault="000906E7">
      <w:pPr>
        <w:rPr>
          <w:lang w:val="ru-RU"/>
        </w:rPr>
      </w:pPr>
      <w:r w:rsidRPr="000906E7">
        <w:rPr>
          <w:lang w:val="ru-RU"/>
        </w:rPr>
        <w:t xml:space="preserve">– Еще! – приказал Воланд. </w:t>
      </w:r>
    </w:p>
    <w:p w:rsidR="006F607E" w:rsidRPr="000906E7" w:rsidRDefault="000906E7">
      <w:pPr>
        <w:rPr>
          <w:lang w:val="ru-RU"/>
        </w:rPr>
      </w:pPr>
      <w:r w:rsidRPr="000906E7">
        <w:rPr>
          <w:lang w:val="ru-RU"/>
        </w:rPr>
        <w:t xml:space="preserve">После того, как </w:t>
      </w:r>
      <w:r w:rsidRPr="000906E7">
        <w:rPr>
          <w:highlight w:val="yellow"/>
          <w:lang w:val="ru-RU"/>
        </w:rPr>
        <w:t xml:space="preserve">мастер </w:t>
      </w:r>
      <w:r w:rsidRPr="000906E7">
        <w:rPr>
          <w:lang w:val="ru-RU"/>
        </w:rPr>
        <w:t xml:space="preserve">осушил второй стакан, его </w:t>
      </w:r>
      <w:r w:rsidRPr="000906E7">
        <w:rPr>
          <w:highlight w:val="yellow"/>
          <w:lang w:val="ru-RU"/>
        </w:rPr>
        <w:t xml:space="preserve">глаза </w:t>
      </w:r>
      <w:r w:rsidRPr="000906E7">
        <w:rPr>
          <w:lang w:val="ru-RU"/>
        </w:rPr>
        <w:t xml:space="preserve">стали </w:t>
      </w:r>
      <w:r w:rsidRPr="000906E7">
        <w:rPr>
          <w:highlight w:val="yellow"/>
          <w:lang w:val="ru-RU"/>
        </w:rPr>
        <w:t xml:space="preserve">живыми </w:t>
      </w:r>
      <w:r w:rsidRPr="000906E7">
        <w:rPr>
          <w:lang w:val="ru-RU"/>
        </w:rPr>
        <w:t xml:space="preserve">и осмысленными. </w:t>
      </w:r>
    </w:p>
    <w:p w:rsidR="006F607E" w:rsidRPr="000906E7" w:rsidRDefault="000906E7">
      <w:pPr>
        <w:rPr>
          <w:lang w:val="ru-RU"/>
        </w:rPr>
      </w:pPr>
      <w:r w:rsidRPr="000906E7">
        <w:rPr>
          <w:lang w:val="ru-RU"/>
        </w:rPr>
        <w:t>– Ну вот, это другое дело, – сказал Воланд, прищуриваясь, – тепе</w:t>
      </w:r>
      <w:r w:rsidRPr="000906E7">
        <w:rPr>
          <w:lang w:val="ru-RU"/>
        </w:rPr>
        <w:t xml:space="preserve">рь поговорим. Кто вы такой? </w:t>
      </w:r>
    </w:p>
    <w:p w:rsidR="006F607E" w:rsidRPr="000906E7" w:rsidRDefault="000906E7">
      <w:pPr>
        <w:rPr>
          <w:lang w:val="ru-RU"/>
        </w:rPr>
      </w:pPr>
      <w:r w:rsidRPr="000906E7">
        <w:rPr>
          <w:lang w:val="ru-RU"/>
        </w:rPr>
        <w:t xml:space="preserve">– Я теперь никто, – ответил </w:t>
      </w:r>
      <w:r w:rsidRPr="000906E7">
        <w:rPr>
          <w:highlight w:val="yellow"/>
          <w:lang w:val="ru-RU"/>
        </w:rPr>
        <w:t xml:space="preserve">мастер, </w:t>
      </w:r>
      <w:r w:rsidRPr="000906E7">
        <w:rPr>
          <w:lang w:val="ru-RU"/>
        </w:rPr>
        <w:t xml:space="preserve">и улыбка искривила его рот. </w:t>
      </w:r>
    </w:p>
    <w:p w:rsidR="006F607E" w:rsidRPr="000906E7" w:rsidRDefault="000906E7">
      <w:pPr>
        <w:rPr>
          <w:lang w:val="ru-RU"/>
        </w:rPr>
      </w:pPr>
      <w:r w:rsidRPr="000906E7">
        <w:rPr>
          <w:lang w:val="ru-RU"/>
        </w:rPr>
        <w:t xml:space="preserve">– Откуда вы сейчас? </w:t>
      </w:r>
    </w:p>
    <w:p w:rsidR="006F607E" w:rsidRPr="000906E7" w:rsidRDefault="000906E7">
      <w:pPr>
        <w:rPr>
          <w:lang w:val="ru-RU"/>
        </w:rPr>
      </w:pPr>
      <w:r w:rsidRPr="000906E7">
        <w:rPr>
          <w:lang w:val="ru-RU"/>
        </w:rPr>
        <w:t xml:space="preserve">– Из </w:t>
      </w:r>
      <w:r w:rsidRPr="000906E7">
        <w:rPr>
          <w:highlight w:val="yellow"/>
          <w:lang w:val="ru-RU"/>
        </w:rPr>
        <w:t xml:space="preserve">дома скорби. </w:t>
      </w:r>
      <w:r w:rsidRPr="000906E7">
        <w:rPr>
          <w:lang w:val="ru-RU"/>
        </w:rPr>
        <w:t xml:space="preserve">Я – душевнобольной, – ответил </w:t>
      </w:r>
      <w:r w:rsidRPr="000906E7">
        <w:rPr>
          <w:highlight w:val="yellow"/>
          <w:lang w:val="ru-RU"/>
        </w:rPr>
        <w:t xml:space="preserve">пришелец. </w:t>
      </w:r>
    </w:p>
    <w:p w:rsidR="006F607E" w:rsidRPr="000906E7" w:rsidRDefault="000906E7">
      <w:pPr>
        <w:rPr>
          <w:lang w:val="ru-RU"/>
        </w:rPr>
      </w:pPr>
      <w:r w:rsidRPr="000906E7">
        <w:rPr>
          <w:lang w:val="ru-RU"/>
        </w:rPr>
        <w:t xml:space="preserve">Этих </w:t>
      </w:r>
      <w:r w:rsidRPr="000906E7">
        <w:rPr>
          <w:highlight w:val="yellow"/>
          <w:lang w:val="ru-RU"/>
        </w:rPr>
        <w:t xml:space="preserve">слов </w:t>
      </w:r>
      <w:r w:rsidRPr="000906E7">
        <w:rPr>
          <w:lang w:val="ru-RU"/>
        </w:rPr>
        <w:t xml:space="preserve">Маргарита не вынесла и заплакала вновь. Потом, вытерев </w:t>
      </w:r>
      <w:r w:rsidRPr="000906E7">
        <w:rPr>
          <w:highlight w:val="yellow"/>
          <w:lang w:val="ru-RU"/>
        </w:rPr>
        <w:t xml:space="preserve">глаза, </w:t>
      </w:r>
      <w:r w:rsidRPr="000906E7">
        <w:rPr>
          <w:lang w:val="ru-RU"/>
        </w:rPr>
        <w:t>она вскрич</w:t>
      </w:r>
      <w:r w:rsidRPr="000906E7">
        <w:rPr>
          <w:lang w:val="ru-RU"/>
        </w:rPr>
        <w:t xml:space="preserve">ала: </w:t>
      </w:r>
    </w:p>
    <w:p w:rsidR="006F607E" w:rsidRPr="000906E7" w:rsidRDefault="000906E7">
      <w:pPr>
        <w:rPr>
          <w:lang w:val="ru-RU"/>
        </w:rPr>
      </w:pPr>
      <w:r w:rsidRPr="000906E7">
        <w:rPr>
          <w:lang w:val="ru-RU"/>
        </w:rPr>
        <w:t xml:space="preserve">– Ужасные </w:t>
      </w:r>
      <w:r w:rsidRPr="000906E7">
        <w:rPr>
          <w:highlight w:val="yellow"/>
          <w:lang w:val="ru-RU"/>
        </w:rPr>
        <w:t xml:space="preserve">слова! </w:t>
      </w:r>
      <w:r w:rsidRPr="000906E7">
        <w:rPr>
          <w:lang w:val="ru-RU"/>
        </w:rPr>
        <w:t xml:space="preserve">Ужасные </w:t>
      </w:r>
      <w:r w:rsidRPr="000906E7">
        <w:rPr>
          <w:highlight w:val="yellow"/>
          <w:lang w:val="ru-RU"/>
        </w:rPr>
        <w:t xml:space="preserve">слова! </w:t>
      </w:r>
      <w:r w:rsidRPr="000906E7">
        <w:rPr>
          <w:lang w:val="ru-RU"/>
        </w:rPr>
        <w:t xml:space="preserve">Он </w:t>
      </w:r>
      <w:r w:rsidRPr="000906E7">
        <w:rPr>
          <w:highlight w:val="yellow"/>
          <w:lang w:val="ru-RU"/>
        </w:rPr>
        <w:t xml:space="preserve">мастер, </w:t>
      </w:r>
      <w:r w:rsidRPr="000906E7">
        <w:rPr>
          <w:lang w:val="ru-RU"/>
        </w:rPr>
        <w:t xml:space="preserve">мессир, я вас предупреждаю об этом. Вылечите его, он стоит этого. </w:t>
      </w:r>
    </w:p>
    <w:p w:rsidR="006F607E" w:rsidRPr="000906E7" w:rsidRDefault="000906E7">
      <w:pPr>
        <w:rPr>
          <w:lang w:val="ru-RU"/>
        </w:rPr>
      </w:pPr>
      <w:r w:rsidRPr="000906E7">
        <w:rPr>
          <w:lang w:val="ru-RU"/>
        </w:rPr>
        <w:t xml:space="preserve">– Вы знаете, с кем вы сейчас говорите, – спросил у пришедшего Воланд, – у кого вы находитесь? </w:t>
      </w:r>
    </w:p>
    <w:p w:rsidR="006F607E" w:rsidRPr="000906E7" w:rsidRDefault="000906E7">
      <w:pPr>
        <w:rPr>
          <w:lang w:val="ru-RU"/>
        </w:rPr>
      </w:pPr>
      <w:r w:rsidRPr="000906E7">
        <w:rPr>
          <w:lang w:val="ru-RU"/>
        </w:rPr>
        <w:lastRenderedPageBreak/>
        <w:t xml:space="preserve">– Знаю, – ответил </w:t>
      </w:r>
      <w:r w:rsidRPr="000906E7">
        <w:rPr>
          <w:highlight w:val="yellow"/>
          <w:lang w:val="ru-RU"/>
        </w:rPr>
        <w:t xml:space="preserve">мастер, </w:t>
      </w:r>
      <w:r w:rsidRPr="000906E7">
        <w:rPr>
          <w:lang w:val="ru-RU"/>
        </w:rPr>
        <w:t>– моим соседом в су</w:t>
      </w:r>
      <w:r w:rsidRPr="000906E7">
        <w:rPr>
          <w:lang w:val="ru-RU"/>
        </w:rPr>
        <w:t xml:space="preserve">масшедшем </w:t>
      </w:r>
      <w:r w:rsidRPr="000906E7">
        <w:rPr>
          <w:highlight w:val="yellow"/>
          <w:lang w:val="ru-RU"/>
        </w:rPr>
        <w:t xml:space="preserve">доме </w:t>
      </w:r>
      <w:r w:rsidRPr="000906E7">
        <w:rPr>
          <w:lang w:val="ru-RU"/>
        </w:rPr>
        <w:t xml:space="preserve">был этот мальчик, Иван Бездомный. Он рассказал мне о вас. </w:t>
      </w:r>
    </w:p>
    <w:p w:rsidR="006F607E" w:rsidRPr="000906E7" w:rsidRDefault="000906E7">
      <w:pPr>
        <w:rPr>
          <w:lang w:val="ru-RU"/>
        </w:rPr>
      </w:pPr>
      <w:r w:rsidRPr="000906E7">
        <w:rPr>
          <w:lang w:val="ru-RU"/>
        </w:rPr>
        <w:t xml:space="preserve">– Как же, как же, – отозвался Воланд, – я имел удовольствие встретиться с этим молодым </w:t>
      </w:r>
      <w:r w:rsidRPr="000906E7">
        <w:rPr>
          <w:highlight w:val="yellow"/>
          <w:lang w:val="ru-RU"/>
        </w:rPr>
        <w:t xml:space="preserve">человеком </w:t>
      </w:r>
      <w:r w:rsidRPr="000906E7">
        <w:rPr>
          <w:lang w:val="ru-RU"/>
        </w:rPr>
        <w:t>на Патриарших прудах. Он едва самого меня не свел с ума, доказывая мне, что меня нету</w:t>
      </w:r>
      <w:r w:rsidRPr="000906E7">
        <w:rPr>
          <w:lang w:val="ru-RU"/>
        </w:rPr>
        <w:t xml:space="preserve">! Но вы-то верите, что это действительно я? </w:t>
      </w:r>
    </w:p>
    <w:p w:rsidR="006F607E" w:rsidRPr="000906E7" w:rsidRDefault="000906E7">
      <w:pPr>
        <w:rPr>
          <w:lang w:val="ru-RU"/>
        </w:rPr>
      </w:pPr>
      <w:r w:rsidRPr="000906E7">
        <w:rPr>
          <w:lang w:val="ru-RU"/>
        </w:rPr>
        <w:t xml:space="preserve">– Приходится верить, – сказал </w:t>
      </w:r>
      <w:r w:rsidRPr="000906E7">
        <w:rPr>
          <w:highlight w:val="yellow"/>
          <w:lang w:val="ru-RU"/>
        </w:rPr>
        <w:t xml:space="preserve">пришелец, </w:t>
      </w:r>
      <w:r w:rsidRPr="000906E7">
        <w:rPr>
          <w:lang w:val="ru-RU"/>
        </w:rPr>
        <w:t xml:space="preserve">– но, конечно, гораздо спокойнее было бы считать вас </w:t>
      </w:r>
      <w:r w:rsidRPr="000906E7">
        <w:rPr>
          <w:highlight w:val="yellow"/>
          <w:lang w:val="ru-RU"/>
        </w:rPr>
        <w:t xml:space="preserve">плодом </w:t>
      </w:r>
      <w:r w:rsidRPr="000906E7">
        <w:rPr>
          <w:lang w:val="ru-RU"/>
        </w:rPr>
        <w:t xml:space="preserve">галлюцинации. Извините меня, – спохватившись, прибавил </w:t>
      </w:r>
      <w:r w:rsidRPr="000906E7">
        <w:rPr>
          <w:highlight w:val="yellow"/>
          <w:lang w:val="ru-RU"/>
        </w:rPr>
        <w:t xml:space="preserve">мастер. </w:t>
      </w:r>
    </w:p>
    <w:p w:rsidR="006F607E" w:rsidRPr="000906E7" w:rsidRDefault="000906E7">
      <w:pPr>
        <w:rPr>
          <w:lang w:val="ru-RU"/>
        </w:rPr>
      </w:pPr>
      <w:r w:rsidRPr="000906E7">
        <w:rPr>
          <w:lang w:val="ru-RU"/>
        </w:rPr>
        <w:t xml:space="preserve">– Ну, что же, если спокойнее, то и считайте, – </w:t>
      </w:r>
      <w:r w:rsidRPr="000906E7">
        <w:rPr>
          <w:lang w:val="ru-RU"/>
        </w:rPr>
        <w:t xml:space="preserve">вежливо ответил Воланд. </w:t>
      </w:r>
    </w:p>
    <w:p w:rsidR="006F607E" w:rsidRPr="000906E7" w:rsidRDefault="000906E7">
      <w:pPr>
        <w:rPr>
          <w:lang w:val="ru-RU"/>
        </w:rPr>
      </w:pPr>
      <w:r w:rsidRPr="000906E7">
        <w:rPr>
          <w:lang w:val="ru-RU"/>
        </w:rPr>
        <w:t xml:space="preserve">– Нет, нет, – испуганно говорила Маргарита и трясла </w:t>
      </w:r>
      <w:r w:rsidRPr="000906E7">
        <w:rPr>
          <w:highlight w:val="yellow"/>
          <w:lang w:val="ru-RU"/>
        </w:rPr>
        <w:t xml:space="preserve">мастера </w:t>
      </w:r>
      <w:r w:rsidRPr="000906E7">
        <w:rPr>
          <w:lang w:val="ru-RU"/>
        </w:rPr>
        <w:t xml:space="preserve">за плечо, – опомнись! Перед тобою действительно он! </w:t>
      </w:r>
    </w:p>
    <w:p w:rsidR="006F607E" w:rsidRPr="000906E7" w:rsidRDefault="000906E7">
      <w:pPr>
        <w:rPr>
          <w:lang w:val="ru-RU"/>
        </w:rPr>
      </w:pPr>
      <w:r w:rsidRPr="000906E7">
        <w:rPr>
          <w:lang w:val="ru-RU"/>
        </w:rPr>
        <w:t xml:space="preserve">Кот ввязался и тут: </w:t>
      </w:r>
    </w:p>
    <w:p w:rsidR="006F607E" w:rsidRPr="000906E7" w:rsidRDefault="000906E7">
      <w:pPr>
        <w:rPr>
          <w:lang w:val="ru-RU"/>
        </w:rPr>
      </w:pPr>
      <w:r w:rsidRPr="000906E7">
        <w:rPr>
          <w:lang w:val="ru-RU"/>
        </w:rPr>
        <w:t xml:space="preserve">– А я действительно похож на галлюцинацию. Обратите внимание на мой </w:t>
      </w:r>
      <w:r w:rsidRPr="000906E7">
        <w:rPr>
          <w:highlight w:val="yellow"/>
          <w:lang w:val="ru-RU"/>
        </w:rPr>
        <w:t xml:space="preserve">профиль </w:t>
      </w:r>
      <w:r w:rsidRPr="000906E7">
        <w:rPr>
          <w:lang w:val="ru-RU"/>
        </w:rPr>
        <w:t xml:space="preserve">в </w:t>
      </w:r>
      <w:r w:rsidRPr="000906E7">
        <w:rPr>
          <w:highlight w:val="yellow"/>
          <w:lang w:val="ru-RU"/>
        </w:rPr>
        <w:t xml:space="preserve">лунном свете, </w:t>
      </w:r>
      <w:r w:rsidRPr="000906E7">
        <w:rPr>
          <w:lang w:val="ru-RU"/>
        </w:rPr>
        <w:t xml:space="preserve">– </w:t>
      </w:r>
      <w:r w:rsidRPr="000906E7">
        <w:rPr>
          <w:lang w:val="ru-RU"/>
        </w:rPr>
        <w:t xml:space="preserve">кот полез в </w:t>
      </w:r>
      <w:r w:rsidRPr="000906E7">
        <w:rPr>
          <w:highlight w:val="yellow"/>
          <w:lang w:val="ru-RU"/>
        </w:rPr>
        <w:t xml:space="preserve">лунный столб </w:t>
      </w:r>
      <w:r w:rsidRPr="000906E7">
        <w:rPr>
          <w:lang w:val="ru-RU"/>
        </w:rPr>
        <w:t xml:space="preserve">и хотел еще что-то говорить, но его попросили замолчать, и он, ответив: – Хорошо, хорошо, готов молчать. Я буду молчаливой галлюцинацией, – замолчал. </w:t>
      </w:r>
    </w:p>
    <w:p w:rsidR="006F607E" w:rsidRPr="000906E7" w:rsidRDefault="000906E7">
      <w:pPr>
        <w:rPr>
          <w:lang w:val="ru-RU"/>
        </w:rPr>
      </w:pPr>
      <w:r w:rsidRPr="000906E7">
        <w:rPr>
          <w:lang w:val="ru-RU"/>
        </w:rPr>
        <w:lastRenderedPageBreak/>
        <w:t xml:space="preserve">– А скажите, почему Маргарита вас называет </w:t>
      </w:r>
      <w:r w:rsidRPr="000906E7">
        <w:rPr>
          <w:highlight w:val="yellow"/>
          <w:lang w:val="ru-RU"/>
        </w:rPr>
        <w:t xml:space="preserve">мастером? </w:t>
      </w:r>
      <w:r w:rsidRPr="000906E7">
        <w:rPr>
          <w:lang w:val="ru-RU"/>
        </w:rPr>
        <w:t xml:space="preserve">– спросил Воланд. </w:t>
      </w:r>
    </w:p>
    <w:p w:rsidR="006F607E" w:rsidRPr="000906E7" w:rsidRDefault="000906E7">
      <w:pPr>
        <w:rPr>
          <w:lang w:val="ru-RU"/>
        </w:rPr>
      </w:pPr>
      <w:r w:rsidRPr="000906E7">
        <w:rPr>
          <w:lang w:val="ru-RU"/>
        </w:rPr>
        <w:t>Тот усме</w:t>
      </w:r>
      <w:r w:rsidRPr="000906E7">
        <w:rPr>
          <w:lang w:val="ru-RU"/>
        </w:rPr>
        <w:t xml:space="preserve">хнулся и сказал: </w:t>
      </w:r>
    </w:p>
    <w:p w:rsidR="006F607E" w:rsidRPr="000906E7" w:rsidRDefault="000906E7">
      <w:pPr>
        <w:rPr>
          <w:lang w:val="ru-RU"/>
        </w:rPr>
      </w:pPr>
      <w:r w:rsidRPr="000906E7">
        <w:rPr>
          <w:lang w:val="ru-RU"/>
        </w:rPr>
        <w:t xml:space="preserve">– Это простительная слабость. Она слишком высокого мнения о том романе, который я написал. </w:t>
      </w:r>
    </w:p>
    <w:p w:rsidR="006F607E" w:rsidRPr="000906E7" w:rsidRDefault="000906E7">
      <w:pPr>
        <w:rPr>
          <w:lang w:val="ru-RU"/>
        </w:rPr>
      </w:pPr>
      <w:r w:rsidRPr="000906E7">
        <w:rPr>
          <w:lang w:val="ru-RU"/>
        </w:rPr>
        <w:t xml:space="preserve">– О чем роман? </w:t>
      </w:r>
    </w:p>
    <w:p w:rsidR="006F607E" w:rsidRPr="000906E7" w:rsidRDefault="000906E7">
      <w:pPr>
        <w:rPr>
          <w:lang w:val="ru-RU"/>
        </w:rPr>
      </w:pPr>
      <w:r w:rsidRPr="000906E7">
        <w:rPr>
          <w:lang w:val="ru-RU"/>
        </w:rPr>
        <w:t xml:space="preserve">– Роман о Понтии Пилате. </w:t>
      </w:r>
    </w:p>
    <w:p w:rsidR="006F607E" w:rsidRPr="000906E7" w:rsidRDefault="000906E7">
      <w:pPr>
        <w:rPr>
          <w:lang w:val="ru-RU"/>
        </w:rPr>
      </w:pPr>
      <w:r w:rsidRPr="000906E7">
        <w:rPr>
          <w:lang w:val="ru-RU"/>
        </w:rPr>
        <w:t xml:space="preserve">Тут опять закачались и запрыгали язычки </w:t>
      </w:r>
      <w:r w:rsidRPr="000906E7">
        <w:rPr>
          <w:highlight w:val="yellow"/>
          <w:lang w:val="ru-RU"/>
        </w:rPr>
        <w:t xml:space="preserve">свечей, </w:t>
      </w:r>
      <w:r w:rsidRPr="000906E7">
        <w:rPr>
          <w:lang w:val="ru-RU"/>
        </w:rPr>
        <w:t xml:space="preserve">задребезжала посуда на </w:t>
      </w:r>
      <w:r w:rsidRPr="000906E7">
        <w:rPr>
          <w:highlight w:val="yellow"/>
          <w:lang w:val="ru-RU"/>
        </w:rPr>
        <w:t xml:space="preserve">столе, </w:t>
      </w:r>
      <w:r w:rsidRPr="000906E7">
        <w:rPr>
          <w:lang w:val="ru-RU"/>
        </w:rPr>
        <w:t xml:space="preserve">Воланд рассмеялся </w:t>
      </w:r>
      <w:r w:rsidRPr="000906E7">
        <w:rPr>
          <w:lang w:val="ru-RU"/>
        </w:rPr>
        <w:t xml:space="preserve">громовым </w:t>
      </w:r>
      <w:r w:rsidRPr="000906E7">
        <w:rPr>
          <w:highlight w:val="yellow"/>
          <w:lang w:val="ru-RU"/>
        </w:rPr>
        <w:t xml:space="preserve">образом, </w:t>
      </w:r>
      <w:r w:rsidRPr="000906E7">
        <w:rPr>
          <w:lang w:val="ru-RU"/>
        </w:rPr>
        <w:t xml:space="preserve">но никого не испугал и смехом этим никого не удивил. </w:t>
      </w:r>
      <w:r w:rsidRPr="000906E7">
        <w:rPr>
          <w:highlight w:val="yellow"/>
          <w:lang w:val="ru-RU"/>
        </w:rPr>
        <w:t xml:space="preserve">Бегемот </w:t>
      </w:r>
      <w:r w:rsidRPr="000906E7">
        <w:rPr>
          <w:lang w:val="ru-RU"/>
        </w:rPr>
        <w:t xml:space="preserve">почему-то зааплодировал. </w:t>
      </w:r>
    </w:p>
    <w:p w:rsidR="006F607E" w:rsidRPr="000906E7" w:rsidRDefault="000906E7">
      <w:pPr>
        <w:rPr>
          <w:lang w:val="ru-RU"/>
        </w:rPr>
      </w:pPr>
      <w:r w:rsidRPr="000906E7">
        <w:rPr>
          <w:lang w:val="ru-RU"/>
        </w:rPr>
        <w:t>– О чем, о чем? О ком? – заговорил Воланд, перестав смеяться. – Вот теперь? Это потрясающе! И вы не могли найти другой темы? Дайте-ка посмотреть, – Вол</w:t>
      </w:r>
      <w:r w:rsidRPr="000906E7">
        <w:rPr>
          <w:lang w:val="ru-RU"/>
        </w:rPr>
        <w:t xml:space="preserve">анд протянул </w:t>
      </w:r>
      <w:r w:rsidRPr="000906E7">
        <w:rPr>
          <w:highlight w:val="yellow"/>
          <w:lang w:val="ru-RU"/>
        </w:rPr>
        <w:t xml:space="preserve">руку </w:t>
      </w:r>
      <w:r w:rsidRPr="000906E7">
        <w:rPr>
          <w:lang w:val="ru-RU"/>
        </w:rPr>
        <w:t xml:space="preserve">ладонью кверху. </w:t>
      </w:r>
    </w:p>
    <w:p w:rsidR="006F607E" w:rsidRPr="000906E7" w:rsidRDefault="000906E7">
      <w:pPr>
        <w:rPr>
          <w:lang w:val="ru-RU"/>
        </w:rPr>
      </w:pPr>
      <w:r w:rsidRPr="000906E7">
        <w:rPr>
          <w:lang w:val="ru-RU"/>
        </w:rPr>
        <w:t xml:space="preserve">– Я, к сожалению, не могу этого сделать, – ответил </w:t>
      </w:r>
      <w:r w:rsidRPr="000906E7">
        <w:rPr>
          <w:highlight w:val="yellow"/>
          <w:lang w:val="ru-RU"/>
        </w:rPr>
        <w:t xml:space="preserve">мастер, </w:t>
      </w:r>
      <w:r w:rsidRPr="000906E7">
        <w:rPr>
          <w:lang w:val="ru-RU"/>
        </w:rPr>
        <w:t xml:space="preserve">– потому что я сжег его в печке. </w:t>
      </w:r>
    </w:p>
    <w:p w:rsidR="006F607E" w:rsidRPr="000906E7" w:rsidRDefault="000906E7">
      <w:pPr>
        <w:rPr>
          <w:lang w:val="ru-RU"/>
        </w:rPr>
      </w:pPr>
      <w:r w:rsidRPr="000906E7">
        <w:rPr>
          <w:lang w:val="ru-RU"/>
        </w:rPr>
        <w:t xml:space="preserve">– Простите, не поверю, – ответил Воланд, – этого быть не может. Рукописи не </w:t>
      </w:r>
      <w:r w:rsidRPr="000906E7">
        <w:rPr>
          <w:highlight w:val="yellow"/>
          <w:lang w:val="ru-RU"/>
        </w:rPr>
        <w:t xml:space="preserve">горят. </w:t>
      </w:r>
      <w:r w:rsidRPr="000906E7">
        <w:rPr>
          <w:lang w:val="ru-RU"/>
        </w:rPr>
        <w:t xml:space="preserve">– Он повернулся к </w:t>
      </w:r>
      <w:r w:rsidRPr="000906E7">
        <w:rPr>
          <w:highlight w:val="yellow"/>
          <w:lang w:val="ru-RU"/>
        </w:rPr>
        <w:t xml:space="preserve">Бегемоту </w:t>
      </w:r>
      <w:r w:rsidRPr="000906E7">
        <w:rPr>
          <w:lang w:val="ru-RU"/>
        </w:rPr>
        <w:t>и сказал: – Ну-ка,</w:t>
      </w:r>
      <w:r w:rsidRPr="000906E7">
        <w:rPr>
          <w:lang w:val="ru-RU"/>
        </w:rPr>
        <w:t xml:space="preserve"> </w:t>
      </w:r>
      <w:r w:rsidRPr="000906E7">
        <w:rPr>
          <w:highlight w:val="yellow"/>
          <w:lang w:val="ru-RU"/>
        </w:rPr>
        <w:t xml:space="preserve">Бегемот, </w:t>
      </w:r>
      <w:r w:rsidRPr="000906E7">
        <w:rPr>
          <w:lang w:val="ru-RU"/>
        </w:rPr>
        <w:t xml:space="preserve">дай сюда роман. </w:t>
      </w:r>
    </w:p>
    <w:p w:rsidR="006F607E" w:rsidRPr="000906E7" w:rsidRDefault="000906E7">
      <w:pPr>
        <w:rPr>
          <w:lang w:val="ru-RU"/>
        </w:rPr>
      </w:pPr>
      <w:r w:rsidRPr="000906E7">
        <w:rPr>
          <w:lang w:val="ru-RU"/>
        </w:rPr>
        <w:lastRenderedPageBreak/>
        <w:t xml:space="preserve">Кот моментально вскочил со </w:t>
      </w:r>
      <w:r w:rsidRPr="000906E7">
        <w:rPr>
          <w:highlight w:val="yellow"/>
          <w:lang w:val="ru-RU"/>
        </w:rPr>
        <w:t xml:space="preserve">стула, </w:t>
      </w:r>
      <w:r w:rsidRPr="000906E7">
        <w:rPr>
          <w:lang w:val="ru-RU"/>
        </w:rPr>
        <w:t xml:space="preserve">и все увидели, что он сидел на толстой пачке рукописей. </w:t>
      </w:r>
      <w:r w:rsidRPr="000906E7">
        <w:rPr>
          <w:highlight w:val="yellow"/>
          <w:lang w:val="ru-RU"/>
        </w:rPr>
        <w:t xml:space="preserve">Верхний </w:t>
      </w:r>
      <w:r w:rsidRPr="000906E7">
        <w:rPr>
          <w:lang w:val="ru-RU"/>
        </w:rPr>
        <w:t xml:space="preserve">экземпляр кот с </w:t>
      </w:r>
      <w:r w:rsidRPr="000906E7">
        <w:rPr>
          <w:highlight w:val="yellow"/>
          <w:lang w:val="ru-RU"/>
        </w:rPr>
        <w:t xml:space="preserve">поклоном </w:t>
      </w:r>
      <w:r w:rsidRPr="000906E7">
        <w:rPr>
          <w:lang w:val="ru-RU"/>
        </w:rPr>
        <w:t xml:space="preserve">подал Воланду. Маргарита задрожала и закричала, волнуясь вновь до </w:t>
      </w:r>
      <w:r w:rsidRPr="000906E7">
        <w:rPr>
          <w:highlight w:val="yellow"/>
          <w:lang w:val="ru-RU"/>
        </w:rPr>
        <w:t xml:space="preserve">слез: </w:t>
      </w:r>
    </w:p>
    <w:p w:rsidR="006F607E" w:rsidRPr="000906E7" w:rsidRDefault="000906E7">
      <w:pPr>
        <w:rPr>
          <w:lang w:val="ru-RU"/>
        </w:rPr>
      </w:pPr>
      <w:r w:rsidRPr="000906E7">
        <w:rPr>
          <w:lang w:val="ru-RU"/>
        </w:rPr>
        <w:t xml:space="preserve">– Вот она, рукопись! Вот она! </w:t>
      </w:r>
    </w:p>
    <w:p w:rsidR="006F607E" w:rsidRPr="000906E7" w:rsidRDefault="000906E7">
      <w:pPr>
        <w:rPr>
          <w:lang w:val="ru-RU"/>
        </w:rPr>
      </w:pPr>
      <w:r w:rsidRPr="000906E7">
        <w:rPr>
          <w:lang w:val="ru-RU"/>
        </w:rPr>
        <w:t>Он</w:t>
      </w:r>
      <w:r w:rsidRPr="000906E7">
        <w:rPr>
          <w:lang w:val="ru-RU"/>
        </w:rPr>
        <w:t xml:space="preserve">а кинулась к Воланду и восхищенно добавила: </w:t>
      </w:r>
    </w:p>
    <w:p w:rsidR="006F607E" w:rsidRPr="000906E7" w:rsidRDefault="000906E7">
      <w:pPr>
        <w:rPr>
          <w:lang w:val="ru-RU"/>
        </w:rPr>
      </w:pPr>
      <w:r w:rsidRPr="000906E7">
        <w:rPr>
          <w:lang w:val="ru-RU"/>
        </w:rPr>
        <w:t xml:space="preserve">– Всесилен, всесилен! </w:t>
      </w:r>
    </w:p>
    <w:p w:rsidR="006F607E" w:rsidRPr="000906E7" w:rsidRDefault="000906E7">
      <w:pPr>
        <w:rPr>
          <w:lang w:val="ru-RU"/>
        </w:rPr>
      </w:pPr>
      <w:r w:rsidRPr="000906E7">
        <w:rPr>
          <w:lang w:val="ru-RU"/>
        </w:rPr>
        <w:t xml:space="preserve">Воланд взял в </w:t>
      </w:r>
      <w:r w:rsidRPr="000906E7">
        <w:rPr>
          <w:highlight w:val="yellow"/>
          <w:lang w:val="ru-RU"/>
        </w:rPr>
        <w:t xml:space="preserve">руки </w:t>
      </w:r>
      <w:r w:rsidRPr="000906E7">
        <w:rPr>
          <w:lang w:val="ru-RU"/>
        </w:rPr>
        <w:t xml:space="preserve">поданный ему экземпляр, повернул его, отложил в </w:t>
      </w:r>
      <w:r w:rsidRPr="000906E7">
        <w:rPr>
          <w:highlight w:val="yellow"/>
          <w:lang w:val="ru-RU"/>
        </w:rPr>
        <w:t xml:space="preserve">сторону </w:t>
      </w:r>
      <w:r w:rsidRPr="000906E7">
        <w:rPr>
          <w:lang w:val="ru-RU"/>
        </w:rPr>
        <w:t xml:space="preserve">и молча, без улыбки уставился на </w:t>
      </w:r>
      <w:r w:rsidRPr="000906E7">
        <w:rPr>
          <w:highlight w:val="yellow"/>
          <w:lang w:val="ru-RU"/>
        </w:rPr>
        <w:t xml:space="preserve">мастера. </w:t>
      </w:r>
      <w:r w:rsidRPr="000906E7">
        <w:rPr>
          <w:lang w:val="ru-RU"/>
        </w:rPr>
        <w:t xml:space="preserve">Но тот неизвестно отчего впал в тоску и беспокойство, поднялся со </w:t>
      </w:r>
      <w:r w:rsidRPr="000906E7">
        <w:rPr>
          <w:highlight w:val="yellow"/>
          <w:lang w:val="ru-RU"/>
        </w:rPr>
        <w:t>стула</w:t>
      </w:r>
      <w:r w:rsidRPr="000906E7">
        <w:rPr>
          <w:highlight w:val="yellow"/>
          <w:lang w:val="ru-RU"/>
        </w:rPr>
        <w:t xml:space="preserve">, </w:t>
      </w:r>
      <w:r w:rsidRPr="000906E7">
        <w:rPr>
          <w:lang w:val="ru-RU"/>
        </w:rPr>
        <w:t xml:space="preserve">заломил </w:t>
      </w:r>
      <w:r w:rsidRPr="000906E7">
        <w:rPr>
          <w:highlight w:val="yellow"/>
          <w:lang w:val="ru-RU"/>
        </w:rPr>
        <w:t xml:space="preserve">руки </w:t>
      </w:r>
      <w:r w:rsidRPr="000906E7">
        <w:rPr>
          <w:lang w:val="ru-RU"/>
        </w:rPr>
        <w:t xml:space="preserve">и, обращаясь к далекой </w:t>
      </w:r>
      <w:r w:rsidRPr="000906E7">
        <w:rPr>
          <w:highlight w:val="yellow"/>
          <w:lang w:val="ru-RU"/>
        </w:rPr>
        <w:t xml:space="preserve">луне, </w:t>
      </w:r>
      <w:r w:rsidRPr="000906E7">
        <w:rPr>
          <w:lang w:val="ru-RU"/>
        </w:rPr>
        <w:t xml:space="preserve">вздрагивая, начал бормотать: </w:t>
      </w:r>
    </w:p>
    <w:p w:rsidR="006F607E" w:rsidRPr="000906E7" w:rsidRDefault="000906E7">
      <w:pPr>
        <w:rPr>
          <w:lang w:val="ru-RU"/>
        </w:rPr>
      </w:pPr>
      <w:r w:rsidRPr="000906E7">
        <w:rPr>
          <w:lang w:val="ru-RU"/>
        </w:rPr>
        <w:t xml:space="preserve">– И ночью при </w:t>
      </w:r>
      <w:r w:rsidRPr="000906E7">
        <w:rPr>
          <w:highlight w:val="yellow"/>
          <w:lang w:val="ru-RU"/>
        </w:rPr>
        <w:t xml:space="preserve">луне </w:t>
      </w:r>
      <w:r w:rsidRPr="000906E7">
        <w:rPr>
          <w:lang w:val="ru-RU"/>
        </w:rPr>
        <w:t xml:space="preserve">мне нет </w:t>
      </w:r>
      <w:r w:rsidRPr="000906E7">
        <w:rPr>
          <w:highlight w:val="yellow"/>
          <w:lang w:val="ru-RU"/>
        </w:rPr>
        <w:t xml:space="preserve">покоя, </w:t>
      </w:r>
      <w:r w:rsidRPr="000906E7">
        <w:rPr>
          <w:lang w:val="ru-RU"/>
        </w:rPr>
        <w:t xml:space="preserve">зачем потревожили меня? О </w:t>
      </w:r>
      <w:r w:rsidRPr="000906E7">
        <w:rPr>
          <w:highlight w:val="yellow"/>
          <w:lang w:val="ru-RU"/>
        </w:rPr>
        <w:t xml:space="preserve">боги, боги... </w:t>
      </w:r>
    </w:p>
    <w:p w:rsidR="006F607E" w:rsidRPr="000906E7" w:rsidRDefault="000906E7">
      <w:pPr>
        <w:rPr>
          <w:lang w:val="ru-RU"/>
        </w:rPr>
      </w:pPr>
      <w:r w:rsidRPr="000906E7">
        <w:rPr>
          <w:lang w:val="ru-RU"/>
        </w:rPr>
        <w:t xml:space="preserve">Маргарита вцепилась в больничный халат, прижалась к нему и сама </w:t>
      </w:r>
      <w:r w:rsidRPr="000906E7">
        <w:rPr>
          <w:highlight w:val="yellow"/>
          <w:lang w:val="ru-RU"/>
        </w:rPr>
        <w:t xml:space="preserve">начала </w:t>
      </w:r>
      <w:r w:rsidRPr="000906E7">
        <w:rPr>
          <w:lang w:val="ru-RU"/>
        </w:rPr>
        <w:t xml:space="preserve">бормотать в тоске и </w:t>
      </w:r>
      <w:r w:rsidRPr="000906E7">
        <w:rPr>
          <w:highlight w:val="yellow"/>
          <w:lang w:val="ru-RU"/>
        </w:rPr>
        <w:t xml:space="preserve">слезах: </w:t>
      </w:r>
    </w:p>
    <w:p w:rsidR="006F607E" w:rsidRPr="000906E7" w:rsidRDefault="000906E7">
      <w:pPr>
        <w:rPr>
          <w:lang w:val="ru-RU"/>
        </w:rPr>
      </w:pPr>
      <w:r w:rsidRPr="000906E7">
        <w:rPr>
          <w:lang w:val="ru-RU"/>
        </w:rPr>
        <w:t xml:space="preserve">– </w:t>
      </w:r>
      <w:r w:rsidRPr="000906E7">
        <w:rPr>
          <w:highlight w:val="yellow"/>
          <w:lang w:val="ru-RU"/>
        </w:rPr>
        <w:t>Боже,</w:t>
      </w:r>
      <w:r w:rsidRPr="000906E7">
        <w:rPr>
          <w:highlight w:val="yellow"/>
          <w:lang w:val="ru-RU"/>
        </w:rPr>
        <w:t xml:space="preserve"> </w:t>
      </w:r>
      <w:r w:rsidRPr="000906E7">
        <w:rPr>
          <w:lang w:val="ru-RU"/>
        </w:rPr>
        <w:t xml:space="preserve">почему же тебе не помогает лекарство? </w:t>
      </w:r>
    </w:p>
    <w:p w:rsidR="006F607E" w:rsidRPr="000906E7" w:rsidRDefault="000906E7">
      <w:pPr>
        <w:rPr>
          <w:lang w:val="ru-RU"/>
        </w:rPr>
      </w:pPr>
      <w:r w:rsidRPr="000906E7">
        <w:rPr>
          <w:lang w:val="ru-RU"/>
        </w:rPr>
        <w:t xml:space="preserve">– Ничего, ничего, ничего, – шептал Коровьев, извиваясь возле </w:t>
      </w:r>
      <w:r w:rsidRPr="000906E7">
        <w:rPr>
          <w:highlight w:val="yellow"/>
          <w:lang w:val="ru-RU"/>
        </w:rPr>
        <w:t xml:space="preserve">мастера, </w:t>
      </w:r>
      <w:r w:rsidRPr="000906E7">
        <w:rPr>
          <w:lang w:val="ru-RU"/>
        </w:rPr>
        <w:t xml:space="preserve">– ничего, ничего... Еще стаканчик, и я с вами за компанию. </w:t>
      </w:r>
    </w:p>
    <w:p w:rsidR="006F607E" w:rsidRPr="000906E7" w:rsidRDefault="000906E7">
      <w:pPr>
        <w:rPr>
          <w:lang w:val="ru-RU"/>
        </w:rPr>
      </w:pPr>
      <w:r w:rsidRPr="000906E7">
        <w:rPr>
          <w:lang w:val="ru-RU"/>
        </w:rPr>
        <w:lastRenderedPageBreak/>
        <w:t xml:space="preserve">И стаканчик подмигнул, блеснул в </w:t>
      </w:r>
      <w:r w:rsidRPr="000906E7">
        <w:rPr>
          <w:highlight w:val="yellow"/>
          <w:lang w:val="ru-RU"/>
        </w:rPr>
        <w:t xml:space="preserve">лунном свете, </w:t>
      </w:r>
      <w:r w:rsidRPr="000906E7">
        <w:rPr>
          <w:lang w:val="ru-RU"/>
        </w:rPr>
        <w:t xml:space="preserve">и помог этот стаканчик. </w:t>
      </w:r>
      <w:r w:rsidRPr="000906E7">
        <w:rPr>
          <w:highlight w:val="yellow"/>
          <w:lang w:val="ru-RU"/>
        </w:rPr>
        <w:t xml:space="preserve">Мастера </w:t>
      </w:r>
      <w:r w:rsidRPr="000906E7">
        <w:rPr>
          <w:lang w:val="ru-RU"/>
        </w:rPr>
        <w:t>усадили</w:t>
      </w:r>
      <w:r w:rsidRPr="000906E7">
        <w:rPr>
          <w:lang w:val="ru-RU"/>
        </w:rPr>
        <w:t xml:space="preserve"> на </w:t>
      </w:r>
      <w:r w:rsidRPr="000906E7">
        <w:rPr>
          <w:highlight w:val="yellow"/>
          <w:lang w:val="ru-RU"/>
        </w:rPr>
        <w:t xml:space="preserve">место, </w:t>
      </w:r>
      <w:r w:rsidRPr="000906E7">
        <w:rPr>
          <w:lang w:val="ru-RU"/>
        </w:rPr>
        <w:t xml:space="preserve">и </w:t>
      </w:r>
      <w:r w:rsidRPr="000906E7">
        <w:rPr>
          <w:highlight w:val="yellow"/>
          <w:lang w:val="ru-RU"/>
        </w:rPr>
        <w:t xml:space="preserve">лицо </w:t>
      </w:r>
      <w:r w:rsidRPr="000906E7">
        <w:rPr>
          <w:lang w:val="ru-RU"/>
        </w:rPr>
        <w:t xml:space="preserve">больного приняло спокойное выражение. </w:t>
      </w:r>
    </w:p>
    <w:p w:rsidR="006F607E" w:rsidRPr="000906E7" w:rsidRDefault="000906E7">
      <w:pPr>
        <w:rPr>
          <w:lang w:val="ru-RU"/>
        </w:rPr>
      </w:pPr>
      <w:r w:rsidRPr="000906E7">
        <w:rPr>
          <w:lang w:val="ru-RU"/>
        </w:rPr>
        <w:t xml:space="preserve">– Ну, теперь все ясно, – сказал Воланд и постучал длинным </w:t>
      </w:r>
      <w:r w:rsidRPr="000906E7">
        <w:rPr>
          <w:highlight w:val="yellow"/>
          <w:lang w:val="ru-RU"/>
        </w:rPr>
        <w:t xml:space="preserve">пальцем </w:t>
      </w:r>
      <w:r w:rsidRPr="000906E7">
        <w:rPr>
          <w:lang w:val="ru-RU"/>
        </w:rPr>
        <w:t xml:space="preserve">по рукописи. </w:t>
      </w:r>
    </w:p>
    <w:p w:rsidR="006F607E" w:rsidRPr="000906E7" w:rsidRDefault="000906E7">
      <w:pPr>
        <w:rPr>
          <w:lang w:val="ru-RU"/>
        </w:rPr>
      </w:pPr>
      <w:r w:rsidRPr="000906E7">
        <w:rPr>
          <w:lang w:val="ru-RU"/>
        </w:rPr>
        <w:t xml:space="preserve">– Совершенно ясно, – подтвердил кот, забыв свое обещание стать молчаливой галлюцинацией, – теперь </w:t>
      </w:r>
      <w:r w:rsidRPr="000906E7">
        <w:rPr>
          <w:highlight w:val="yellow"/>
          <w:lang w:val="ru-RU"/>
        </w:rPr>
        <w:t xml:space="preserve">главная линия </w:t>
      </w:r>
      <w:r w:rsidRPr="000906E7">
        <w:rPr>
          <w:lang w:val="ru-RU"/>
        </w:rPr>
        <w:t xml:space="preserve">этого </w:t>
      </w:r>
      <w:r w:rsidRPr="000906E7">
        <w:rPr>
          <w:lang w:val="ru-RU"/>
        </w:rPr>
        <w:t xml:space="preserve">опуса ясна мне насквозь. Что ты говоришь, Азазелло? – обратился он к молчащему Азазелло. </w:t>
      </w:r>
    </w:p>
    <w:p w:rsidR="006F607E" w:rsidRPr="000906E7" w:rsidRDefault="000906E7">
      <w:pPr>
        <w:rPr>
          <w:lang w:val="ru-RU"/>
        </w:rPr>
      </w:pPr>
      <w:r w:rsidRPr="000906E7">
        <w:rPr>
          <w:lang w:val="ru-RU"/>
        </w:rPr>
        <w:t xml:space="preserve">– Я говорю, – прогнусил тот, – что тебя хорошо было бы утопить. </w:t>
      </w:r>
    </w:p>
    <w:p w:rsidR="006F607E" w:rsidRPr="000906E7" w:rsidRDefault="000906E7">
      <w:pPr>
        <w:rPr>
          <w:lang w:val="ru-RU"/>
        </w:rPr>
      </w:pPr>
      <w:r w:rsidRPr="000906E7">
        <w:rPr>
          <w:lang w:val="ru-RU"/>
        </w:rPr>
        <w:t xml:space="preserve">– Будь </w:t>
      </w:r>
      <w:r w:rsidRPr="000906E7">
        <w:rPr>
          <w:highlight w:val="yellow"/>
          <w:lang w:val="ru-RU"/>
        </w:rPr>
        <w:t xml:space="preserve">милосерден, </w:t>
      </w:r>
      <w:r w:rsidRPr="000906E7">
        <w:rPr>
          <w:lang w:val="ru-RU"/>
        </w:rPr>
        <w:t>Азазелло, – ответил ему кот, – и не наводи моего повелителя на эту мысль. Поверь м</w:t>
      </w:r>
      <w:r w:rsidRPr="000906E7">
        <w:rPr>
          <w:lang w:val="ru-RU"/>
        </w:rPr>
        <w:t xml:space="preserve">не, что всякую </w:t>
      </w:r>
      <w:r w:rsidRPr="000906E7">
        <w:rPr>
          <w:highlight w:val="yellow"/>
          <w:lang w:val="ru-RU"/>
        </w:rPr>
        <w:t xml:space="preserve">ночь </w:t>
      </w:r>
      <w:r w:rsidRPr="000906E7">
        <w:rPr>
          <w:lang w:val="ru-RU"/>
        </w:rPr>
        <w:t xml:space="preserve">я являлся бы тебе в таком же </w:t>
      </w:r>
      <w:r w:rsidRPr="000906E7">
        <w:rPr>
          <w:highlight w:val="yellow"/>
          <w:lang w:val="ru-RU"/>
        </w:rPr>
        <w:t xml:space="preserve">лунном </w:t>
      </w:r>
      <w:r w:rsidRPr="000906E7">
        <w:rPr>
          <w:lang w:val="ru-RU"/>
        </w:rPr>
        <w:t xml:space="preserve">одеянии, как и бедный </w:t>
      </w:r>
      <w:r w:rsidRPr="000906E7">
        <w:rPr>
          <w:highlight w:val="yellow"/>
          <w:lang w:val="ru-RU"/>
        </w:rPr>
        <w:t xml:space="preserve">мастер, </w:t>
      </w:r>
      <w:r w:rsidRPr="000906E7">
        <w:rPr>
          <w:lang w:val="ru-RU"/>
        </w:rPr>
        <w:t xml:space="preserve">и кивал бы тебе, и манил бы тебя за собою. Каково бы тебе было, о Азазелло? </w:t>
      </w:r>
    </w:p>
    <w:p w:rsidR="006F607E" w:rsidRPr="000906E7" w:rsidRDefault="000906E7">
      <w:pPr>
        <w:rPr>
          <w:lang w:val="ru-RU"/>
        </w:rPr>
      </w:pPr>
      <w:r w:rsidRPr="000906E7">
        <w:rPr>
          <w:lang w:val="ru-RU"/>
        </w:rPr>
        <w:t xml:space="preserve">– Ну, Маргарита, – опять вступил в разговор Воланд, – говорите же все, что вам нужно? </w:t>
      </w:r>
    </w:p>
    <w:p w:rsidR="006F607E" w:rsidRPr="000906E7" w:rsidRDefault="000906E7">
      <w:pPr>
        <w:rPr>
          <w:lang w:val="ru-RU"/>
        </w:rPr>
      </w:pPr>
      <w:r w:rsidRPr="000906E7">
        <w:rPr>
          <w:highlight w:val="yellow"/>
          <w:lang w:val="ru-RU"/>
        </w:rPr>
        <w:t xml:space="preserve">Глаза </w:t>
      </w:r>
      <w:r w:rsidRPr="000906E7">
        <w:rPr>
          <w:lang w:val="ru-RU"/>
        </w:rPr>
        <w:t xml:space="preserve">Маргариты вспыхнули, и она умоляюще обратилась к Воланду: </w:t>
      </w:r>
    </w:p>
    <w:p w:rsidR="006F607E" w:rsidRPr="000906E7" w:rsidRDefault="000906E7">
      <w:pPr>
        <w:rPr>
          <w:lang w:val="ru-RU"/>
        </w:rPr>
      </w:pPr>
      <w:r w:rsidRPr="000906E7">
        <w:rPr>
          <w:lang w:val="ru-RU"/>
        </w:rPr>
        <w:lastRenderedPageBreak/>
        <w:t xml:space="preserve">– Позвольте мне с ним пошептаться? </w:t>
      </w:r>
    </w:p>
    <w:p w:rsidR="006F607E" w:rsidRPr="000906E7" w:rsidRDefault="000906E7">
      <w:pPr>
        <w:rPr>
          <w:lang w:val="ru-RU"/>
        </w:rPr>
      </w:pPr>
      <w:r w:rsidRPr="000906E7">
        <w:rPr>
          <w:lang w:val="ru-RU"/>
        </w:rPr>
        <w:t xml:space="preserve">Воланд кивнул </w:t>
      </w:r>
      <w:r w:rsidRPr="000906E7">
        <w:rPr>
          <w:highlight w:val="yellow"/>
          <w:lang w:val="ru-RU"/>
        </w:rPr>
        <w:t xml:space="preserve">головой, </w:t>
      </w:r>
      <w:r w:rsidRPr="000906E7">
        <w:rPr>
          <w:lang w:val="ru-RU"/>
        </w:rPr>
        <w:t xml:space="preserve">и Маргарита, припав к уху </w:t>
      </w:r>
      <w:r w:rsidRPr="000906E7">
        <w:rPr>
          <w:highlight w:val="yellow"/>
          <w:lang w:val="ru-RU"/>
        </w:rPr>
        <w:t xml:space="preserve">мастера, </w:t>
      </w:r>
      <w:r w:rsidRPr="000906E7">
        <w:rPr>
          <w:lang w:val="ru-RU"/>
        </w:rPr>
        <w:t xml:space="preserve">что-то пошептала ему. Слышно было, как тот ответил ей: </w:t>
      </w:r>
    </w:p>
    <w:p w:rsidR="006F607E" w:rsidRPr="000906E7" w:rsidRDefault="000906E7">
      <w:pPr>
        <w:rPr>
          <w:lang w:val="ru-RU"/>
        </w:rPr>
      </w:pPr>
      <w:r w:rsidRPr="000906E7">
        <w:rPr>
          <w:lang w:val="ru-RU"/>
        </w:rPr>
        <w:t xml:space="preserve">– Нет, поздно. Ничего больше не хочу в </w:t>
      </w:r>
      <w:r w:rsidRPr="000906E7">
        <w:rPr>
          <w:highlight w:val="yellow"/>
          <w:lang w:val="ru-RU"/>
        </w:rPr>
        <w:t xml:space="preserve">жизни. </w:t>
      </w:r>
      <w:r w:rsidRPr="000906E7">
        <w:rPr>
          <w:lang w:val="ru-RU"/>
        </w:rPr>
        <w:t>К</w:t>
      </w:r>
      <w:r w:rsidRPr="000906E7">
        <w:rPr>
          <w:lang w:val="ru-RU"/>
        </w:rPr>
        <w:t xml:space="preserve">роме того, чтобы видеть тебя. Но тебе опять советую – оставь меня. Ты пропадешь со мной. </w:t>
      </w:r>
    </w:p>
    <w:p w:rsidR="006F607E" w:rsidRPr="000906E7" w:rsidRDefault="000906E7">
      <w:pPr>
        <w:rPr>
          <w:lang w:val="ru-RU"/>
        </w:rPr>
      </w:pPr>
      <w:r w:rsidRPr="000906E7">
        <w:rPr>
          <w:lang w:val="ru-RU"/>
        </w:rPr>
        <w:t>– 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w:t>
      </w:r>
      <w:r w:rsidRPr="000906E7">
        <w:rPr>
          <w:lang w:val="ru-RU"/>
        </w:rPr>
        <w:t xml:space="preserve">ло, как было. </w:t>
      </w:r>
    </w:p>
    <w:p w:rsidR="006F607E" w:rsidRPr="000906E7" w:rsidRDefault="000906E7">
      <w:pPr>
        <w:rPr>
          <w:lang w:val="ru-RU"/>
        </w:rPr>
      </w:pPr>
      <w:r w:rsidRPr="000906E7">
        <w:rPr>
          <w:lang w:val="ru-RU"/>
        </w:rPr>
        <w:t xml:space="preserve">Тут </w:t>
      </w:r>
      <w:r w:rsidRPr="000906E7">
        <w:rPr>
          <w:highlight w:val="yellow"/>
          <w:lang w:val="ru-RU"/>
        </w:rPr>
        <w:t xml:space="preserve">мастер </w:t>
      </w:r>
      <w:r w:rsidRPr="000906E7">
        <w:rPr>
          <w:lang w:val="ru-RU"/>
        </w:rPr>
        <w:t xml:space="preserve">засмеялся и, обхватив давно развившуюся кудрявую </w:t>
      </w:r>
      <w:r w:rsidRPr="000906E7">
        <w:rPr>
          <w:highlight w:val="yellow"/>
          <w:lang w:val="ru-RU"/>
        </w:rPr>
        <w:t xml:space="preserve">голову </w:t>
      </w:r>
      <w:r w:rsidRPr="000906E7">
        <w:rPr>
          <w:lang w:val="ru-RU"/>
        </w:rPr>
        <w:t xml:space="preserve">Маргариты, сказал: </w:t>
      </w:r>
    </w:p>
    <w:p w:rsidR="006F607E" w:rsidRPr="000906E7" w:rsidRDefault="000906E7">
      <w:pPr>
        <w:rPr>
          <w:lang w:val="ru-RU"/>
        </w:rPr>
      </w:pPr>
      <w:r w:rsidRPr="000906E7">
        <w:rPr>
          <w:lang w:val="ru-RU"/>
        </w:rPr>
        <w:t xml:space="preserve">– Ах, не слушайте бедную </w:t>
      </w:r>
      <w:r w:rsidRPr="000906E7">
        <w:rPr>
          <w:highlight w:val="yellow"/>
          <w:lang w:val="ru-RU"/>
        </w:rPr>
        <w:t xml:space="preserve">женщину, </w:t>
      </w:r>
      <w:r w:rsidRPr="000906E7">
        <w:rPr>
          <w:lang w:val="ru-RU"/>
        </w:rPr>
        <w:t xml:space="preserve">мессир. В этом подвале уже давно живет другой </w:t>
      </w:r>
      <w:r w:rsidRPr="000906E7">
        <w:rPr>
          <w:highlight w:val="yellow"/>
          <w:lang w:val="ru-RU"/>
        </w:rPr>
        <w:t xml:space="preserve">человек, </w:t>
      </w:r>
      <w:r w:rsidRPr="000906E7">
        <w:rPr>
          <w:lang w:val="ru-RU"/>
        </w:rPr>
        <w:t xml:space="preserve">и вообще не бывает так, чтобы все стало, как было. – Он приложил </w:t>
      </w:r>
      <w:r w:rsidRPr="000906E7">
        <w:rPr>
          <w:lang w:val="ru-RU"/>
        </w:rPr>
        <w:t xml:space="preserve">щеку к </w:t>
      </w:r>
      <w:r w:rsidRPr="000906E7">
        <w:rPr>
          <w:highlight w:val="yellow"/>
          <w:lang w:val="ru-RU"/>
        </w:rPr>
        <w:t xml:space="preserve">голове </w:t>
      </w:r>
      <w:r w:rsidRPr="000906E7">
        <w:rPr>
          <w:lang w:val="ru-RU"/>
        </w:rPr>
        <w:t xml:space="preserve">своей подруги, обнял Маргариту и стал бормотать: – Бедная, бедная... </w:t>
      </w:r>
    </w:p>
    <w:p w:rsidR="006F607E" w:rsidRPr="000906E7" w:rsidRDefault="000906E7">
      <w:pPr>
        <w:rPr>
          <w:lang w:val="ru-RU"/>
        </w:rPr>
      </w:pPr>
      <w:r w:rsidRPr="000906E7">
        <w:rPr>
          <w:lang w:val="ru-RU"/>
        </w:rPr>
        <w:t xml:space="preserve">– Не бывает, вы говорите? – сказал Воланд. – Это верно. Но мы попробуем. – И он сказал: – Азазелло! </w:t>
      </w:r>
    </w:p>
    <w:p w:rsidR="006F607E" w:rsidRPr="000906E7" w:rsidRDefault="000906E7">
      <w:pPr>
        <w:rPr>
          <w:lang w:val="ru-RU"/>
        </w:rPr>
      </w:pPr>
      <w:r w:rsidRPr="000906E7">
        <w:rPr>
          <w:lang w:val="ru-RU"/>
        </w:rPr>
        <w:lastRenderedPageBreak/>
        <w:t>Тотчас с потолка обрушился на пол растерянный и близкий к умоисступлени</w:t>
      </w:r>
      <w:r w:rsidRPr="000906E7">
        <w:rPr>
          <w:lang w:val="ru-RU"/>
        </w:rPr>
        <w:t xml:space="preserve">ю гражданин в </w:t>
      </w:r>
      <w:r w:rsidRPr="000906E7">
        <w:rPr>
          <w:highlight w:val="yellow"/>
          <w:lang w:val="ru-RU"/>
        </w:rPr>
        <w:t xml:space="preserve">одном </w:t>
      </w:r>
      <w:r w:rsidRPr="000906E7">
        <w:rPr>
          <w:lang w:val="ru-RU"/>
        </w:rPr>
        <w:t xml:space="preserve">белье, но почему-то с чемоданом в </w:t>
      </w:r>
      <w:r w:rsidRPr="000906E7">
        <w:rPr>
          <w:highlight w:val="yellow"/>
          <w:lang w:val="ru-RU"/>
        </w:rPr>
        <w:t xml:space="preserve">руках </w:t>
      </w:r>
      <w:r w:rsidRPr="000906E7">
        <w:rPr>
          <w:lang w:val="ru-RU"/>
        </w:rPr>
        <w:t xml:space="preserve">и в кепке. От </w:t>
      </w:r>
      <w:r w:rsidRPr="000906E7">
        <w:rPr>
          <w:highlight w:val="yellow"/>
          <w:lang w:val="ru-RU"/>
        </w:rPr>
        <w:t xml:space="preserve">страху </w:t>
      </w:r>
      <w:r w:rsidRPr="000906E7">
        <w:rPr>
          <w:lang w:val="ru-RU"/>
        </w:rPr>
        <w:t xml:space="preserve">этот </w:t>
      </w:r>
      <w:r w:rsidRPr="000906E7">
        <w:rPr>
          <w:highlight w:val="yellow"/>
          <w:lang w:val="ru-RU"/>
        </w:rPr>
        <w:t xml:space="preserve">человек </w:t>
      </w:r>
      <w:r w:rsidRPr="000906E7">
        <w:rPr>
          <w:lang w:val="ru-RU"/>
        </w:rPr>
        <w:t xml:space="preserve">трясся и приседал. </w:t>
      </w:r>
    </w:p>
    <w:p w:rsidR="006F607E" w:rsidRPr="000906E7" w:rsidRDefault="000906E7">
      <w:pPr>
        <w:rPr>
          <w:lang w:val="ru-RU"/>
        </w:rPr>
      </w:pPr>
      <w:r w:rsidRPr="000906E7">
        <w:rPr>
          <w:lang w:val="ru-RU"/>
        </w:rPr>
        <w:t xml:space="preserve">– Могарыч? – спросил Азазелло у свалившегося с </w:t>
      </w:r>
      <w:r w:rsidRPr="000906E7">
        <w:rPr>
          <w:highlight w:val="yellow"/>
          <w:lang w:val="ru-RU"/>
        </w:rPr>
        <w:t xml:space="preserve">неба. </w:t>
      </w:r>
    </w:p>
    <w:p w:rsidR="006F607E" w:rsidRPr="000906E7" w:rsidRDefault="000906E7">
      <w:pPr>
        <w:rPr>
          <w:lang w:val="ru-RU"/>
        </w:rPr>
      </w:pPr>
      <w:r w:rsidRPr="000906E7">
        <w:rPr>
          <w:lang w:val="ru-RU"/>
        </w:rPr>
        <w:t xml:space="preserve">– Алоизий Могарыч, – ответил тот, дрожа. </w:t>
      </w:r>
    </w:p>
    <w:p w:rsidR="006F607E" w:rsidRPr="000906E7" w:rsidRDefault="000906E7">
      <w:pPr>
        <w:rPr>
          <w:lang w:val="ru-RU"/>
        </w:rPr>
      </w:pPr>
      <w:r w:rsidRPr="000906E7">
        <w:rPr>
          <w:lang w:val="ru-RU"/>
        </w:rPr>
        <w:t xml:space="preserve">– Это вы, прочитав статью Латунского о романе </w:t>
      </w:r>
      <w:r w:rsidRPr="000906E7">
        <w:rPr>
          <w:lang w:val="ru-RU"/>
        </w:rPr>
        <w:t xml:space="preserve">этого </w:t>
      </w:r>
      <w:r w:rsidRPr="000906E7">
        <w:rPr>
          <w:highlight w:val="yellow"/>
          <w:lang w:val="ru-RU"/>
        </w:rPr>
        <w:t xml:space="preserve">человека, </w:t>
      </w:r>
      <w:r w:rsidRPr="000906E7">
        <w:rPr>
          <w:lang w:val="ru-RU"/>
        </w:rPr>
        <w:t xml:space="preserve">написали на него жалобу с сообщением о том, что он хранит у себя нелегальную </w:t>
      </w:r>
      <w:r w:rsidRPr="000906E7">
        <w:rPr>
          <w:highlight w:val="yellow"/>
          <w:lang w:val="ru-RU"/>
        </w:rPr>
        <w:t xml:space="preserve">литературу? </w:t>
      </w:r>
      <w:r w:rsidRPr="000906E7">
        <w:rPr>
          <w:lang w:val="ru-RU"/>
        </w:rPr>
        <w:t xml:space="preserve">– спросил Азазелло. </w:t>
      </w:r>
    </w:p>
    <w:p w:rsidR="006F607E" w:rsidRPr="000906E7" w:rsidRDefault="000906E7">
      <w:pPr>
        <w:rPr>
          <w:lang w:val="ru-RU"/>
        </w:rPr>
      </w:pPr>
      <w:r w:rsidRPr="000906E7">
        <w:rPr>
          <w:lang w:val="ru-RU"/>
        </w:rPr>
        <w:t xml:space="preserve">Новоявившийся гражданин посинел и залился </w:t>
      </w:r>
      <w:r w:rsidRPr="000906E7">
        <w:rPr>
          <w:highlight w:val="yellow"/>
          <w:lang w:val="ru-RU"/>
        </w:rPr>
        <w:t xml:space="preserve">слезами </w:t>
      </w:r>
      <w:r w:rsidRPr="000906E7">
        <w:rPr>
          <w:lang w:val="ru-RU"/>
        </w:rPr>
        <w:t xml:space="preserve">раскаяния. </w:t>
      </w:r>
    </w:p>
    <w:p w:rsidR="006F607E" w:rsidRPr="000906E7" w:rsidRDefault="000906E7">
      <w:pPr>
        <w:rPr>
          <w:lang w:val="ru-RU"/>
        </w:rPr>
      </w:pPr>
      <w:r w:rsidRPr="000906E7">
        <w:rPr>
          <w:lang w:val="ru-RU"/>
        </w:rPr>
        <w:t xml:space="preserve">– Вы хотели переехать в его </w:t>
      </w:r>
      <w:r w:rsidRPr="000906E7">
        <w:rPr>
          <w:highlight w:val="yellow"/>
          <w:lang w:val="ru-RU"/>
        </w:rPr>
        <w:t xml:space="preserve">комнаты? </w:t>
      </w:r>
      <w:r w:rsidRPr="000906E7">
        <w:rPr>
          <w:lang w:val="ru-RU"/>
        </w:rPr>
        <w:t>– как можно задушевнее прогнуси</w:t>
      </w:r>
      <w:r w:rsidRPr="000906E7">
        <w:rPr>
          <w:lang w:val="ru-RU"/>
        </w:rPr>
        <w:t xml:space="preserve">л Азазелло. </w:t>
      </w:r>
    </w:p>
    <w:p w:rsidR="006F607E" w:rsidRPr="000906E7" w:rsidRDefault="000906E7">
      <w:pPr>
        <w:rPr>
          <w:lang w:val="ru-RU"/>
        </w:rPr>
      </w:pPr>
      <w:r w:rsidRPr="000906E7">
        <w:rPr>
          <w:lang w:val="ru-RU"/>
        </w:rPr>
        <w:t xml:space="preserve">Шипение разъяренной кошки послышалось в </w:t>
      </w:r>
      <w:r w:rsidRPr="000906E7">
        <w:rPr>
          <w:highlight w:val="yellow"/>
          <w:lang w:val="ru-RU"/>
        </w:rPr>
        <w:t xml:space="preserve">комнате, </w:t>
      </w:r>
      <w:r w:rsidRPr="000906E7">
        <w:rPr>
          <w:lang w:val="ru-RU"/>
        </w:rPr>
        <w:t xml:space="preserve">и Маргарита, завывая: </w:t>
      </w:r>
    </w:p>
    <w:p w:rsidR="006F607E" w:rsidRPr="000906E7" w:rsidRDefault="000906E7">
      <w:pPr>
        <w:rPr>
          <w:lang w:val="ru-RU"/>
        </w:rPr>
      </w:pPr>
      <w:r w:rsidRPr="000906E7">
        <w:rPr>
          <w:lang w:val="ru-RU"/>
        </w:rPr>
        <w:t xml:space="preserve">– Знай </w:t>
      </w:r>
      <w:r w:rsidRPr="000906E7">
        <w:rPr>
          <w:highlight w:val="yellow"/>
          <w:lang w:val="ru-RU"/>
        </w:rPr>
        <w:t xml:space="preserve">ведьму, </w:t>
      </w:r>
      <w:r w:rsidRPr="000906E7">
        <w:rPr>
          <w:lang w:val="ru-RU"/>
        </w:rPr>
        <w:t xml:space="preserve">знай! – вцепилась в </w:t>
      </w:r>
      <w:r w:rsidRPr="000906E7">
        <w:rPr>
          <w:highlight w:val="yellow"/>
          <w:lang w:val="ru-RU"/>
        </w:rPr>
        <w:t xml:space="preserve">лицо </w:t>
      </w:r>
      <w:r w:rsidRPr="000906E7">
        <w:rPr>
          <w:lang w:val="ru-RU"/>
        </w:rPr>
        <w:t xml:space="preserve">Алоизия Могарыча ногтями. </w:t>
      </w:r>
    </w:p>
    <w:p w:rsidR="006F607E" w:rsidRPr="000906E7" w:rsidRDefault="000906E7">
      <w:pPr>
        <w:rPr>
          <w:lang w:val="ru-RU"/>
        </w:rPr>
      </w:pPr>
      <w:r w:rsidRPr="000906E7">
        <w:rPr>
          <w:lang w:val="ru-RU"/>
        </w:rPr>
        <w:t xml:space="preserve">Произошло смятение. </w:t>
      </w:r>
    </w:p>
    <w:p w:rsidR="006F607E" w:rsidRPr="000906E7" w:rsidRDefault="000906E7">
      <w:pPr>
        <w:rPr>
          <w:lang w:val="ru-RU"/>
        </w:rPr>
      </w:pPr>
      <w:r w:rsidRPr="000906E7">
        <w:rPr>
          <w:lang w:val="ru-RU"/>
        </w:rPr>
        <w:t xml:space="preserve">– Что ты делаешь? – страдальчески прокричал </w:t>
      </w:r>
      <w:r w:rsidRPr="000906E7">
        <w:rPr>
          <w:highlight w:val="yellow"/>
          <w:lang w:val="ru-RU"/>
        </w:rPr>
        <w:t xml:space="preserve">мастер, </w:t>
      </w:r>
      <w:r w:rsidRPr="000906E7">
        <w:rPr>
          <w:lang w:val="ru-RU"/>
        </w:rPr>
        <w:t xml:space="preserve">– Марго, не позорь себя! </w:t>
      </w:r>
    </w:p>
    <w:p w:rsidR="006F607E" w:rsidRPr="000906E7" w:rsidRDefault="000906E7">
      <w:pPr>
        <w:rPr>
          <w:lang w:val="ru-RU"/>
        </w:rPr>
      </w:pPr>
      <w:r w:rsidRPr="000906E7">
        <w:rPr>
          <w:lang w:val="ru-RU"/>
        </w:rPr>
        <w:lastRenderedPageBreak/>
        <w:t xml:space="preserve">– </w:t>
      </w:r>
      <w:r w:rsidRPr="000906E7">
        <w:rPr>
          <w:lang w:val="ru-RU"/>
        </w:rPr>
        <w:t xml:space="preserve">Протестую, это не позор, – орал кот. </w:t>
      </w:r>
    </w:p>
    <w:p w:rsidR="006F607E" w:rsidRPr="000906E7" w:rsidRDefault="000906E7">
      <w:pPr>
        <w:rPr>
          <w:lang w:val="ru-RU"/>
        </w:rPr>
      </w:pPr>
      <w:r w:rsidRPr="000906E7">
        <w:rPr>
          <w:lang w:val="ru-RU"/>
        </w:rPr>
        <w:t xml:space="preserve">Маргариту оттащил Коровьев. </w:t>
      </w:r>
    </w:p>
    <w:p w:rsidR="006F607E" w:rsidRPr="000906E7" w:rsidRDefault="000906E7">
      <w:pPr>
        <w:rPr>
          <w:lang w:val="ru-RU"/>
        </w:rPr>
      </w:pPr>
      <w:r w:rsidRPr="000906E7">
        <w:rPr>
          <w:lang w:val="ru-RU"/>
        </w:rPr>
        <w:t xml:space="preserve">– Я ванну пристроил, – стуча </w:t>
      </w:r>
      <w:r w:rsidRPr="000906E7">
        <w:rPr>
          <w:highlight w:val="yellow"/>
          <w:lang w:val="ru-RU"/>
        </w:rPr>
        <w:t xml:space="preserve">зубами, </w:t>
      </w:r>
      <w:r w:rsidRPr="000906E7">
        <w:rPr>
          <w:lang w:val="ru-RU"/>
        </w:rPr>
        <w:t xml:space="preserve">кричал окровавленный Могарыч и в ужасе понес какую-то околесицу, – </w:t>
      </w:r>
      <w:r w:rsidRPr="000906E7">
        <w:rPr>
          <w:highlight w:val="yellow"/>
          <w:lang w:val="ru-RU"/>
        </w:rPr>
        <w:t xml:space="preserve">одна </w:t>
      </w:r>
      <w:r w:rsidRPr="000906E7">
        <w:rPr>
          <w:lang w:val="ru-RU"/>
        </w:rPr>
        <w:t xml:space="preserve">побелка... </w:t>
      </w:r>
      <w:r w:rsidRPr="000906E7">
        <w:rPr>
          <w:highlight w:val="yellow"/>
          <w:lang w:val="ru-RU"/>
        </w:rPr>
        <w:t xml:space="preserve">купорос... </w:t>
      </w:r>
    </w:p>
    <w:p w:rsidR="006F607E" w:rsidRPr="000906E7" w:rsidRDefault="000906E7">
      <w:pPr>
        <w:rPr>
          <w:lang w:val="ru-RU"/>
        </w:rPr>
      </w:pPr>
      <w:r w:rsidRPr="000906E7">
        <w:rPr>
          <w:lang w:val="ru-RU"/>
        </w:rPr>
        <w:t>– Ну вот и хорошо, что ванну пристроил, – одобрительно ск</w:t>
      </w:r>
      <w:r w:rsidRPr="000906E7">
        <w:rPr>
          <w:lang w:val="ru-RU"/>
        </w:rPr>
        <w:t xml:space="preserve">азал Азазелло, – ему надо </w:t>
      </w:r>
      <w:r w:rsidRPr="000906E7">
        <w:rPr>
          <w:highlight w:val="yellow"/>
          <w:lang w:val="ru-RU"/>
        </w:rPr>
        <w:t xml:space="preserve">брать </w:t>
      </w:r>
      <w:r w:rsidRPr="000906E7">
        <w:rPr>
          <w:lang w:val="ru-RU"/>
        </w:rPr>
        <w:t xml:space="preserve">ванны, – и крикнул: – Вон! </w:t>
      </w:r>
    </w:p>
    <w:p w:rsidR="006F607E" w:rsidRPr="000906E7" w:rsidRDefault="000906E7">
      <w:pPr>
        <w:rPr>
          <w:lang w:val="ru-RU"/>
        </w:rPr>
      </w:pPr>
      <w:r w:rsidRPr="000906E7">
        <w:rPr>
          <w:lang w:val="ru-RU"/>
        </w:rPr>
        <w:t xml:space="preserve">Тогда Могарыча </w:t>
      </w:r>
      <w:r w:rsidRPr="000906E7">
        <w:rPr>
          <w:highlight w:val="yellow"/>
          <w:lang w:val="ru-RU"/>
        </w:rPr>
        <w:t xml:space="preserve">перевернуло </w:t>
      </w:r>
      <w:r w:rsidRPr="000906E7">
        <w:rPr>
          <w:lang w:val="ru-RU"/>
        </w:rPr>
        <w:t xml:space="preserve">кверху </w:t>
      </w:r>
      <w:r w:rsidRPr="000906E7">
        <w:rPr>
          <w:highlight w:val="yellow"/>
          <w:lang w:val="ru-RU"/>
        </w:rPr>
        <w:t xml:space="preserve">ногами </w:t>
      </w:r>
      <w:r w:rsidRPr="000906E7">
        <w:rPr>
          <w:lang w:val="ru-RU"/>
        </w:rPr>
        <w:t xml:space="preserve">и вынесло из </w:t>
      </w:r>
      <w:r w:rsidRPr="000906E7">
        <w:rPr>
          <w:highlight w:val="yellow"/>
          <w:lang w:val="ru-RU"/>
        </w:rPr>
        <w:t xml:space="preserve">спальни </w:t>
      </w:r>
      <w:r w:rsidRPr="000906E7">
        <w:rPr>
          <w:lang w:val="ru-RU"/>
        </w:rPr>
        <w:t xml:space="preserve">Воланда через открытое </w:t>
      </w:r>
      <w:r w:rsidRPr="000906E7">
        <w:rPr>
          <w:highlight w:val="yellow"/>
          <w:lang w:val="ru-RU"/>
        </w:rPr>
        <w:t xml:space="preserve">окно. </w:t>
      </w:r>
    </w:p>
    <w:p w:rsidR="006F607E" w:rsidRPr="000906E7" w:rsidRDefault="000906E7">
      <w:pPr>
        <w:rPr>
          <w:lang w:val="ru-RU"/>
        </w:rPr>
      </w:pPr>
      <w:r w:rsidRPr="000906E7">
        <w:rPr>
          <w:highlight w:val="yellow"/>
          <w:lang w:val="ru-RU"/>
        </w:rPr>
        <w:t xml:space="preserve">Мастер </w:t>
      </w:r>
      <w:r w:rsidRPr="000906E7">
        <w:rPr>
          <w:lang w:val="ru-RU"/>
        </w:rPr>
        <w:t xml:space="preserve">вытаращил </w:t>
      </w:r>
      <w:r w:rsidRPr="000906E7">
        <w:rPr>
          <w:highlight w:val="yellow"/>
          <w:lang w:val="ru-RU"/>
        </w:rPr>
        <w:t xml:space="preserve">глаза, </w:t>
      </w:r>
      <w:r w:rsidRPr="000906E7">
        <w:rPr>
          <w:lang w:val="ru-RU"/>
        </w:rPr>
        <w:t xml:space="preserve">шепча: </w:t>
      </w:r>
    </w:p>
    <w:p w:rsidR="006F607E" w:rsidRPr="000906E7" w:rsidRDefault="000906E7">
      <w:pPr>
        <w:rPr>
          <w:lang w:val="ru-RU"/>
        </w:rPr>
      </w:pPr>
      <w:r w:rsidRPr="000906E7">
        <w:rPr>
          <w:lang w:val="ru-RU"/>
        </w:rPr>
        <w:t>– Однако, это будет, пожалуй, почище того, что рассказывал Иван! – совер</w:t>
      </w:r>
      <w:r w:rsidRPr="000906E7">
        <w:rPr>
          <w:lang w:val="ru-RU"/>
        </w:rPr>
        <w:t xml:space="preserve">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 </w:t>
      </w:r>
    </w:p>
    <w:p w:rsidR="006F607E" w:rsidRPr="000906E7" w:rsidRDefault="000906E7">
      <w:pPr>
        <w:rPr>
          <w:lang w:val="ru-RU"/>
        </w:rPr>
      </w:pPr>
      <w:r w:rsidRPr="000906E7">
        <w:rPr>
          <w:lang w:val="ru-RU"/>
        </w:rPr>
        <w:t>– Я, – подтвердил польщенный кот и добавил: – Прия</w:t>
      </w:r>
      <w:r w:rsidRPr="000906E7">
        <w:rPr>
          <w:lang w:val="ru-RU"/>
        </w:rPr>
        <w:t xml:space="preserve">тно слышать, что вы так вежливо обращаетесь с котом. Котам обычно почему-то говорят «ты», хотя ни один кот никогда ни с кем не пил брудершафта. </w:t>
      </w:r>
    </w:p>
    <w:p w:rsidR="006F607E" w:rsidRPr="000906E7" w:rsidRDefault="000906E7">
      <w:pPr>
        <w:rPr>
          <w:lang w:val="ru-RU"/>
        </w:rPr>
      </w:pPr>
      <w:r w:rsidRPr="000906E7">
        <w:rPr>
          <w:lang w:val="ru-RU"/>
        </w:rPr>
        <w:lastRenderedPageBreak/>
        <w:t xml:space="preserve">– Мне кажется почему-то, что вы не очень-то кот, – нерешительно ответил </w:t>
      </w:r>
      <w:r w:rsidRPr="000906E7">
        <w:rPr>
          <w:highlight w:val="yellow"/>
          <w:lang w:val="ru-RU"/>
        </w:rPr>
        <w:t xml:space="preserve">мастер, </w:t>
      </w:r>
      <w:r w:rsidRPr="000906E7">
        <w:rPr>
          <w:lang w:val="ru-RU"/>
        </w:rPr>
        <w:t>– меня все равно в больнице хва</w:t>
      </w:r>
      <w:r w:rsidRPr="000906E7">
        <w:rPr>
          <w:lang w:val="ru-RU"/>
        </w:rPr>
        <w:t xml:space="preserve">тятся, – робко добавил он Воланду. </w:t>
      </w:r>
    </w:p>
    <w:p w:rsidR="006F607E" w:rsidRPr="000906E7" w:rsidRDefault="000906E7">
      <w:pPr>
        <w:rPr>
          <w:lang w:val="ru-RU"/>
        </w:rPr>
      </w:pPr>
      <w:r w:rsidRPr="000906E7">
        <w:rPr>
          <w:lang w:val="ru-RU"/>
        </w:rPr>
        <w:t xml:space="preserve">– Ну чего они будут хвататься! – успокоил Коровьев, и какие-то </w:t>
      </w:r>
      <w:r w:rsidRPr="000906E7">
        <w:rPr>
          <w:highlight w:val="yellow"/>
          <w:lang w:val="ru-RU"/>
        </w:rPr>
        <w:t xml:space="preserve">бумаги </w:t>
      </w:r>
      <w:r w:rsidRPr="000906E7">
        <w:rPr>
          <w:lang w:val="ru-RU"/>
        </w:rPr>
        <w:t xml:space="preserve">и </w:t>
      </w:r>
      <w:r w:rsidRPr="000906E7">
        <w:rPr>
          <w:highlight w:val="yellow"/>
          <w:lang w:val="ru-RU"/>
        </w:rPr>
        <w:t xml:space="preserve">книги </w:t>
      </w:r>
      <w:r w:rsidRPr="000906E7">
        <w:rPr>
          <w:lang w:val="ru-RU"/>
        </w:rPr>
        <w:t xml:space="preserve">оказались у него в </w:t>
      </w:r>
      <w:r w:rsidRPr="000906E7">
        <w:rPr>
          <w:highlight w:val="yellow"/>
          <w:lang w:val="ru-RU"/>
        </w:rPr>
        <w:t xml:space="preserve">руках, </w:t>
      </w:r>
      <w:r w:rsidRPr="000906E7">
        <w:rPr>
          <w:lang w:val="ru-RU"/>
        </w:rPr>
        <w:t xml:space="preserve">– </w:t>
      </w:r>
      <w:r w:rsidRPr="000906E7">
        <w:rPr>
          <w:highlight w:val="yellow"/>
          <w:lang w:val="ru-RU"/>
        </w:rPr>
        <w:t xml:space="preserve">история болезни </w:t>
      </w:r>
      <w:r w:rsidRPr="000906E7">
        <w:rPr>
          <w:lang w:val="ru-RU"/>
        </w:rPr>
        <w:t xml:space="preserve">вашей? </w:t>
      </w:r>
    </w:p>
    <w:p w:rsidR="006F607E" w:rsidRPr="000906E7" w:rsidRDefault="000906E7">
      <w:pPr>
        <w:rPr>
          <w:lang w:val="ru-RU"/>
        </w:rPr>
      </w:pPr>
      <w:r w:rsidRPr="000906E7">
        <w:rPr>
          <w:lang w:val="ru-RU"/>
        </w:rPr>
        <w:t xml:space="preserve">– Да. </w:t>
      </w:r>
    </w:p>
    <w:p w:rsidR="006F607E" w:rsidRPr="000906E7" w:rsidRDefault="000906E7">
      <w:pPr>
        <w:rPr>
          <w:lang w:val="ru-RU"/>
        </w:rPr>
      </w:pPr>
      <w:r w:rsidRPr="000906E7">
        <w:rPr>
          <w:lang w:val="ru-RU"/>
        </w:rPr>
        <w:t xml:space="preserve">Коровьев швырнул </w:t>
      </w:r>
      <w:r w:rsidRPr="000906E7">
        <w:rPr>
          <w:highlight w:val="yellow"/>
          <w:lang w:val="ru-RU"/>
        </w:rPr>
        <w:t xml:space="preserve">историю болезни </w:t>
      </w:r>
      <w:r w:rsidRPr="000906E7">
        <w:rPr>
          <w:lang w:val="ru-RU"/>
        </w:rPr>
        <w:t xml:space="preserve">в камин. </w:t>
      </w:r>
    </w:p>
    <w:p w:rsidR="006F607E" w:rsidRPr="000906E7" w:rsidRDefault="000906E7">
      <w:pPr>
        <w:rPr>
          <w:lang w:val="ru-RU"/>
        </w:rPr>
      </w:pPr>
      <w:r w:rsidRPr="000906E7">
        <w:rPr>
          <w:lang w:val="ru-RU"/>
        </w:rPr>
        <w:t xml:space="preserve">– Нет документа, нет и </w:t>
      </w:r>
      <w:r w:rsidRPr="000906E7">
        <w:rPr>
          <w:highlight w:val="yellow"/>
          <w:lang w:val="ru-RU"/>
        </w:rPr>
        <w:t xml:space="preserve">человека, </w:t>
      </w:r>
      <w:r w:rsidRPr="000906E7">
        <w:rPr>
          <w:lang w:val="ru-RU"/>
        </w:rPr>
        <w:t>– удовл</w:t>
      </w:r>
      <w:r w:rsidRPr="000906E7">
        <w:rPr>
          <w:lang w:val="ru-RU"/>
        </w:rPr>
        <w:t xml:space="preserve">етворенно говорил Коровьев, – а это – </w:t>
      </w:r>
      <w:r w:rsidRPr="000906E7">
        <w:rPr>
          <w:highlight w:val="yellow"/>
          <w:lang w:val="ru-RU"/>
        </w:rPr>
        <w:t xml:space="preserve">домовая книга </w:t>
      </w:r>
      <w:r w:rsidRPr="000906E7">
        <w:rPr>
          <w:lang w:val="ru-RU"/>
        </w:rPr>
        <w:t xml:space="preserve">вашего застройщика? </w:t>
      </w:r>
    </w:p>
    <w:p w:rsidR="006F607E" w:rsidRPr="000906E7" w:rsidRDefault="000906E7">
      <w:pPr>
        <w:rPr>
          <w:lang w:val="ru-RU"/>
        </w:rPr>
      </w:pPr>
      <w:r w:rsidRPr="000906E7">
        <w:rPr>
          <w:lang w:val="ru-RU"/>
        </w:rPr>
        <w:t xml:space="preserve">– Да-а... </w:t>
      </w:r>
    </w:p>
    <w:p w:rsidR="006F607E" w:rsidRPr="000906E7" w:rsidRDefault="000906E7">
      <w:pPr>
        <w:rPr>
          <w:lang w:val="ru-RU"/>
        </w:rPr>
      </w:pPr>
      <w:r w:rsidRPr="000906E7">
        <w:rPr>
          <w:lang w:val="ru-RU"/>
        </w:rPr>
        <w:t xml:space="preserve">– Кто прописан в ней? Алоизий Могарыч? – Коровьев дунул в страницу </w:t>
      </w:r>
      <w:r w:rsidRPr="000906E7">
        <w:rPr>
          <w:highlight w:val="yellow"/>
          <w:lang w:val="ru-RU"/>
        </w:rPr>
        <w:t xml:space="preserve">домовой книги, </w:t>
      </w:r>
      <w:r w:rsidRPr="000906E7">
        <w:rPr>
          <w:lang w:val="ru-RU"/>
        </w:rPr>
        <w:t>– раз, и нету его, и, прошу заметить, не было. А если застройщик удивится, скажите, что ем</w:t>
      </w:r>
      <w:r w:rsidRPr="000906E7">
        <w:rPr>
          <w:lang w:val="ru-RU"/>
        </w:rPr>
        <w:t xml:space="preserve">у Алоизий снился. Могарыч? Какой такой Могарыч? Никакого Могарыча не было. – Тут прошнурованная </w:t>
      </w:r>
      <w:r w:rsidRPr="000906E7">
        <w:rPr>
          <w:highlight w:val="yellow"/>
          <w:lang w:val="ru-RU"/>
        </w:rPr>
        <w:t xml:space="preserve">книга </w:t>
      </w:r>
      <w:r w:rsidRPr="000906E7">
        <w:rPr>
          <w:lang w:val="ru-RU"/>
        </w:rPr>
        <w:t xml:space="preserve">испарилась из рук Коровьева. – И вот она уже в </w:t>
      </w:r>
      <w:r w:rsidRPr="000906E7">
        <w:rPr>
          <w:highlight w:val="yellow"/>
          <w:lang w:val="ru-RU"/>
        </w:rPr>
        <w:t xml:space="preserve">столе </w:t>
      </w:r>
      <w:r w:rsidRPr="000906E7">
        <w:rPr>
          <w:lang w:val="ru-RU"/>
        </w:rPr>
        <w:t xml:space="preserve">у застройщика. </w:t>
      </w:r>
    </w:p>
    <w:p w:rsidR="006F607E" w:rsidRPr="000906E7" w:rsidRDefault="000906E7">
      <w:pPr>
        <w:rPr>
          <w:lang w:val="ru-RU"/>
        </w:rPr>
      </w:pPr>
      <w:r w:rsidRPr="000906E7">
        <w:rPr>
          <w:lang w:val="ru-RU"/>
        </w:rPr>
        <w:t xml:space="preserve">– Вы правильно сказали, – говорил </w:t>
      </w:r>
      <w:r w:rsidRPr="000906E7">
        <w:rPr>
          <w:highlight w:val="yellow"/>
          <w:lang w:val="ru-RU"/>
        </w:rPr>
        <w:t xml:space="preserve">мастер, </w:t>
      </w:r>
      <w:r w:rsidRPr="000906E7">
        <w:rPr>
          <w:lang w:val="ru-RU"/>
        </w:rPr>
        <w:t xml:space="preserve">пораженный чистотой </w:t>
      </w:r>
      <w:r w:rsidRPr="000906E7">
        <w:rPr>
          <w:highlight w:val="yellow"/>
          <w:lang w:val="ru-RU"/>
        </w:rPr>
        <w:t xml:space="preserve">работы </w:t>
      </w:r>
      <w:r w:rsidRPr="000906E7">
        <w:rPr>
          <w:lang w:val="ru-RU"/>
        </w:rPr>
        <w:t>Коровьева, – что</w:t>
      </w:r>
      <w:r w:rsidRPr="000906E7">
        <w:rPr>
          <w:lang w:val="ru-RU"/>
        </w:rPr>
        <w:t xml:space="preserve"> </w:t>
      </w:r>
      <w:r w:rsidRPr="000906E7">
        <w:rPr>
          <w:lang w:val="ru-RU"/>
        </w:rPr>
        <w:lastRenderedPageBreak/>
        <w:t xml:space="preserve">раз нет документа, нету и </w:t>
      </w:r>
      <w:r w:rsidRPr="000906E7">
        <w:rPr>
          <w:highlight w:val="yellow"/>
          <w:lang w:val="ru-RU"/>
        </w:rPr>
        <w:t xml:space="preserve">человека. </w:t>
      </w:r>
      <w:r w:rsidRPr="000906E7">
        <w:rPr>
          <w:lang w:val="ru-RU"/>
        </w:rPr>
        <w:t xml:space="preserve">Вот именно меня-то и нет, у меня нет документа. </w:t>
      </w:r>
    </w:p>
    <w:p w:rsidR="006F607E" w:rsidRPr="000906E7" w:rsidRDefault="000906E7">
      <w:pPr>
        <w:rPr>
          <w:lang w:val="ru-RU"/>
        </w:rPr>
      </w:pPr>
      <w:r w:rsidRPr="000906E7">
        <w:rPr>
          <w:lang w:val="ru-RU"/>
        </w:rPr>
        <w:t xml:space="preserve">– Я извиняюсь, – вскричал Коровьев, – это именно галлюцинация, вот он, ваш документ, – и Коровьев подал </w:t>
      </w:r>
      <w:r w:rsidRPr="000906E7">
        <w:rPr>
          <w:highlight w:val="yellow"/>
          <w:lang w:val="ru-RU"/>
        </w:rPr>
        <w:t xml:space="preserve">мастеру </w:t>
      </w:r>
      <w:r w:rsidRPr="000906E7">
        <w:rPr>
          <w:lang w:val="ru-RU"/>
        </w:rPr>
        <w:t xml:space="preserve">документ. Потом он завел </w:t>
      </w:r>
      <w:r w:rsidRPr="000906E7">
        <w:rPr>
          <w:highlight w:val="yellow"/>
          <w:lang w:val="ru-RU"/>
        </w:rPr>
        <w:t xml:space="preserve">глаза </w:t>
      </w:r>
      <w:r w:rsidRPr="000906E7">
        <w:rPr>
          <w:lang w:val="ru-RU"/>
        </w:rPr>
        <w:t>и сладко прошептал Маргарит</w:t>
      </w:r>
      <w:r w:rsidRPr="000906E7">
        <w:rPr>
          <w:lang w:val="ru-RU"/>
        </w:rPr>
        <w:t xml:space="preserve">е: – А вот и ваше имущество, Маргарита Николаевна, – и он подал Маргарите тетрадь с обгоревшими </w:t>
      </w:r>
      <w:r w:rsidRPr="000906E7">
        <w:rPr>
          <w:highlight w:val="yellow"/>
          <w:lang w:val="ru-RU"/>
        </w:rPr>
        <w:t xml:space="preserve">краями, </w:t>
      </w:r>
      <w:r w:rsidRPr="000906E7">
        <w:rPr>
          <w:lang w:val="ru-RU"/>
        </w:rPr>
        <w:t xml:space="preserve">засохшую </w:t>
      </w:r>
      <w:r w:rsidRPr="000906E7">
        <w:rPr>
          <w:highlight w:val="yellow"/>
          <w:lang w:val="ru-RU"/>
        </w:rPr>
        <w:t xml:space="preserve">розу, </w:t>
      </w:r>
      <w:r w:rsidRPr="000906E7">
        <w:rPr>
          <w:lang w:val="ru-RU"/>
        </w:rPr>
        <w:t xml:space="preserve">фотографию и, с особой бережностью, сберегательную книжку, – </w:t>
      </w:r>
      <w:r w:rsidRPr="000906E7">
        <w:rPr>
          <w:highlight w:val="yellow"/>
          <w:lang w:val="ru-RU"/>
        </w:rPr>
        <w:t xml:space="preserve">десять тысяч, </w:t>
      </w:r>
      <w:r w:rsidRPr="000906E7">
        <w:rPr>
          <w:lang w:val="ru-RU"/>
        </w:rPr>
        <w:t>как вы изволили внести, Маргарита Николаевна. Нам чужого не на</w:t>
      </w:r>
      <w:r w:rsidRPr="000906E7">
        <w:rPr>
          <w:lang w:val="ru-RU"/>
        </w:rPr>
        <w:t xml:space="preserve">до. </w:t>
      </w:r>
    </w:p>
    <w:p w:rsidR="006F607E" w:rsidRPr="000906E7" w:rsidRDefault="000906E7">
      <w:pPr>
        <w:rPr>
          <w:lang w:val="ru-RU"/>
        </w:rPr>
      </w:pPr>
      <w:r w:rsidRPr="000906E7">
        <w:rPr>
          <w:lang w:val="ru-RU"/>
        </w:rPr>
        <w:t xml:space="preserve">– 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 </w:t>
      </w:r>
    </w:p>
    <w:p w:rsidR="006F607E" w:rsidRPr="000906E7" w:rsidRDefault="000906E7">
      <w:pPr>
        <w:rPr>
          <w:lang w:val="ru-RU"/>
        </w:rPr>
      </w:pPr>
      <w:r w:rsidRPr="000906E7">
        <w:rPr>
          <w:lang w:val="ru-RU"/>
        </w:rPr>
        <w:t>– И ваш документик также, – продолжал Коровьев, подавая Маргарите документ, и затем, о</w:t>
      </w:r>
      <w:r w:rsidRPr="000906E7">
        <w:rPr>
          <w:lang w:val="ru-RU"/>
        </w:rPr>
        <w:t xml:space="preserve">братившись к Воланду, почтительно доложил: – Все, мессир! </w:t>
      </w:r>
    </w:p>
    <w:p w:rsidR="006F607E" w:rsidRPr="000906E7" w:rsidRDefault="000906E7">
      <w:pPr>
        <w:rPr>
          <w:lang w:val="ru-RU"/>
        </w:rPr>
      </w:pPr>
      <w:r w:rsidRPr="000906E7">
        <w:rPr>
          <w:lang w:val="ru-RU"/>
        </w:rPr>
        <w:t xml:space="preserve">– Нет, не все, – ответил Воланд, отрываясь от </w:t>
      </w:r>
      <w:r w:rsidRPr="000906E7">
        <w:rPr>
          <w:highlight w:val="yellow"/>
          <w:lang w:val="ru-RU"/>
        </w:rPr>
        <w:t xml:space="preserve">глобуса. </w:t>
      </w:r>
      <w:r w:rsidRPr="000906E7">
        <w:rPr>
          <w:lang w:val="ru-RU"/>
        </w:rPr>
        <w:t xml:space="preserve">– Куда прикажете, моя дорогая донна, девать вашу свиту? Мне она лично не нужна. </w:t>
      </w:r>
    </w:p>
    <w:p w:rsidR="006F607E" w:rsidRPr="000906E7" w:rsidRDefault="000906E7">
      <w:pPr>
        <w:rPr>
          <w:lang w:val="ru-RU"/>
        </w:rPr>
      </w:pPr>
      <w:r w:rsidRPr="000906E7">
        <w:rPr>
          <w:lang w:val="ru-RU"/>
        </w:rPr>
        <w:t xml:space="preserve">Тут в открытую </w:t>
      </w:r>
      <w:r w:rsidRPr="000906E7">
        <w:rPr>
          <w:highlight w:val="yellow"/>
          <w:lang w:val="ru-RU"/>
        </w:rPr>
        <w:t xml:space="preserve">дверь </w:t>
      </w:r>
      <w:r w:rsidRPr="000906E7">
        <w:rPr>
          <w:lang w:val="ru-RU"/>
        </w:rPr>
        <w:t xml:space="preserve">вбежала Наташа, как была </w:t>
      </w:r>
      <w:r w:rsidRPr="000906E7">
        <w:rPr>
          <w:highlight w:val="yellow"/>
          <w:lang w:val="ru-RU"/>
        </w:rPr>
        <w:t xml:space="preserve">нагая, </w:t>
      </w:r>
      <w:r w:rsidRPr="000906E7">
        <w:rPr>
          <w:lang w:val="ru-RU"/>
        </w:rPr>
        <w:t xml:space="preserve">всплеснула </w:t>
      </w:r>
      <w:r w:rsidRPr="000906E7">
        <w:rPr>
          <w:highlight w:val="yellow"/>
          <w:lang w:val="ru-RU"/>
        </w:rPr>
        <w:t xml:space="preserve">руками </w:t>
      </w:r>
      <w:r w:rsidRPr="000906E7">
        <w:rPr>
          <w:lang w:val="ru-RU"/>
        </w:rPr>
        <w:t xml:space="preserve">и закричала Маргарите: </w:t>
      </w:r>
    </w:p>
    <w:p w:rsidR="006F607E" w:rsidRPr="000906E7" w:rsidRDefault="000906E7">
      <w:pPr>
        <w:rPr>
          <w:lang w:val="ru-RU"/>
        </w:rPr>
      </w:pPr>
      <w:r w:rsidRPr="000906E7">
        <w:rPr>
          <w:lang w:val="ru-RU"/>
        </w:rPr>
        <w:lastRenderedPageBreak/>
        <w:t xml:space="preserve">– Будьте счастливы, Маргарита Николаевна! – она закивала </w:t>
      </w:r>
      <w:r w:rsidRPr="000906E7">
        <w:rPr>
          <w:highlight w:val="yellow"/>
          <w:lang w:val="ru-RU"/>
        </w:rPr>
        <w:t xml:space="preserve">головой мастеру </w:t>
      </w:r>
      <w:r w:rsidRPr="000906E7">
        <w:rPr>
          <w:lang w:val="ru-RU"/>
        </w:rPr>
        <w:t xml:space="preserve">и опять обратилась к Маргарите: – Я ведь все знала, куда вы ходите. </w:t>
      </w:r>
    </w:p>
    <w:p w:rsidR="006F607E" w:rsidRPr="000906E7" w:rsidRDefault="000906E7">
      <w:pPr>
        <w:rPr>
          <w:lang w:val="ru-RU"/>
        </w:rPr>
      </w:pPr>
      <w:r w:rsidRPr="000906E7">
        <w:rPr>
          <w:lang w:val="ru-RU"/>
        </w:rPr>
        <w:t xml:space="preserve">– Домработницы все знают, – заметил кот, многозначительно поднимая </w:t>
      </w:r>
      <w:r w:rsidRPr="000906E7">
        <w:rPr>
          <w:lang w:val="ru-RU"/>
        </w:rPr>
        <w:t xml:space="preserve">лапу, – это ошибка думать, что они </w:t>
      </w:r>
      <w:r w:rsidRPr="000906E7">
        <w:rPr>
          <w:highlight w:val="yellow"/>
          <w:lang w:val="ru-RU"/>
        </w:rPr>
        <w:t xml:space="preserve">слепые. </w:t>
      </w:r>
    </w:p>
    <w:p w:rsidR="006F607E" w:rsidRPr="000906E7" w:rsidRDefault="000906E7">
      <w:pPr>
        <w:rPr>
          <w:lang w:val="ru-RU"/>
        </w:rPr>
      </w:pPr>
      <w:r w:rsidRPr="000906E7">
        <w:rPr>
          <w:lang w:val="ru-RU"/>
        </w:rPr>
        <w:t xml:space="preserve">– Что ты хочешь, Наташа? – спросила Маргарита, – возвращайся в особняк. </w:t>
      </w:r>
    </w:p>
    <w:p w:rsidR="006F607E" w:rsidRPr="000906E7" w:rsidRDefault="000906E7">
      <w:pPr>
        <w:rPr>
          <w:lang w:val="ru-RU"/>
        </w:rPr>
      </w:pPr>
      <w:r w:rsidRPr="000906E7">
        <w:rPr>
          <w:lang w:val="ru-RU"/>
        </w:rPr>
        <w:t xml:space="preserve">– Душенька, Маргарита Николаевна, – умоляюще заговорила Наташа и стала на </w:t>
      </w:r>
      <w:r w:rsidRPr="000906E7">
        <w:rPr>
          <w:highlight w:val="yellow"/>
          <w:lang w:val="ru-RU"/>
        </w:rPr>
        <w:t xml:space="preserve">колени, </w:t>
      </w:r>
      <w:r w:rsidRPr="000906E7">
        <w:rPr>
          <w:lang w:val="ru-RU"/>
        </w:rPr>
        <w:t xml:space="preserve">– упросите их, – она покосилась на Воланда, – чтобы меня </w:t>
      </w:r>
      <w:r w:rsidRPr="000906E7">
        <w:rPr>
          <w:highlight w:val="yellow"/>
          <w:lang w:val="ru-RU"/>
        </w:rPr>
        <w:t xml:space="preserve">ведьмой </w:t>
      </w:r>
      <w:r w:rsidRPr="000906E7">
        <w:rPr>
          <w:lang w:val="ru-RU"/>
        </w:rPr>
        <w:t xml:space="preserve">оставили. Не хочу я больше в особняк! Ни за инженера, ни за техника не пойду! Мне господин Жак вчера на </w:t>
      </w:r>
      <w:r w:rsidRPr="000906E7">
        <w:rPr>
          <w:highlight w:val="yellow"/>
          <w:lang w:val="ru-RU"/>
        </w:rPr>
        <w:t xml:space="preserve">балу </w:t>
      </w:r>
      <w:r w:rsidRPr="000906E7">
        <w:rPr>
          <w:lang w:val="ru-RU"/>
        </w:rPr>
        <w:t xml:space="preserve">сделал предложение. – Наташа разжала </w:t>
      </w:r>
      <w:r w:rsidRPr="000906E7">
        <w:rPr>
          <w:highlight w:val="yellow"/>
          <w:lang w:val="ru-RU"/>
        </w:rPr>
        <w:t xml:space="preserve">кулак </w:t>
      </w:r>
      <w:r w:rsidRPr="000906E7">
        <w:rPr>
          <w:lang w:val="ru-RU"/>
        </w:rPr>
        <w:t xml:space="preserve">и показала какие-то </w:t>
      </w:r>
      <w:r w:rsidRPr="000906E7">
        <w:rPr>
          <w:highlight w:val="yellow"/>
          <w:lang w:val="ru-RU"/>
        </w:rPr>
        <w:t xml:space="preserve">золотые </w:t>
      </w:r>
      <w:r w:rsidRPr="000906E7">
        <w:rPr>
          <w:lang w:val="ru-RU"/>
        </w:rPr>
        <w:t xml:space="preserve">монеты. </w:t>
      </w:r>
    </w:p>
    <w:p w:rsidR="006F607E" w:rsidRPr="000906E7" w:rsidRDefault="000906E7">
      <w:pPr>
        <w:rPr>
          <w:lang w:val="ru-RU"/>
        </w:rPr>
      </w:pPr>
      <w:r w:rsidRPr="000906E7">
        <w:rPr>
          <w:lang w:val="ru-RU"/>
        </w:rPr>
        <w:t>Маргарита обратила вопросительный взор к Воланду. Тот кивну</w:t>
      </w:r>
      <w:r w:rsidRPr="000906E7">
        <w:rPr>
          <w:lang w:val="ru-RU"/>
        </w:rPr>
        <w:t xml:space="preserve">л </w:t>
      </w:r>
      <w:r w:rsidRPr="000906E7">
        <w:rPr>
          <w:highlight w:val="yellow"/>
          <w:lang w:val="ru-RU"/>
        </w:rPr>
        <w:t xml:space="preserve">головой. </w:t>
      </w:r>
      <w:r w:rsidRPr="000906E7">
        <w:rPr>
          <w:lang w:val="ru-RU"/>
        </w:rPr>
        <w:t xml:space="preserve">Тогда Наташа кинулась на шею Маргарите, звонко ее расцеловала и, победно вскрикнув, улетела в </w:t>
      </w:r>
      <w:r w:rsidRPr="000906E7">
        <w:rPr>
          <w:highlight w:val="yellow"/>
          <w:lang w:val="ru-RU"/>
        </w:rPr>
        <w:t xml:space="preserve">окно. </w:t>
      </w:r>
    </w:p>
    <w:p w:rsidR="006F607E" w:rsidRPr="000906E7" w:rsidRDefault="000906E7">
      <w:pPr>
        <w:rPr>
          <w:lang w:val="ru-RU"/>
        </w:rPr>
      </w:pPr>
      <w:r w:rsidRPr="000906E7">
        <w:rPr>
          <w:lang w:val="ru-RU"/>
        </w:rPr>
        <w:t xml:space="preserve">На </w:t>
      </w:r>
      <w:r w:rsidRPr="000906E7">
        <w:rPr>
          <w:highlight w:val="yellow"/>
          <w:lang w:val="ru-RU"/>
        </w:rPr>
        <w:t xml:space="preserve">месте </w:t>
      </w:r>
      <w:r w:rsidRPr="000906E7">
        <w:rPr>
          <w:lang w:val="ru-RU"/>
        </w:rPr>
        <w:t xml:space="preserve">Наташи оказался Николай Иванович. Он приобрел свой прежний человеческий облик, но был чрезвычайно мрачен и даже, пожалуй, раздражен. </w:t>
      </w:r>
    </w:p>
    <w:p w:rsidR="006F607E" w:rsidRPr="000906E7" w:rsidRDefault="000906E7">
      <w:pPr>
        <w:rPr>
          <w:lang w:val="ru-RU"/>
        </w:rPr>
      </w:pPr>
      <w:r w:rsidRPr="000906E7">
        <w:rPr>
          <w:lang w:val="ru-RU"/>
        </w:rPr>
        <w:lastRenderedPageBreak/>
        <w:t>–</w:t>
      </w:r>
      <w:r w:rsidRPr="000906E7">
        <w:rPr>
          <w:lang w:val="ru-RU"/>
        </w:rPr>
        <w:t xml:space="preserve"> 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 </w:t>
      </w:r>
    </w:p>
    <w:p w:rsidR="006F607E" w:rsidRPr="000906E7" w:rsidRDefault="000906E7">
      <w:pPr>
        <w:rPr>
          <w:lang w:val="ru-RU"/>
        </w:rPr>
      </w:pPr>
      <w:r w:rsidRPr="000906E7">
        <w:rPr>
          <w:lang w:val="ru-RU"/>
        </w:rPr>
        <w:t xml:space="preserve">– Я очень прошу выдать мне удостоверение, – заговорил, дико оглядываясь, Николай Иванович, </w:t>
      </w:r>
      <w:r w:rsidRPr="000906E7">
        <w:rPr>
          <w:lang w:val="ru-RU"/>
        </w:rPr>
        <w:t xml:space="preserve">но с </w:t>
      </w:r>
      <w:r w:rsidRPr="000906E7">
        <w:rPr>
          <w:highlight w:val="yellow"/>
          <w:lang w:val="ru-RU"/>
        </w:rPr>
        <w:t xml:space="preserve">большим упорством, </w:t>
      </w:r>
      <w:r w:rsidRPr="000906E7">
        <w:rPr>
          <w:lang w:val="ru-RU"/>
        </w:rPr>
        <w:t xml:space="preserve">– о том, где я провел предыдущую </w:t>
      </w:r>
      <w:r w:rsidRPr="000906E7">
        <w:rPr>
          <w:highlight w:val="yellow"/>
          <w:lang w:val="ru-RU"/>
        </w:rPr>
        <w:t xml:space="preserve">ночь. </w:t>
      </w:r>
    </w:p>
    <w:p w:rsidR="006F607E" w:rsidRPr="000906E7" w:rsidRDefault="000906E7">
      <w:pPr>
        <w:rPr>
          <w:lang w:val="ru-RU"/>
        </w:rPr>
      </w:pPr>
      <w:r w:rsidRPr="000906E7">
        <w:rPr>
          <w:lang w:val="ru-RU"/>
        </w:rPr>
        <w:t xml:space="preserve">– На какой </w:t>
      </w:r>
      <w:r w:rsidRPr="000906E7">
        <w:rPr>
          <w:highlight w:val="yellow"/>
          <w:lang w:val="ru-RU"/>
        </w:rPr>
        <w:t xml:space="preserve">предмет? </w:t>
      </w:r>
      <w:r w:rsidRPr="000906E7">
        <w:rPr>
          <w:lang w:val="ru-RU"/>
        </w:rPr>
        <w:t xml:space="preserve">– сурово спросил кот. </w:t>
      </w:r>
    </w:p>
    <w:p w:rsidR="006F607E" w:rsidRPr="000906E7" w:rsidRDefault="000906E7">
      <w:pPr>
        <w:rPr>
          <w:lang w:val="ru-RU"/>
        </w:rPr>
      </w:pPr>
      <w:r w:rsidRPr="000906E7">
        <w:rPr>
          <w:lang w:val="ru-RU"/>
        </w:rPr>
        <w:t xml:space="preserve">– На </w:t>
      </w:r>
      <w:r w:rsidRPr="000906E7">
        <w:rPr>
          <w:highlight w:val="yellow"/>
          <w:lang w:val="ru-RU"/>
        </w:rPr>
        <w:t xml:space="preserve">предмет </w:t>
      </w:r>
      <w:r w:rsidRPr="000906E7">
        <w:rPr>
          <w:lang w:val="ru-RU"/>
        </w:rPr>
        <w:t xml:space="preserve">представления милиции и супруге, – твердо сказал Николай Иванович. </w:t>
      </w:r>
    </w:p>
    <w:p w:rsidR="006F607E" w:rsidRPr="000906E7" w:rsidRDefault="000906E7">
      <w:pPr>
        <w:rPr>
          <w:lang w:val="ru-RU"/>
        </w:rPr>
      </w:pPr>
      <w:r w:rsidRPr="000906E7">
        <w:rPr>
          <w:lang w:val="ru-RU"/>
        </w:rPr>
        <w:t xml:space="preserve">– Удостоверений мы обычно не даем, – ответил кот, насупившись, – но </w:t>
      </w:r>
      <w:r w:rsidRPr="000906E7">
        <w:rPr>
          <w:lang w:val="ru-RU"/>
        </w:rPr>
        <w:t xml:space="preserve">для вас, так и быть, сделаем исключение. </w:t>
      </w:r>
    </w:p>
    <w:p w:rsidR="006F607E" w:rsidRPr="000906E7" w:rsidRDefault="000906E7">
      <w:pPr>
        <w:rPr>
          <w:lang w:val="ru-RU"/>
        </w:rPr>
      </w:pPr>
      <w:r w:rsidRPr="000906E7">
        <w:rPr>
          <w:lang w:val="ru-RU"/>
        </w:rPr>
        <w:t xml:space="preserve">И не успел Николай Иванович опомниться, как голая Гелла уже сидела за машинкой, а кот диктовал ей: </w:t>
      </w:r>
    </w:p>
    <w:p w:rsidR="006F607E" w:rsidRPr="000906E7" w:rsidRDefault="000906E7">
      <w:pPr>
        <w:rPr>
          <w:lang w:val="ru-RU"/>
        </w:rPr>
      </w:pPr>
      <w:r w:rsidRPr="000906E7">
        <w:rPr>
          <w:lang w:val="ru-RU"/>
        </w:rPr>
        <w:t xml:space="preserve">– Сим удостоверяю, что предъявитель сего Николай Иванович провел упомянутую </w:t>
      </w:r>
      <w:r w:rsidRPr="000906E7">
        <w:rPr>
          <w:highlight w:val="yellow"/>
          <w:lang w:val="ru-RU"/>
        </w:rPr>
        <w:t xml:space="preserve">ночь </w:t>
      </w:r>
      <w:r w:rsidRPr="000906E7">
        <w:rPr>
          <w:lang w:val="ru-RU"/>
        </w:rPr>
        <w:t xml:space="preserve">на </w:t>
      </w:r>
      <w:r w:rsidRPr="000906E7">
        <w:rPr>
          <w:highlight w:val="yellow"/>
          <w:lang w:val="ru-RU"/>
        </w:rPr>
        <w:t xml:space="preserve">балу </w:t>
      </w:r>
      <w:r w:rsidRPr="000906E7">
        <w:rPr>
          <w:lang w:val="ru-RU"/>
        </w:rPr>
        <w:t xml:space="preserve">у </w:t>
      </w:r>
      <w:r w:rsidRPr="000906E7">
        <w:rPr>
          <w:highlight w:val="yellow"/>
          <w:lang w:val="ru-RU"/>
        </w:rPr>
        <w:t xml:space="preserve">сатаны, </w:t>
      </w:r>
      <w:r w:rsidRPr="000906E7">
        <w:rPr>
          <w:lang w:val="ru-RU"/>
        </w:rPr>
        <w:t>будучи привлече</w:t>
      </w:r>
      <w:r w:rsidRPr="000906E7">
        <w:rPr>
          <w:lang w:val="ru-RU"/>
        </w:rPr>
        <w:t xml:space="preserve">н туда в качестве перевозочного </w:t>
      </w:r>
      <w:r w:rsidRPr="000906E7">
        <w:rPr>
          <w:highlight w:val="yellow"/>
          <w:lang w:val="ru-RU"/>
        </w:rPr>
        <w:t xml:space="preserve">средства... </w:t>
      </w:r>
      <w:r w:rsidRPr="000906E7">
        <w:rPr>
          <w:lang w:val="ru-RU"/>
        </w:rPr>
        <w:t xml:space="preserve">поставь, Гелла, скобку! В скобке пиши «боров». Подпись – </w:t>
      </w:r>
      <w:r w:rsidRPr="000906E7">
        <w:rPr>
          <w:highlight w:val="yellow"/>
          <w:lang w:val="ru-RU"/>
        </w:rPr>
        <w:t xml:space="preserve">Бегемот. </w:t>
      </w:r>
    </w:p>
    <w:p w:rsidR="006F607E" w:rsidRPr="000906E7" w:rsidRDefault="000906E7">
      <w:pPr>
        <w:rPr>
          <w:lang w:val="ru-RU"/>
        </w:rPr>
      </w:pPr>
      <w:r w:rsidRPr="000906E7">
        <w:rPr>
          <w:lang w:val="ru-RU"/>
        </w:rPr>
        <w:t xml:space="preserve">– А </w:t>
      </w:r>
      <w:r w:rsidRPr="000906E7">
        <w:rPr>
          <w:highlight w:val="yellow"/>
          <w:lang w:val="ru-RU"/>
        </w:rPr>
        <w:t xml:space="preserve">число? </w:t>
      </w:r>
      <w:r w:rsidRPr="000906E7">
        <w:rPr>
          <w:lang w:val="ru-RU"/>
        </w:rPr>
        <w:t xml:space="preserve">– пискнул Николай Иванович. </w:t>
      </w:r>
    </w:p>
    <w:p w:rsidR="006F607E" w:rsidRPr="000906E7" w:rsidRDefault="000906E7">
      <w:pPr>
        <w:rPr>
          <w:lang w:val="ru-RU"/>
        </w:rPr>
      </w:pPr>
      <w:r w:rsidRPr="000906E7">
        <w:rPr>
          <w:lang w:val="ru-RU"/>
        </w:rPr>
        <w:lastRenderedPageBreak/>
        <w:t xml:space="preserve">– </w:t>
      </w:r>
      <w:r w:rsidRPr="000906E7">
        <w:rPr>
          <w:highlight w:val="yellow"/>
          <w:lang w:val="ru-RU"/>
        </w:rPr>
        <w:t xml:space="preserve">Чисел </w:t>
      </w:r>
      <w:r w:rsidRPr="000906E7">
        <w:rPr>
          <w:lang w:val="ru-RU"/>
        </w:rPr>
        <w:t xml:space="preserve">не ставим, с </w:t>
      </w:r>
      <w:r w:rsidRPr="000906E7">
        <w:rPr>
          <w:highlight w:val="yellow"/>
          <w:lang w:val="ru-RU"/>
        </w:rPr>
        <w:t xml:space="preserve">числом бумага </w:t>
      </w:r>
      <w:r w:rsidRPr="000906E7">
        <w:rPr>
          <w:lang w:val="ru-RU"/>
        </w:rPr>
        <w:t xml:space="preserve">станет недействительной, – отозвался кот, подмахнул </w:t>
      </w:r>
      <w:r w:rsidRPr="000906E7">
        <w:rPr>
          <w:highlight w:val="yellow"/>
          <w:lang w:val="ru-RU"/>
        </w:rPr>
        <w:t xml:space="preserve">бумагу, </w:t>
      </w:r>
      <w:r w:rsidRPr="000906E7">
        <w:rPr>
          <w:lang w:val="ru-RU"/>
        </w:rPr>
        <w:t xml:space="preserve">откуда-то </w:t>
      </w:r>
      <w:r w:rsidRPr="000906E7">
        <w:rPr>
          <w:lang w:val="ru-RU"/>
        </w:rPr>
        <w:t xml:space="preserve">добыл </w:t>
      </w:r>
      <w:r w:rsidRPr="000906E7">
        <w:rPr>
          <w:highlight w:val="yellow"/>
          <w:lang w:val="ru-RU"/>
        </w:rPr>
        <w:t xml:space="preserve">печать, </w:t>
      </w:r>
      <w:r w:rsidRPr="000906E7">
        <w:rPr>
          <w:lang w:val="ru-RU"/>
        </w:rPr>
        <w:t xml:space="preserve">по всем </w:t>
      </w:r>
      <w:r w:rsidRPr="000906E7">
        <w:rPr>
          <w:highlight w:val="yellow"/>
          <w:lang w:val="ru-RU"/>
        </w:rPr>
        <w:t xml:space="preserve">правилам </w:t>
      </w:r>
      <w:r w:rsidRPr="000906E7">
        <w:rPr>
          <w:lang w:val="ru-RU"/>
        </w:rPr>
        <w:t xml:space="preserve">подышал на нее, оттиснул на </w:t>
      </w:r>
      <w:r w:rsidRPr="000906E7">
        <w:rPr>
          <w:highlight w:val="yellow"/>
          <w:lang w:val="ru-RU"/>
        </w:rPr>
        <w:t xml:space="preserve">бумаге слово </w:t>
      </w:r>
      <w:r w:rsidRPr="000906E7">
        <w:rPr>
          <w:lang w:val="ru-RU"/>
        </w:rPr>
        <w:t xml:space="preserve">«уплочено» и вручил </w:t>
      </w:r>
      <w:r w:rsidRPr="000906E7">
        <w:rPr>
          <w:highlight w:val="yellow"/>
          <w:lang w:val="ru-RU"/>
        </w:rPr>
        <w:t xml:space="preserve">бумагу </w:t>
      </w:r>
      <w:r w:rsidRPr="000906E7">
        <w:rPr>
          <w:lang w:val="ru-RU"/>
        </w:rPr>
        <w:t xml:space="preserve">Николаю Ивановичу. После этого Николай Иванович бесследно исчез, а на </w:t>
      </w:r>
      <w:r w:rsidRPr="000906E7">
        <w:rPr>
          <w:highlight w:val="yellow"/>
          <w:lang w:val="ru-RU"/>
        </w:rPr>
        <w:t xml:space="preserve">месте </w:t>
      </w:r>
      <w:r w:rsidRPr="000906E7">
        <w:rPr>
          <w:lang w:val="ru-RU"/>
        </w:rPr>
        <w:t xml:space="preserve">его появился </w:t>
      </w:r>
      <w:r w:rsidRPr="000906E7">
        <w:rPr>
          <w:highlight w:val="yellow"/>
          <w:lang w:val="ru-RU"/>
        </w:rPr>
        <w:t xml:space="preserve">новый </w:t>
      </w:r>
      <w:r w:rsidRPr="000906E7">
        <w:rPr>
          <w:lang w:val="ru-RU"/>
        </w:rPr>
        <w:t xml:space="preserve">неожиданный </w:t>
      </w:r>
      <w:r w:rsidRPr="000906E7">
        <w:rPr>
          <w:highlight w:val="yellow"/>
          <w:lang w:val="ru-RU"/>
        </w:rPr>
        <w:t xml:space="preserve">человек. </w:t>
      </w:r>
    </w:p>
    <w:p w:rsidR="006F607E" w:rsidRPr="000906E7" w:rsidRDefault="000906E7">
      <w:pPr>
        <w:rPr>
          <w:lang w:val="ru-RU"/>
        </w:rPr>
      </w:pPr>
      <w:r w:rsidRPr="000906E7">
        <w:rPr>
          <w:lang w:val="ru-RU"/>
        </w:rPr>
        <w:t>– Это еще кто? – брезгливо спросил Волан</w:t>
      </w:r>
      <w:r w:rsidRPr="000906E7">
        <w:rPr>
          <w:lang w:val="ru-RU"/>
        </w:rPr>
        <w:t xml:space="preserve">д, </w:t>
      </w:r>
      <w:r w:rsidRPr="000906E7">
        <w:rPr>
          <w:highlight w:val="yellow"/>
          <w:lang w:val="ru-RU"/>
        </w:rPr>
        <w:t xml:space="preserve">рукой </w:t>
      </w:r>
      <w:r w:rsidRPr="000906E7">
        <w:rPr>
          <w:lang w:val="ru-RU"/>
        </w:rPr>
        <w:t xml:space="preserve">заслоняясь от </w:t>
      </w:r>
      <w:r w:rsidRPr="000906E7">
        <w:rPr>
          <w:highlight w:val="yellow"/>
          <w:lang w:val="ru-RU"/>
        </w:rPr>
        <w:t xml:space="preserve">света свечей. </w:t>
      </w:r>
    </w:p>
    <w:p w:rsidR="006F607E" w:rsidRPr="000906E7" w:rsidRDefault="000906E7">
      <w:pPr>
        <w:rPr>
          <w:lang w:val="ru-RU"/>
        </w:rPr>
      </w:pPr>
      <w:r w:rsidRPr="000906E7">
        <w:rPr>
          <w:lang w:val="ru-RU"/>
        </w:rPr>
        <w:t xml:space="preserve">Варенуха повесил </w:t>
      </w:r>
      <w:r w:rsidRPr="000906E7">
        <w:rPr>
          <w:highlight w:val="yellow"/>
          <w:lang w:val="ru-RU"/>
        </w:rPr>
        <w:t xml:space="preserve">голову, </w:t>
      </w:r>
      <w:r w:rsidRPr="000906E7">
        <w:rPr>
          <w:lang w:val="ru-RU"/>
        </w:rPr>
        <w:t xml:space="preserve">вздохнул и тихо сказал: </w:t>
      </w:r>
    </w:p>
    <w:p w:rsidR="006F607E" w:rsidRPr="000906E7" w:rsidRDefault="000906E7">
      <w:pPr>
        <w:rPr>
          <w:lang w:val="ru-RU"/>
        </w:rPr>
      </w:pPr>
      <w:r w:rsidRPr="000906E7">
        <w:rPr>
          <w:lang w:val="ru-RU"/>
        </w:rPr>
        <w:t xml:space="preserve">– Отпустите обратно. Не могу быть </w:t>
      </w:r>
      <w:r w:rsidRPr="000906E7">
        <w:rPr>
          <w:highlight w:val="yellow"/>
          <w:lang w:val="ru-RU"/>
        </w:rPr>
        <w:t xml:space="preserve">вампиром. </w:t>
      </w:r>
      <w:r w:rsidRPr="000906E7">
        <w:rPr>
          <w:lang w:val="ru-RU"/>
        </w:rPr>
        <w:t xml:space="preserve">Ведь я тогда Римского едва насмерть с Геллой не уходил! А я не кровожадный. Отпустите. </w:t>
      </w:r>
    </w:p>
    <w:p w:rsidR="006F607E" w:rsidRPr="000906E7" w:rsidRDefault="000906E7">
      <w:pPr>
        <w:rPr>
          <w:lang w:val="ru-RU"/>
        </w:rPr>
      </w:pPr>
      <w:r w:rsidRPr="000906E7">
        <w:rPr>
          <w:lang w:val="ru-RU"/>
        </w:rPr>
        <w:t xml:space="preserve">– Это что еще за бред? – спросил, </w:t>
      </w:r>
      <w:r w:rsidRPr="000906E7">
        <w:rPr>
          <w:lang w:val="ru-RU"/>
        </w:rPr>
        <w:t xml:space="preserve">морща </w:t>
      </w:r>
      <w:r w:rsidRPr="000906E7">
        <w:rPr>
          <w:highlight w:val="yellow"/>
          <w:lang w:val="ru-RU"/>
        </w:rPr>
        <w:t xml:space="preserve">лицо, </w:t>
      </w:r>
      <w:r w:rsidRPr="000906E7">
        <w:rPr>
          <w:lang w:val="ru-RU"/>
        </w:rPr>
        <w:t xml:space="preserve">Воланд. – Какой такой Римский? Что это еще за чепуха? </w:t>
      </w:r>
    </w:p>
    <w:p w:rsidR="006F607E" w:rsidRPr="000906E7" w:rsidRDefault="000906E7">
      <w:pPr>
        <w:rPr>
          <w:lang w:val="ru-RU"/>
        </w:rPr>
      </w:pPr>
      <w:r w:rsidRPr="000906E7">
        <w:rPr>
          <w:lang w:val="ru-RU"/>
        </w:rPr>
        <w:t xml:space="preserve">– 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 </w:t>
      </w:r>
    </w:p>
    <w:p w:rsidR="006F607E" w:rsidRPr="000906E7" w:rsidRDefault="000906E7">
      <w:pPr>
        <w:rPr>
          <w:lang w:val="ru-RU"/>
        </w:rPr>
      </w:pPr>
      <w:r w:rsidRPr="000906E7">
        <w:rPr>
          <w:lang w:val="ru-RU"/>
        </w:rPr>
        <w:t>От радо</w:t>
      </w:r>
      <w:r w:rsidRPr="000906E7">
        <w:rPr>
          <w:lang w:val="ru-RU"/>
        </w:rPr>
        <w:t xml:space="preserve">сти все помутилось в </w:t>
      </w:r>
      <w:r w:rsidRPr="000906E7">
        <w:rPr>
          <w:highlight w:val="yellow"/>
          <w:lang w:val="ru-RU"/>
        </w:rPr>
        <w:t xml:space="preserve">голове </w:t>
      </w:r>
      <w:r w:rsidRPr="000906E7">
        <w:rPr>
          <w:lang w:val="ru-RU"/>
        </w:rPr>
        <w:t xml:space="preserve">у Варенухи, </w:t>
      </w:r>
      <w:r w:rsidRPr="000906E7">
        <w:rPr>
          <w:highlight w:val="yellow"/>
          <w:lang w:val="ru-RU"/>
        </w:rPr>
        <w:t xml:space="preserve">лицо </w:t>
      </w:r>
      <w:r w:rsidRPr="000906E7">
        <w:rPr>
          <w:lang w:val="ru-RU"/>
        </w:rPr>
        <w:t xml:space="preserve">его засияло, и он, не помня, что говорит, забормотал: </w:t>
      </w:r>
    </w:p>
    <w:p w:rsidR="006F607E" w:rsidRPr="000906E7" w:rsidRDefault="000906E7">
      <w:pPr>
        <w:rPr>
          <w:lang w:val="ru-RU"/>
        </w:rPr>
      </w:pPr>
      <w:r w:rsidRPr="000906E7">
        <w:rPr>
          <w:lang w:val="ru-RU"/>
        </w:rPr>
        <w:lastRenderedPageBreak/>
        <w:t xml:space="preserve">– Истинным... то есть я хочу сказать, ваше ве... сейчас же после обеда... – Варенуха прижимал </w:t>
      </w:r>
      <w:r w:rsidRPr="000906E7">
        <w:rPr>
          <w:highlight w:val="yellow"/>
          <w:lang w:val="ru-RU"/>
        </w:rPr>
        <w:t xml:space="preserve">руки </w:t>
      </w:r>
      <w:r w:rsidRPr="000906E7">
        <w:rPr>
          <w:lang w:val="ru-RU"/>
        </w:rPr>
        <w:t xml:space="preserve">к </w:t>
      </w:r>
      <w:r w:rsidRPr="000906E7">
        <w:rPr>
          <w:highlight w:val="yellow"/>
          <w:lang w:val="ru-RU"/>
        </w:rPr>
        <w:t xml:space="preserve">груди, </w:t>
      </w:r>
      <w:r w:rsidRPr="000906E7">
        <w:rPr>
          <w:lang w:val="ru-RU"/>
        </w:rPr>
        <w:t xml:space="preserve">с мольбой глядел на Азазелло. </w:t>
      </w:r>
    </w:p>
    <w:p w:rsidR="006F607E" w:rsidRPr="000906E7" w:rsidRDefault="000906E7">
      <w:pPr>
        <w:rPr>
          <w:lang w:val="ru-RU"/>
        </w:rPr>
      </w:pPr>
      <w:r w:rsidRPr="000906E7">
        <w:rPr>
          <w:lang w:val="ru-RU"/>
        </w:rPr>
        <w:t>– Ладно, домой, –</w:t>
      </w:r>
      <w:r w:rsidRPr="000906E7">
        <w:rPr>
          <w:lang w:val="ru-RU"/>
        </w:rPr>
        <w:t xml:space="preserve"> ответил тот, и Варенуха растаял. </w:t>
      </w:r>
    </w:p>
    <w:p w:rsidR="006F607E" w:rsidRPr="000906E7" w:rsidRDefault="000906E7">
      <w:pPr>
        <w:rPr>
          <w:lang w:val="ru-RU"/>
        </w:rPr>
      </w:pPr>
      <w:r w:rsidRPr="000906E7">
        <w:rPr>
          <w:lang w:val="ru-RU"/>
        </w:rPr>
        <w:t xml:space="preserve">– Теперь все оставьте меня </w:t>
      </w:r>
      <w:r w:rsidRPr="000906E7">
        <w:rPr>
          <w:highlight w:val="yellow"/>
          <w:lang w:val="ru-RU"/>
        </w:rPr>
        <w:t xml:space="preserve">одного </w:t>
      </w:r>
      <w:r w:rsidRPr="000906E7">
        <w:rPr>
          <w:lang w:val="ru-RU"/>
        </w:rPr>
        <w:t xml:space="preserve">с ними, – приказал Воланд, указывая на </w:t>
      </w:r>
      <w:r w:rsidRPr="000906E7">
        <w:rPr>
          <w:highlight w:val="yellow"/>
          <w:lang w:val="ru-RU"/>
        </w:rPr>
        <w:t xml:space="preserve">мастера </w:t>
      </w:r>
      <w:r w:rsidRPr="000906E7">
        <w:rPr>
          <w:lang w:val="ru-RU"/>
        </w:rPr>
        <w:t xml:space="preserve">и Маргариту. </w:t>
      </w:r>
    </w:p>
    <w:p w:rsidR="006F607E" w:rsidRPr="000906E7" w:rsidRDefault="000906E7">
      <w:pPr>
        <w:rPr>
          <w:lang w:val="ru-RU"/>
        </w:rPr>
      </w:pPr>
      <w:r w:rsidRPr="000906E7">
        <w:rPr>
          <w:lang w:val="ru-RU"/>
        </w:rPr>
        <w:t xml:space="preserve">Приказание Воланда было исполнено мгновенно. После некоторого молчания Воланд обратился к </w:t>
      </w:r>
      <w:r w:rsidRPr="000906E7">
        <w:rPr>
          <w:highlight w:val="yellow"/>
          <w:lang w:val="ru-RU"/>
        </w:rPr>
        <w:t xml:space="preserve">мастеру: </w:t>
      </w:r>
    </w:p>
    <w:p w:rsidR="006F607E" w:rsidRPr="000906E7" w:rsidRDefault="000906E7">
      <w:pPr>
        <w:rPr>
          <w:lang w:val="ru-RU"/>
        </w:rPr>
      </w:pPr>
      <w:r w:rsidRPr="000906E7">
        <w:rPr>
          <w:lang w:val="ru-RU"/>
        </w:rPr>
        <w:t>– Так, стало быть, в Арбат</w:t>
      </w:r>
      <w:r w:rsidRPr="000906E7">
        <w:rPr>
          <w:lang w:val="ru-RU"/>
        </w:rPr>
        <w:t xml:space="preserve">ский подвал? А кто же будет писать? А мечтания, </w:t>
      </w:r>
      <w:r w:rsidRPr="000906E7">
        <w:rPr>
          <w:highlight w:val="yellow"/>
          <w:lang w:val="ru-RU"/>
        </w:rPr>
        <w:t xml:space="preserve">вдохновение? </w:t>
      </w:r>
    </w:p>
    <w:p w:rsidR="006F607E" w:rsidRPr="000906E7" w:rsidRDefault="000906E7">
      <w:pPr>
        <w:rPr>
          <w:lang w:val="ru-RU"/>
        </w:rPr>
      </w:pPr>
      <w:r w:rsidRPr="000906E7">
        <w:rPr>
          <w:lang w:val="ru-RU"/>
        </w:rPr>
        <w:t xml:space="preserve">– У меня больше нет никаких мечтаний и </w:t>
      </w:r>
      <w:r w:rsidRPr="000906E7">
        <w:rPr>
          <w:highlight w:val="yellow"/>
          <w:lang w:val="ru-RU"/>
        </w:rPr>
        <w:t xml:space="preserve">вдохновения </w:t>
      </w:r>
      <w:r w:rsidRPr="000906E7">
        <w:rPr>
          <w:lang w:val="ru-RU"/>
        </w:rPr>
        <w:t xml:space="preserve">тоже нет, – ответил </w:t>
      </w:r>
      <w:r w:rsidRPr="000906E7">
        <w:rPr>
          <w:highlight w:val="yellow"/>
          <w:lang w:val="ru-RU"/>
        </w:rPr>
        <w:t xml:space="preserve">мастер, </w:t>
      </w:r>
      <w:r w:rsidRPr="000906E7">
        <w:rPr>
          <w:lang w:val="ru-RU"/>
        </w:rPr>
        <w:t xml:space="preserve">– ничто меня </w:t>
      </w:r>
      <w:r w:rsidRPr="000906E7">
        <w:rPr>
          <w:highlight w:val="yellow"/>
          <w:lang w:val="ru-RU"/>
        </w:rPr>
        <w:t xml:space="preserve">вокруг </w:t>
      </w:r>
      <w:r w:rsidRPr="000906E7">
        <w:rPr>
          <w:lang w:val="ru-RU"/>
        </w:rPr>
        <w:t xml:space="preserve">не интересует, кроме нее, – он опять положил </w:t>
      </w:r>
      <w:r w:rsidRPr="000906E7">
        <w:rPr>
          <w:highlight w:val="yellow"/>
          <w:lang w:val="ru-RU"/>
        </w:rPr>
        <w:t xml:space="preserve">руку </w:t>
      </w:r>
      <w:r w:rsidRPr="000906E7">
        <w:rPr>
          <w:lang w:val="ru-RU"/>
        </w:rPr>
        <w:t xml:space="preserve">на </w:t>
      </w:r>
      <w:r w:rsidRPr="000906E7">
        <w:rPr>
          <w:highlight w:val="yellow"/>
          <w:lang w:val="ru-RU"/>
        </w:rPr>
        <w:t xml:space="preserve">голову </w:t>
      </w:r>
      <w:r w:rsidRPr="000906E7">
        <w:rPr>
          <w:lang w:val="ru-RU"/>
        </w:rPr>
        <w:t>Маргариты, – меня сломали, мне скуч</w:t>
      </w:r>
      <w:r w:rsidRPr="000906E7">
        <w:rPr>
          <w:lang w:val="ru-RU"/>
        </w:rPr>
        <w:t xml:space="preserve">но, и я хочу в подвал. </w:t>
      </w:r>
    </w:p>
    <w:p w:rsidR="006F607E" w:rsidRPr="000906E7" w:rsidRDefault="000906E7">
      <w:pPr>
        <w:rPr>
          <w:lang w:val="ru-RU"/>
        </w:rPr>
      </w:pPr>
      <w:r w:rsidRPr="000906E7">
        <w:rPr>
          <w:lang w:val="ru-RU"/>
        </w:rPr>
        <w:t xml:space="preserve">– А ваш роман, Пилат? </w:t>
      </w:r>
    </w:p>
    <w:p w:rsidR="006F607E" w:rsidRPr="000906E7" w:rsidRDefault="000906E7">
      <w:pPr>
        <w:rPr>
          <w:lang w:val="ru-RU"/>
        </w:rPr>
      </w:pPr>
      <w:r w:rsidRPr="000906E7">
        <w:rPr>
          <w:lang w:val="ru-RU"/>
        </w:rPr>
        <w:t xml:space="preserve">– Он мне ненавистен, этот роман, – ответил </w:t>
      </w:r>
      <w:r w:rsidRPr="000906E7">
        <w:rPr>
          <w:highlight w:val="yellow"/>
          <w:lang w:val="ru-RU"/>
        </w:rPr>
        <w:t xml:space="preserve">мастер, </w:t>
      </w:r>
      <w:r w:rsidRPr="000906E7">
        <w:rPr>
          <w:lang w:val="ru-RU"/>
        </w:rPr>
        <w:t xml:space="preserve">– я слишком много испытал </w:t>
      </w:r>
      <w:r w:rsidRPr="000906E7">
        <w:rPr>
          <w:highlight w:val="yellow"/>
          <w:lang w:val="ru-RU"/>
        </w:rPr>
        <w:t xml:space="preserve">из-за </w:t>
      </w:r>
      <w:r w:rsidRPr="000906E7">
        <w:rPr>
          <w:lang w:val="ru-RU"/>
        </w:rPr>
        <w:t xml:space="preserve">него. </w:t>
      </w:r>
    </w:p>
    <w:p w:rsidR="006F607E" w:rsidRPr="000906E7" w:rsidRDefault="000906E7">
      <w:pPr>
        <w:rPr>
          <w:lang w:val="ru-RU"/>
        </w:rPr>
      </w:pPr>
      <w:r w:rsidRPr="000906E7">
        <w:rPr>
          <w:lang w:val="ru-RU"/>
        </w:rPr>
        <w:t xml:space="preserve">– Я умоляю тебя, – жалобно попросила Маргарита, – не говори так. За что же ты меня терзаешь? Ведь ты знаешь, что я всю </w:t>
      </w:r>
      <w:r w:rsidRPr="000906E7">
        <w:rPr>
          <w:highlight w:val="yellow"/>
          <w:lang w:val="ru-RU"/>
        </w:rPr>
        <w:t xml:space="preserve">жизнь </w:t>
      </w:r>
      <w:r w:rsidRPr="000906E7">
        <w:rPr>
          <w:lang w:val="ru-RU"/>
        </w:rPr>
        <w:t xml:space="preserve">вложила в эту твою </w:t>
      </w:r>
      <w:r w:rsidRPr="000906E7">
        <w:rPr>
          <w:highlight w:val="yellow"/>
          <w:lang w:val="ru-RU"/>
        </w:rPr>
        <w:t xml:space="preserve">работу. </w:t>
      </w:r>
      <w:r w:rsidRPr="000906E7">
        <w:rPr>
          <w:lang w:val="ru-RU"/>
        </w:rPr>
        <w:t xml:space="preserve">– Маргарита </w:t>
      </w:r>
      <w:r w:rsidRPr="000906E7">
        <w:rPr>
          <w:lang w:val="ru-RU"/>
        </w:rPr>
        <w:lastRenderedPageBreak/>
        <w:t xml:space="preserve">добавила еще, обратившись к Воланду: – Не слушайте его, мессир, он слишком замучен. </w:t>
      </w:r>
    </w:p>
    <w:p w:rsidR="006F607E" w:rsidRPr="000906E7" w:rsidRDefault="000906E7">
      <w:pPr>
        <w:rPr>
          <w:lang w:val="ru-RU"/>
        </w:rPr>
      </w:pPr>
      <w:r w:rsidRPr="000906E7">
        <w:rPr>
          <w:lang w:val="ru-RU"/>
        </w:rPr>
        <w:t>– Но ведь надо же что-нибудь описывать? – говорил Воланд, – если вы исчерпали этого прокуратора, ну, начните изображать хотя б</w:t>
      </w:r>
      <w:r w:rsidRPr="000906E7">
        <w:rPr>
          <w:lang w:val="ru-RU"/>
        </w:rPr>
        <w:t xml:space="preserve">ы этого Алоизия. </w:t>
      </w:r>
    </w:p>
    <w:p w:rsidR="006F607E" w:rsidRPr="000906E7" w:rsidRDefault="000906E7">
      <w:pPr>
        <w:rPr>
          <w:lang w:val="ru-RU"/>
        </w:rPr>
      </w:pPr>
      <w:r w:rsidRPr="000906E7">
        <w:rPr>
          <w:highlight w:val="yellow"/>
          <w:lang w:val="ru-RU"/>
        </w:rPr>
        <w:t xml:space="preserve">Мастер </w:t>
      </w:r>
      <w:r w:rsidRPr="000906E7">
        <w:rPr>
          <w:lang w:val="ru-RU"/>
        </w:rPr>
        <w:t xml:space="preserve">улыбнулся. </w:t>
      </w:r>
    </w:p>
    <w:p w:rsidR="006F607E" w:rsidRPr="000906E7" w:rsidRDefault="000906E7">
      <w:pPr>
        <w:rPr>
          <w:lang w:val="ru-RU"/>
        </w:rPr>
      </w:pPr>
      <w:r w:rsidRPr="000906E7">
        <w:rPr>
          <w:lang w:val="ru-RU"/>
        </w:rPr>
        <w:t xml:space="preserve">– Этого Лапшенникова не напечатает, да, кроме того, это и неинтересно. </w:t>
      </w:r>
    </w:p>
    <w:p w:rsidR="006F607E" w:rsidRPr="000906E7" w:rsidRDefault="000906E7">
      <w:pPr>
        <w:rPr>
          <w:lang w:val="ru-RU"/>
        </w:rPr>
      </w:pPr>
      <w:r w:rsidRPr="000906E7">
        <w:rPr>
          <w:lang w:val="ru-RU"/>
        </w:rPr>
        <w:t xml:space="preserve">– А чем вы будете жить? Ведь придется нищенствовать. </w:t>
      </w:r>
    </w:p>
    <w:p w:rsidR="006F607E" w:rsidRPr="000906E7" w:rsidRDefault="000906E7">
      <w:pPr>
        <w:rPr>
          <w:lang w:val="ru-RU"/>
        </w:rPr>
      </w:pPr>
      <w:r w:rsidRPr="000906E7">
        <w:rPr>
          <w:lang w:val="ru-RU"/>
        </w:rPr>
        <w:t xml:space="preserve">– Охотно, охотно, – ответил </w:t>
      </w:r>
      <w:r w:rsidRPr="000906E7">
        <w:rPr>
          <w:highlight w:val="yellow"/>
          <w:lang w:val="ru-RU"/>
        </w:rPr>
        <w:t xml:space="preserve">мастер, </w:t>
      </w:r>
      <w:r w:rsidRPr="000906E7">
        <w:rPr>
          <w:lang w:val="ru-RU"/>
        </w:rPr>
        <w:t xml:space="preserve">притянул к себе Маргариту, обнял ее за плечи и прибавил: </w:t>
      </w:r>
      <w:r w:rsidRPr="000906E7">
        <w:rPr>
          <w:lang w:val="ru-RU"/>
        </w:rPr>
        <w:t xml:space="preserve">– Она образумится, уйдет от меня... </w:t>
      </w:r>
    </w:p>
    <w:p w:rsidR="006F607E" w:rsidRPr="000906E7" w:rsidRDefault="000906E7">
      <w:pPr>
        <w:rPr>
          <w:lang w:val="ru-RU"/>
        </w:rPr>
      </w:pPr>
      <w:r w:rsidRPr="000906E7">
        <w:rPr>
          <w:lang w:val="ru-RU"/>
        </w:rPr>
        <w:t xml:space="preserve">– Не думаю, – сквозь </w:t>
      </w:r>
      <w:r w:rsidRPr="000906E7">
        <w:rPr>
          <w:highlight w:val="yellow"/>
          <w:lang w:val="ru-RU"/>
        </w:rPr>
        <w:t xml:space="preserve">зубы </w:t>
      </w:r>
      <w:r w:rsidRPr="000906E7">
        <w:rPr>
          <w:lang w:val="ru-RU"/>
        </w:rPr>
        <w:t xml:space="preserve">сказал Воланд и продолжал: – Итак, </w:t>
      </w:r>
      <w:r w:rsidRPr="000906E7">
        <w:rPr>
          <w:highlight w:val="yellow"/>
          <w:lang w:val="ru-RU"/>
        </w:rPr>
        <w:t xml:space="preserve">человек, </w:t>
      </w:r>
      <w:r w:rsidRPr="000906E7">
        <w:rPr>
          <w:lang w:val="ru-RU"/>
        </w:rPr>
        <w:t xml:space="preserve">сочинивший </w:t>
      </w:r>
      <w:r w:rsidRPr="000906E7">
        <w:rPr>
          <w:highlight w:val="yellow"/>
          <w:lang w:val="ru-RU"/>
        </w:rPr>
        <w:t xml:space="preserve">историю </w:t>
      </w:r>
      <w:r w:rsidRPr="000906E7">
        <w:rPr>
          <w:lang w:val="ru-RU"/>
        </w:rPr>
        <w:t xml:space="preserve">Понтия Пилата, уходит в подвал, в намерении расположиться там у лампы и нищенствовать? </w:t>
      </w:r>
    </w:p>
    <w:p w:rsidR="006F607E" w:rsidRPr="000906E7" w:rsidRDefault="000906E7">
      <w:pPr>
        <w:rPr>
          <w:lang w:val="ru-RU"/>
        </w:rPr>
      </w:pPr>
      <w:r w:rsidRPr="000906E7">
        <w:rPr>
          <w:lang w:val="ru-RU"/>
        </w:rPr>
        <w:t xml:space="preserve">Маргарита отделилась от </w:t>
      </w:r>
      <w:r w:rsidRPr="000906E7">
        <w:rPr>
          <w:highlight w:val="yellow"/>
          <w:lang w:val="ru-RU"/>
        </w:rPr>
        <w:t xml:space="preserve">мастера </w:t>
      </w:r>
      <w:r w:rsidRPr="000906E7">
        <w:rPr>
          <w:lang w:val="ru-RU"/>
        </w:rPr>
        <w:t>и заговори</w:t>
      </w:r>
      <w:r w:rsidRPr="000906E7">
        <w:rPr>
          <w:lang w:val="ru-RU"/>
        </w:rPr>
        <w:t xml:space="preserve">ла очень горячо: </w:t>
      </w:r>
    </w:p>
    <w:p w:rsidR="006F607E" w:rsidRPr="000906E7" w:rsidRDefault="000906E7">
      <w:pPr>
        <w:rPr>
          <w:lang w:val="ru-RU"/>
        </w:rPr>
      </w:pPr>
      <w:r w:rsidRPr="000906E7">
        <w:rPr>
          <w:lang w:val="ru-RU"/>
        </w:rPr>
        <w:t xml:space="preserve">– Я сделала все, что могла, и я нашептала ему самое соблазнительное. А он отказался от этого. </w:t>
      </w:r>
    </w:p>
    <w:p w:rsidR="006F607E" w:rsidRPr="000906E7" w:rsidRDefault="000906E7">
      <w:pPr>
        <w:rPr>
          <w:lang w:val="ru-RU"/>
        </w:rPr>
      </w:pPr>
      <w:r w:rsidRPr="000906E7">
        <w:rPr>
          <w:lang w:val="ru-RU"/>
        </w:rPr>
        <w:lastRenderedPageBreak/>
        <w:t xml:space="preserve">– То, что вы ему нашептали, я знаю, – возразил Воланд, – но это не самое соблазнительное. А вам скажу, – улыбнувшись, обратился он к </w:t>
      </w:r>
      <w:r w:rsidRPr="000906E7">
        <w:rPr>
          <w:highlight w:val="yellow"/>
          <w:lang w:val="ru-RU"/>
        </w:rPr>
        <w:t xml:space="preserve">мастеру, </w:t>
      </w:r>
      <w:r w:rsidRPr="000906E7">
        <w:rPr>
          <w:lang w:val="ru-RU"/>
        </w:rPr>
        <w:t xml:space="preserve">– что ваш роман еще принесет вам сюрпризы. </w:t>
      </w:r>
    </w:p>
    <w:p w:rsidR="006F607E" w:rsidRPr="000906E7" w:rsidRDefault="000906E7">
      <w:pPr>
        <w:rPr>
          <w:lang w:val="ru-RU"/>
        </w:rPr>
      </w:pPr>
      <w:r w:rsidRPr="000906E7">
        <w:rPr>
          <w:lang w:val="ru-RU"/>
        </w:rPr>
        <w:t xml:space="preserve">– Это очень грустно, – ответил </w:t>
      </w:r>
      <w:r w:rsidRPr="000906E7">
        <w:rPr>
          <w:highlight w:val="yellow"/>
          <w:lang w:val="ru-RU"/>
        </w:rPr>
        <w:t xml:space="preserve">мастер. </w:t>
      </w:r>
    </w:p>
    <w:p w:rsidR="006F607E" w:rsidRPr="000906E7" w:rsidRDefault="000906E7">
      <w:pPr>
        <w:rPr>
          <w:lang w:val="ru-RU"/>
        </w:rPr>
      </w:pPr>
      <w:r w:rsidRPr="000906E7">
        <w:rPr>
          <w:lang w:val="ru-RU"/>
        </w:rPr>
        <w:t xml:space="preserve">– Нет, нет, это не грустно, – сказал Воланд, – ничего страшного уже не будет. Ну-с, Маргарита Николаевна, все сделано. Имеете ли вы ко мне какую-нибудь претензию? </w:t>
      </w:r>
    </w:p>
    <w:p w:rsidR="006F607E" w:rsidRPr="000906E7" w:rsidRDefault="000906E7">
      <w:pPr>
        <w:rPr>
          <w:lang w:val="ru-RU"/>
        </w:rPr>
      </w:pPr>
      <w:r w:rsidRPr="000906E7">
        <w:rPr>
          <w:lang w:val="ru-RU"/>
        </w:rPr>
        <w:t>– Что вы</w:t>
      </w:r>
      <w:r w:rsidRPr="000906E7">
        <w:rPr>
          <w:lang w:val="ru-RU"/>
        </w:rPr>
        <w:t xml:space="preserve">, о, что вы, мессир! </w:t>
      </w:r>
    </w:p>
    <w:p w:rsidR="006F607E" w:rsidRPr="000906E7" w:rsidRDefault="000906E7">
      <w:pPr>
        <w:rPr>
          <w:lang w:val="ru-RU"/>
        </w:rPr>
      </w:pPr>
      <w:r w:rsidRPr="000906E7">
        <w:rPr>
          <w:lang w:val="ru-RU"/>
        </w:rPr>
        <w:t xml:space="preserve">– Так возьмите же это от меня на память, – сказал Воланд и вынул из-под подушки небольшую </w:t>
      </w:r>
      <w:r w:rsidRPr="000906E7">
        <w:rPr>
          <w:highlight w:val="yellow"/>
          <w:lang w:val="ru-RU"/>
        </w:rPr>
        <w:t xml:space="preserve">золотую подкову, </w:t>
      </w:r>
      <w:r w:rsidRPr="000906E7">
        <w:rPr>
          <w:lang w:val="ru-RU"/>
        </w:rPr>
        <w:t xml:space="preserve">усыпанную </w:t>
      </w:r>
      <w:r w:rsidRPr="000906E7">
        <w:rPr>
          <w:highlight w:val="yellow"/>
          <w:lang w:val="ru-RU"/>
        </w:rPr>
        <w:t xml:space="preserve">алмазами. </w:t>
      </w:r>
    </w:p>
    <w:p w:rsidR="006F607E" w:rsidRPr="000906E7" w:rsidRDefault="000906E7">
      <w:pPr>
        <w:rPr>
          <w:lang w:val="ru-RU"/>
        </w:rPr>
      </w:pPr>
      <w:r w:rsidRPr="000906E7">
        <w:rPr>
          <w:lang w:val="ru-RU"/>
        </w:rPr>
        <w:t xml:space="preserve">– Нет, нет, нет, с какой же стати! </w:t>
      </w:r>
    </w:p>
    <w:p w:rsidR="006F607E" w:rsidRPr="000906E7" w:rsidRDefault="000906E7">
      <w:pPr>
        <w:rPr>
          <w:lang w:val="ru-RU"/>
        </w:rPr>
      </w:pPr>
      <w:r w:rsidRPr="000906E7">
        <w:rPr>
          <w:lang w:val="ru-RU"/>
        </w:rPr>
        <w:t xml:space="preserve">– Вы хотите со мной поспорить? – улыбнувшись, спросил Воланд. </w:t>
      </w:r>
    </w:p>
    <w:p w:rsidR="006F607E" w:rsidRPr="000906E7" w:rsidRDefault="000906E7">
      <w:pPr>
        <w:rPr>
          <w:lang w:val="ru-RU"/>
        </w:rPr>
      </w:pPr>
      <w:r w:rsidRPr="000906E7">
        <w:rPr>
          <w:lang w:val="ru-RU"/>
        </w:rPr>
        <w:t>Маргари</w:t>
      </w:r>
      <w:r w:rsidRPr="000906E7">
        <w:rPr>
          <w:lang w:val="ru-RU"/>
        </w:rPr>
        <w:t xml:space="preserve">та, так как в </w:t>
      </w:r>
      <w:r w:rsidRPr="000906E7">
        <w:rPr>
          <w:highlight w:val="yellow"/>
          <w:lang w:val="ru-RU"/>
        </w:rPr>
        <w:t xml:space="preserve">плаще </w:t>
      </w:r>
      <w:r w:rsidRPr="000906E7">
        <w:rPr>
          <w:lang w:val="ru-RU"/>
        </w:rPr>
        <w:t xml:space="preserve">у нее не было кармана, уложила </w:t>
      </w:r>
      <w:r w:rsidRPr="000906E7">
        <w:rPr>
          <w:highlight w:val="yellow"/>
          <w:lang w:val="ru-RU"/>
        </w:rPr>
        <w:t xml:space="preserve">подкову </w:t>
      </w:r>
      <w:r w:rsidRPr="000906E7">
        <w:rPr>
          <w:lang w:val="ru-RU"/>
        </w:rPr>
        <w:t xml:space="preserve">в салфетку и затянула ее </w:t>
      </w:r>
      <w:r w:rsidRPr="000906E7">
        <w:rPr>
          <w:highlight w:val="yellow"/>
          <w:lang w:val="ru-RU"/>
        </w:rPr>
        <w:t xml:space="preserve">узлом. </w:t>
      </w:r>
      <w:r w:rsidRPr="000906E7">
        <w:rPr>
          <w:lang w:val="ru-RU"/>
        </w:rPr>
        <w:t xml:space="preserve">Тут что-то ее изумило. Она оглянулась на </w:t>
      </w:r>
      <w:r w:rsidRPr="000906E7">
        <w:rPr>
          <w:highlight w:val="yellow"/>
          <w:lang w:val="ru-RU"/>
        </w:rPr>
        <w:t xml:space="preserve">окно, </w:t>
      </w:r>
      <w:r w:rsidRPr="000906E7">
        <w:rPr>
          <w:lang w:val="ru-RU"/>
        </w:rPr>
        <w:t xml:space="preserve">в котором сияла </w:t>
      </w:r>
      <w:r w:rsidRPr="000906E7">
        <w:rPr>
          <w:highlight w:val="yellow"/>
          <w:lang w:val="ru-RU"/>
        </w:rPr>
        <w:t xml:space="preserve">луна, </w:t>
      </w:r>
      <w:r w:rsidRPr="000906E7">
        <w:rPr>
          <w:lang w:val="ru-RU"/>
        </w:rPr>
        <w:t xml:space="preserve">и сказала: </w:t>
      </w:r>
    </w:p>
    <w:p w:rsidR="006F607E" w:rsidRPr="000906E7" w:rsidRDefault="000906E7">
      <w:pPr>
        <w:rPr>
          <w:lang w:val="ru-RU"/>
        </w:rPr>
      </w:pPr>
      <w:r w:rsidRPr="000906E7">
        <w:rPr>
          <w:lang w:val="ru-RU"/>
        </w:rPr>
        <w:lastRenderedPageBreak/>
        <w:t xml:space="preserve">– А вот чего я не понимаю... Что же, это все </w:t>
      </w:r>
      <w:r w:rsidRPr="000906E7">
        <w:rPr>
          <w:highlight w:val="yellow"/>
          <w:lang w:val="ru-RU"/>
        </w:rPr>
        <w:t xml:space="preserve">полночь </w:t>
      </w:r>
      <w:r w:rsidRPr="000906E7">
        <w:rPr>
          <w:lang w:val="ru-RU"/>
        </w:rPr>
        <w:t xml:space="preserve">да </w:t>
      </w:r>
      <w:r w:rsidRPr="000906E7">
        <w:rPr>
          <w:highlight w:val="yellow"/>
          <w:lang w:val="ru-RU"/>
        </w:rPr>
        <w:t xml:space="preserve">полночь, </w:t>
      </w:r>
      <w:r w:rsidRPr="000906E7">
        <w:rPr>
          <w:lang w:val="ru-RU"/>
        </w:rPr>
        <w:t>а ведь давно уже до</w:t>
      </w:r>
      <w:r w:rsidRPr="000906E7">
        <w:rPr>
          <w:lang w:val="ru-RU"/>
        </w:rPr>
        <w:t xml:space="preserve">лжно быть утро? </w:t>
      </w:r>
    </w:p>
    <w:p w:rsidR="006F607E" w:rsidRPr="000906E7" w:rsidRDefault="000906E7">
      <w:pPr>
        <w:rPr>
          <w:lang w:val="ru-RU"/>
        </w:rPr>
      </w:pPr>
      <w:r w:rsidRPr="000906E7">
        <w:rPr>
          <w:lang w:val="ru-RU"/>
        </w:rPr>
        <w:t xml:space="preserve">– Праздничную </w:t>
      </w:r>
      <w:r w:rsidRPr="000906E7">
        <w:rPr>
          <w:highlight w:val="yellow"/>
          <w:lang w:val="ru-RU"/>
        </w:rPr>
        <w:t xml:space="preserve">полночь </w:t>
      </w:r>
      <w:r w:rsidRPr="000906E7">
        <w:rPr>
          <w:lang w:val="ru-RU"/>
        </w:rPr>
        <w:t xml:space="preserve">приятно немного и задержать, – ответил Воланд. – Ну, желаю вам </w:t>
      </w:r>
      <w:r w:rsidRPr="000906E7">
        <w:rPr>
          <w:highlight w:val="yellow"/>
          <w:lang w:val="ru-RU"/>
        </w:rPr>
        <w:t xml:space="preserve">счастья. </w:t>
      </w:r>
    </w:p>
    <w:p w:rsidR="006F607E" w:rsidRPr="000906E7" w:rsidRDefault="000906E7">
      <w:pPr>
        <w:rPr>
          <w:lang w:val="ru-RU"/>
        </w:rPr>
      </w:pPr>
      <w:r w:rsidRPr="000906E7">
        <w:rPr>
          <w:lang w:val="ru-RU"/>
        </w:rPr>
        <w:t xml:space="preserve">Маргарита молитвенно протянула обе </w:t>
      </w:r>
      <w:r w:rsidRPr="000906E7">
        <w:rPr>
          <w:highlight w:val="yellow"/>
          <w:lang w:val="ru-RU"/>
        </w:rPr>
        <w:t xml:space="preserve">руки </w:t>
      </w:r>
      <w:r w:rsidRPr="000906E7">
        <w:rPr>
          <w:lang w:val="ru-RU"/>
        </w:rPr>
        <w:t xml:space="preserve">к Воланду, но не посмела приблизиться к нему и тихо воскликнула: </w:t>
      </w:r>
    </w:p>
    <w:p w:rsidR="006F607E" w:rsidRPr="000906E7" w:rsidRDefault="000906E7">
      <w:pPr>
        <w:rPr>
          <w:lang w:val="ru-RU"/>
        </w:rPr>
      </w:pPr>
      <w:r w:rsidRPr="000906E7">
        <w:rPr>
          <w:lang w:val="ru-RU"/>
        </w:rPr>
        <w:t xml:space="preserve">– Прощайте! Прощайте! </w:t>
      </w:r>
    </w:p>
    <w:p w:rsidR="006F607E" w:rsidRPr="000906E7" w:rsidRDefault="000906E7">
      <w:pPr>
        <w:rPr>
          <w:lang w:val="ru-RU"/>
        </w:rPr>
      </w:pPr>
      <w:r w:rsidRPr="000906E7">
        <w:rPr>
          <w:lang w:val="ru-RU"/>
        </w:rPr>
        <w:t xml:space="preserve">– До свидания, </w:t>
      </w:r>
      <w:r w:rsidRPr="000906E7">
        <w:rPr>
          <w:lang w:val="ru-RU"/>
        </w:rPr>
        <w:t xml:space="preserve">– сказал Воланд. </w:t>
      </w:r>
    </w:p>
    <w:p w:rsidR="006F607E" w:rsidRPr="000906E7" w:rsidRDefault="000906E7">
      <w:pPr>
        <w:rPr>
          <w:lang w:val="ru-RU"/>
        </w:rPr>
      </w:pPr>
      <w:r w:rsidRPr="000906E7">
        <w:rPr>
          <w:lang w:val="ru-RU"/>
        </w:rPr>
        <w:t xml:space="preserve">И Маргарита в </w:t>
      </w:r>
      <w:r w:rsidRPr="000906E7">
        <w:rPr>
          <w:highlight w:val="yellow"/>
          <w:lang w:val="ru-RU"/>
        </w:rPr>
        <w:t xml:space="preserve">черном плаще, мастер </w:t>
      </w:r>
      <w:r w:rsidRPr="000906E7">
        <w:rPr>
          <w:lang w:val="ru-RU"/>
        </w:rPr>
        <w:t xml:space="preserve">в больничном халате вышли в коридор ювелиршиной квартиры, в котором горела </w:t>
      </w:r>
      <w:r w:rsidRPr="000906E7">
        <w:rPr>
          <w:highlight w:val="yellow"/>
          <w:lang w:val="ru-RU"/>
        </w:rPr>
        <w:t xml:space="preserve">свеча </w:t>
      </w:r>
      <w:r w:rsidRPr="000906E7">
        <w:rPr>
          <w:lang w:val="ru-RU"/>
        </w:rPr>
        <w:t>и где их дожидалась свита Воланда. Когда пошли из коридора, Гелла несла чемодан, в котором был роман и небольшое имущество</w:t>
      </w:r>
      <w:r w:rsidRPr="000906E7">
        <w:rPr>
          <w:lang w:val="ru-RU"/>
        </w:rPr>
        <w:t xml:space="preserve"> Маргариты Николаевны, а кот помогал Гелле. У </w:t>
      </w:r>
      <w:r w:rsidRPr="000906E7">
        <w:rPr>
          <w:highlight w:val="yellow"/>
          <w:lang w:val="ru-RU"/>
        </w:rPr>
        <w:t xml:space="preserve">дверей </w:t>
      </w:r>
      <w:r w:rsidRPr="000906E7">
        <w:rPr>
          <w:lang w:val="ru-RU"/>
        </w:rPr>
        <w:t xml:space="preserve">квартиры Коровьев раскланялся и исчез, а остальные пошли провожать по </w:t>
      </w:r>
      <w:r w:rsidRPr="000906E7">
        <w:rPr>
          <w:highlight w:val="yellow"/>
          <w:lang w:val="ru-RU"/>
        </w:rPr>
        <w:t xml:space="preserve">лестнице. </w:t>
      </w:r>
      <w:r w:rsidRPr="000906E7">
        <w:rPr>
          <w:lang w:val="ru-RU"/>
        </w:rPr>
        <w:t>Она была пуста. Когда проходили площадку третьего этажа, что-то мягко стукнуло, но на это никто не обратил внимания. У самы</w:t>
      </w:r>
      <w:r w:rsidRPr="000906E7">
        <w:rPr>
          <w:lang w:val="ru-RU"/>
        </w:rPr>
        <w:t xml:space="preserve">х выходных </w:t>
      </w:r>
      <w:r w:rsidRPr="000906E7">
        <w:rPr>
          <w:highlight w:val="yellow"/>
          <w:lang w:val="ru-RU"/>
        </w:rPr>
        <w:t xml:space="preserve">дверей шестого </w:t>
      </w:r>
      <w:r w:rsidRPr="000906E7">
        <w:rPr>
          <w:lang w:val="ru-RU"/>
        </w:rPr>
        <w:t xml:space="preserve">парадного Азазелло дунул </w:t>
      </w:r>
      <w:r w:rsidRPr="000906E7">
        <w:rPr>
          <w:highlight w:val="yellow"/>
          <w:lang w:val="ru-RU"/>
        </w:rPr>
        <w:t xml:space="preserve">вверх, </w:t>
      </w:r>
      <w:r w:rsidRPr="000906E7">
        <w:rPr>
          <w:lang w:val="ru-RU"/>
        </w:rPr>
        <w:t xml:space="preserve">и только что вышли во двор, в который не заходила </w:t>
      </w:r>
      <w:r w:rsidRPr="000906E7">
        <w:rPr>
          <w:highlight w:val="yellow"/>
          <w:lang w:val="ru-RU"/>
        </w:rPr>
        <w:t xml:space="preserve">луна, </w:t>
      </w:r>
      <w:r w:rsidRPr="000906E7">
        <w:rPr>
          <w:lang w:val="ru-RU"/>
        </w:rPr>
        <w:t xml:space="preserve">увидели спящего на крыльце, и, по-видимому, </w:t>
      </w:r>
      <w:r w:rsidRPr="000906E7">
        <w:rPr>
          <w:lang w:val="ru-RU"/>
        </w:rPr>
        <w:lastRenderedPageBreak/>
        <w:t xml:space="preserve">спящего </w:t>
      </w:r>
      <w:r w:rsidRPr="000906E7">
        <w:rPr>
          <w:highlight w:val="yellow"/>
          <w:lang w:val="ru-RU"/>
        </w:rPr>
        <w:t xml:space="preserve">мертвым </w:t>
      </w:r>
      <w:r w:rsidRPr="000906E7">
        <w:rPr>
          <w:lang w:val="ru-RU"/>
        </w:rPr>
        <w:t xml:space="preserve">сном, </w:t>
      </w:r>
      <w:r w:rsidRPr="000906E7">
        <w:rPr>
          <w:highlight w:val="yellow"/>
          <w:lang w:val="ru-RU"/>
        </w:rPr>
        <w:t xml:space="preserve">человека </w:t>
      </w:r>
      <w:r w:rsidRPr="000906E7">
        <w:rPr>
          <w:lang w:val="ru-RU"/>
        </w:rPr>
        <w:t xml:space="preserve">в сапогах и в кепке, а также стоящую у подъезда </w:t>
      </w:r>
      <w:r w:rsidRPr="000906E7">
        <w:rPr>
          <w:highlight w:val="yellow"/>
          <w:lang w:val="ru-RU"/>
        </w:rPr>
        <w:t xml:space="preserve">большую черную </w:t>
      </w:r>
      <w:r w:rsidRPr="000906E7">
        <w:rPr>
          <w:lang w:val="ru-RU"/>
        </w:rPr>
        <w:t>маши</w:t>
      </w:r>
      <w:r w:rsidRPr="000906E7">
        <w:rPr>
          <w:lang w:val="ru-RU"/>
        </w:rPr>
        <w:t xml:space="preserve">ну с потушенными фарами. В переднем </w:t>
      </w:r>
      <w:r w:rsidRPr="000906E7">
        <w:rPr>
          <w:highlight w:val="yellow"/>
          <w:lang w:val="ru-RU"/>
        </w:rPr>
        <w:t xml:space="preserve">стекле </w:t>
      </w:r>
      <w:r w:rsidRPr="000906E7">
        <w:rPr>
          <w:lang w:val="ru-RU"/>
        </w:rPr>
        <w:t xml:space="preserve">смутно виднелся силуэт грача. </w:t>
      </w:r>
    </w:p>
    <w:p w:rsidR="006F607E" w:rsidRPr="000906E7" w:rsidRDefault="000906E7">
      <w:pPr>
        <w:rPr>
          <w:lang w:val="ru-RU"/>
        </w:rPr>
      </w:pPr>
      <w:r w:rsidRPr="000906E7">
        <w:rPr>
          <w:lang w:val="ru-RU"/>
        </w:rPr>
        <w:t xml:space="preserve">Уже собирались садиться, как Маргарита в отчаянии негромко воскликнула: </w:t>
      </w:r>
    </w:p>
    <w:p w:rsidR="006F607E" w:rsidRPr="000906E7" w:rsidRDefault="000906E7">
      <w:pPr>
        <w:rPr>
          <w:lang w:val="ru-RU"/>
        </w:rPr>
      </w:pPr>
      <w:r w:rsidRPr="000906E7">
        <w:rPr>
          <w:lang w:val="ru-RU"/>
        </w:rPr>
        <w:t xml:space="preserve">– </w:t>
      </w:r>
      <w:r w:rsidRPr="000906E7">
        <w:rPr>
          <w:highlight w:val="yellow"/>
          <w:lang w:val="ru-RU"/>
        </w:rPr>
        <w:t xml:space="preserve">Боже, </w:t>
      </w:r>
      <w:r w:rsidRPr="000906E7">
        <w:rPr>
          <w:lang w:val="ru-RU"/>
        </w:rPr>
        <w:t xml:space="preserve">я потеряла </w:t>
      </w:r>
      <w:r w:rsidRPr="000906E7">
        <w:rPr>
          <w:highlight w:val="yellow"/>
          <w:lang w:val="ru-RU"/>
        </w:rPr>
        <w:t xml:space="preserve">подкову! </w:t>
      </w:r>
    </w:p>
    <w:p w:rsidR="006F607E" w:rsidRPr="000906E7" w:rsidRDefault="000906E7">
      <w:pPr>
        <w:rPr>
          <w:lang w:val="ru-RU"/>
        </w:rPr>
      </w:pPr>
      <w:r w:rsidRPr="000906E7">
        <w:rPr>
          <w:lang w:val="ru-RU"/>
        </w:rPr>
        <w:t>– Садитесь в машину, – сказал Азазелло, – и подождите меня. Я сейчас вернусь, то</w:t>
      </w:r>
      <w:r w:rsidRPr="000906E7">
        <w:rPr>
          <w:lang w:val="ru-RU"/>
        </w:rPr>
        <w:t xml:space="preserve">лько разберусь, в чем тут дело. – И он ушел в парадное. </w:t>
      </w:r>
    </w:p>
    <w:p w:rsidR="006F607E" w:rsidRPr="000906E7" w:rsidRDefault="000906E7">
      <w:pPr>
        <w:rPr>
          <w:lang w:val="ru-RU"/>
        </w:rPr>
      </w:pPr>
      <w:r w:rsidRPr="000906E7">
        <w:rPr>
          <w:lang w:val="ru-RU"/>
        </w:rPr>
        <w:t xml:space="preserve">Дело же было вот в чем: за некоторое </w:t>
      </w:r>
      <w:r w:rsidRPr="000906E7">
        <w:rPr>
          <w:highlight w:val="yellow"/>
          <w:lang w:val="ru-RU"/>
        </w:rPr>
        <w:t xml:space="preserve">время </w:t>
      </w:r>
      <w:r w:rsidRPr="000906E7">
        <w:rPr>
          <w:lang w:val="ru-RU"/>
        </w:rPr>
        <w:t xml:space="preserve">до выхода Маргариты и </w:t>
      </w:r>
      <w:r w:rsidRPr="000906E7">
        <w:rPr>
          <w:highlight w:val="yellow"/>
          <w:lang w:val="ru-RU"/>
        </w:rPr>
        <w:t xml:space="preserve">мастера </w:t>
      </w:r>
      <w:r w:rsidRPr="000906E7">
        <w:rPr>
          <w:lang w:val="ru-RU"/>
        </w:rPr>
        <w:t xml:space="preserve">с их провожатыми из квартиры </w:t>
      </w:r>
      <w:r>
        <w:t>N</w:t>
      </w:r>
      <w:r w:rsidRPr="000906E7">
        <w:rPr>
          <w:lang w:val="ru-RU"/>
        </w:rPr>
        <w:t xml:space="preserve"> 48, помещавшейся под ювелиршиной, вышла на </w:t>
      </w:r>
      <w:r w:rsidRPr="000906E7">
        <w:rPr>
          <w:highlight w:val="yellow"/>
          <w:lang w:val="ru-RU"/>
        </w:rPr>
        <w:t xml:space="preserve">лестницу </w:t>
      </w:r>
      <w:r w:rsidRPr="000906E7">
        <w:rPr>
          <w:lang w:val="ru-RU"/>
        </w:rPr>
        <w:t xml:space="preserve">сухонькая </w:t>
      </w:r>
      <w:r w:rsidRPr="000906E7">
        <w:rPr>
          <w:highlight w:val="yellow"/>
          <w:lang w:val="ru-RU"/>
        </w:rPr>
        <w:t xml:space="preserve">женщина </w:t>
      </w:r>
      <w:r w:rsidRPr="000906E7">
        <w:rPr>
          <w:lang w:val="ru-RU"/>
        </w:rPr>
        <w:t xml:space="preserve">с бидоном и сумкой в </w:t>
      </w:r>
      <w:r w:rsidRPr="000906E7">
        <w:rPr>
          <w:highlight w:val="yellow"/>
          <w:lang w:val="ru-RU"/>
        </w:rPr>
        <w:t>рука</w:t>
      </w:r>
      <w:r w:rsidRPr="000906E7">
        <w:rPr>
          <w:highlight w:val="yellow"/>
          <w:lang w:val="ru-RU"/>
        </w:rPr>
        <w:t xml:space="preserve">х. </w:t>
      </w:r>
      <w:r w:rsidRPr="000906E7">
        <w:rPr>
          <w:lang w:val="ru-RU"/>
        </w:rPr>
        <w:t xml:space="preserve">Это была та самая Аннушка, что в среду разлила, на горе Берлиоза, подсолнечное </w:t>
      </w:r>
      <w:r w:rsidRPr="000906E7">
        <w:rPr>
          <w:highlight w:val="yellow"/>
          <w:lang w:val="ru-RU"/>
        </w:rPr>
        <w:t xml:space="preserve">масло </w:t>
      </w:r>
      <w:r w:rsidRPr="000906E7">
        <w:rPr>
          <w:lang w:val="ru-RU"/>
        </w:rPr>
        <w:t xml:space="preserve">у вертушки. </w:t>
      </w:r>
    </w:p>
    <w:p w:rsidR="006F607E" w:rsidRPr="000906E7" w:rsidRDefault="000906E7">
      <w:pPr>
        <w:rPr>
          <w:lang w:val="ru-RU"/>
        </w:rPr>
      </w:pPr>
      <w:r w:rsidRPr="000906E7">
        <w:rPr>
          <w:lang w:val="ru-RU"/>
        </w:rPr>
        <w:t xml:space="preserve">Никто не знал, да, наверное, и никогда не узнает, чем занималась в Москве эта </w:t>
      </w:r>
      <w:r w:rsidRPr="000906E7">
        <w:rPr>
          <w:highlight w:val="yellow"/>
          <w:lang w:val="ru-RU"/>
        </w:rPr>
        <w:t xml:space="preserve">женщина </w:t>
      </w:r>
      <w:r w:rsidRPr="000906E7">
        <w:rPr>
          <w:lang w:val="ru-RU"/>
        </w:rPr>
        <w:t xml:space="preserve">и на какие </w:t>
      </w:r>
      <w:r w:rsidRPr="000906E7">
        <w:rPr>
          <w:highlight w:val="yellow"/>
          <w:lang w:val="ru-RU"/>
        </w:rPr>
        <w:t xml:space="preserve">средства </w:t>
      </w:r>
      <w:r w:rsidRPr="000906E7">
        <w:rPr>
          <w:lang w:val="ru-RU"/>
        </w:rPr>
        <w:t xml:space="preserve">она существовала. Известно о ней было лишь то, </w:t>
      </w:r>
      <w:r w:rsidRPr="000906E7">
        <w:rPr>
          <w:lang w:val="ru-RU"/>
        </w:rPr>
        <w:t xml:space="preserve">что видеть ее можно было ежедневно то с бидоном, то с сумкой, а то и с сумкой и с бидоном вместе – или в нефтелавке, или на </w:t>
      </w:r>
      <w:r w:rsidRPr="000906E7">
        <w:rPr>
          <w:highlight w:val="yellow"/>
          <w:lang w:val="ru-RU"/>
        </w:rPr>
        <w:t xml:space="preserve">рынке, </w:t>
      </w:r>
      <w:r w:rsidRPr="000906E7">
        <w:rPr>
          <w:lang w:val="ru-RU"/>
        </w:rPr>
        <w:t xml:space="preserve">или под </w:t>
      </w:r>
      <w:r w:rsidRPr="000906E7">
        <w:rPr>
          <w:highlight w:val="yellow"/>
          <w:lang w:val="ru-RU"/>
        </w:rPr>
        <w:lastRenderedPageBreak/>
        <w:t xml:space="preserve">воротами дома, </w:t>
      </w:r>
      <w:r w:rsidRPr="000906E7">
        <w:rPr>
          <w:lang w:val="ru-RU"/>
        </w:rPr>
        <w:t xml:space="preserve">или на </w:t>
      </w:r>
      <w:r w:rsidRPr="000906E7">
        <w:rPr>
          <w:highlight w:val="yellow"/>
          <w:lang w:val="ru-RU"/>
        </w:rPr>
        <w:t xml:space="preserve">лестнице, </w:t>
      </w:r>
      <w:r w:rsidRPr="000906E7">
        <w:rPr>
          <w:lang w:val="ru-RU"/>
        </w:rPr>
        <w:t xml:space="preserve">а чаще всего в кухне квартиры </w:t>
      </w:r>
      <w:r>
        <w:t>N</w:t>
      </w:r>
      <w:r w:rsidRPr="000906E7">
        <w:rPr>
          <w:lang w:val="ru-RU"/>
        </w:rPr>
        <w:t xml:space="preserve"> 48, где и проживала эта Аннушка. Кроме того и более в</w:t>
      </w:r>
      <w:r w:rsidRPr="000906E7">
        <w:rPr>
          <w:lang w:val="ru-RU"/>
        </w:rPr>
        <w:t xml:space="preserve">сего было известно, что где бы ни находилась или ни появлялась она – тотчас же в этом </w:t>
      </w:r>
      <w:r w:rsidRPr="000906E7">
        <w:rPr>
          <w:highlight w:val="yellow"/>
          <w:lang w:val="ru-RU"/>
        </w:rPr>
        <w:t xml:space="preserve">месте </w:t>
      </w:r>
      <w:r w:rsidRPr="000906E7">
        <w:rPr>
          <w:lang w:val="ru-RU"/>
        </w:rPr>
        <w:t xml:space="preserve">начинался скандал, и кроме того, что она носила прозвище «Чума». </w:t>
      </w:r>
    </w:p>
    <w:p w:rsidR="006F607E" w:rsidRPr="000906E7" w:rsidRDefault="000906E7">
      <w:pPr>
        <w:rPr>
          <w:lang w:val="ru-RU"/>
        </w:rPr>
      </w:pPr>
      <w:r w:rsidRPr="000906E7">
        <w:rPr>
          <w:lang w:val="ru-RU"/>
        </w:rPr>
        <w:t xml:space="preserve">Чума-Аннушка вставала почему-то чрезвычайно рано, а сегодня что-то подняло ее совсем ни </w:t>
      </w:r>
      <w:r w:rsidRPr="000906E7">
        <w:rPr>
          <w:highlight w:val="yellow"/>
          <w:lang w:val="ru-RU"/>
        </w:rPr>
        <w:t xml:space="preserve">свет </w:t>
      </w:r>
      <w:r w:rsidRPr="000906E7">
        <w:rPr>
          <w:lang w:val="ru-RU"/>
        </w:rPr>
        <w:t xml:space="preserve">ни </w:t>
      </w:r>
      <w:r w:rsidRPr="000906E7">
        <w:rPr>
          <w:highlight w:val="yellow"/>
          <w:lang w:val="ru-RU"/>
        </w:rPr>
        <w:t>за</w:t>
      </w:r>
      <w:r w:rsidRPr="000906E7">
        <w:rPr>
          <w:highlight w:val="yellow"/>
          <w:lang w:val="ru-RU"/>
        </w:rPr>
        <w:t xml:space="preserve">ря, </w:t>
      </w:r>
      <w:r w:rsidRPr="000906E7">
        <w:rPr>
          <w:lang w:val="ru-RU"/>
        </w:rPr>
        <w:t xml:space="preserve">в </w:t>
      </w:r>
      <w:r w:rsidRPr="000906E7">
        <w:rPr>
          <w:highlight w:val="yellow"/>
          <w:lang w:val="ru-RU"/>
        </w:rPr>
        <w:t xml:space="preserve">начале </w:t>
      </w:r>
      <w:r w:rsidRPr="000906E7">
        <w:rPr>
          <w:lang w:val="ru-RU"/>
        </w:rPr>
        <w:t xml:space="preserve">первого. Повернулся </w:t>
      </w:r>
      <w:r w:rsidRPr="000906E7">
        <w:rPr>
          <w:highlight w:val="yellow"/>
          <w:lang w:val="ru-RU"/>
        </w:rPr>
        <w:t xml:space="preserve">ключ </w:t>
      </w:r>
      <w:r w:rsidRPr="000906E7">
        <w:rPr>
          <w:lang w:val="ru-RU"/>
        </w:rPr>
        <w:t xml:space="preserve">в </w:t>
      </w:r>
      <w:r w:rsidRPr="000906E7">
        <w:rPr>
          <w:highlight w:val="yellow"/>
          <w:lang w:val="ru-RU"/>
        </w:rPr>
        <w:t xml:space="preserve">двери, </w:t>
      </w:r>
      <w:r w:rsidRPr="000906E7">
        <w:rPr>
          <w:lang w:val="ru-RU"/>
        </w:rPr>
        <w:t xml:space="preserve">Аннушкин нос высунулся в нее, а затем высунулась она и вся целиком, захлопнула за собою </w:t>
      </w:r>
      <w:r w:rsidRPr="000906E7">
        <w:rPr>
          <w:highlight w:val="yellow"/>
          <w:lang w:val="ru-RU"/>
        </w:rPr>
        <w:t xml:space="preserve">дверь </w:t>
      </w:r>
      <w:r w:rsidRPr="000906E7">
        <w:rPr>
          <w:lang w:val="ru-RU"/>
        </w:rPr>
        <w:t xml:space="preserve">и уже собиралась тронуться куда-то, как на </w:t>
      </w:r>
      <w:r w:rsidRPr="000906E7">
        <w:rPr>
          <w:highlight w:val="yellow"/>
          <w:lang w:val="ru-RU"/>
        </w:rPr>
        <w:t xml:space="preserve">верхней </w:t>
      </w:r>
      <w:r w:rsidRPr="000906E7">
        <w:rPr>
          <w:lang w:val="ru-RU"/>
        </w:rPr>
        <w:t xml:space="preserve">площадке грохнула </w:t>
      </w:r>
      <w:r w:rsidRPr="000906E7">
        <w:rPr>
          <w:highlight w:val="yellow"/>
          <w:lang w:val="ru-RU"/>
        </w:rPr>
        <w:t xml:space="preserve">дверь, </w:t>
      </w:r>
      <w:r w:rsidRPr="000906E7">
        <w:rPr>
          <w:lang w:val="ru-RU"/>
        </w:rPr>
        <w:t xml:space="preserve">кто-то покатился вниз по </w:t>
      </w:r>
      <w:r w:rsidRPr="000906E7">
        <w:rPr>
          <w:highlight w:val="yellow"/>
          <w:lang w:val="ru-RU"/>
        </w:rPr>
        <w:t xml:space="preserve">лестнице </w:t>
      </w:r>
      <w:r w:rsidRPr="000906E7">
        <w:rPr>
          <w:lang w:val="ru-RU"/>
        </w:rPr>
        <w:t>и, на</w:t>
      </w:r>
      <w:r w:rsidRPr="000906E7">
        <w:rPr>
          <w:lang w:val="ru-RU"/>
        </w:rPr>
        <w:t xml:space="preserve">летев на Аннушку, отбросил ее в </w:t>
      </w:r>
      <w:r w:rsidRPr="000906E7">
        <w:rPr>
          <w:highlight w:val="yellow"/>
          <w:lang w:val="ru-RU"/>
        </w:rPr>
        <w:t xml:space="preserve">сторону </w:t>
      </w:r>
      <w:r w:rsidRPr="000906E7">
        <w:rPr>
          <w:lang w:val="ru-RU"/>
        </w:rPr>
        <w:t xml:space="preserve">так, что она ударилась затылком об </w:t>
      </w:r>
      <w:r w:rsidRPr="000906E7">
        <w:rPr>
          <w:highlight w:val="yellow"/>
          <w:lang w:val="ru-RU"/>
        </w:rPr>
        <w:t xml:space="preserve">стену. </w:t>
      </w:r>
    </w:p>
    <w:p w:rsidR="006F607E" w:rsidRPr="000906E7" w:rsidRDefault="000906E7">
      <w:pPr>
        <w:rPr>
          <w:lang w:val="ru-RU"/>
        </w:rPr>
      </w:pPr>
      <w:r w:rsidRPr="000906E7">
        <w:rPr>
          <w:lang w:val="ru-RU"/>
        </w:rPr>
        <w:t xml:space="preserve">– Куда ж тебя черт несет в </w:t>
      </w:r>
      <w:r w:rsidRPr="000906E7">
        <w:rPr>
          <w:highlight w:val="yellow"/>
          <w:lang w:val="ru-RU"/>
        </w:rPr>
        <w:t xml:space="preserve">одних </w:t>
      </w:r>
      <w:r w:rsidRPr="000906E7">
        <w:rPr>
          <w:lang w:val="ru-RU"/>
        </w:rPr>
        <w:t xml:space="preserve">подштанниках? – провизжала Аннушка, ухватившись за затылок. </w:t>
      </w:r>
      <w:r w:rsidRPr="000906E7">
        <w:rPr>
          <w:highlight w:val="yellow"/>
          <w:lang w:val="ru-RU"/>
        </w:rPr>
        <w:t xml:space="preserve">Человек </w:t>
      </w:r>
      <w:r w:rsidRPr="000906E7">
        <w:rPr>
          <w:lang w:val="ru-RU"/>
        </w:rPr>
        <w:t xml:space="preserve">в </w:t>
      </w:r>
      <w:r w:rsidRPr="000906E7">
        <w:rPr>
          <w:highlight w:val="yellow"/>
          <w:lang w:val="ru-RU"/>
        </w:rPr>
        <w:t xml:space="preserve">одном </w:t>
      </w:r>
      <w:r w:rsidRPr="000906E7">
        <w:rPr>
          <w:lang w:val="ru-RU"/>
        </w:rPr>
        <w:t xml:space="preserve">белье, с чемоданом в </w:t>
      </w:r>
      <w:r w:rsidRPr="000906E7">
        <w:rPr>
          <w:highlight w:val="yellow"/>
          <w:lang w:val="ru-RU"/>
        </w:rPr>
        <w:t xml:space="preserve">руках </w:t>
      </w:r>
      <w:r w:rsidRPr="000906E7">
        <w:rPr>
          <w:lang w:val="ru-RU"/>
        </w:rPr>
        <w:t xml:space="preserve">и в кепке, с закрытыми </w:t>
      </w:r>
      <w:r w:rsidRPr="000906E7">
        <w:rPr>
          <w:highlight w:val="yellow"/>
          <w:lang w:val="ru-RU"/>
        </w:rPr>
        <w:t xml:space="preserve">глазами </w:t>
      </w:r>
      <w:r w:rsidRPr="000906E7">
        <w:rPr>
          <w:lang w:val="ru-RU"/>
        </w:rPr>
        <w:t xml:space="preserve">ответил Аннушке </w:t>
      </w:r>
      <w:r w:rsidRPr="000906E7">
        <w:rPr>
          <w:highlight w:val="yellow"/>
          <w:lang w:val="ru-RU"/>
        </w:rPr>
        <w:t xml:space="preserve">диким </w:t>
      </w:r>
      <w:r w:rsidRPr="000906E7">
        <w:rPr>
          <w:lang w:val="ru-RU"/>
        </w:rPr>
        <w:t xml:space="preserve">сонным голосом: </w:t>
      </w:r>
    </w:p>
    <w:p w:rsidR="006F607E" w:rsidRPr="000906E7" w:rsidRDefault="000906E7">
      <w:pPr>
        <w:rPr>
          <w:lang w:val="ru-RU"/>
        </w:rPr>
      </w:pPr>
      <w:r w:rsidRPr="000906E7">
        <w:rPr>
          <w:lang w:val="ru-RU"/>
        </w:rPr>
        <w:t xml:space="preserve">– Колонка! </w:t>
      </w:r>
      <w:r w:rsidRPr="000906E7">
        <w:rPr>
          <w:highlight w:val="yellow"/>
          <w:lang w:val="ru-RU"/>
        </w:rPr>
        <w:t xml:space="preserve">Купорос! Одна </w:t>
      </w:r>
      <w:r w:rsidRPr="000906E7">
        <w:rPr>
          <w:lang w:val="ru-RU"/>
        </w:rPr>
        <w:t xml:space="preserve">побелка чего стоила, – и, заплакав, рявкнул: – Вон! – тут он бросился, но не дальше, вниз по </w:t>
      </w:r>
      <w:r w:rsidRPr="000906E7">
        <w:rPr>
          <w:highlight w:val="yellow"/>
          <w:lang w:val="ru-RU"/>
        </w:rPr>
        <w:t xml:space="preserve">лестнице, </w:t>
      </w:r>
      <w:r w:rsidRPr="000906E7">
        <w:rPr>
          <w:lang w:val="ru-RU"/>
        </w:rPr>
        <w:t xml:space="preserve">а обратно – </w:t>
      </w:r>
      <w:r w:rsidRPr="000906E7">
        <w:rPr>
          <w:highlight w:val="yellow"/>
          <w:lang w:val="ru-RU"/>
        </w:rPr>
        <w:t xml:space="preserve">вверх, </w:t>
      </w:r>
      <w:r w:rsidRPr="000906E7">
        <w:rPr>
          <w:lang w:val="ru-RU"/>
        </w:rPr>
        <w:t xml:space="preserve">туда, где было выбитое </w:t>
      </w:r>
      <w:r w:rsidRPr="000906E7">
        <w:rPr>
          <w:highlight w:val="yellow"/>
          <w:lang w:val="ru-RU"/>
        </w:rPr>
        <w:t xml:space="preserve">ногой </w:t>
      </w:r>
      <w:r w:rsidRPr="000906E7">
        <w:rPr>
          <w:lang w:val="ru-RU"/>
        </w:rPr>
        <w:lastRenderedPageBreak/>
        <w:t xml:space="preserve">экономиста </w:t>
      </w:r>
      <w:r w:rsidRPr="000906E7">
        <w:rPr>
          <w:highlight w:val="yellow"/>
          <w:lang w:val="ru-RU"/>
        </w:rPr>
        <w:t xml:space="preserve">стекло </w:t>
      </w:r>
      <w:r w:rsidRPr="000906E7">
        <w:rPr>
          <w:lang w:val="ru-RU"/>
        </w:rPr>
        <w:t xml:space="preserve">в </w:t>
      </w:r>
      <w:r w:rsidRPr="000906E7">
        <w:rPr>
          <w:highlight w:val="yellow"/>
          <w:lang w:val="ru-RU"/>
        </w:rPr>
        <w:t xml:space="preserve">окне, </w:t>
      </w:r>
      <w:r w:rsidRPr="000906E7">
        <w:rPr>
          <w:lang w:val="ru-RU"/>
        </w:rPr>
        <w:t xml:space="preserve">и через это </w:t>
      </w:r>
      <w:r w:rsidRPr="000906E7">
        <w:rPr>
          <w:highlight w:val="yellow"/>
          <w:lang w:val="ru-RU"/>
        </w:rPr>
        <w:t>окн</w:t>
      </w:r>
      <w:r w:rsidRPr="000906E7">
        <w:rPr>
          <w:highlight w:val="yellow"/>
          <w:lang w:val="ru-RU"/>
        </w:rPr>
        <w:t xml:space="preserve">о </w:t>
      </w:r>
      <w:r w:rsidRPr="000906E7">
        <w:rPr>
          <w:lang w:val="ru-RU"/>
        </w:rPr>
        <w:t xml:space="preserve">кверху </w:t>
      </w:r>
      <w:r w:rsidRPr="000906E7">
        <w:rPr>
          <w:highlight w:val="yellow"/>
          <w:lang w:val="ru-RU"/>
        </w:rPr>
        <w:t xml:space="preserve">ногами </w:t>
      </w:r>
      <w:r w:rsidRPr="000906E7">
        <w:rPr>
          <w:lang w:val="ru-RU"/>
        </w:rPr>
        <w:t xml:space="preserve">вылетел во двор. Аннушка даже про затылок забыла, охнула и сама устремилась к </w:t>
      </w:r>
      <w:r w:rsidRPr="000906E7">
        <w:rPr>
          <w:highlight w:val="yellow"/>
          <w:lang w:val="ru-RU"/>
        </w:rPr>
        <w:t xml:space="preserve">окну. </w:t>
      </w:r>
      <w:r w:rsidRPr="000906E7">
        <w:rPr>
          <w:lang w:val="ru-RU"/>
        </w:rPr>
        <w:t xml:space="preserve">Она легла </w:t>
      </w:r>
      <w:r w:rsidRPr="000906E7">
        <w:rPr>
          <w:highlight w:val="yellow"/>
          <w:lang w:val="ru-RU"/>
        </w:rPr>
        <w:t xml:space="preserve">животом </w:t>
      </w:r>
      <w:r w:rsidRPr="000906E7">
        <w:rPr>
          <w:lang w:val="ru-RU"/>
        </w:rPr>
        <w:t xml:space="preserve">на площадку и высунула </w:t>
      </w:r>
      <w:r w:rsidRPr="000906E7">
        <w:rPr>
          <w:highlight w:val="yellow"/>
          <w:lang w:val="ru-RU"/>
        </w:rPr>
        <w:t xml:space="preserve">голову </w:t>
      </w:r>
      <w:r w:rsidRPr="000906E7">
        <w:rPr>
          <w:lang w:val="ru-RU"/>
        </w:rPr>
        <w:t xml:space="preserve">во двор, ожидая увидеть на асфальте, освещенном дворовым фонарем, насмерть разбившегося </w:t>
      </w:r>
      <w:r w:rsidRPr="000906E7">
        <w:rPr>
          <w:highlight w:val="yellow"/>
          <w:lang w:val="ru-RU"/>
        </w:rPr>
        <w:t xml:space="preserve">человека </w:t>
      </w:r>
      <w:r w:rsidRPr="000906E7">
        <w:rPr>
          <w:lang w:val="ru-RU"/>
        </w:rPr>
        <w:t>с чемоданом</w:t>
      </w:r>
      <w:r w:rsidRPr="000906E7">
        <w:rPr>
          <w:lang w:val="ru-RU"/>
        </w:rPr>
        <w:t xml:space="preserve">. Но ровно ничего на асфальте во дворе не было. </w:t>
      </w:r>
    </w:p>
    <w:p w:rsidR="006F607E" w:rsidRPr="000906E7" w:rsidRDefault="000906E7">
      <w:pPr>
        <w:rPr>
          <w:lang w:val="ru-RU"/>
        </w:rPr>
      </w:pPr>
      <w:r w:rsidRPr="000906E7">
        <w:rPr>
          <w:lang w:val="ru-RU"/>
        </w:rPr>
        <w:t xml:space="preserve">Оставалось предположить, что сонная и странная </w:t>
      </w:r>
      <w:r w:rsidRPr="000906E7">
        <w:rPr>
          <w:highlight w:val="yellow"/>
          <w:lang w:val="ru-RU"/>
        </w:rPr>
        <w:t xml:space="preserve">личность </w:t>
      </w:r>
      <w:r w:rsidRPr="000906E7">
        <w:rPr>
          <w:lang w:val="ru-RU"/>
        </w:rPr>
        <w:t xml:space="preserve">улетела из </w:t>
      </w:r>
      <w:r w:rsidRPr="000906E7">
        <w:rPr>
          <w:highlight w:val="yellow"/>
          <w:lang w:val="ru-RU"/>
        </w:rPr>
        <w:t xml:space="preserve">дому, </w:t>
      </w:r>
      <w:r w:rsidRPr="000906E7">
        <w:rPr>
          <w:lang w:val="ru-RU"/>
        </w:rPr>
        <w:t xml:space="preserve">как </w:t>
      </w:r>
      <w:r w:rsidRPr="000906E7">
        <w:rPr>
          <w:highlight w:val="yellow"/>
          <w:lang w:val="ru-RU"/>
        </w:rPr>
        <w:t xml:space="preserve">птица, </w:t>
      </w:r>
      <w:r w:rsidRPr="000906E7">
        <w:rPr>
          <w:lang w:val="ru-RU"/>
        </w:rPr>
        <w:t>не оставив по себе никакого следа. Аннушка перекрестилась и подумала: «Да, уж действительно квартирка номер пятьдесят! Неда</w:t>
      </w:r>
      <w:r w:rsidRPr="000906E7">
        <w:rPr>
          <w:lang w:val="ru-RU"/>
        </w:rPr>
        <w:t xml:space="preserve">ром </w:t>
      </w:r>
      <w:r w:rsidRPr="000906E7">
        <w:rPr>
          <w:highlight w:val="yellow"/>
          <w:lang w:val="ru-RU"/>
        </w:rPr>
        <w:t xml:space="preserve">люди </w:t>
      </w:r>
      <w:r w:rsidRPr="000906E7">
        <w:rPr>
          <w:lang w:val="ru-RU"/>
        </w:rPr>
        <w:t xml:space="preserve">говорят! Ай да квартирка!» </w:t>
      </w:r>
    </w:p>
    <w:p w:rsidR="006F607E" w:rsidRPr="000906E7" w:rsidRDefault="000906E7">
      <w:pPr>
        <w:rPr>
          <w:lang w:val="ru-RU"/>
        </w:rPr>
      </w:pPr>
      <w:r w:rsidRPr="000906E7">
        <w:rPr>
          <w:lang w:val="ru-RU"/>
        </w:rPr>
        <w:t xml:space="preserve">Не успела она этого додумать, как </w:t>
      </w:r>
      <w:r w:rsidRPr="000906E7">
        <w:rPr>
          <w:highlight w:val="yellow"/>
          <w:lang w:val="ru-RU"/>
        </w:rPr>
        <w:t xml:space="preserve">дверь </w:t>
      </w:r>
      <w:r w:rsidRPr="000906E7">
        <w:rPr>
          <w:lang w:val="ru-RU"/>
        </w:rPr>
        <w:t xml:space="preserve">наверху опять хлопнула, и второй кто-то побежал сверху. Аннушка прижалась к </w:t>
      </w:r>
      <w:r w:rsidRPr="000906E7">
        <w:rPr>
          <w:highlight w:val="yellow"/>
          <w:lang w:val="ru-RU"/>
        </w:rPr>
        <w:t xml:space="preserve">стене </w:t>
      </w:r>
      <w:r w:rsidRPr="000906E7">
        <w:rPr>
          <w:lang w:val="ru-RU"/>
        </w:rPr>
        <w:t xml:space="preserve">и видела, как какой-то довольно почтенный гражданин с </w:t>
      </w:r>
      <w:r w:rsidRPr="000906E7">
        <w:rPr>
          <w:highlight w:val="yellow"/>
          <w:lang w:val="ru-RU"/>
        </w:rPr>
        <w:t xml:space="preserve">бородкой, </w:t>
      </w:r>
      <w:r w:rsidRPr="000906E7">
        <w:rPr>
          <w:lang w:val="ru-RU"/>
        </w:rPr>
        <w:t>но с чуть-чуть поросячьим, как по</w:t>
      </w:r>
      <w:r w:rsidRPr="000906E7">
        <w:rPr>
          <w:lang w:val="ru-RU"/>
        </w:rPr>
        <w:t xml:space="preserve">казалось Аннушке, </w:t>
      </w:r>
      <w:r w:rsidRPr="000906E7">
        <w:rPr>
          <w:highlight w:val="yellow"/>
          <w:lang w:val="ru-RU"/>
        </w:rPr>
        <w:t xml:space="preserve">лицом, </w:t>
      </w:r>
      <w:r w:rsidRPr="000906E7">
        <w:rPr>
          <w:lang w:val="ru-RU"/>
        </w:rPr>
        <w:t xml:space="preserve">шмыгнул мимо нее и, подобно первому, покинул дом через </w:t>
      </w:r>
      <w:r w:rsidRPr="000906E7">
        <w:rPr>
          <w:highlight w:val="yellow"/>
          <w:lang w:val="ru-RU"/>
        </w:rPr>
        <w:t xml:space="preserve">окно, </w:t>
      </w:r>
      <w:r w:rsidRPr="000906E7">
        <w:rPr>
          <w:lang w:val="ru-RU"/>
        </w:rPr>
        <w:t xml:space="preserve">тоже опять-таки и не думая разбиваться на асфальте. Аннушка забыла уже про цель своего похода и осталась на </w:t>
      </w:r>
      <w:r w:rsidRPr="000906E7">
        <w:rPr>
          <w:highlight w:val="yellow"/>
          <w:lang w:val="ru-RU"/>
        </w:rPr>
        <w:t xml:space="preserve">лестнице, </w:t>
      </w:r>
      <w:r w:rsidRPr="000906E7">
        <w:rPr>
          <w:lang w:val="ru-RU"/>
        </w:rPr>
        <w:t xml:space="preserve">крестясь, охая и сама с собою разговаривая. </w:t>
      </w:r>
    </w:p>
    <w:p w:rsidR="006F607E" w:rsidRPr="000906E7" w:rsidRDefault="000906E7">
      <w:pPr>
        <w:rPr>
          <w:lang w:val="ru-RU"/>
        </w:rPr>
      </w:pPr>
      <w:r w:rsidRPr="000906E7">
        <w:rPr>
          <w:highlight w:val="yellow"/>
          <w:lang w:val="ru-RU"/>
        </w:rPr>
        <w:lastRenderedPageBreak/>
        <w:t xml:space="preserve">Третий, </w:t>
      </w:r>
      <w:r w:rsidRPr="000906E7">
        <w:rPr>
          <w:lang w:val="ru-RU"/>
        </w:rPr>
        <w:t xml:space="preserve">без </w:t>
      </w:r>
      <w:r w:rsidRPr="000906E7">
        <w:rPr>
          <w:highlight w:val="yellow"/>
          <w:lang w:val="ru-RU"/>
        </w:rPr>
        <w:t xml:space="preserve">бородки, </w:t>
      </w:r>
      <w:r w:rsidRPr="000906E7">
        <w:rPr>
          <w:lang w:val="ru-RU"/>
        </w:rPr>
        <w:t xml:space="preserve">с </w:t>
      </w:r>
      <w:r w:rsidRPr="000906E7">
        <w:rPr>
          <w:highlight w:val="yellow"/>
          <w:lang w:val="ru-RU"/>
        </w:rPr>
        <w:t xml:space="preserve">круглым </w:t>
      </w:r>
      <w:r w:rsidRPr="000906E7">
        <w:rPr>
          <w:lang w:val="ru-RU"/>
        </w:rPr>
        <w:t xml:space="preserve">бритым </w:t>
      </w:r>
      <w:r w:rsidRPr="000906E7">
        <w:rPr>
          <w:highlight w:val="yellow"/>
          <w:lang w:val="ru-RU"/>
        </w:rPr>
        <w:t xml:space="preserve">лицом, </w:t>
      </w:r>
      <w:r w:rsidRPr="000906E7">
        <w:rPr>
          <w:lang w:val="ru-RU"/>
        </w:rPr>
        <w:t xml:space="preserve">в толстовке, выбежал сверху через короткое </w:t>
      </w:r>
      <w:r w:rsidRPr="000906E7">
        <w:rPr>
          <w:highlight w:val="yellow"/>
          <w:lang w:val="ru-RU"/>
        </w:rPr>
        <w:t xml:space="preserve">время </w:t>
      </w:r>
      <w:r w:rsidRPr="000906E7">
        <w:rPr>
          <w:lang w:val="ru-RU"/>
        </w:rPr>
        <w:t xml:space="preserve">и точно так же упорхнул в </w:t>
      </w:r>
      <w:r w:rsidRPr="000906E7">
        <w:rPr>
          <w:highlight w:val="yellow"/>
          <w:lang w:val="ru-RU"/>
        </w:rPr>
        <w:t xml:space="preserve">окно. </w:t>
      </w:r>
    </w:p>
    <w:p w:rsidR="006F607E" w:rsidRPr="000906E7" w:rsidRDefault="000906E7">
      <w:pPr>
        <w:rPr>
          <w:lang w:val="ru-RU"/>
        </w:rPr>
      </w:pPr>
      <w:r w:rsidRPr="000906E7">
        <w:rPr>
          <w:lang w:val="ru-RU"/>
        </w:rPr>
        <w:t xml:space="preserve">К чести Аннушки надо сказать, что она была любознательна и решила еще подождать, не будет ли каких </w:t>
      </w:r>
      <w:r w:rsidRPr="000906E7">
        <w:rPr>
          <w:highlight w:val="yellow"/>
          <w:lang w:val="ru-RU"/>
        </w:rPr>
        <w:t xml:space="preserve">новых </w:t>
      </w:r>
      <w:r w:rsidRPr="000906E7">
        <w:rPr>
          <w:lang w:val="ru-RU"/>
        </w:rPr>
        <w:t xml:space="preserve">чудес. </w:t>
      </w:r>
      <w:r w:rsidRPr="000906E7">
        <w:rPr>
          <w:highlight w:val="yellow"/>
          <w:lang w:val="ru-RU"/>
        </w:rPr>
        <w:t xml:space="preserve">Дверь </w:t>
      </w:r>
      <w:r w:rsidRPr="000906E7">
        <w:rPr>
          <w:lang w:val="ru-RU"/>
        </w:rPr>
        <w:t>наверху вно</w:t>
      </w:r>
      <w:r w:rsidRPr="000906E7">
        <w:rPr>
          <w:lang w:val="ru-RU"/>
        </w:rPr>
        <w:t xml:space="preserve">вь открыли, и теперь сверху </w:t>
      </w:r>
      <w:r w:rsidRPr="000906E7">
        <w:rPr>
          <w:highlight w:val="yellow"/>
          <w:lang w:val="ru-RU"/>
        </w:rPr>
        <w:t xml:space="preserve">начала </w:t>
      </w:r>
      <w:r w:rsidRPr="000906E7">
        <w:rPr>
          <w:lang w:val="ru-RU"/>
        </w:rPr>
        <w:t xml:space="preserve">спускаться целая компания, но не бегом, а обыкновенно, как все </w:t>
      </w:r>
      <w:r w:rsidRPr="000906E7">
        <w:rPr>
          <w:highlight w:val="yellow"/>
          <w:lang w:val="ru-RU"/>
        </w:rPr>
        <w:t xml:space="preserve">люди </w:t>
      </w:r>
      <w:r w:rsidRPr="000906E7">
        <w:rPr>
          <w:lang w:val="ru-RU"/>
        </w:rPr>
        <w:t xml:space="preserve">ходят. Аннушка отбежала от </w:t>
      </w:r>
      <w:r w:rsidRPr="000906E7">
        <w:rPr>
          <w:highlight w:val="yellow"/>
          <w:lang w:val="ru-RU"/>
        </w:rPr>
        <w:t xml:space="preserve">окна, </w:t>
      </w:r>
      <w:r w:rsidRPr="000906E7">
        <w:rPr>
          <w:lang w:val="ru-RU"/>
        </w:rPr>
        <w:t xml:space="preserve">спустилась вниз к своей </w:t>
      </w:r>
      <w:r w:rsidRPr="000906E7">
        <w:rPr>
          <w:highlight w:val="yellow"/>
          <w:lang w:val="ru-RU"/>
        </w:rPr>
        <w:t xml:space="preserve">двери, </w:t>
      </w:r>
      <w:r w:rsidRPr="000906E7">
        <w:rPr>
          <w:lang w:val="ru-RU"/>
        </w:rPr>
        <w:t>быстрехонько открыла ее, спряталась за нею, и в оставленной ею щелке замерцал ее исступле</w:t>
      </w:r>
      <w:r w:rsidRPr="000906E7">
        <w:rPr>
          <w:lang w:val="ru-RU"/>
        </w:rPr>
        <w:t xml:space="preserve">нный от любопытства </w:t>
      </w:r>
      <w:r w:rsidRPr="000906E7">
        <w:rPr>
          <w:highlight w:val="yellow"/>
          <w:lang w:val="ru-RU"/>
        </w:rPr>
        <w:t xml:space="preserve">глаз. </w:t>
      </w:r>
    </w:p>
    <w:p w:rsidR="006F607E" w:rsidRPr="000906E7" w:rsidRDefault="000906E7">
      <w:pPr>
        <w:rPr>
          <w:lang w:val="ru-RU"/>
        </w:rPr>
      </w:pPr>
      <w:r w:rsidRPr="000906E7">
        <w:rPr>
          <w:lang w:val="ru-RU"/>
        </w:rPr>
        <w:t xml:space="preserve">Какой-то не то больной, не то не больной, а странный, бледный, обросший </w:t>
      </w:r>
      <w:r w:rsidRPr="000906E7">
        <w:rPr>
          <w:highlight w:val="yellow"/>
          <w:lang w:val="ru-RU"/>
        </w:rPr>
        <w:t xml:space="preserve">бородой, </w:t>
      </w:r>
      <w:r w:rsidRPr="000906E7">
        <w:rPr>
          <w:lang w:val="ru-RU"/>
        </w:rPr>
        <w:t xml:space="preserve">в </w:t>
      </w:r>
      <w:r w:rsidRPr="000906E7">
        <w:rPr>
          <w:highlight w:val="yellow"/>
          <w:lang w:val="ru-RU"/>
        </w:rPr>
        <w:t xml:space="preserve">черной </w:t>
      </w:r>
      <w:r w:rsidRPr="000906E7">
        <w:rPr>
          <w:lang w:val="ru-RU"/>
        </w:rPr>
        <w:t xml:space="preserve">шапочке и в каком-то халате спускался вниз нетвердыми </w:t>
      </w:r>
      <w:r w:rsidRPr="000906E7">
        <w:rPr>
          <w:highlight w:val="yellow"/>
          <w:lang w:val="ru-RU"/>
        </w:rPr>
        <w:t xml:space="preserve">шагами. </w:t>
      </w:r>
      <w:r w:rsidRPr="000906E7">
        <w:rPr>
          <w:lang w:val="ru-RU"/>
        </w:rPr>
        <w:t xml:space="preserve">Его бережно вела под </w:t>
      </w:r>
      <w:r w:rsidRPr="000906E7">
        <w:rPr>
          <w:highlight w:val="yellow"/>
          <w:lang w:val="ru-RU"/>
        </w:rPr>
        <w:t xml:space="preserve">руку </w:t>
      </w:r>
      <w:r w:rsidRPr="000906E7">
        <w:rPr>
          <w:lang w:val="ru-RU"/>
        </w:rPr>
        <w:t xml:space="preserve">какая-то дамочка в </w:t>
      </w:r>
      <w:r w:rsidRPr="000906E7">
        <w:rPr>
          <w:highlight w:val="yellow"/>
          <w:lang w:val="ru-RU"/>
        </w:rPr>
        <w:t xml:space="preserve">черной рясе, </w:t>
      </w:r>
      <w:r w:rsidRPr="000906E7">
        <w:rPr>
          <w:lang w:val="ru-RU"/>
        </w:rPr>
        <w:t>как показалось Анну</w:t>
      </w:r>
      <w:r w:rsidRPr="000906E7">
        <w:rPr>
          <w:lang w:val="ru-RU"/>
        </w:rPr>
        <w:t xml:space="preserve">шке в полутьме. Дамочка не то босая, не то в каких-то прозрачных, видно, заграничных, в клочья изодранных </w:t>
      </w:r>
      <w:r w:rsidRPr="000906E7">
        <w:rPr>
          <w:highlight w:val="yellow"/>
          <w:lang w:val="ru-RU"/>
        </w:rPr>
        <w:t xml:space="preserve">туфлях. </w:t>
      </w:r>
      <w:r w:rsidRPr="000906E7">
        <w:rPr>
          <w:lang w:val="ru-RU"/>
        </w:rPr>
        <w:t xml:space="preserve">Тьфу ты! Что в </w:t>
      </w:r>
      <w:r w:rsidRPr="000906E7">
        <w:rPr>
          <w:highlight w:val="yellow"/>
          <w:lang w:val="ru-RU"/>
        </w:rPr>
        <w:t xml:space="preserve">туфлях! </w:t>
      </w:r>
      <w:r w:rsidRPr="000906E7">
        <w:rPr>
          <w:lang w:val="ru-RU"/>
        </w:rPr>
        <w:t xml:space="preserve">Да ведь дамочка-то голая! Ну да, </w:t>
      </w:r>
      <w:r w:rsidRPr="000906E7">
        <w:rPr>
          <w:highlight w:val="yellow"/>
          <w:lang w:val="ru-RU"/>
        </w:rPr>
        <w:t xml:space="preserve">ряса </w:t>
      </w:r>
      <w:r w:rsidRPr="000906E7">
        <w:rPr>
          <w:lang w:val="ru-RU"/>
        </w:rPr>
        <w:t xml:space="preserve">накинута прямо на голое </w:t>
      </w:r>
      <w:r w:rsidRPr="000906E7">
        <w:rPr>
          <w:highlight w:val="yellow"/>
          <w:lang w:val="ru-RU"/>
        </w:rPr>
        <w:t xml:space="preserve">тело! </w:t>
      </w:r>
      <w:r w:rsidRPr="000906E7">
        <w:rPr>
          <w:lang w:val="ru-RU"/>
        </w:rPr>
        <w:t>«Ай да квартирка!» В душе у Аннушки все пело от пре</w:t>
      </w:r>
      <w:r w:rsidRPr="000906E7">
        <w:rPr>
          <w:lang w:val="ru-RU"/>
        </w:rPr>
        <w:t xml:space="preserve">двкушения того, что она будет завтра рассказывать соседям. </w:t>
      </w:r>
    </w:p>
    <w:p w:rsidR="006F607E" w:rsidRPr="000906E7" w:rsidRDefault="000906E7">
      <w:pPr>
        <w:rPr>
          <w:lang w:val="ru-RU"/>
        </w:rPr>
      </w:pPr>
      <w:r w:rsidRPr="000906E7">
        <w:rPr>
          <w:lang w:val="ru-RU"/>
        </w:rPr>
        <w:t xml:space="preserve">За странно одетой дамочкой следовала совершенно голая дамочка с чемоданчиком в </w:t>
      </w:r>
      <w:r w:rsidRPr="000906E7">
        <w:rPr>
          <w:highlight w:val="yellow"/>
          <w:lang w:val="ru-RU"/>
        </w:rPr>
        <w:lastRenderedPageBreak/>
        <w:t xml:space="preserve">руке, </w:t>
      </w:r>
      <w:r w:rsidRPr="000906E7">
        <w:rPr>
          <w:lang w:val="ru-RU"/>
        </w:rPr>
        <w:t xml:space="preserve">а возле чемоданчика мыкался </w:t>
      </w:r>
      <w:r w:rsidRPr="000906E7">
        <w:rPr>
          <w:highlight w:val="yellow"/>
          <w:lang w:val="ru-RU"/>
        </w:rPr>
        <w:t xml:space="preserve">черный </w:t>
      </w:r>
      <w:r w:rsidRPr="000906E7">
        <w:rPr>
          <w:lang w:val="ru-RU"/>
        </w:rPr>
        <w:t xml:space="preserve">громадный кот. Аннушка едва вслух что-то не пискнула, протирая </w:t>
      </w:r>
      <w:r w:rsidRPr="000906E7">
        <w:rPr>
          <w:highlight w:val="yellow"/>
          <w:lang w:val="ru-RU"/>
        </w:rPr>
        <w:t xml:space="preserve">глаза. </w:t>
      </w:r>
    </w:p>
    <w:p w:rsidR="006F607E" w:rsidRPr="000906E7" w:rsidRDefault="000906E7">
      <w:pPr>
        <w:rPr>
          <w:lang w:val="ru-RU"/>
        </w:rPr>
      </w:pPr>
      <w:r w:rsidRPr="000906E7">
        <w:rPr>
          <w:lang w:val="ru-RU"/>
        </w:rPr>
        <w:t>Замык</w:t>
      </w:r>
      <w:r w:rsidRPr="000906E7">
        <w:rPr>
          <w:lang w:val="ru-RU"/>
        </w:rPr>
        <w:t xml:space="preserve">ал шествие маленького роста прихрамывающий иностранец с </w:t>
      </w:r>
      <w:r w:rsidRPr="000906E7">
        <w:rPr>
          <w:highlight w:val="yellow"/>
          <w:lang w:val="ru-RU"/>
        </w:rPr>
        <w:t xml:space="preserve">кривым глазом, </w:t>
      </w:r>
      <w:r w:rsidRPr="000906E7">
        <w:rPr>
          <w:lang w:val="ru-RU"/>
        </w:rPr>
        <w:t xml:space="preserve">без пиджака, в белом фрачном жилете и при галстуке. Вся эта компания мимо Аннушки проследовала вниз. Тут что-то стукнуло на площадке. Услышав, что </w:t>
      </w:r>
      <w:r w:rsidRPr="000906E7">
        <w:rPr>
          <w:highlight w:val="yellow"/>
          <w:lang w:val="ru-RU"/>
        </w:rPr>
        <w:t xml:space="preserve">шаги </w:t>
      </w:r>
      <w:r w:rsidRPr="000906E7">
        <w:rPr>
          <w:lang w:val="ru-RU"/>
        </w:rPr>
        <w:t xml:space="preserve">стихают, Аннушка, как </w:t>
      </w:r>
      <w:r w:rsidRPr="000906E7">
        <w:rPr>
          <w:highlight w:val="yellow"/>
          <w:lang w:val="ru-RU"/>
        </w:rPr>
        <w:t xml:space="preserve">змея, </w:t>
      </w:r>
      <w:r w:rsidRPr="000906E7">
        <w:rPr>
          <w:lang w:val="ru-RU"/>
        </w:rPr>
        <w:t>выско</w:t>
      </w:r>
      <w:r w:rsidRPr="000906E7">
        <w:rPr>
          <w:lang w:val="ru-RU"/>
        </w:rPr>
        <w:t xml:space="preserve">льзнула </w:t>
      </w:r>
      <w:r w:rsidRPr="000906E7">
        <w:rPr>
          <w:highlight w:val="yellow"/>
          <w:lang w:val="ru-RU"/>
        </w:rPr>
        <w:t xml:space="preserve">из-за двери, </w:t>
      </w:r>
      <w:r w:rsidRPr="000906E7">
        <w:rPr>
          <w:lang w:val="ru-RU"/>
        </w:rPr>
        <w:t xml:space="preserve">бидон поставила к стенке, </w:t>
      </w:r>
      <w:r w:rsidRPr="000906E7">
        <w:rPr>
          <w:highlight w:val="yellow"/>
          <w:lang w:val="ru-RU"/>
        </w:rPr>
        <w:t xml:space="preserve">пала животом </w:t>
      </w:r>
      <w:r w:rsidRPr="000906E7">
        <w:rPr>
          <w:lang w:val="ru-RU"/>
        </w:rPr>
        <w:t xml:space="preserve">на площадку и стала шарить. В </w:t>
      </w:r>
      <w:r w:rsidRPr="000906E7">
        <w:rPr>
          <w:highlight w:val="yellow"/>
          <w:lang w:val="ru-RU"/>
        </w:rPr>
        <w:t xml:space="preserve">руках </w:t>
      </w:r>
      <w:r w:rsidRPr="000906E7">
        <w:rPr>
          <w:lang w:val="ru-RU"/>
        </w:rPr>
        <w:t xml:space="preserve">у нее оказалась салфеточка с чем-то тяжелым. </w:t>
      </w:r>
      <w:r w:rsidRPr="000906E7">
        <w:rPr>
          <w:highlight w:val="yellow"/>
          <w:lang w:val="ru-RU"/>
        </w:rPr>
        <w:t xml:space="preserve">Глаза </w:t>
      </w:r>
      <w:r w:rsidRPr="000906E7">
        <w:rPr>
          <w:lang w:val="ru-RU"/>
        </w:rPr>
        <w:t xml:space="preserve">у Аннушки полезли на лоб, когда она развернула сверточек. Аннушка к самым </w:t>
      </w:r>
      <w:r w:rsidRPr="000906E7">
        <w:rPr>
          <w:highlight w:val="yellow"/>
          <w:lang w:val="ru-RU"/>
        </w:rPr>
        <w:t xml:space="preserve">глазам </w:t>
      </w:r>
      <w:r w:rsidRPr="000906E7">
        <w:rPr>
          <w:lang w:val="ru-RU"/>
        </w:rPr>
        <w:t xml:space="preserve">подносила драгоценность, и </w:t>
      </w:r>
      <w:r w:rsidRPr="000906E7">
        <w:rPr>
          <w:highlight w:val="yellow"/>
          <w:lang w:val="ru-RU"/>
        </w:rPr>
        <w:t>г</w:t>
      </w:r>
      <w:r w:rsidRPr="000906E7">
        <w:rPr>
          <w:highlight w:val="yellow"/>
          <w:lang w:val="ru-RU"/>
        </w:rPr>
        <w:t xml:space="preserve">лаза </w:t>
      </w:r>
      <w:r w:rsidRPr="000906E7">
        <w:rPr>
          <w:lang w:val="ru-RU"/>
        </w:rPr>
        <w:t xml:space="preserve">эти </w:t>
      </w:r>
      <w:r w:rsidRPr="000906E7">
        <w:rPr>
          <w:highlight w:val="yellow"/>
          <w:lang w:val="ru-RU"/>
        </w:rPr>
        <w:t xml:space="preserve">горели </w:t>
      </w:r>
      <w:r w:rsidRPr="000906E7">
        <w:rPr>
          <w:lang w:val="ru-RU"/>
        </w:rPr>
        <w:t xml:space="preserve">совершенно волчьим </w:t>
      </w:r>
      <w:r w:rsidRPr="000906E7">
        <w:rPr>
          <w:highlight w:val="yellow"/>
          <w:lang w:val="ru-RU"/>
        </w:rPr>
        <w:t xml:space="preserve">огнем. </w:t>
      </w:r>
      <w:r w:rsidRPr="000906E7">
        <w:rPr>
          <w:lang w:val="ru-RU"/>
        </w:rPr>
        <w:t xml:space="preserve">В </w:t>
      </w:r>
      <w:r w:rsidRPr="000906E7">
        <w:rPr>
          <w:highlight w:val="yellow"/>
          <w:lang w:val="ru-RU"/>
        </w:rPr>
        <w:t xml:space="preserve">голове </w:t>
      </w:r>
      <w:r w:rsidRPr="000906E7">
        <w:rPr>
          <w:lang w:val="ru-RU"/>
        </w:rPr>
        <w:t xml:space="preserve">у Аннушки образовалась вьюга: «Знать ничего не знаю! Ведать ничего не ведаю!... К племяннику? Или распилить ее на куски... Камушки-то можно выковырять... И по </w:t>
      </w:r>
      <w:r w:rsidRPr="000906E7">
        <w:rPr>
          <w:highlight w:val="yellow"/>
          <w:lang w:val="ru-RU"/>
        </w:rPr>
        <w:t xml:space="preserve">одному </w:t>
      </w:r>
      <w:r w:rsidRPr="000906E7">
        <w:rPr>
          <w:lang w:val="ru-RU"/>
        </w:rPr>
        <w:t>камушку: один на Петровку, другой на См</w:t>
      </w:r>
      <w:r w:rsidRPr="000906E7">
        <w:rPr>
          <w:lang w:val="ru-RU"/>
        </w:rPr>
        <w:t xml:space="preserve">оленский... И – знать ничего не знаю, и ведать ничего не ведаю!» </w:t>
      </w:r>
    </w:p>
    <w:p w:rsidR="006F607E" w:rsidRPr="000906E7" w:rsidRDefault="000906E7">
      <w:pPr>
        <w:rPr>
          <w:lang w:val="ru-RU"/>
        </w:rPr>
      </w:pPr>
      <w:r w:rsidRPr="000906E7">
        <w:rPr>
          <w:lang w:val="ru-RU"/>
        </w:rPr>
        <w:t xml:space="preserve">Аннушка спрятала находку за пазуху, ухватила бидон и уже собиралась скользнуть обратно в квартиру, отложив свое </w:t>
      </w:r>
      <w:r w:rsidRPr="000906E7">
        <w:rPr>
          <w:highlight w:val="yellow"/>
          <w:lang w:val="ru-RU"/>
        </w:rPr>
        <w:t xml:space="preserve">путешествие </w:t>
      </w:r>
      <w:r w:rsidRPr="000906E7">
        <w:rPr>
          <w:lang w:val="ru-RU"/>
        </w:rPr>
        <w:t xml:space="preserve">в </w:t>
      </w:r>
      <w:r w:rsidRPr="000906E7">
        <w:rPr>
          <w:highlight w:val="yellow"/>
          <w:lang w:val="ru-RU"/>
        </w:rPr>
        <w:t xml:space="preserve">город, </w:t>
      </w:r>
      <w:r w:rsidRPr="000906E7">
        <w:rPr>
          <w:lang w:val="ru-RU"/>
        </w:rPr>
        <w:t xml:space="preserve">как перед нею вырос, </w:t>
      </w:r>
      <w:r w:rsidRPr="000906E7">
        <w:rPr>
          <w:highlight w:val="yellow"/>
          <w:lang w:val="ru-RU"/>
        </w:rPr>
        <w:t xml:space="preserve">дьявол </w:t>
      </w:r>
      <w:r w:rsidRPr="000906E7">
        <w:rPr>
          <w:lang w:val="ru-RU"/>
        </w:rPr>
        <w:t xml:space="preserve">его знает откуда </w:t>
      </w:r>
      <w:r w:rsidRPr="000906E7">
        <w:rPr>
          <w:lang w:val="ru-RU"/>
        </w:rPr>
        <w:lastRenderedPageBreak/>
        <w:t>взявшийся, т</w:t>
      </w:r>
      <w:r w:rsidRPr="000906E7">
        <w:rPr>
          <w:lang w:val="ru-RU"/>
        </w:rPr>
        <w:t xml:space="preserve">от самый с белой </w:t>
      </w:r>
      <w:r w:rsidRPr="000906E7">
        <w:rPr>
          <w:highlight w:val="yellow"/>
          <w:lang w:val="ru-RU"/>
        </w:rPr>
        <w:t xml:space="preserve">грудью </w:t>
      </w:r>
      <w:r w:rsidRPr="000906E7">
        <w:rPr>
          <w:lang w:val="ru-RU"/>
        </w:rPr>
        <w:t xml:space="preserve">без пиджака и тихо шепнул: </w:t>
      </w:r>
    </w:p>
    <w:p w:rsidR="006F607E" w:rsidRPr="000906E7" w:rsidRDefault="000906E7">
      <w:pPr>
        <w:rPr>
          <w:lang w:val="ru-RU"/>
        </w:rPr>
      </w:pPr>
      <w:r w:rsidRPr="000906E7">
        <w:rPr>
          <w:lang w:val="ru-RU"/>
        </w:rPr>
        <w:t xml:space="preserve">– Давай подковку и салфеточку. </w:t>
      </w:r>
    </w:p>
    <w:p w:rsidR="006F607E" w:rsidRPr="000906E7" w:rsidRDefault="000906E7">
      <w:pPr>
        <w:rPr>
          <w:lang w:val="ru-RU"/>
        </w:rPr>
      </w:pPr>
      <w:r w:rsidRPr="000906E7">
        <w:rPr>
          <w:lang w:val="ru-RU"/>
        </w:rPr>
        <w:t xml:space="preserve">– Какую такую салфеточку-подковку? – спросила Аннушка, притворяясь весьма искусно, – никакой я салфеточки не знаю. Что вы, гражданин, пьяный, что ли? </w:t>
      </w:r>
    </w:p>
    <w:p w:rsidR="006F607E" w:rsidRPr="000906E7" w:rsidRDefault="000906E7">
      <w:pPr>
        <w:rPr>
          <w:lang w:val="ru-RU"/>
        </w:rPr>
      </w:pPr>
      <w:r w:rsidRPr="000906E7">
        <w:rPr>
          <w:lang w:val="ru-RU"/>
        </w:rPr>
        <w:t xml:space="preserve">Белогрудый твердыми, </w:t>
      </w:r>
      <w:r w:rsidRPr="000906E7">
        <w:rPr>
          <w:lang w:val="ru-RU"/>
        </w:rPr>
        <w:t xml:space="preserve">как поручни автобуса, и столь же холодными </w:t>
      </w:r>
      <w:r w:rsidRPr="000906E7">
        <w:rPr>
          <w:highlight w:val="yellow"/>
          <w:lang w:val="ru-RU"/>
        </w:rPr>
        <w:t xml:space="preserve">пальцами, </w:t>
      </w:r>
      <w:r w:rsidRPr="000906E7">
        <w:rPr>
          <w:lang w:val="ru-RU"/>
        </w:rPr>
        <w:t xml:space="preserve">ничего более не говоря, сжал Аннушкино горло так, что совершенно прекратил всякий доступ </w:t>
      </w:r>
      <w:r w:rsidRPr="000906E7">
        <w:rPr>
          <w:highlight w:val="yellow"/>
          <w:lang w:val="ru-RU"/>
        </w:rPr>
        <w:t xml:space="preserve">воздуха </w:t>
      </w:r>
      <w:r w:rsidRPr="000906E7">
        <w:rPr>
          <w:lang w:val="ru-RU"/>
        </w:rPr>
        <w:t xml:space="preserve">в ее </w:t>
      </w:r>
      <w:r w:rsidRPr="000906E7">
        <w:rPr>
          <w:highlight w:val="yellow"/>
          <w:lang w:val="ru-RU"/>
        </w:rPr>
        <w:t xml:space="preserve">грудь. </w:t>
      </w:r>
      <w:r w:rsidRPr="000906E7">
        <w:rPr>
          <w:lang w:val="ru-RU"/>
        </w:rPr>
        <w:t xml:space="preserve">Бидон вывалился из рук Аннушки на пол. Подержав некоторое </w:t>
      </w:r>
      <w:r w:rsidRPr="000906E7">
        <w:rPr>
          <w:highlight w:val="yellow"/>
          <w:lang w:val="ru-RU"/>
        </w:rPr>
        <w:t xml:space="preserve">время </w:t>
      </w:r>
      <w:r w:rsidRPr="000906E7">
        <w:rPr>
          <w:lang w:val="ru-RU"/>
        </w:rPr>
        <w:t xml:space="preserve">Аннушку без </w:t>
      </w:r>
      <w:r w:rsidRPr="000906E7">
        <w:rPr>
          <w:highlight w:val="yellow"/>
          <w:lang w:val="ru-RU"/>
        </w:rPr>
        <w:t xml:space="preserve">воздуха, </w:t>
      </w:r>
      <w:r w:rsidRPr="000906E7">
        <w:rPr>
          <w:lang w:val="ru-RU"/>
        </w:rPr>
        <w:t>беспиджач</w:t>
      </w:r>
      <w:r w:rsidRPr="000906E7">
        <w:rPr>
          <w:lang w:val="ru-RU"/>
        </w:rPr>
        <w:t xml:space="preserve">ный иностранец снял </w:t>
      </w:r>
      <w:r w:rsidRPr="000906E7">
        <w:rPr>
          <w:highlight w:val="yellow"/>
          <w:lang w:val="ru-RU"/>
        </w:rPr>
        <w:t xml:space="preserve">пальцы </w:t>
      </w:r>
      <w:r w:rsidRPr="000906E7">
        <w:rPr>
          <w:lang w:val="ru-RU"/>
        </w:rPr>
        <w:t xml:space="preserve">с ее шеи. Хлебнув </w:t>
      </w:r>
      <w:r w:rsidRPr="000906E7">
        <w:rPr>
          <w:highlight w:val="yellow"/>
          <w:lang w:val="ru-RU"/>
        </w:rPr>
        <w:t xml:space="preserve">воздуху, </w:t>
      </w:r>
      <w:r w:rsidRPr="000906E7">
        <w:rPr>
          <w:lang w:val="ru-RU"/>
        </w:rPr>
        <w:t xml:space="preserve">Аннушка улыбнулась. </w:t>
      </w:r>
    </w:p>
    <w:p w:rsidR="006F607E" w:rsidRPr="000906E7" w:rsidRDefault="000906E7">
      <w:pPr>
        <w:rPr>
          <w:lang w:val="ru-RU"/>
        </w:rPr>
      </w:pPr>
      <w:r w:rsidRPr="000906E7">
        <w:rPr>
          <w:lang w:val="ru-RU"/>
        </w:rPr>
        <w:t xml:space="preserve">– 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 </w:t>
      </w:r>
    </w:p>
    <w:p w:rsidR="006F607E" w:rsidRPr="000906E7" w:rsidRDefault="000906E7">
      <w:pPr>
        <w:rPr>
          <w:lang w:val="ru-RU"/>
        </w:rPr>
      </w:pPr>
      <w:r w:rsidRPr="000906E7">
        <w:rPr>
          <w:lang w:val="ru-RU"/>
        </w:rPr>
        <w:t xml:space="preserve">Получив подковочку и салфеточку, иностранец начал расшаркиваться перед Аннушкой, крепко пожимать ей </w:t>
      </w:r>
      <w:r w:rsidRPr="000906E7">
        <w:rPr>
          <w:highlight w:val="yellow"/>
          <w:lang w:val="ru-RU"/>
        </w:rPr>
        <w:t xml:space="preserve">руку </w:t>
      </w:r>
      <w:r w:rsidRPr="000906E7">
        <w:rPr>
          <w:lang w:val="ru-RU"/>
        </w:rPr>
        <w:t xml:space="preserve">и горячо благодарить в таких выражениях, с сильным заграничным акцентом: </w:t>
      </w:r>
    </w:p>
    <w:p w:rsidR="006F607E" w:rsidRPr="000906E7" w:rsidRDefault="000906E7">
      <w:pPr>
        <w:rPr>
          <w:lang w:val="ru-RU"/>
        </w:rPr>
      </w:pPr>
      <w:r w:rsidRPr="000906E7">
        <w:rPr>
          <w:lang w:val="ru-RU"/>
        </w:rPr>
        <w:lastRenderedPageBreak/>
        <w:t xml:space="preserve">– Я вам глубочайше признателен, </w:t>
      </w:r>
      <w:r w:rsidRPr="000906E7">
        <w:rPr>
          <w:highlight w:val="yellow"/>
          <w:lang w:val="ru-RU"/>
        </w:rPr>
        <w:t xml:space="preserve">мадам. </w:t>
      </w:r>
      <w:r w:rsidRPr="000906E7">
        <w:rPr>
          <w:lang w:val="ru-RU"/>
        </w:rPr>
        <w:t xml:space="preserve">Мне эта подковочка дорога как память. </w:t>
      </w:r>
      <w:r w:rsidRPr="000906E7">
        <w:rPr>
          <w:lang w:val="ru-RU"/>
        </w:rPr>
        <w:t xml:space="preserve">И позвольте вам за то, что вы ее сохранили, вручить двести рублей. – И он тотчас вынул из жилетного кармана </w:t>
      </w:r>
      <w:r w:rsidRPr="000906E7">
        <w:rPr>
          <w:highlight w:val="yellow"/>
          <w:lang w:val="ru-RU"/>
        </w:rPr>
        <w:t xml:space="preserve">деньги </w:t>
      </w:r>
      <w:r w:rsidRPr="000906E7">
        <w:rPr>
          <w:lang w:val="ru-RU"/>
        </w:rPr>
        <w:t xml:space="preserve">и вручил их Аннушке. </w:t>
      </w:r>
    </w:p>
    <w:p w:rsidR="006F607E" w:rsidRPr="000906E7" w:rsidRDefault="000906E7">
      <w:pPr>
        <w:rPr>
          <w:lang w:val="ru-RU"/>
        </w:rPr>
      </w:pPr>
      <w:r w:rsidRPr="000906E7">
        <w:rPr>
          <w:lang w:val="ru-RU"/>
        </w:rPr>
        <w:t xml:space="preserve">Та, отчаянно улыбаясь, только вскрикивала: </w:t>
      </w:r>
    </w:p>
    <w:p w:rsidR="006F607E" w:rsidRPr="000906E7" w:rsidRDefault="000906E7">
      <w:pPr>
        <w:rPr>
          <w:lang w:val="ru-RU"/>
        </w:rPr>
      </w:pPr>
      <w:r w:rsidRPr="000906E7">
        <w:rPr>
          <w:lang w:val="ru-RU"/>
        </w:rPr>
        <w:t xml:space="preserve">– Ах, покорнейше вас благодарю! Мерси! Мерси! </w:t>
      </w:r>
    </w:p>
    <w:p w:rsidR="006F607E" w:rsidRPr="000906E7" w:rsidRDefault="000906E7">
      <w:pPr>
        <w:rPr>
          <w:lang w:val="ru-RU"/>
        </w:rPr>
      </w:pPr>
      <w:r w:rsidRPr="000906E7">
        <w:rPr>
          <w:lang w:val="ru-RU"/>
        </w:rPr>
        <w:t>Щедрый иностранец в один мах</w:t>
      </w:r>
      <w:r w:rsidRPr="000906E7">
        <w:rPr>
          <w:lang w:val="ru-RU"/>
        </w:rPr>
        <w:t xml:space="preserve"> проскользнул через целый марш </w:t>
      </w:r>
      <w:r w:rsidRPr="000906E7">
        <w:rPr>
          <w:highlight w:val="yellow"/>
          <w:lang w:val="ru-RU"/>
        </w:rPr>
        <w:t xml:space="preserve">лестницы </w:t>
      </w:r>
      <w:r w:rsidRPr="000906E7">
        <w:rPr>
          <w:lang w:val="ru-RU"/>
        </w:rPr>
        <w:t xml:space="preserve">вниз, но прежде чем смыться окончательно, крикнул снизу, но без акцента: </w:t>
      </w:r>
    </w:p>
    <w:p w:rsidR="006F607E" w:rsidRPr="000906E7" w:rsidRDefault="000906E7">
      <w:pPr>
        <w:rPr>
          <w:lang w:val="ru-RU"/>
        </w:rPr>
      </w:pPr>
      <w:r w:rsidRPr="000906E7">
        <w:rPr>
          <w:lang w:val="ru-RU"/>
        </w:rPr>
        <w:t xml:space="preserve">– Ты, старая </w:t>
      </w:r>
      <w:r w:rsidRPr="000906E7">
        <w:rPr>
          <w:highlight w:val="yellow"/>
          <w:lang w:val="ru-RU"/>
        </w:rPr>
        <w:t xml:space="preserve">ведьма, </w:t>
      </w:r>
      <w:r w:rsidRPr="000906E7">
        <w:rPr>
          <w:lang w:val="ru-RU"/>
        </w:rPr>
        <w:t xml:space="preserve">если когда еще поднимешь чужую вещь, в милицию ее сдавай, а за пазуху не прячь! </w:t>
      </w:r>
    </w:p>
    <w:p w:rsidR="006F607E" w:rsidRPr="000906E7" w:rsidRDefault="000906E7">
      <w:pPr>
        <w:rPr>
          <w:lang w:val="ru-RU"/>
        </w:rPr>
      </w:pPr>
      <w:r w:rsidRPr="000906E7">
        <w:rPr>
          <w:lang w:val="ru-RU"/>
        </w:rPr>
        <w:t xml:space="preserve">Чувствуя в </w:t>
      </w:r>
      <w:r w:rsidRPr="000906E7">
        <w:rPr>
          <w:highlight w:val="yellow"/>
          <w:lang w:val="ru-RU"/>
        </w:rPr>
        <w:t xml:space="preserve">голове </w:t>
      </w:r>
      <w:r w:rsidRPr="000906E7">
        <w:rPr>
          <w:lang w:val="ru-RU"/>
        </w:rPr>
        <w:t>звон и суматоху от все</w:t>
      </w:r>
      <w:r w:rsidRPr="000906E7">
        <w:rPr>
          <w:lang w:val="ru-RU"/>
        </w:rPr>
        <w:t xml:space="preserve">х этих происшествий на </w:t>
      </w:r>
      <w:r w:rsidRPr="000906E7">
        <w:rPr>
          <w:highlight w:val="yellow"/>
          <w:lang w:val="ru-RU"/>
        </w:rPr>
        <w:t xml:space="preserve">лестнице, </w:t>
      </w:r>
      <w:r w:rsidRPr="000906E7">
        <w:rPr>
          <w:lang w:val="ru-RU"/>
        </w:rPr>
        <w:t xml:space="preserve">Аннушка еще долго по инерции продолжала кричать: </w:t>
      </w:r>
    </w:p>
    <w:p w:rsidR="006F607E" w:rsidRPr="000906E7" w:rsidRDefault="000906E7">
      <w:pPr>
        <w:rPr>
          <w:lang w:val="ru-RU"/>
        </w:rPr>
      </w:pPr>
      <w:r w:rsidRPr="000906E7">
        <w:rPr>
          <w:lang w:val="ru-RU"/>
        </w:rPr>
        <w:t xml:space="preserve">– Мерси! Мерси! Мерси! – а иностранца уже давно не было. </w:t>
      </w:r>
    </w:p>
    <w:p w:rsidR="006F607E" w:rsidRPr="000906E7" w:rsidRDefault="000906E7">
      <w:pPr>
        <w:rPr>
          <w:lang w:val="ru-RU"/>
        </w:rPr>
      </w:pPr>
      <w:r w:rsidRPr="000906E7">
        <w:rPr>
          <w:lang w:val="ru-RU"/>
        </w:rPr>
        <w:t>Не было и машины во дворе. Вернув Маргарите подарок Воланда, Азазелло распрощался с нею, спросил, удобно ли ей сиде</w:t>
      </w:r>
      <w:r w:rsidRPr="000906E7">
        <w:rPr>
          <w:lang w:val="ru-RU"/>
        </w:rPr>
        <w:t xml:space="preserve">ть, а Гелла сочно расцеловалась с Маргаритой, кот приложился к ее </w:t>
      </w:r>
      <w:r w:rsidRPr="000906E7">
        <w:rPr>
          <w:highlight w:val="yellow"/>
          <w:lang w:val="ru-RU"/>
        </w:rPr>
        <w:t xml:space="preserve">руке, </w:t>
      </w:r>
      <w:r w:rsidRPr="000906E7">
        <w:rPr>
          <w:lang w:val="ru-RU"/>
        </w:rPr>
        <w:t xml:space="preserve">провожатые помахали </w:t>
      </w:r>
      <w:r w:rsidRPr="000906E7">
        <w:rPr>
          <w:highlight w:val="yellow"/>
          <w:lang w:val="ru-RU"/>
        </w:rPr>
        <w:t xml:space="preserve">руками </w:t>
      </w:r>
      <w:r w:rsidRPr="000906E7">
        <w:rPr>
          <w:lang w:val="ru-RU"/>
        </w:rPr>
        <w:lastRenderedPageBreak/>
        <w:t xml:space="preserve">безжизненно и неподвижно завалившемуся в </w:t>
      </w:r>
      <w:r w:rsidRPr="000906E7">
        <w:rPr>
          <w:highlight w:val="yellow"/>
          <w:lang w:val="ru-RU"/>
        </w:rPr>
        <w:t xml:space="preserve">угол </w:t>
      </w:r>
      <w:r w:rsidRPr="000906E7">
        <w:rPr>
          <w:lang w:val="ru-RU"/>
        </w:rPr>
        <w:t xml:space="preserve">сидения </w:t>
      </w:r>
      <w:r w:rsidRPr="000906E7">
        <w:rPr>
          <w:highlight w:val="yellow"/>
          <w:lang w:val="ru-RU"/>
        </w:rPr>
        <w:t xml:space="preserve">мастеру, </w:t>
      </w:r>
      <w:r w:rsidRPr="000906E7">
        <w:rPr>
          <w:lang w:val="ru-RU"/>
        </w:rPr>
        <w:t xml:space="preserve">махнули грачу и тотчас растаяли в </w:t>
      </w:r>
      <w:r w:rsidRPr="000906E7">
        <w:rPr>
          <w:highlight w:val="yellow"/>
          <w:lang w:val="ru-RU"/>
        </w:rPr>
        <w:t xml:space="preserve">воздухе, </w:t>
      </w:r>
      <w:r w:rsidRPr="000906E7">
        <w:rPr>
          <w:lang w:val="ru-RU"/>
        </w:rPr>
        <w:t xml:space="preserve">не считая нужным утруждать себя подъемом по </w:t>
      </w:r>
      <w:r w:rsidRPr="000906E7">
        <w:rPr>
          <w:highlight w:val="yellow"/>
          <w:lang w:val="ru-RU"/>
        </w:rPr>
        <w:t>лестниц</w:t>
      </w:r>
      <w:r w:rsidRPr="000906E7">
        <w:rPr>
          <w:highlight w:val="yellow"/>
          <w:lang w:val="ru-RU"/>
        </w:rPr>
        <w:t xml:space="preserve">е. </w:t>
      </w:r>
      <w:r w:rsidRPr="000906E7">
        <w:rPr>
          <w:lang w:val="ru-RU"/>
        </w:rPr>
        <w:t xml:space="preserve">Грач зажег фары и выкатил в </w:t>
      </w:r>
      <w:r w:rsidRPr="000906E7">
        <w:rPr>
          <w:highlight w:val="yellow"/>
          <w:lang w:val="ru-RU"/>
        </w:rPr>
        <w:t xml:space="preserve">ворота </w:t>
      </w:r>
      <w:r w:rsidRPr="000906E7">
        <w:rPr>
          <w:lang w:val="ru-RU"/>
        </w:rPr>
        <w:t xml:space="preserve">мимо мертво спящего </w:t>
      </w:r>
      <w:r w:rsidRPr="000906E7">
        <w:rPr>
          <w:highlight w:val="yellow"/>
          <w:lang w:val="ru-RU"/>
        </w:rPr>
        <w:t xml:space="preserve">человека </w:t>
      </w:r>
      <w:r w:rsidRPr="000906E7">
        <w:rPr>
          <w:lang w:val="ru-RU"/>
        </w:rPr>
        <w:t xml:space="preserve">в подворотне. И </w:t>
      </w:r>
      <w:r w:rsidRPr="000906E7">
        <w:rPr>
          <w:highlight w:val="yellow"/>
          <w:lang w:val="ru-RU"/>
        </w:rPr>
        <w:t xml:space="preserve">огни большой черной </w:t>
      </w:r>
      <w:r w:rsidRPr="000906E7">
        <w:rPr>
          <w:lang w:val="ru-RU"/>
        </w:rPr>
        <w:t xml:space="preserve">машины пропали среди других </w:t>
      </w:r>
      <w:r w:rsidRPr="000906E7">
        <w:rPr>
          <w:highlight w:val="yellow"/>
          <w:lang w:val="ru-RU"/>
        </w:rPr>
        <w:t xml:space="preserve">огней </w:t>
      </w:r>
      <w:r w:rsidRPr="000906E7">
        <w:rPr>
          <w:lang w:val="ru-RU"/>
        </w:rPr>
        <w:t xml:space="preserve">на бессонной и шумной Садовой. </w:t>
      </w:r>
    </w:p>
    <w:p w:rsidR="006F607E" w:rsidRPr="000906E7" w:rsidRDefault="000906E7">
      <w:pPr>
        <w:rPr>
          <w:lang w:val="ru-RU"/>
        </w:rPr>
      </w:pPr>
      <w:r w:rsidRPr="000906E7">
        <w:rPr>
          <w:lang w:val="ru-RU"/>
        </w:rPr>
        <w:t xml:space="preserve">Через час в подвале маленького домика в </w:t>
      </w:r>
      <w:r w:rsidRPr="000906E7">
        <w:rPr>
          <w:highlight w:val="yellow"/>
          <w:lang w:val="ru-RU"/>
        </w:rPr>
        <w:t xml:space="preserve">одном </w:t>
      </w:r>
      <w:r w:rsidRPr="000906E7">
        <w:rPr>
          <w:lang w:val="ru-RU"/>
        </w:rPr>
        <w:t xml:space="preserve">из Арбатских переулков, в </w:t>
      </w:r>
      <w:r w:rsidRPr="000906E7">
        <w:rPr>
          <w:highlight w:val="yellow"/>
          <w:lang w:val="ru-RU"/>
        </w:rPr>
        <w:t>первой комнате,</w:t>
      </w:r>
      <w:r w:rsidRPr="000906E7">
        <w:rPr>
          <w:highlight w:val="yellow"/>
          <w:lang w:val="ru-RU"/>
        </w:rPr>
        <w:t xml:space="preserve"> </w:t>
      </w:r>
      <w:r w:rsidRPr="000906E7">
        <w:rPr>
          <w:lang w:val="ru-RU"/>
        </w:rPr>
        <w:t xml:space="preserve">где было все так же, как было до страшной осенней </w:t>
      </w:r>
      <w:r w:rsidRPr="000906E7">
        <w:rPr>
          <w:highlight w:val="yellow"/>
          <w:lang w:val="ru-RU"/>
        </w:rPr>
        <w:t xml:space="preserve">ночи </w:t>
      </w:r>
      <w:r w:rsidRPr="000906E7">
        <w:rPr>
          <w:lang w:val="ru-RU"/>
        </w:rPr>
        <w:t xml:space="preserve">прошлого </w:t>
      </w:r>
      <w:r w:rsidRPr="000906E7">
        <w:rPr>
          <w:highlight w:val="yellow"/>
          <w:lang w:val="ru-RU"/>
        </w:rPr>
        <w:t xml:space="preserve">года, </w:t>
      </w:r>
      <w:r w:rsidRPr="000906E7">
        <w:rPr>
          <w:lang w:val="ru-RU"/>
        </w:rPr>
        <w:t xml:space="preserve">за </w:t>
      </w:r>
      <w:r w:rsidRPr="000906E7">
        <w:rPr>
          <w:highlight w:val="yellow"/>
          <w:lang w:val="ru-RU"/>
        </w:rPr>
        <w:t xml:space="preserve">столом, </w:t>
      </w:r>
      <w:r w:rsidRPr="000906E7">
        <w:rPr>
          <w:lang w:val="ru-RU"/>
        </w:rPr>
        <w:t xml:space="preserve">накрытым бархатной скатертью, под лампой с абажуром, возле которой стояла вазочка с </w:t>
      </w:r>
      <w:r w:rsidRPr="000906E7">
        <w:rPr>
          <w:highlight w:val="yellow"/>
          <w:lang w:val="ru-RU"/>
        </w:rPr>
        <w:t xml:space="preserve">ландышами, </w:t>
      </w:r>
      <w:r w:rsidRPr="000906E7">
        <w:rPr>
          <w:lang w:val="ru-RU"/>
        </w:rPr>
        <w:t xml:space="preserve">сидела Маргарита и тихо плакала от пережитого потрясения и </w:t>
      </w:r>
      <w:r w:rsidRPr="000906E7">
        <w:rPr>
          <w:highlight w:val="yellow"/>
          <w:lang w:val="ru-RU"/>
        </w:rPr>
        <w:t xml:space="preserve">счастья. </w:t>
      </w:r>
      <w:r w:rsidRPr="000906E7">
        <w:rPr>
          <w:lang w:val="ru-RU"/>
        </w:rPr>
        <w:t>Тетрадь, ис</w:t>
      </w:r>
      <w:r w:rsidRPr="000906E7">
        <w:rPr>
          <w:lang w:val="ru-RU"/>
        </w:rPr>
        <w:t xml:space="preserve">коверканная </w:t>
      </w:r>
      <w:r w:rsidRPr="000906E7">
        <w:rPr>
          <w:highlight w:val="yellow"/>
          <w:lang w:val="ru-RU"/>
        </w:rPr>
        <w:t xml:space="preserve">огнем, </w:t>
      </w:r>
      <w:r w:rsidRPr="000906E7">
        <w:rPr>
          <w:lang w:val="ru-RU"/>
        </w:rPr>
        <w:t xml:space="preserve">лежала перед нею, а </w:t>
      </w:r>
      <w:r w:rsidRPr="000906E7">
        <w:rPr>
          <w:highlight w:val="yellow"/>
          <w:lang w:val="ru-RU"/>
        </w:rPr>
        <w:t xml:space="preserve">рядом </w:t>
      </w:r>
      <w:r w:rsidRPr="000906E7">
        <w:rPr>
          <w:lang w:val="ru-RU"/>
        </w:rPr>
        <w:t xml:space="preserve">возвышалась стопка нетронутых тетрадей. Домик молчал. В соседней маленькой </w:t>
      </w:r>
      <w:r w:rsidRPr="000906E7">
        <w:rPr>
          <w:highlight w:val="yellow"/>
          <w:lang w:val="ru-RU"/>
        </w:rPr>
        <w:t xml:space="preserve">комнате </w:t>
      </w:r>
      <w:r w:rsidRPr="000906E7">
        <w:rPr>
          <w:lang w:val="ru-RU"/>
        </w:rPr>
        <w:t xml:space="preserve">на </w:t>
      </w:r>
      <w:r w:rsidRPr="000906E7">
        <w:rPr>
          <w:highlight w:val="yellow"/>
          <w:lang w:val="ru-RU"/>
        </w:rPr>
        <w:t xml:space="preserve">диване, </w:t>
      </w:r>
      <w:r w:rsidRPr="000906E7">
        <w:rPr>
          <w:lang w:val="ru-RU"/>
        </w:rPr>
        <w:t xml:space="preserve">укрытый больничным халатом, лежал в глубоком сне </w:t>
      </w:r>
      <w:r w:rsidRPr="000906E7">
        <w:rPr>
          <w:highlight w:val="yellow"/>
          <w:lang w:val="ru-RU"/>
        </w:rPr>
        <w:t xml:space="preserve">мастер. </w:t>
      </w:r>
      <w:r w:rsidRPr="000906E7">
        <w:rPr>
          <w:lang w:val="ru-RU"/>
        </w:rPr>
        <w:t xml:space="preserve">Его ровное </w:t>
      </w:r>
      <w:r w:rsidRPr="000906E7">
        <w:rPr>
          <w:highlight w:val="yellow"/>
          <w:lang w:val="ru-RU"/>
        </w:rPr>
        <w:t xml:space="preserve">дыхание </w:t>
      </w:r>
      <w:r w:rsidRPr="000906E7">
        <w:rPr>
          <w:lang w:val="ru-RU"/>
        </w:rPr>
        <w:t xml:space="preserve">было беззвучно. </w:t>
      </w:r>
    </w:p>
    <w:p w:rsidR="006F607E" w:rsidRPr="000906E7" w:rsidRDefault="000906E7">
      <w:pPr>
        <w:rPr>
          <w:lang w:val="ru-RU"/>
        </w:rPr>
      </w:pPr>
      <w:r w:rsidRPr="000906E7">
        <w:rPr>
          <w:lang w:val="ru-RU"/>
        </w:rPr>
        <w:t xml:space="preserve">Наплакавшись, Маргарита </w:t>
      </w:r>
      <w:r w:rsidRPr="000906E7">
        <w:rPr>
          <w:lang w:val="ru-RU"/>
        </w:rPr>
        <w:t xml:space="preserve">взялась за нетронутые тетради и нашла то </w:t>
      </w:r>
      <w:r w:rsidRPr="000906E7">
        <w:rPr>
          <w:highlight w:val="yellow"/>
          <w:lang w:val="ru-RU"/>
        </w:rPr>
        <w:t xml:space="preserve">место, </w:t>
      </w:r>
      <w:r w:rsidRPr="000906E7">
        <w:rPr>
          <w:lang w:val="ru-RU"/>
        </w:rPr>
        <w:t xml:space="preserve">что перечитывала перед свиданием с Азазелло под кремлевской </w:t>
      </w:r>
      <w:r w:rsidRPr="000906E7">
        <w:rPr>
          <w:highlight w:val="yellow"/>
          <w:lang w:val="ru-RU"/>
        </w:rPr>
        <w:t xml:space="preserve">стеной. </w:t>
      </w:r>
      <w:r w:rsidRPr="000906E7">
        <w:rPr>
          <w:lang w:val="ru-RU"/>
        </w:rPr>
        <w:t xml:space="preserve">Маргарите не хотелось спать. Она гладила рукопись ласково, как гладят </w:t>
      </w:r>
      <w:r w:rsidRPr="000906E7">
        <w:rPr>
          <w:highlight w:val="yellow"/>
          <w:lang w:val="ru-RU"/>
        </w:rPr>
        <w:t xml:space="preserve">любимую </w:t>
      </w:r>
      <w:r w:rsidRPr="000906E7">
        <w:rPr>
          <w:lang w:val="ru-RU"/>
        </w:rPr>
        <w:t xml:space="preserve">кошку, и поворачивала ее в </w:t>
      </w:r>
      <w:r w:rsidRPr="000906E7">
        <w:rPr>
          <w:highlight w:val="yellow"/>
          <w:lang w:val="ru-RU"/>
        </w:rPr>
        <w:lastRenderedPageBreak/>
        <w:t xml:space="preserve">руках, </w:t>
      </w:r>
      <w:r w:rsidRPr="000906E7">
        <w:rPr>
          <w:lang w:val="ru-RU"/>
        </w:rPr>
        <w:t xml:space="preserve">оглядывая со всех </w:t>
      </w:r>
      <w:r w:rsidRPr="000906E7">
        <w:rPr>
          <w:highlight w:val="yellow"/>
          <w:lang w:val="ru-RU"/>
        </w:rPr>
        <w:t xml:space="preserve">сторон, </w:t>
      </w:r>
      <w:r w:rsidRPr="000906E7">
        <w:rPr>
          <w:lang w:val="ru-RU"/>
        </w:rPr>
        <w:t xml:space="preserve">то останавливаясь на титульном </w:t>
      </w:r>
      <w:r w:rsidRPr="000906E7">
        <w:rPr>
          <w:highlight w:val="yellow"/>
          <w:lang w:val="ru-RU"/>
        </w:rPr>
        <w:t xml:space="preserve">листе, </w:t>
      </w:r>
      <w:r w:rsidRPr="000906E7">
        <w:rPr>
          <w:lang w:val="ru-RU"/>
        </w:rPr>
        <w:t xml:space="preserve">то открывая </w:t>
      </w:r>
      <w:r w:rsidRPr="000906E7">
        <w:rPr>
          <w:highlight w:val="yellow"/>
          <w:lang w:val="ru-RU"/>
        </w:rPr>
        <w:t xml:space="preserve">конец. </w:t>
      </w:r>
      <w:r w:rsidRPr="000906E7">
        <w:rPr>
          <w:lang w:val="ru-RU"/>
        </w:rPr>
        <w:t xml:space="preserve">На нее накатила вдруг ужасная мысль, что это все </w:t>
      </w:r>
      <w:r w:rsidRPr="000906E7">
        <w:rPr>
          <w:highlight w:val="yellow"/>
          <w:lang w:val="ru-RU"/>
        </w:rPr>
        <w:t xml:space="preserve">колдовство, </w:t>
      </w:r>
      <w:r w:rsidRPr="000906E7">
        <w:rPr>
          <w:lang w:val="ru-RU"/>
        </w:rPr>
        <w:t xml:space="preserve">что сейчас тетради исчезнут из </w:t>
      </w:r>
      <w:r w:rsidRPr="000906E7">
        <w:rPr>
          <w:highlight w:val="yellow"/>
          <w:lang w:val="ru-RU"/>
        </w:rPr>
        <w:t xml:space="preserve">глаз, </w:t>
      </w:r>
      <w:r w:rsidRPr="000906E7">
        <w:rPr>
          <w:lang w:val="ru-RU"/>
        </w:rPr>
        <w:t xml:space="preserve">что она окажется в своей </w:t>
      </w:r>
      <w:r w:rsidRPr="000906E7">
        <w:rPr>
          <w:highlight w:val="yellow"/>
          <w:lang w:val="ru-RU"/>
        </w:rPr>
        <w:t xml:space="preserve">спальне </w:t>
      </w:r>
      <w:r w:rsidRPr="000906E7">
        <w:rPr>
          <w:lang w:val="ru-RU"/>
        </w:rPr>
        <w:t>в особняке и что, проснувшись, ей придется идти топиться. Но это был</w:t>
      </w:r>
      <w:r w:rsidRPr="000906E7">
        <w:rPr>
          <w:lang w:val="ru-RU"/>
        </w:rPr>
        <w:t xml:space="preserve">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w:t>
      </w:r>
      <w:r w:rsidRPr="000906E7">
        <w:rPr>
          <w:highlight w:val="yellow"/>
          <w:lang w:val="ru-RU"/>
        </w:rPr>
        <w:t xml:space="preserve">рассвета, </w:t>
      </w:r>
      <w:r w:rsidRPr="000906E7">
        <w:rPr>
          <w:lang w:val="ru-RU"/>
        </w:rPr>
        <w:t xml:space="preserve">могла Маргарита шелестеть </w:t>
      </w:r>
      <w:r w:rsidRPr="000906E7">
        <w:rPr>
          <w:highlight w:val="yellow"/>
          <w:lang w:val="ru-RU"/>
        </w:rPr>
        <w:t xml:space="preserve">листами </w:t>
      </w:r>
      <w:r w:rsidRPr="000906E7">
        <w:rPr>
          <w:lang w:val="ru-RU"/>
        </w:rPr>
        <w:t>тетрадей, разглядывать их и целовать и пер</w:t>
      </w:r>
      <w:r w:rsidRPr="000906E7">
        <w:rPr>
          <w:lang w:val="ru-RU"/>
        </w:rPr>
        <w:t xml:space="preserve">ечитывать </w:t>
      </w:r>
      <w:r w:rsidRPr="000906E7">
        <w:rPr>
          <w:highlight w:val="yellow"/>
          <w:lang w:val="ru-RU"/>
        </w:rPr>
        <w:t xml:space="preserve">слова: </w:t>
      </w:r>
    </w:p>
    <w:p w:rsidR="006F607E" w:rsidRPr="000906E7" w:rsidRDefault="000906E7">
      <w:pPr>
        <w:rPr>
          <w:lang w:val="ru-RU"/>
        </w:rPr>
      </w:pPr>
      <w:r w:rsidRPr="000906E7">
        <w:rPr>
          <w:lang w:val="ru-RU"/>
        </w:rPr>
        <w:t xml:space="preserve">– </w:t>
      </w:r>
      <w:r w:rsidRPr="000906E7">
        <w:rPr>
          <w:highlight w:val="yellow"/>
          <w:lang w:val="ru-RU"/>
        </w:rPr>
        <w:t xml:space="preserve">Тьма, </w:t>
      </w:r>
      <w:r w:rsidRPr="000906E7">
        <w:rPr>
          <w:lang w:val="ru-RU"/>
        </w:rPr>
        <w:t xml:space="preserve">пришедшая со Средиземного </w:t>
      </w:r>
      <w:r w:rsidRPr="000906E7">
        <w:rPr>
          <w:highlight w:val="yellow"/>
          <w:lang w:val="ru-RU"/>
        </w:rPr>
        <w:t xml:space="preserve">моря, </w:t>
      </w:r>
      <w:r w:rsidRPr="000906E7">
        <w:rPr>
          <w:lang w:val="ru-RU"/>
        </w:rPr>
        <w:t xml:space="preserve">накрыла ненавидимый прокуратором </w:t>
      </w:r>
      <w:r w:rsidRPr="000906E7">
        <w:rPr>
          <w:highlight w:val="yellow"/>
          <w:lang w:val="ru-RU"/>
        </w:rPr>
        <w:t xml:space="preserve">город... </w:t>
      </w:r>
      <w:r w:rsidRPr="000906E7">
        <w:rPr>
          <w:lang w:val="ru-RU"/>
        </w:rPr>
        <w:t xml:space="preserve">Да, </w:t>
      </w:r>
      <w:r w:rsidRPr="000906E7">
        <w:rPr>
          <w:highlight w:val="yellow"/>
          <w:lang w:val="ru-RU"/>
        </w:rPr>
        <w:t xml:space="preserve">тьма... </w:t>
      </w:r>
    </w:p>
    <w:p w:rsidR="006F607E" w:rsidRPr="000906E7" w:rsidRDefault="000906E7">
      <w:pPr>
        <w:rPr>
          <w:lang w:val="ru-RU"/>
        </w:rPr>
      </w:pPr>
      <w:r w:rsidRPr="000906E7">
        <w:rPr>
          <w:lang w:val="ru-RU"/>
        </w:rPr>
        <w:t xml:space="preserve">Глава 25 </w:t>
      </w:r>
    </w:p>
    <w:p w:rsidR="006F607E" w:rsidRPr="000906E7" w:rsidRDefault="000906E7">
      <w:pPr>
        <w:rPr>
          <w:lang w:val="ru-RU"/>
        </w:rPr>
      </w:pPr>
      <w:r w:rsidRPr="000906E7">
        <w:rPr>
          <w:lang w:val="ru-RU"/>
        </w:rPr>
        <w:t xml:space="preserve">Как прокуратор пытался спасти </w:t>
      </w:r>
      <w:r w:rsidRPr="000906E7">
        <w:rPr>
          <w:highlight w:val="yellow"/>
          <w:lang w:val="ru-RU"/>
        </w:rPr>
        <w:t xml:space="preserve">Иуду </w:t>
      </w:r>
    </w:p>
    <w:p w:rsidR="006F607E" w:rsidRPr="000906E7" w:rsidRDefault="000906E7">
      <w:pPr>
        <w:rPr>
          <w:lang w:val="ru-RU"/>
        </w:rPr>
      </w:pPr>
      <w:r w:rsidRPr="000906E7">
        <w:rPr>
          <w:highlight w:val="yellow"/>
          <w:lang w:val="ru-RU"/>
        </w:rPr>
        <w:t xml:space="preserve">Тьма, </w:t>
      </w:r>
      <w:r w:rsidRPr="000906E7">
        <w:rPr>
          <w:lang w:val="ru-RU"/>
        </w:rPr>
        <w:t xml:space="preserve">пришедшая со Средиземного </w:t>
      </w:r>
      <w:r w:rsidRPr="000906E7">
        <w:rPr>
          <w:highlight w:val="yellow"/>
          <w:lang w:val="ru-RU"/>
        </w:rPr>
        <w:t xml:space="preserve">моря, </w:t>
      </w:r>
      <w:r w:rsidRPr="000906E7">
        <w:rPr>
          <w:lang w:val="ru-RU"/>
        </w:rPr>
        <w:t xml:space="preserve">накрыла ненавидимый прокуратором </w:t>
      </w:r>
      <w:r w:rsidRPr="000906E7">
        <w:rPr>
          <w:highlight w:val="yellow"/>
          <w:lang w:val="ru-RU"/>
        </w:rPr>
        <w:t xml:space="preserve">город. </w:t>
      </w:r>
      <w:r w:rsidRPr="000906E7">
        <w:rPr>
          <w:lang w:val="ru-RU"/>
        </w:rPr>
        <w:t xml:space="preserve">Исчезли висячие </w:t>
      </w:r>
      <w:r w:rsidRPr="000906E7">
        <w:rPr>
          <w:highlight w:val="yellow"/>
          <w:lang w:val="ru-RU"/>
        </w:rPr>
        <w:t>мос</w:t>
      </w:r>
      <w:r w:rsidRPr="000906E7">
        <w:rPr>
          <w:highlight w:val="yellow"/>
          <w:lang w:val="ru-RU"/>
        </w:rPr>
        <w:t xml:space="preserve">ты, </w:t>
      </w:r>
      <w:r w:rsidRPr="000906E7">
        <w:rPr>
          <w:lang w:val="ru-RU"/>
        </w:rPr>
        <w:t xml:space="preserve">соединяющие </w:t>
      </w:r>
      <w:r w:rsidRPr="000906E7">
        <w:rPr>
          <w:highlight w:val="yellow"/>
          <w:lang w:val="ru-RU"/>
        </w:rPr>
        <w:t xml:space="preserve">храм </w:t>
      </w:r>
      <w:r w:rsidRPr="000906E7">
        <w:rPr>
          <w:lang w:val="ru-RU"/>
        </w:rPr>
        <w:t xml:space="preserve">со страшной Антониевой </w:t>
      </w:r>
      <w:r w:rsidRPr="000906E7">
        <w:rPr>
          <w:highlight w:val="yellow"/>
          <w:lang w:val="ru-RU"/>
        </w:rPr>
        <w:t xml:space="preserve">башней, </w:t>
      </w:r>
      <w:r w:rsidRPr="000906E7">
        <w:rPr>
          <w:lang w:val="ru-RU"/>
        </w:rPr>
        <w:t xml:space="preserve">опустилась с </w:t>
      </w:r>
      <w:r w:rsidRPr="000906E7">
        <w:rPr>
          <w:highlight w:val="yellow"/>
          <w:lang w:val="ru-RU"/>
        </w:rPr>
        <w:t xml:space="preserve">неба бездна </w:t>
      </w:r>
      <w:r w:rsidRPr="000906E7">
        <w:rPr>
          <w:lang w:val="ru-RU"/>
        </w:rPr>
        <w:t xml:space="preserve">и залила </w:t>
      </w:r>
      <w:r w:rsidRPr="000906E7">
        <w:rPr>
          <w:highlight w:val="yellow"/>
          <w:lang w:val="ru-RU"/>
        </w:rPr>
        <w:t xml:space="preserve">крылатых богов </w:t>
      </w:r>
      <w:r w:rsidRPr="000906E7">
        <w:rPr>
          <w:lang w:val="ru-RU"/>
        </w:rPr>
        <w:t xml:space="preserve">над гипподромом, Хасмонейский </w:t>
      </w:r>
      <w:r w:rsidRPr="000906E7">
        <w:rPr>
          <w:highlight w:val="yellow"/>
          <w:lang w:val="ru-RU"/>
        </w:rPr>
        <w:t xml:space="preserve">дворец </w:t>
      </w:r>
      <w:r w:rsidRPr="000906E7">
        <w:rPr>
          <w:lang w:val="ru-RU"/>
        </w:rPr>
        <w:t xml:space="preserve">с </w:t>
      </w:r>
      <w:r w:rsidRPr="000906E7">
        <w:rPr>
          <w:highlight w:val="yellow"/>
          <w:lang w:val="ru-RU"/>
        </w:rPr>
        <w:t xml:space="preserve">бойницами, </w:t>
      </w:r>
      <w:r w:rsidRPr="000906E7">
        <w:rPr>
          <w:lang w:val="ru-RU"/>
        </w:rPr>
        <w:t xml:space="preserve">базары, караван-сараи, переулки, пруды... Пропал Ершалаим – </w:t>
      </w:r>
      <w:r w:rsidRPr="000906E7">
        <w:rPr>
          <w:highlight w:val="yellow"/>
          <w:lang w:val="ru-RU"/>
        </w:rPr>
        <w:t xml:space="preserve">великий город, </w:t>
      </w:r>
      <w:r w:rsidRPr="000906E7">
        <w:rPr>
          <w:lang w:val="ru-RU"/>
        </w:rPr>
        <w:t xml:space="preserve">как </w:t>
      </w:r>
      <w:r w:rsidRPr="000906E7">
        <w:rPr>
          <w:lang w:val="ru-RU"/>
        </w:rPr>
        <w:lastRenderedPageBreak/>
        <w:t xml:space="preserve">будто не существовал на </w:t>
      </w:r>
      <w:r w:rsidRPr="000906E7">
        <w:rPr>
          <w:highlight w:val="yellow"/>
          <w:lang w:val="ru-RU"/>
        </w:rPr>
        <w:t>св</w:t>
      </w:r>
      <w:r w:rsidRPr="000906E7">
        <w:rPr>
          <w:highlight w:val="yellow"/>
          <w:lang w:val="ru-RU"/>
        </w:rPr>
        <w:t xml:space="preserve">ете. </w:t>
      </w:r>
      <w:r w:rsidRPr="000906E7">
        <w:rPr>
          <w:lang w:val="ru-RU"/>
        </w:rPr>
        <w:t xml:space="preserve">Все пожрала </w:t>
      </w:r>
      <w:r w:rsidRPr="000906E7">
        <w:rPr>
          <w:highlight w:val="yellow"/>
          <w:lang w:val="ru-RU"/>
        </w:rPr>
        <w:t xml:space="preserve">тьма, </w:t>
      </w:r>
      <w:r w:rsidRPr="000906E7">
        <w:rPr>
          <w:lang w:val="ru-RU"/>
        </w:rPr>
        <w:t xml:space="preserve">напугавшая все </w:t>
      </w:r>
      <w:r w:rsidRPr="000906E7">
        <w:rPr>
          <w:highlight w:val="yellow"/>
          <w:lang w:val="ru-RU"/>
        </w:rPr>
        <w:t xml:space="preserve">живое </w:t>
      </w:r>
      <w:r w:rsidRPr="000906E7">
        <w:rPr>
          <w:lang w:val="ru-RU"/>
        </w:rPr>
        <w:t xml:space="preserve">в Ершалаиме и его окрестностях. Странную тучу принесло с </w:t>
      </w:r>
      <w:r w:rsidRPr="000906E7">
        <w:rPr>
          <w:highlight w:val="yellow"/>
          <w:lang w:val="ru-RU"/>
        </w:rPr>
        <w:t xml:space="preserve">моря </w:t>
      </w:r>
      <w:r w:rsidRPr="000906E7">
        <w:rPr>
          <w:lang w:val="ru-RU"/>
        </w:rPr>
        <w:t xml:space="preserve">к </w:t>
      </w:r>
      <w:r w:rsidRPr="000906E7">
        <w:rPr>
          <w:highlight w:val="yellow"/>
          <w:lang w:val="ru-RU"/>
        </w:rPr>
        <w:t xml:space="preserve">концу </w:t>
      </w:r>
      <w:r w:rsidRPr="000906E7">
        <w:rPr>
          <w:lang w:val="ru-RU"/>
        </w:rPr>
        <w:t xml:space="preserve">дня, четырнадцатого дня весеннего </w:t>
      </w:r>
      <w:r w:rsidRPr="000906E7">
        <w:rPr>
          <w:highlight w:val="yellow"/>
          <w:lang w:val="ru-RU"/>
        </w:rPr>
        <w:t xml:space="preserve">месяца </w:t>
      </w:r>
      <w:r w:rsidRPr="000906E7">
        <w:rPr>
          <w:lang w:val="ru-RU"/>
        </w:rPr>
        <w:t xml:space="preserve">нисана. </w:t>
      </w:r>
    </w:p>
    <w:p w:rsidR="006F607E" w:rsidRPr="000906E7" w:rsidRDefault="000906E7">
      <w:pPr>
        <w:rPr>
          <w:lang w:val="ru-RU"/>
        </w:rPr>
      </w:pPr>
      <w:r w:rsidRPr="000906E7">
        <w:rPr>
          <w:lang w:val="ru-RU"/>
        </w:rPr>
        <w:t xml:space="preserve">Она уже навалилась своим брюхом на Лысый </w:t>
      </w:r>
      <w:r w:rsidRPr="000906E7">
        <w:rPr>
          <w:highlight w:val="yellow"/>
          <w:lang w:val="ru-RU"/>
        </w:rPr>
        <w:t xml:space="preserve">Череп, </w:t>
      </w:r>
      <w:r w:rsidRPr="000906E7">
        <w:rPr>
          <w:lang w:val="ru-RU"/>
        </w:rPr>
        <w:t xml:space="preserve">где палачи поспешно кололи казнимых, она </w:t>
      </w:r>
      <w:r w:rsidRPr="000906E7">
        <w:rPr>
          <w:lang w:val="ru-RU"/>
        </w:rPr>
        <w:t xml:space="preserve">навалилась на </w:t>
      </w:r>
      <w:r w:rsidRPr="000906E7">
        <w:rPr>
          <w:highlight w:val="yellow"/>
          <w:lang w:val="ru-RU"/>
        </w:rPr>
        <w:t xml:space="preserve">храм </w:t>
      </w:r>
      <w:r w:rsidRPr="000906E7">
        <w:rPr>
          <w:lang w:val="ru-RU"/>
        </w:rPr>
        <w:t xml:space="preserve">в Ершалаиме, сползла дымными </w:t>
      </w:r>
      <w:r w:rsidRPr="000906E7">
        <w:rPr>
          <w:highlight w:val="yellow"/>
          <w:lang w:val="ru-RU"/>
        </w:rPr>
        <w:t xml:space="preserve">потоками </w:t>
      </w:r>
      <w:r w:rsidRPr="000906E7">
        <w:rPr>
          <w:lang w:val="ru-RU"/>
        </w:rPr>
        <w:t xml:space="preserve">с </w:t>
      </w:r>
      <w:r w:rsidRPr="000906E7">
        <w:rPr>
          <w:highlight w:val="yellow"/>
          <w:lang w:val="ru-RU"/>
        </w:rPr>
        <w:t xml:space="preserve">холма </w:t>
      </w:r>
      <w:r w:rsidRPr="000906E7">
        <w:rPr>
          <w:lang w:val="ru-RU"/>
        </w:rPr>
        <w:t xml:space="preserve">его и залила Нижний </w:t>
      </w:r>
      <w:r w:rsidRPr="000906E7">
        <w:rPr>
          <w:highlight w:val="yellow"/>
          <w:lang w:val="ru-RU"/>
        </w:rPr>
        <w:t xml:space="preserve">Город. </w:t>
      </w:r>
      <w:r w:rsidRPr="000906E7">
        <w:rPr>
          <w:lang w:val="ru-RU"/>
        </w:rPr>
        <w:t xml:space="preserve">Она вливалась в окошки и гнала с </w:t>
      </w:r>
      <w:r w:rsidRPr="000906E7">
        <w:rPr>
          <w:highlight w:val="yellow"/>
          <w:lang w:val="ru-RU"/>
        </w:rPr>
        <w:t xml:space="preserve">кривых </w:t>
      </w:r>
      <w:r w:rsidRPr="000906E7">
        <w:rPr>
          <w:lang w:val="ru-RU"/>
        </w:rPr>
        <w:t xml:space="preserve">улиц </w:t>
      </w:r>
      <w:r w:rsidRPr="000906E7">
        <w:rPr>
          <w:highlight w:val="yellow"/>
          <w:lang w:val="ru-RU"/>
        </w:rPr>
        <w:t xml:space="preserve">людей </w:t>
      </w:r>
      <w:r w:rsidRPr="000906E7">
        <w:rPr>
          <w:lang w:val="ru-RU"/>
        </w:rPr>
        <w:t xml:space="preserve">в </w:t>
      </w:r>
      <w:r w:rsidRPr="000906E7">
        <w:rPr>
          <w:highlight w:val="yellow"/>
          <w:lang w:val="ru-RU"/>
        </w:rPr>
        <w:t xml:space="preserve">дома. </w:t>
      </w:r>
      <w:r w:rsidRPr="000906E7">
        <w:rPr>
          <w:lang w:val="ru-RU"/>
        </w:rPr>
        <w:t xml:space="preserve">Она не спешила отдавать свою </w:t>
      </w:r>
      <w:r w:rsidRPr="000906E7">
        <w:rPr>
          <w:highlight w:val="yellow"/>
          <w:lang w:val="ru-RU"/>
        </w:rPr>
        <w:t xml:space="preserve">влагу </w:t>
      </w:r>
      <w:r w:rsidRPr="000906E7">
        <w:rPr>
          <w:lang w:val="ru-RU"/>
        </w:rPr>
        <w:t xml:space="preserve">и отдавала только </w:t>
      </w:r>
      <w:r w:rsidRPr="000906E7">
        <w:rPr>
          <w:highlight w:val="yellow"/>
          <w:lang w:val="ru-RU"/>
        </w:rPr>
        <w:t xml:space="preserve">свет. </w:t>
      </w:r>
      <w:r w:rsidRPr="000906E7">
        <w:rPr>
          <w:lang w:val="ru-RU"/>
        </w:rPr>
        <w:t xml:space="preserve">Лишь только дымное </w:t>
      </w:r>
      <w:r w:rsidRPr="000906E7">
        <w:rPr>
          <w:highlight w:val="yellow"/>
          <w:lang w:val="ru-RU"/>
        </w:rPr>
        <w:t xml:space="preserve">черное </w:t>
      </w:r>
      <w:r w:rsidRPr="000906E7">
        <w:rPr>
          <w:lang w:val="ru-RU"/>
        </w:rPr>
        <w:t xml:space="preserve">варево распарывал </w:t>
      </w:r>
      <w:r w:rsidRPr="000906E7">
        <w:rPr>
          <w:highlight w:val="yellow"/>
          <w:lang w:val="ru-RU"/>
        </w:rPr>
        <w:t xml:space="preserve">огонь, </w:t>
      </w:r>
      <w:r w:rsidRPr="000906E7">
        <w:rPr>
          <w:lang w:val="ru-RU"/>
        </w:rPr>
        <w:t xml:space="preserve">из кромешной </w:t>
      </w:r>
      <w:r w:rsidRPr="000906E7">
        <w:rPr>
          <w:highlight w:val="yellow"/>
          <w:lang w:val="ru-RU"/>
        </w:rPr>
        <w:t xml:space="preserve">тьмы </w:t>
      </w:r>
      <w:r w:rsidRPr="000906E7">
        <w:rPr>
          <w:lang w:val="ru-RU"/>
        </w:rPr>
        <w:t xml:space="preserve">взлетала </w:t>
      </w:r>
      <w:r w:rsidRPr="000906E7">
        <w:rPr>
          <w:highlight w:val="yellow"/>
          <w:lang w:val="ru-RU"/>
        </w:rPr>
        <w:t xml:space="preserve">вверх великая </w:t>
      </w:r>
      <w:r w:rsidRPr="000906E7">
        <w:rPr>
          <w:lang w:val="ru-RU"/>
        </w:rPr>
        <w:t xml:space="preserve">глыба </w:t>
      </w:r>
      <w:r w:rsidRPr="000906E7">
        <w:rPr>
          <w:highlight w:val="yellow"/>
          <w:lang w:val="ru-RU"/>
        </w:rPr>
        <w:t xml:space="preserve">храма </w:t>
      </w:r>
      <w:r w:rsidRPr="000906E7">
        <w:rPr>
          <w:lang w:val="ru-RU"/>
        </w:rPr>
        <w:t xml:space="preserve">со сверкающим чешуйчатым покрытием. Но он угасал во мгновение, и </w:t>
      </w:r>
      <w:r w:rsidRPr="000906E7">
        <w:rPr>
          <w:highlight w:val="yellow"/>
          <w:lang w:val="ru-RU"/>
        </w:rPr>
        <w:t xml:space="preserve">храм </w:t>
      </w:r>
      <w:r w:rsidRPr="000906E7">
        <w:rPr>
          <w:lang w:val="ru-RU"/>
        </w:rPr>
        <w:t xml:space="preserve">погружался в темную </w:t>
      </w:r>
      <w:r w:rsidRPr="000906E7">
        <w:rPr>
          <w:highlight w:val="yellow"/>
          <w:lang w:val="ru-RU"/>
        </w:rPr>
        <w:t xml:space="preserve">бездну. </w:t>
      </w:r>
      <w:r w:rsidRPr="000906E7">
        <w:rPr>
          <w:lang w:val="ru-RU"/>
        </w:rPr>
        <w:t>Несколько раз он выскакивал из нее и опять проваливался, и каждый раз этот провал сопровождался гр</w:t>
      </w:r>
      <w:r w:rsidRPr="000906E7">
        <w:rPr>
          <w:lang w:val="ru-RU"/>
        </w:rPr>
        <w:t xml:space="preserve">охотом </w:t>
      </w:r>
      <w:r w:rsidRPr="000906E7">
        <w:rPr>
          <w:highlight w:val="yellow"/>
          <w:lang w:val="ru-RU"/>
        </w:rPr>
        <w:t xml:space="preserve">катастрофы. </w:t>
      </w:r>
    </w:p>
    <w:p w:rsidR="006F607E" w:rsidRPr="000906E7" w:rsidRDefault="000906E7">
      <w:pPr>
        <w:rPr>
          <w:lang w:val="ru-RU"/>
        </w:rPr>
      </w:pPr>
      <w:r w:rsidRPr="000906E7">
        <w:rPr>
          <w:lang w:val="ru-RU"/>
        </w:rPr>
        <w:t xml:space="preserve">Другие трепетные мерцания вызывали из </w:t>
      </w:r>
      <w:r w:rsidRPr="000906E7">
        <w:rPr>
          <w:highlight w:val="yellow"/>
          <w:lang w:val="ru-RU"/>
        </w:rPr>
        <w:t xml:space="preserve">бездны </w:t>
      </w:r>
      <w:r w:rsidRPr="000906E7">
        <w:rPr>
          <w:lang w:val="ru-RU"/>
        </w:rPr>
        <w:t xml:space="preserve">противостоящий </w:t>
      </w:r>
      <w:r w:rsidRPr="000906E7">
        <w:rPr>
          <w:highlight w:val="yellow"/>
          <w:lang w:val="ru-RU"/>
        </w:rPr>
        <w:t xml:space="preserve">храму </w:t>
      </w:r>
      <w:r w:rsidRPr="000906E7">
        <w:rPr>
          <w:lang w:val="ru-RU"/>
        </w:rPr>
        <w:t xml:space="preserve">на </w:t>
      </w:r>
      <w:r w:rsidRPr="000906E7">
        <w:rPr>
          <w:highlight w:val="yellow"/>
          <w:lang w:val="ru-RU"/>
        </w:rPr>
        <w:t xml:space="preserve">западном холме дворец </w:t>
      </w:r>
      <w:r w:rsidRPr="000906E7">
        <w:rPr>
          <w:lang w:val="ru-RU"/>
        </w:rPr>
        <w:t xml:space="preserve">Ирода </w:t>
      </w:r>
      <w:r w:rsidRPr="000906E7">
        <w:rPr>
          <w:highlight w:val="yellow"/>
          <w:lang w:val="ru-RU"/>
        </w:rPr>
        <w:t xml:space="preserve">Великого, </w:t>
      </w:r>
      <w:r w:rsidRPr="000906E7">
        <w:rPr>
          <w:lang w:val="ru-RU"/>
        </w:rPr>
        <w:t xml:space="preserve">и страшные безглазые </w:t>
      </w:r>
      <w:r w:rsidRPr="000906E7">
        <w:rPr>
          <w:highlight w:val="yellow"/>
          <w:lang w:val="ru-RU"/>
        </w:rPr>
        <w:t xml:space="preserve">золотые статуи </w:t>
      </w:r>
      <w:r w:rsidRPr="000906E7">
        <w:rPr>
          <w:lang w:val="ru-RU"/>
        </w:rPr>
        <w:t xml:space="preserve">взлетали к </w:t>
      </w:r>
      <w:r w:rsidRPr="000906E7">
        <w:rPr>
          <w:highlight w:val="yellow"/>
          <w:lang w:val="ru-RU"/>
        </w:rPr>
        <w:t xml:space="preserve">черному небу, </w:t>
      </w:r>
      <w:r w:rsidRPr="000906E7">
        <w:rPr>
          <w:lang w:val="ru-RU"/>
        </w:rPr>
        <w:t xml:space="preserve">простирая к нему </w:t>
      </w:r>
      <w:r w:rsidRPr="000906E7">
        <w:rPr>
          <w:highlight w:val="yellow"/>
          <w:lang w:val="ru-RU"/>
        </w:rPr>
        <w:t xml:space="preserve">руки. </w:t>
      </w:r>
      <w:r w:rsidRPr="000906E7">
        <w:rPr>
          <w:lang w:val="ru-RU"/>
        </w:rPr>
        <w:t xml:space="preserve">Но опять прятался </w:t>
      </w:r>
      <w:r w:rsidRPr="000906E7">
        <w:rPr>
          <w:highlight w:val="yellow"/>
          <w:lang w:val="ru-RU"/>
        </w:rPr>
        <w:t xml:space="preserve">небесный огонь, </w:t>
      </w:r>
      <w:r w:rsidRPr="000906E7">
        <w:rPr>
          <w:lang w:val="ru-RU"/>
        </w:rPr>
        <w:t>и тяжелые у</w:t>
      </w:r>
      <w:r w:rsidRPr="000906E7">
        <w:rPr>
          <w:lang w:val="ru-RU"/>
        </w:rPr>
        <w:t xml:space="preserve">дары </w:t>
      </w:r>
      <w:r w:rsidRPr="000906E7">
        <w:rPr>
          <w:highlight w:val="yellow"/>
          <w:lang w:val="ru-RU"/>
        </w:rPr>
        <w:t xml:space="preserve">грома </w:t>
      </w:r>
      <w:r w:rsidRPr="000906E7">
        <w:rPr>
          <w:lang w:val="ru-RU"/>
        </w:rPr>
        <w:t xml:space="preserve">загоняли </w:t>
      </w:r>
      <w:r w:rsidRPr="000906E7">
        <w:rPr>
          <w:highlight w:val="yellow"/>
          <w:lang w:val="ru-RU"/>
        </w:rPr>
        <w:t xml:space="preserve">золотых идолов </w:t>
      </w:r>
      <w:r w:rsidRPr="000906E7">
        <w:rPr>
          <w:lang w:val="ru-RU"/>
        </w:rPr>
        <w:t xml:space="preserve">во </w:t>
      </w:r>
      <w:r w:rsidRPr="000906E7">
        <w:rPr>
          <w:highlight w:val="yellow"/>
          <w:lang w:val="ru-RU"/>
        </w:rPr>
        <w:t xml:space="preserve">тьму. </w:t>
      </w:r>
    </w:p>
    <w:p w:rsidR="006F607E" w:rsidRPr="000906E7" w:rsidRDefault="000906E7">
      <w:pPr>
        <w:rPr>
          <w:lang w:val="ru-RU"/>
        </w:rPr>
      </w:pPr>
      <w:r w:rsidRPr="000906E7">
        <w:rPr>
          <w:lang w:val="ru-RU"/>
        </w:rPr>
        <w:lastRenderedPageBreak/>
        <w:t xml:space="preserve">Ливень хлынул неожиданно, и тогда </w:t>
      </w:r>
      <w:r w:rsidRPr="000906E7">
        <w:rPr>
          <w:highlight w:val="yellow"/>
          <w:lang w:val="ru-RU"/>
        </w:rPr>
        <w:t xml:space="preserve">гроза </w:t>
      </w:r>
      <w:r w:rsidRPr="000906E7">
        <w:rPr>
          <w:lang w:val="ru-RU"/>
        </w:rPr>
        <w:t xml:space="preserve">перешла в ураган. В том самом </w:t>
      </w:r>
      <w:r w:rsidRPr="000906E7">
        <w:rPr>
          <w:highlight w:val="yellow"/>
          <w:lang w:val="ru-RU"/>
        </w:rPr>
        <w:t xml:space="preserve">месте, </w:t>
      </w:r>
      <w:r w:rsidRPr="000906E7">
        <w:rPr>
          <w:lang w:val="ru-RU"/>
        </w:rPr>
        <w:t xml:space="preserve">где около </w:t>
      </w:r>
      <w:r w:rsidRPr="000906E7">
        <w:rPr>
          <w:highlight w:val="yellow"/>
          <w:lang w:val="ru-RU"/>
        </w:rPr>
        <w:t xml:space="preserve">полудня, </w:t>
      </w:r>
      <w:r w:rsidRPr="000906E7">
        <w:rPr>
          <w:lang w:val="ru-RU"/>
        </w:rPr>
        <w:t>близ мраморной скамьи в саду, беседовали прокуратор и первосвященник, с ударом, похожим на пушечный, как трость пер</w:t>
      </w:r>
      <w:r w:rsidRPr="000906E7">
        <w:rPr>
          <w:lang w:val="ru-RU"/>
        </w:rPr>
        <w:t xml:space="preserve">еломило </w:t>
      </w:r>
      <w:r w:rsidRPr="000906E7">
        <w:rPr>
          <w:highlight w:val="yellow"/>
          <w:lang w:val="ru-RU"/>
        </w:rPr>
        <w:t xml:space="preserve">кипарис. </w:t>
      </w:r>
      <w:r w:rsidRPr="000906E7">
        <w:rPr>
          <w:lang w:val="ru-RU"/>
        </w:rPr>
        <w:t xml:space="preserve">Вместе с </w:t>
      </w:r>
      <w:r w:rsidRPr="000906E7">
        <w:rPr>
          <w:highlight w:val="yellow"/>
          <w:lang w:val="ru-RU"/>
        </w:rPr>
        <w:t xml:space="preserve">водяной </w:t>
      </w:r>
      <w:r w:rsidRPr="000906E7">
        <w:rPr>
          <w:lang w:val="ru-RU"/>
        </w:rPr>
        <w:t xml:space="preserve">пылью и градом на балкон под </w:t>
      </w:r>
      <w:r w:rsidRPr="000906E7">
        <w:rPr>
          <w:highlight w:val="yellow"/>
          <w:lang w:val="ru-RU"/>
        </w:rPr>
        <w:t xml:space="preserve">колонны </w:t>
      </w:r>
      <w:r w:rsidRPr="000906E7">
        <w:rPr>
          <w:lang w:val="ru-RU"/>
        </w:rPr>
        <w:t xml:space="preserve">несло сорванные </w:t>
      </w:r>
      <w:r w:rsidRPr="000906E7">
        <w:rPr>
          <w:highlight w:val="yellow"/>
          <w:lang w:val="ru-RU"/>
        </w:rPr>
        <w:t xml:space="preserve">розы, листья магнолий, </w:t>
      </w:r>
      <w:r w:rsidRPr="000906E7">
        <w:rPr>
          <w:lang w:val="ru-RU"/>
        </w:rPr>
        <w:t xml:space="preserve">маленькие сучья и </w:t>
      </w:r>
      <w:r w:rsidRPr="000906E7">
        <w:rPr>
          <w:highlight w:val="yellow"/>
          <w:lang w:val="ru-RU"/>
        </w:rPr>
        <w:t xml:space="preserve">песок. </w:t>
      </w:r>
      <w:r w:rsidRPr="000906E7">
        <w:rPr>
          <w:lang w:val="ru-RU"/>
        </w:rPr>
        <w:t xml:space="preserve">Ураган терзал сад. </w:t>
      </w:r>
    </w:p>
    <w:p w:rsidR="006F607E" w:rsidRPr="000906E7" w:rsidRDefault="000906E7">
      <w:pPr>
        <w:rPr>
          <w:lang w:val="ru-RU"/>
        </w:rPr>
      </w:pPr>
      <w:r w:rsidRPr="000906E7">
        <w:rPr>
          <w:lang w:val="ru-RU"/>
        </w:rPr>
        <w:t xml:space="preserve">В это </w:t>
      </w:r>
      <w:r w:rsidRPr="000906E7">
        <w:rPr>
          <w:highlight w:val="yellow"/>
          <w:lang w:val="ru-RU"/>
        </w:rPr>
        <w:t xml:space="preserve">время </w:t>
      </w:r>
      <w:r w:rsidRPr="000906E7">
        <w:rPr>
          <w:lang w:val="ru-RU"/>
        </w:rPr>
        <w:t xml:space="preserve">под </w:t>
      </w:r>
      <w:r w:rsidRPr="000906E7">
        <w:rPr>
          <w:highlight w:val="yellow"/>
          <w:lang w:val="ru-RU"/>
        </w:rPr>
        <w:t xml:space="preserve">колоннами </w:t>
      </w:r>
      <w:r w:rsidRPr="000906E7">
        <w:rPr>
          <w:lang w:val="ru-RU"/>
        </w:rPr>
        <w:t xml:space="preserve">находился только один </w:t>
      </w:r>
      <w:r w:rsidRPr="000906E7">
        <w:rPr>
          <w:highlight w:val="yellow"/>
          <w:lang w:val="ru-RU"/>
        </w:rPr>
        <w:t xml:space="preserve">человек, </w:t>
      </w:r>
      <w:r w:rsidRPr="000906E7">
        <w:rPr>
          <w:lang w:val="ru-RU"/>
        </w:rPr>
        <w:t xml:space="preserve">и этот </w:t>
      </w:r>
      <w:r w:rsidRPr="000906E7">
        <w:rPr>
          <w:highlight w:val="yellow"/>
          <w:lang w:val="ru-RU"/>
        </w:rPr>
        <w:t xml:space="preserve">человек </w:t>
      </w:r>
      <w:r w:rsidRPr="000906E7">
        <w:rPr>
          <w:lang w:val="ru-RU"/>
        </w:rPr>
        <w:t xml:space="preserve">был прокуратор. </w:t>
      </w:r>
    </w:p>
    <w:p w:rsidR="006F607E" w:rsidRPr="000906E7" w:rsidRDefault="000906E7">
      <w:pPr>
        <w:rPr>
          <w:lang w:val="ru-RU"/>
        </w:rPr>
      </w:pPr>
      <w:r w:rsidRPr="000906E7">
        <w:rPr>
          <w:lang w:val="ru-RU"/>
        </w:rPr>
        <w:t>Теперь он не</w:t>
      </w:r>
      <w:r w:rsidRPr="000906E7">
        <w:rPr>
          <w:lang w:val="ru-RU"/>
        </w:rPr>
        <w:t xml:space="preserve"> сидел в кресле, а лежал на ложе у </w:t>
      </w:r>
      <w:r w:rsidRPr="000906E7">
        <w:rPr>
          <w:highlight w:val="yellow"/>
          <w:lang w:val="ru-RU"/>
        </w:rPr>
        <w:t xml:space="preserve">низкого </w:t>
      </w:r>
      <w:r w:rsidRPr="000906E7">
        <w:rPr>
          <w:lang w:val="ru-RU"/>
        </w:rPr>
        <w:t xml:space="preserve">небольшого </w:t>
      </w:r>
      <w:r w:rsidRPr="000906E7">
        <w:rPr>
          <w:highlight w:val="yellow"/>
          <w:lang w:val="ru-RU"/>
        </w:rPr>
        <w:t xml:space="preserve">стола, </w:t>
      </w:r>
      <w:r w:rsidRPr="000906E7">
        <w:rPr>
          <w:lang w:val="ru-RU"/>
        </w:rPr>
        <w:t xml:space="preserve">уставленного яствами и </w:t>
      </w:r>
      <w:r w:rsidRPr="000906E7">
        <w:rPr>
          <w:highlight w:val="yellow"/>
          <w:lang w:val="ru-RU"/>
        </w:rPr>
        <w:t xml:space="preserve">вином </w:t>
      </w:r>
      <w:r w:rsidRPr="000906E7">
        <w:rPr>
          <w:lang w:val="ru-RU"/>
        </w:rPr>
        <w:t xml:space="preserve">в </w:t>
      </w:r>
      <w:r w:rsidRPr="000906E7">
        <w:rPr>
          <w:highlight w:val="yellow"/>
          <w:lang w:val="ru-RU"/>
        </w:rPr>
        <w:t xml:space="preserve">кувшинах. </w:t>
      </w:r>
      <w:r w:rsidRPr="000906E7">
        <w:rPr>
          <w:lang w:val="ru-RU"/>
        </w:rPr>
        <w:t xml:space="preserve">Другое ложе, пустое, находилось с другой </w:t>
      </w:r>
      <w:r w:rsidRPr="000906E7">
        <w:rPr>
          <w:highlight w:val="yellow"/>
          <w:lang w:val="ru-RU"/>
        </w:rPr>
        <w:t xml:space="preserve">стороны стола. </w:t>
      </w:r>
      <w:r w:rsidRPr="000906E7">
        <w:rPr>
          <w:lang w:val="ru-RU"/>
        </w:rPr>
        <w:t xml:space="preserve">У ног прокуратора простиралась неубранная </w:t>
      </w:r>
      <w:r w:rsidRPr="000906E7">
        <w:rPr>
          <w:highlight w:val="yellow"/>
          <w:lang w:val="ru-RU"/>
        </w:rPr>
        <w:t xml:space="preserve">красная, </w:t>
      </w:r>
      <w:r w:rsidRPr="000906E7">
        <w:rPr>
          <w:lang w:val="ru-RU"/>
        </w:rPr>
        <w:t>как бы кровавая, лужа и валялись осколки разбит</w:t>
      </w:r>
      <w:r w:rsidRPr="000906E7">
        <w:rPr>
          <w:lang w:val="ru-RU"/>
        </w:rPr>
        <w:t xml:space="preserve">ого </w:t>
      </w:r>
      <w:r w:rsidRPr="000906E7">
        <w:rPr>
          <w:highlight w:val="yellow"/>
          <w:lang w:val="ru-RU"/>
        </w:rPr>
        <w:t xml:space="preserve">кувшина. </w:t>
      </w:r>
      <w:r w:rsidRPr="000906E7">
        <w:rPr>
          <w:lang w:val="ru-RU"/>
        </w:rPr>
        <w:t xml:space="preserve">Слуга, перед </w:t>
      </w:r>
      <w:r w:rsidRPr="000906E7">
        <w:rPr>
          <w:highlight w:val="yellow"/>
          <w:lang w:val="ru-RU"/>
        </w:rPr>
        <w:t xml:space="preserve">грозою </w:t>
      </w:r>
      <w:r w:rsidRPr="000906E7">
        <w:rPr>
          <w:lang w:val="ru-RU"/>
        </w:rPr>
        <w:t xml:space="preserve">накрывавший для прокуратора </w:t>
      </w:r>
      <w:r w:rsidRPr="000906E7">
        <w:rPr>
          <w:highlight w:val="yellow"/>
          <w:lang w:val="ru-RU"/>
        </w:rPr>
        <w:t xml:space="preserve">стол, </w:t>
      </w:r>
      <w:r w:rsidRPr="000906E7">
        <w:rPr>
          <w:lang w:val="ru-RU"/>
        </w:rPr>
        <w:t xml:space="preserve">почему-то растерялся под его </w:t>
      </w:r>
      <w:r w:rsidRPr="000906E7">
        <w:rPr>
          <w:highlight w:val="yellow"/>
          <w:lang w:val="ru-RU"/>
        </w:rPr>
        <w:t xml:space="preserve">взглядом, </w:t>
      </w:r>
      <w:r w:rsidRPr="000906E7">
        <w:rPr>
          <w:lang w:val="ru-RU"/>
        </w:rPr>
        <w:t xml:space="preserve">взволновался от того, что чем-то не угодил, и прокуратор, рассердившись на него, разбил </w:t>
      </w:r>
      <w:r w:rsidRPr="000906E7">
        <w:rPr>
          <w:highlight w:val="yellow"/>
          <w:lang w:val="ru-RU"/>
        </w:rPr>
        <w:t xml:space="preserve">кувшин </w:t>
      </w:r>
      <w:r w:rsidRPr="000906E7">
        <w:rPr>
          <w:lang w:val="ru-RU"/>
        </w:rPr>
        <w:t xml:space="preserve">о мозаичный пол, проговорив: </w:t>
      </w:r>
    </w:p>
    <w:p w:rsidR="006F607E" w:rsidRPr="000906E7" w:rsidRDefault="000906E7">
      <w:pPr>
        <w:rPr>
          <w:lang w:val="ru-RU"/>
        </w:rPr>
      </w:pPr>
      <w:r w:rsidRPr="000906E7">
        <w:rPr>
          <w:lang w:val="ru-RU"/>
        </w:rPr>
        <w:t xml:space="preserve">– Почему в </w:t>
      </w:r>
      <w:r w:rsidRPr="000906E7">
        <w:rPr>
          <w:highlight w:val="yellow"/>
          <w:lang w:val="ru-RU"/>
        </w:rPr>
        <w:t xml:space="preserve">лицо </w:t>
      </w:r>
      <w:r w:rsidRPr="000906E7">
        <w:rPr>
          <w:lang w:val="ru-RU"/>
        </w:rPr>
        <w:t>не смотри</w:t>
      </w:r>
      <w:r w:rsidRPr="000906E7">
        <w:rPr>
          <w:lang w:val="ru-RU"/>
        </w:rPr>
        <w:t xml:space="preserve">шь, когда подаешь? Разве ты что-нибудь </w:t>
      </w:r>
      <w:r w:rsidRPr="000906E7">
        <w:rPr>
          <w:highlight w:val="yellow"/>
          <w:lang w:val="ru-RU"/>
        </w:rPr>
        <w:t xml:space="preserve">украл? </w:t>
      </w:r>
    </w:p>
    <w:p w:rsidR="006F607E" w:rsidRPr="000906E7" w:rsidRDefault="000906E7">
      <w:pPr>
        <w:rPr>
          <w:lang w:val="ru-RU"/>
        </w:rPr>
      </w:pPr>
      <w:r w:rsidRPr="000906E7">
        <w:rPr>
          <w:highlight w:val="yellow"/>
          <w:lang w:val="ru-RU"/>
        </w:rPr>
        <w:t xml:space="preserve">Черное лицо африканца </w:t>
      </w:r>
      <w:r w:rsidRPr="000906E7">
        <w:rPr>
          <w:lang w:val="ru-RU"/>
        </w:rPr>
        <w:t xml:space="preserve">посерело, в </w:t>
      </w:r>
      <w:r w:rsidRPr="000906E7">
        <w:rPr>
          <w:highlight w:val="yellow"/>
          <w:lang w:val="ru-RU"/>
        </w:rPr>
        <w:t xml:space="preserve">глазах </w:t>
      </w:r>
      <w:r w:rsidRPr="000906E7">
        <w:rPr>
          <w:lang w:val="ru-RU"/>
        </w:rPr>
        <w:t xml:space="preserve">его появился смертельный ужас, он задрожал и </w:t>
      </w:r>
      <w:r w:rsidRPr="000906E7">
        <w:rPr>
          <w:lang w:val="ru-RU"/>
        </w:rPr>
        <w:lastRenderedPageBreak/>
        <w:t xml:space="preserve">едва не разбил и второй </w:t>
      </w:r>
      <w:r w:rsidRPr="000906E7">
        <w:rPr>
          <w:highlight w:val="yellow"/>
          <w:lang w:val="ru-RU"/>
        </w:rPr>
        <w:t xml:space="preserve">кувшин, </w:t>
      </w:r>
      <w:r w:rsidRPr="000906E7">
        <w:rPr>
          <w:lang w:val="ru-RU"/>
        </w:rPr>
        <w:t xml:space="preserve">но </w:t>
      </w:r>
      <w:r w:rsidRPr="000906E7">
        <w:rPr>
          <w:highlight w:val="yellow"/>
          <w:lang w:val="ru-RU"/>
        </w:rPr>
        <w:t xml:space="preserve">гнев </w:t>
      </w:r>
      <w:r w:rsidRPr="000906E7">
        <w:rPr>
          <w:lang w:val="ru-RU"/>
        </w:rPr>
        <w:t xml:space="preserve">прокуратора почему-то улетел так же быстро, как и прилетел. </w:t>
      </w:r>
      <w:r w:rsidRPr="000906E7">
        <w:rPr>
          <w:highlight w:val="yellow"/>
          <w:lang w:val="ru-RU"/>
        </w:rPr>
        <w:t xml:space="preserve">Африканец </w:t>
      </w:r>
      <w:r w:rsidRPr="000906E7">
        <w:rPr>
          <w:lang w:val="ru-RU"/>
        </w:rPr>
        <w:t xml:space="preserve">кинулся было </w:t>
      </w:r>
      <w:r w:rsidRPr="000906E7">
        <w:rPr>
          <w:lang w:val="ru-RU"/>
        </w:rPr>
        <w:t xml:space="preserve">подбирать осколки и затирать лужу, но прокуратор махнул ему </w:t>
      </w:r>
      <w:r w:rsidRPr="000906E7">
        <w:rPr>
          <w:highlight w:val="yellow"/>
          <w:lang w:val="ru-RU"/>
        </w:rPr>
        <w:t xml:space="preserve">рукою, </w:t>
      </w:r>
      <w:r w:rsidRPr="000906E7">
        <w:rPr>
          <w:lang w:val="ru-RU"/>
        </w:rPr>
        <w:t xml:space="preserve">и раб убежал. А лужа осталась. </w:t>
      </w:r>
    </w:p>
    <w:p w:rsidR="006F607E" w:rsidRPr="000906E7" w:rsidRDefault="000906E7">
      <w:pPr>
        <w:rPr>
          <w:lang w:val="ru-RU"/>
        </w:rPr>
      </w:pPr>
      <w:r w:rsidRPr="000906E7">
        <w:rPr>
          <w:lang w:val="ru-RU"/>
        </w:rPr>
        <w:t xml:space="preserve">Теперь </w:t>
      </w:r>
      <w:r w:rsidRPr="000906E7">
        <w:rPr>
          <w:highlight w:val="yellow"/>
          <w:lang w:val="ru-RU"/>
        </w:rPr>
        <w:t xml:space="preserve">африканец </w:t>
      </w:r>
      <w:r w:rsidRPr="000906E7">
        <w:rPr>
          <w:lang w:val="ru-RU"/>
        </w:rPr>
        <w:t xml:space="preserve">во </w:t>
      </w:r>
      <w:r w:rsidRPr="000906E7">
        <w:rPr>
          <w:highlight w:val="yellow"/>
          <w:lang w:val="ru-RU"/>
        </w:rPr>
        <w:t xml:space="preserve">время </w:t>
      </w:r>
      <w:r w:rsidRPr="000906E7">
        <w:rPr>
          <w:lang w:val="ru-RU"/>
        </w:rPr>
        <w:t xml:space="preserve">урагана притаился возле </w:t>
      </w:r>
      <w:r w:rsidRPr="000906E7">
        <w:rPr>
          <w:highlight w:val="yellow"/>
          <w:lang w:val="ru-RU"/>
        </w:rPr>
        <w:t xml:space="preserve">ниши, </w:t>
      </w:r>
      <w:r w:rsidRPr="000906E7">
        <w:rPr>
          <w:lang w:val="ru-RU"/>
        </w:rPr>
        <w:t xml:space="preserve">где помещалась </w:t>
      </w:r>
      <w:r w:rsidRPr="000906E7">
        <w:rPr>
          <w:highlight w:val="yellow"/>
          <w:lang w:val="ru-RU"/>
        </w:rPr>
        <w:t xml:space="preserve">статуя </w:t>
      </w:r>
      <w:r w:rsidRPr="000906E7">
        <w:rPr>
          <w:lang w:val="ru-RU"/>
        </w:rPr>
        <w:t xml:space="preserve">белой </w:t>
      </w:r>
      <w:r w:rsidRPr="000906E7">
        <w:rPr>
          <w:highlight w:val="yellow"/>
          <w:lang w:val="ru-RU"/>
        </w:rPr>
        <w:t xml:space="preserve">нагой женщины </w:t>
      </w:r>
      <w:r w:rsidRPr="000906E7">
        <w:rPr>
          <w:lang w:val="ru-RU"/>
        </w:rPr>
        <w:t xml:space="preserve">со склоненной </w:t>
      </w:r>
      <w:r w:rsidRPr="000906E7">
        <w:rPr>
          <w:highlight w:val="yellow"/>
          <w:lang w:val="ru-RU"/>
        </w:rPr>
        <w:t xml:space="preserve">головой, </w:t>
      </w:r>
      <w:r w:rsidRPr="000906E7">
        <w:rPr>
          <w:lang w:val="ru-RU"/>
        </w:rPr>
        <w:t xml:space="preserve">боясь показаться не вовремя на </w:t>
      </w:r>
      <w:r w:rsidRPr="000906E7">
        <w:rPr>
          <w:highlight w:val="yellow"/>
          <w:lang w:val="ru-RU"/>
        </w:rPr>
        <w:t>глаза</w:t>
      </w:r>
      <w:r w:rsidRPr="000906E7">
        <w:rPr>
          <w:highlight w:val="yellow"/>
          <w:lang w:val="ru-RU"/>
        </w:rPr>
        <w:t xml:space="preserve"> </w:t>
      </w:r>
      <w:r w:rsidRPr="000906E7">
        <w:rPr>
          <w:lang w:val="ru-RU"/>
        </w:rPr>
        <w:t xml:space="preserve">и в то же </w:t>
      </w:r>
      <w:r w:rsidRPr="000906E7">
        <w:rPr>
          <w:highlight w:val="yellow"/>
          <w:lang w:val="ru-RU"/>
        </w:rPr>
        <w:t xml:space="preserve">время </w:t>
      </w:r>
      <w:r w:rsidRPr="000906E7">
        <w:rPr>
          <w:lang w:val="ru-RU"/>
        </w:rPr>
        <w:t xml:space="preserve">опасаясь и пропустить момент, когда его может позвать прокуратор. </w:t>
      </w:r>
    </w:p>
    <w:p w:rsidR="006F607E" w:rsidRPr="000906E7" w:rsidRDefault="000906E7">
      <w:pPr>
        <w:rPr>
          <w:lang w:val="ru-RU"/>
        </w:rPr>
      </w:pPr>
      <w:r w:rsidRPr="000906E7">
        <w:rPr>
          <w:lang w:val="ru-RU"/>
        </w:rPr>
        <w:t xml:space="preserve">Лежащий на ложе в грозовом полумраке прокуратор сам наливал себе </w:t>
      </w:r>
      <w:r w:rsidRPr="000906E7">
        <w:rPr>
          <w:highlight w:val="yellow"/>
          <w:lang w:val="ru-RU"/>
        </w:rPr>
        <w:t xml:space="preserve">вино </w:t>
      </w:r>
      <w:r w:rsidRPr="000906E7">
        <w:rPr>
          <w:lang w:val="ru-RU"/>
        </w:rPr>
        <w:t xml:space="preserve">в </w:t>
      </w:r>
      <w:r w:rsidRPr="000906E7">
        <w:rPr>
          <w:highlight w:val="yellow"/>
          <w:lang w:val="ru-RU"/>
        </w:rPr>
        <w:t xml:space="preserve">чашу, </w:t>
      </w:r>
      <w:r w:rsidRPr="000906E7">
        <w:rPr>
          <w:lang w:val="ru-RU"/>
        </w:rPr>
        <w:t xml:space="preserve">пил долгими глотками, по </w:t>
      </w:r>
      <w:r w:rsidRPr="000906E7">
        <w:rPr>
          <w:highlight w:val="yellow"/>
          <w:lang w:val="ru-RU"/>
        </w:rPr>
        <w:t xml:space="preserve">временам </w:t>
      </w:r>
      <w:r w:rsidRPr="000906E7">
        <w:rPr>
          <w:lang w:val="ru-RU"/>
        </w:rPr>
        <w:t xml:space="preserve">притрагивался к </w:t>
      </w:r>
      <w:r w:rsidRPr="000906E7">
        <w:rPr>
          <w:highlight w:val="yellow"/>
          <w:lang w:val="ru-RU"/>
        </w:rPr>
        <w:t xml:space="preserve">хлебу, </w:t>
      </w:r>
      <w:r w:rsidRPr="000906E7">
        <w:rPr>
          <w:lang w:val="ru-RU"/>
        </w:rPr>
        <w:t>крошил его, глотал маленькими кусочка</w:t>
      </w:r>
      <w:r w:rsidRPr="000906E7">
        <w:rPr>
          <w:lang w:val="ru-RU"/>
        </w:rPr>
        <w:t xml:space="preserve">ми, </w:t>
      </w:r>
      <w:r w:rsidRPr="000906E7">
        <w:rPr>
          <w:highlight w:val="yellow"/>
          <w:lang w:val="ru-RU"/>
        </w:rPr>
        <w:t xml:space="preserve">время </w:t>
      </w:r>
      <w:r w:rsidRPr="000906E7">
        <w:rPr>
          <w:lang w:val="ru-RU"/>
        </w:rPr>
        <w:t xml:space="preserve">от </w:t>
      </w:r>
      <w:r w:rsidRPr="000906E7">
        <w:rPr>
          <w:highlight w:val="yellow"/>
          <w:lang w:val="ru-RU"/>
        </w:rPr>
        <w:t xml:space="preserve">времени </w:t>
      </w:r>
      <w:r w:rsidRPr="000906E7">
        <w:rPr>
          <w:lang w:val="ru-RU"/>
        </w:rPr>
        <w:t xml:space="preserve">высасывал </w:t>
      </w:r>
      <w:r w:rsidRPr="000906E7">
        <w:rPr>
          <w:highlight w:val="yellow"/>
          <w:lang w:val="ru-RU"/>
        </w:rPr>
        <w:t xml:space="preserve">устрицы, </w:t>
      </w:r>
      <w:r w:rsidRPr="000906E7">
        <w:rPr>
          <w:lang w:val="ru-RU"/>
        </w:rPr>
        <w:t xml:space="preserve">жевал </w:t>
      </w:r>
      <w:r w:rsidRPr="000906E7">
        <w:rPr>
          <w:highlight w:val="yellow"/>
          <w:lang w:val="ru-RU"/>
        </w:rPr>
        <w:t xml:space="preserve">лимон </w:t>
      </w:r>
      <w:r w:rsidRPr="000906E7">
        <w:rPr>
          <w:lang w:val="ru-RU"/>
        </w:rPr>
        <w:t xml:space="preserve">и пил опять. </w:t>
      </w:r>
    </w:p>
    <w:p w:rsidR="006F607E" w:rsidRPr="000906E7" w:rsidRDefault="000906E7">
      <w:pPr>
        <w:rPr>
          <w:lang w:val="ru-RU"/>
        </w:rPr>
      </w:pPr>
      <w:r w:rsidRPr="000906E7">
        <w:rPr>
          <w:lang w:val="ru-RU"/>
        </w:rPr>
        <w:t xml:space="preserve">Если бы не рев </w:t>
      </w:r>
      <w:r w:rsidRPr="000906E7">
        <w:rPr>
          <w:highlight w:val="yellow"/>
          <w:lang w:val="ru-RU"/>
        </w:rPr>
        <w:t xml:space="preserve">воды, </w:t>
      </w:r>
      <w:r w:rsidRPr="000906E7">
        <w:rPr>
          <w:lang w:val="ru-RU"/>
        </w:rPr>
        <w:t xml:space="preserve">если бы не удары </w:t>
      </w:r>
      <w:r w:rsidRPr="000906E7">
        <w:rPr>
          <w:highlight w:val="yellow"/>
          <w:lang w:val="ru-RU"/>
        </w:rPr>
        <w:t xml:space="preserve">грома, </w:t>
      </w:r>
      <w:r w:rsidRPr="000906E7">
        <w:rPr>
          <w:lang w:val="ru-RU"/>
        </w:rPr>
        <w:t xml:space="preserve">которые, казалось, грозили расплющить </w:t>
      </w:r>
      <w:r w:rsidRPr="000906E7">
        <w:rPr>
          <w:highlight w:val="yellow"/>
          <w:lang w:val="ru-RU"/>
        </w:rPr>
        <w:t xml:space="preserve">крышу дворца, </w:t>
      </w:r>
      <w:r w:rsidRPr="000906E7">
        <w:rPr>
          <w:lang w:val="ru-RU"/>
        </w:rPr>
        <w:t xml:space="preserve">если бы не стук </w:t>
      </w:r>
      <w:r w:rsidRPr="000906E7">
        <w:rPr>
          <w:highlight w:val="yellow"/>
          <w:lang w:val="ru-RU"/>
        </w:rPr>
        <w:t xml:space="preserve">града, </w:t>
      </w:r>
      <w:r w:rsidRPr="000906E7">
        <w:rPr>
          <w:lang w:val="ru-RU"/>
        </w:rPr>
        <w:t xml:space="preserve">молотившего по </w:t>
      </w:r>
      <w:r w:rsidRPr="000906E7">
        <w:rPr>
          <w:highlight w:val="yellow"/>
          <w:lang w:val="ru-RU"/>
        </w:rPr>
        <w:t xml:space="preserve">ступеням </w:t>
      </w:r>
      <w:r w:rsidRPr="000906E7">
        <w:rPr>
          <w:lang w:val="ru-RU"/>
        </w:rPr>
        <w:t>балкона, можно было бы расслышать, что прокура</w:t>
      </w:r>
      <w:r w:rsidRPr="000906E7">
        <w:rPr>
          <w:lang w:val="ru-RU"/>
        </w:rPr>
        <w:t xml:space="preserve">тор что-то бормочет, разговаривая сам с собой. И если бы нестойкое трепетание </w:t>
      </w:r>
      <w:r w:rsidRPr="000906E7">
        <w:rPr>
          <w:highlight w:val="yellow"/>
          <w:lang w:val="ru-RU"/>
        </w:rPr>
        <w:t xml:space="preserve">небесного огня </w:t>
      </w:r>
      <w:r w:rsidRPr="000906E7">
        <w:rPr>
          <w:lang w:val="ru-RU"/>
        </w:rPr>
        <w:t xml:space="preserve">превратилось бы в постоянный </w:t>
      </w:r>
      <w:r w:rsidRPr="000906E7">
        <w:rPr>
          <w:highlight w:val="yellow"/>
          <w:lang w:val="ru-RU"/>
        </w:rPr>
        <w:t xml:space="preserve">свет, </w:t>
      </w:r>
      <w:r w:rsidRPr="000906E7">
        <w:rPr>
          <w:lang w:val="ru-RU"/>
        </w:rPr>
        <w:t xml:space="preserve">наблюдатель мог бы видеть, что </w:t>
      </w:r>
      <w:r w:rsidRPr="000906E7">
        <w:rPr>
          <w:highlight w:val="yellow"/>
          <w:lang w:val="ru-RU"/>
        </w:rPr>
        <w:t xml:space="preserve">лицо </w:t>
      </w:r>
      <w:r w:rsidRPr="000906E7">
        <w:rPr>
          <w:lang w:val="ru-RU"/>
        </w:rPr>
        <w:t xml:space="preserve">прокуратора с воспаленными последними </w:t>
      </w:r>
      <w:r w:rsidRPr="000906E7">
        <w:rPr>
          <w:highlight w:val="yellow"/>
          <w:lang w:val="ru-RU"/>
        </w:rPr>
        <w:lastRenderedPageBreak/>
        <w:t xml:space="preserve">бессонницами </w:t>
      </w:r>
      <w:r w:rsidRPr="000906E7">
        <w:rPr>
          <w:lang w:val="ru-RU"/>
        </w:rPr>
        <w:t xml:space="preserve">и </w:t>
      </w:r>
      <w:r w:rsidRPr="000906E7">
        <w:rPr>
          <w:highlight w:val="yellow"/>
          <w:lang w:val="ru-RU"/>
        </w:rPr>
        <w:t xml:space="preserve">вином глазами </w:t>
      </w:r>
      <w:r w:rsidRPr="000906E7">
        <w:rPr>
          <w:lang w:val="ru-RU"/>
        </w:rPr>
        <w:t xml:space="preserve">выражает нетерпение, что </w:t>
      </w:r>
      <w:r w:rsidRPr="000906E7">
        <w:rPr>
          <w:lang w:val="ru-RU"/>
        </w:rPr>
        <w:t xml:space="preserve">прокуратор не только глядит на две белые </w:t>
      </w:r>
      <w:r w:rsidRPr="000906E7">
        <w:rPr>
          <w:highlight w:val="yellow"/>
          <w:lang w:val="ru-RU"/>
        </w:rPr>
        <w:t xml:space="preserve">розы, </w:t>
      </w:r>
      <w:r w:rsidRPr="000906E7">
        <w:rPr>
          <w:lang w:val="ru-RU"/>
        </w:rPr>
        <w:t xml:space="preserve">утонувшие в </w:t>
      </w:r>
      <w:r w:rsidRPr="000906E7">
        <w:rPr>
          <w:highlight w:val="yellow"/>
          <w:lang w:val="ru-RU"/>
        </w:rPr>
        <w:t xml:space="preserve">красной </w:t>
      </w:r>
      <w:r w:rsidRPr="000906E7">
        <w:rPr>
          <w:lang w:val="ru-RU"/>
        </w:rPr>
        <w:t xml:space="preserve">луже, но постоянно поворачивает </w:t>
      </w:r>
      <w:r w:rsidRPr="000906E7">
        <w:rPr>
          <w:highlight w:val="yellow"/>
          <w:lang w:val="ru-RU"/>
        </w:rPr>
        <w:t xml:space="preserve">лицо </w:t>
      </w:r>
      <w:r w:rsidRPr="000906E7">
        <w:rPr>
          <w:lang w:val="ru-RU"/>
        </w:rPr>
        <w:t xml:space="preserve">к саду навстречу </w:t>
      </w:r>
      <w:r w:rsidRPr="000906E7">
        <w:rPr>
          <w:highlight w:val="yellow"/>
          <w:lang w:val="ru-RU"/>
        </w:rPr>
        <w:t xml:space="preserve">водяной </w:t>
      </w:r>
      <w:r w:rsidRPr="000906E7">
        <w:rPr>
          <w:lang w:val="ru-RU"/>
        </w:rPr>
        <w:t xml:space="preserve">пыли и </w:t>
      </w:r>
      <w:r w:rsidRPr="000906E7">
        <w:rPr>
          <w:highlight w:val="yellow"/>
          <w:lang w:val="ru-RU"/>
        </w:rPr>
        <w:t xml:space="preserve">песку, </w:t>
      </w:r>
      <w:r w:rsidRPr="000906E7">
        <w:rPr>
          <w:lang w:val="ru-RU"/>
        </w:rPr>
        <w:t xml:space="preserve">что он кого-то ждет, нетерпеливо ждет. </w:t>
      </w:r>
    </w:p>
    <w:p w:rsidR="006F607E" w:rsidRPr="000906E7" w:rsidRDefault="000906E7">
      <w:pPr>
        <w:rPr>
          <w:lang w:val="ru-RU"/>
        </w:rPr>
      </w:pPr>
      <w:r w:rsidRPr="000906E7">
        <w:rPr>
          <w:lang w:val="ru-RU"/>
        </w:rPr>
        <w:t xml:space="preserve">Прошло некоторое </w:t>
      </w:r>
      <w:r w:rsidRPr="000906E7">
        <w:rPr>
          <w:highlight w:val="yellow"/>
          <w:lang w:val="ru-RU"/>
        </w:rPr>
        <w:t xml:space="preserve">время, </w:t>
      </w:r>
      <w:r w:rsidRPr="000906E7">
        <w:rPr>
          <w:lang w:val="ru-RU"/>
        </w:rPr>
        <w:t xml:space="preserve">и </w:t>
      </w:r>
      <w:r w:rsidRPr="000906E7">
        <w:rPr>
          <w:highlight w:val="yellow"/>
          <w:lang w:val="ru-RU"/>
        </w:rPr>
        <w:t xml:space="preserve">пелена воды </w:t>
      </w:r>
      <w:r w:rsidRPr="000906E7">
        <w:rPr>
          <w:lang w:val="ru-RU"/>
        </w:rPr>
        <w:t xml:space="preserve">перед </w:t>
      </w:r>
      <w:r w:rsidRPr="000906E7">
        <w:rPr>
          <w:highlight w:val="yellow"/>
          <w:lang w:val="ru-RU"/>
        </w:rPr>
        <w:t xml:space="preserve">глазами </w:t>
      </w:r>
      <w:r w:rsidRPr="000906E7">
        <w:rPr>
          <w:lang w:val="ru-RU"/>
        </w:rPr>
        <w:t>прокуратора стала ред</w:t>
      </w:r>
      <w:r w:rsidRPr="000906E7">
        <w:rPr>
          <w:lang w:val="ru-RU"/>
        </w:rPr>
        <w:t xml:space="preserve">еть. Как ни был яростен ураган, он ослабевал. Сучья больше не трещали и не </w:t>
      </w:r>
      <w:r w:rsidRPr="000906E7">
        <w:rPr>
          <w:highlight w:val="yellow"/>
          <w:lang w:val="ru-RU"/>
        </w:rPr>
        <w:t xml:space="preserve">падали. </w:t>
      </w:r>
      <w:r w:rsidRPr="000906E7">
        <w:rPr>
          <w:lang w:val="ru-RU"/>
        </w:rPr>
        <w:t xml:space="preserve">Удары </w:t>
      </w:r>
      <w:r w:rsidRPr="000906E7">
        <w:rPr>
          <w:highlight w:val="yellow"/>
          <w:lang w:val="ru-RU"/>
        </w:rPr>
        <w:t xml:space="preserve">грома </w:t>
      </w:r>
      <w:r w:rsidRPr="000906E7">
        <w:rPr>
          <w:lang w:val="ru-RU"/>
        </w:rPr>
        <w:t xml:space="preserve">и блистания становились реже. Над Ершалаимом плыло уже не </w:t>
      </w:r>
      <w:r w:rsidRPr="000906E7">
        <w:rPr>
          <w:highlight w:val="yellow"/>
          <w:lang w:val="ru-RU"/>
        </w:rPr>
        <w:t xml:space="preserve">фиолетовое </w:t>
      </w:r>
      <w:r w:rsidRPr="000906E7">
        <w:rPr>
          <w:lang w:val="ru-RU"/>
        </w:rPr>
        <w:t xml:space="preserve">с белой опушкой </w:t>
      </w:r>
      <w:r w:rsidRPr="000906E7">
        <w:rPr>
          <w:highlight w:val="yellow"/>
          <w:lang w:val="ru-RU"/>
        </w:rPr>
        <w:t xml:space="preserve">покрывало, </w:t>
      </w:r>
      <w:r w:rsidRPr="000906E7">
        <w:rPr>
          <w:lang w:val="ru-RU"/>
        </w:rPr>
        <w:t xml:space="preserve">а обыкновенная </w:t>
      </w:r>
      <w:r w:rsidRPr="000906E7">
        <w:rPr>
          <w:highlight w:val="yellow"/>
          <w:lang w:val="ru-RU"/>
        </w:rPr>
        <w:t xml:space="preserve">серая </w:t>
      </w:r>
      <w:r w:rsidRPr="000906E7">
        <w:rPr>
          <w:lang w:val="ru-RU"/>
        </w:rPr>
        <w:t xml:space="preserve">арьергардная туча. </w:t>
      </w:r>
      <w:r w:rsidRPr="000906E7">
        <w:rPr>
          <w:highlight w:val="yellow"/>
          <w:lang w:val="ru-RU"/>
        </w:rPr>
        <w:t xml:space="preserve">Грозу </w:t>
      </w:r>
      <w:r w:rsidRPr="000906E7">
        <w:rPr>
          <w:lang w:val="ru-RU"/>
        </w:rPr>
        <w:t xml:space="preserve">сносило к </w:t>
      </w:r>
      <w:r w:rsidRPr="000906E7">
        <w:rPr>
          <w:highlight w:val="yellow"/>
          <w:lang w:val="ru-RU"/>
        </w:rPr>
        <w:t xml:space="preserve">мертвому </w:t>
      </w:r>
      <w:r w:rsidRPr="000906E7">
        <w:rPr>
          <w:highlight w:val="yellow"/>
          <w:lang w:val="ru-RU"/>
        </w:rPr>
        <w:t xml:space="preserve">морю. </w:t>
      </w:r>
    </w:p>
    <w:p w:rsidR="006F607E" w:rsidRPr="000906E7" w:rsidRDefault="000906E7">
      <w:pPr>
        <w:rPr>
          <w:lang w:val="ru-RU"/>
        </w:rPr>
      </w:pPr>
      <w:r w:rsidRPr="000906E7">
        <w:rPr>
          <w:lang w:val="ru-RU"/>
        </w:rPr>
        <w:t xml:space="preserve">Теперь уж можно было расслышать в отдельности и шум </w:t>
      </w:r>
      <w:r w:rsidRPr="000906E7">
        <w:rPr>
          <w:highlight w:val="yellow"/>
          <w:lang w:val="ru-RU"/>
        </w:rPr>
        <w:t xml:space="preserve">дождя, </w:t>
      </w:r>
      <w:r w:rsidRPr="000906E7">
        <w:rPr>
          <w:lang w:val="ru-RU"/>
        </w:rPr>
        <w:t xml:space="preserve">и шум </w:t>
      </w:r>
      <w:r w:rsidRPr="000906E7">
        <w:rPr>
          <w:highlight w:val="yellow"/>
          <w:lang w:val="ru-RU"/>
        </w:rPr>
        <w:t xml:space="preserve">воды, </w:t>
      </w:r>
      <w:r w:rsidRPr="000906E7">
        <w:rPr>
          <w:lang w:val="ru-RU"/>
        </w:rPr>
        <w:t xml:space="preserve">низвергающейся по желобам и прямо по </w:t>
      </w:r>
      <w:r w:rsidRPr="000906E7">
        <w:rPr>
          <w:highlight w:val="yellow"/>
          <w:lang w:val="ru-RU"/>
        </w:rPr>
        <w:t xml:space="preserve">ступеням </w:t>
      </w:r>
      <w:r w:rsidRPr="000906E7">
        <w:rPr>
          <w:lang w:val="ru-RU"/>
        </w:rPr>
        <w:t xml:space="preserve">той </w:t>
      </w:r>
      <w:r w:rsidRPr="000906E7">
        <w:rPr>
          <w:highlight w:val="yellow"/>
          <w:lang w:val="ru-RU"/>
        </w:rPr>
        <w:t xml:space="preserve">лестницы, </w:t>
      </w:r>
      <w:r w:rsidRPr="000906E7">
        <w:rPr>
          <w:lang w:val="ru-RU"/>
        </w:rPr>
        <w:t xml:space="preserve">по которой прокуратор шел днем для объявления приговора на площади. А наконец зазвучал и заглушенный доселе </w:t>
      </w:r>
      <w:r w:rsidRPr="000906E7">
        <w:rPr>
          <w:highlight w:val="yellow"/>
          <w:lang w:val="ru-RU"/>
        </w:rPr>
        <w:t xml:space="preserve">фонтан. </w:t>
      </w:r>
      <w:r w:rsidRPr="000906E7">
        <w:rPr>
          <w:lang w:val="ru-RU"/>
        </w:rPr>
        <w:t xml:space="preserve">Светлело. В </w:t>
      </w:r>
      <w:r w:rsidRPr="000906E7">
        <w:rPr>
          <w:highlight w:val="yellow"/>
          <w:lang w:val="ru-RU"/>
        </w:rPr>
        <w:t xml:space="preserve">серой пелене, </w:t>
      </w:r>
      <w:r w:rsidRPr="000906E7">
        <w:rPr>
          <w:lang w:val="ru-RU"/>
        </w:rPr>
        <w:t xml:space="preserve">убегавшей на </w:t>
      </w:r>
      <w:r w:rsidRPr="000906E7">
        <w:rPr>
          <w:highlight w:val="yellow"/>
          <w:lang w:val="ru-RU"/>
        </w:rPr>
        <w:t xml:space="preserve">восток, </w:t>
      </w:r>
      <w:r w:rsidRPr="000906E7">
        <w:rPr>
          <w:lang w:val="ru-RU"/>
        </w:rPr>
        <w:t xml:space="preserve">появились </w:t>
      </w:r>
      <w:r w:rsidRPr="000906E7">
        <w:rPr>
          <w:highlight w:val="yellow"/>
          <w:lang w:val="ru-RU"/>
        </w:rPr>
        <w:t xml:space="preserve">синие окна. </w:t>
      </w:r>
    </w:p>
    <w:p w:rsidR="006F607E" w:rsidRPr="000906E7" w:rsidRDefault="000906E7">
      <w:pPr>
        <w:rPr>
          <w:lang w:val="ru-RU"/>
        </w:rPr>
      </w:pPr>
      <w:r w:rsidRPr="000906E7">
        <w:rPr>
          <w:lang w:val="ru-RU"/>
        </w:rPr>
        <w:t xml:space="preserve">Тут издали, прорываясь сквозь стук уже совсем слабенького дождика, донеслись до </w:t>
      </w:r>
      <w:r w:rsidRPr="000906E7">
        <w:rPr>
          <w:highlight w:val="yellow"/>
          <w:lang w:val="ru-RU"/>
        </w:rPr>
        <w:t xml:space="preserve">слуха </w:t>
      </w:r>
      <w:r w:rsidRPr="000906E7">
        <w:rPr>
          <w:lang w:val="ru-RU"/>
        </w:rPr>
        <w:t xml:space="preserve">прокуратора слабые звуки </w:t>
      </w:r>
      <w:r w:rsidRPr="000906E7">
        <w:rPr>
          <w:highlight w:val="yellow"/>
          <w:lang w:val="ru-RU"/>
        </w:rPr>
        <w:t xml:space="preserve">труб </w:t>
      </w:r>
      <w:r w:rsidRPr="000906E7">
        <w:rPr>
          <w:lang w:val="ru-RU"/>
        </w:rPr>
        <w:t>и стрекотание нескольких сот копыт. Услышав это, прокуратор шевельнулс</w:t>
      </w:r>
      <w:r w:rsidRPr="000906E7">
        <w:rPr>
          <w:lang w:val="ru-RU"/>
        </w:rPr>
        <w:t xml:space="preserve">я, и </w:t>
      </w:r>
      <w:r w:rsidRPr="000906E7">
        <w:rPr>
          <w:highlight w:val="yellow"/>
          <w:lang w:val="ru-RU"/>
        </w:rPr>
        <w:t xml:space="preserve">лицо </w:t>
      </w:r>
      <w:r w:rsidRPr="000906E7">
        <w:rPr>
          <w:lang w:val="ru-RU"/>
        </w:rPr>
        <w:t xml:space="preserve">его </w:t>
      </w:r>
      <w:r w:rsidRPr="000906E7">
        <w:rPr>
          <w:lang w:val="ru-RU"/>
        </w:rPr>
        <w:lastRenderedPageBreak/>
        <w:t xml:space="preserve">оживилось. Ала возвращалась с Лысой </w:t>
      </w:r>
      <w:r w:rsidRPr="000906E7">
        <w:rPr>
          <w:highlight w:val="yellow"/>
          <w:lang w:val="ru-RU"/>
        </w:rPr>
        <w:t xml:space="preserve">Горы, </w:t>
      </w:r>
      <w:r w:rsidRPr="000906E7">
        <w:rPr>
          <w:lang w:val="ru-RU"/>
        </w:rPr>
        <w:t xml:space="preserve">судя по звуку, она проходила через ту самую площадь, где был объявлен приговор. </w:t>
      </w:r>
    </w:p>
    <w:p w:rsidR="006F607E" w:rsidRPr="000906E7" w:rsidRDefault="000906E7">
      <w:pPr>
        <w:rPr>
          <w:lang w:val="ru-RU"/>
        </w:rPr>
      </w:pPr>
      <w:r w:rsidRPr="000906E7">
        <w:rPr>
          <w:lang w:val="ru-RU"/>
        </w:rPr>
        <w:t xml:space="preserve">Наконец услышал прокуратор и долгожданные </w:t>
      </w:r>
      <w:r w:rsidRPr="000906E7">
        <w:rPr>
          <w:highlight w:val="yellow"/>
          <w:lang w:val="ru-RU"/>
        </w:rPr>
        <w:t xml:space="preserve">шаги, </w:t>
      </w:r>
      <w:r w:rsidRPr="000906E7">
        <w:rPr>
          <w:lang w:val="ru-RU"/>
        </w:rPr>
        <w:t xml:space="preserve">и шлепанье но </w:t>
      </w:r>
      <w:r w:rsidRPr="000906E7">
        <w:rPr>
          <w:highlight w:val="yellow"/>
          <w:lang w:val="ru-RU"/>
        </w:rPr>
        <w:t xml:space="preserve">лестнице, </w:t>
      </w:r>
      <w:r w:rsidRPr="000906E7">
        <w:rPr>
          <w:lang w:val="ru-RU"/>
        </w:rPr>
        <w:t xml:space="preserve">ведущей к </w:t>
      </w:r>
      <w:r w:rsidRPr="000906E7">
        <w:rPr>
          <w:highlight w:val="yellow"/>
          <w:lang w:val="ru-RU"/>
        </w:rPr>
        <w:t xml:space="preserve">верхней </w:t>
      </w:r>
      <w:r w:rsidRPr="000906E7">
        <w:rPr>
          <w:lang w:val="ru-RU"/>
        </w:rPr>
        <w:t>площадке сада перед самым бал</w:t>
      </w:r>
      <w:r w:rsidRPr="000906E7">
        <w:rPr>
          <w:lang w:val="ru-RU"/>
        </w:rPr>
        <w:t xml:space="preserve">коном. Прокуратор вытянул шею, и </w:t>
      </w:r>
      <w:r w:rsidRPr="000906E7">
        <w:rPr>
          <w:highlight w:val="yellow"/>
          <w:lang w:val="ru-RU"/>
        </w:rPr>
        <w:t xml:space="preserve">глаза </w:t>
      </w:r>
      <w:r w:rsidRPr="000906E7">
        <w:rPr>
          <w:lang w:val="ru-RU"/>
        </w:rPr>
        <w:t xml:space="preserve">его заблистали, выражая радость. </w:t>
      </w:r>
    </w:p>
    <w:p w:rsidR="006F607E" w:rsidRPr="000906E7" w:rsidRDefault="000906E7">
      <w:pPr>
        <w:rPr>
          <w:lang w:val="ru-RU"/>
        </w:rPr>
      </w:pPr>
      <w:r w:rsidRPr="000906E7">
        <w:rPr>
          <w:lang w:val="ru-RU"/>
        </w:rPr>
        <w:t xml:space="preserve">Между двух мраморных львов показалась сперва </w:t>
      </w:r>
      <w:r w:rsidRPr="000906E7">
        <w:rPr>
          <w:highlight w:val="yellow"/>
          <w:lang w:val="ru-RU"/>
        </w:rPr>
        <w:t xml:space="preserve">голова </w:t>
      </w:r>
      <w:r w:rsidRPr="000906E7">
        <w:rPr>
          <w:lang w:val="ru-RU"/>
        </w:rPr>
        <w:t xml:space="preserve">в </w:t>
      </w:r>
      <w:r w:rsidRPr="000906E7">
        <w:rPr>
          <w:highlight w:val="yellow"/>
          <w:lang w:val="ru-RU"/>
        </w:rPr>
        <w:t xml:space="preserve">капюшоне, </w:t>
      </w:r>
      <w:r w:rsidRPr="000906E7">
        <w:rPr>
          <w:lang w:val="ru-RU"/>
        </w:rPr>
        <w:t xml:space="preserve">а затем и совершенно мокрый </w:t>
      </w:r>
      <w:r w:rsidRPr="000906E7">
        <w:rPr>
          <w:highlight w:val="yellow"/>
          <w:lang w:val="ru-RU"/>
        </w:rPr>
        <w:t xml:space="preserve">человек </w:t>
      </w:r>
      <w:r w:rsidRPr="000906E7">
        <w:rPr>
          <w:lang w:val="ru-RU"/>
        </w:rPr>
        <w:t xml:space="preserve">в облепившем </w:t>
      </w:r>
      <w:r w:rsidRPr="000906E7">
        <w:rPr>
          <w:highlight w:val="yellow"/>
          <w:lang w:val="ru-RU"/>
        </w:rPr>
        <w:t xml:space="preserve">тело плаще. </w:t>
      </w:r>
      <w:r w:rsidRPr="000906E7">
        <w:rPr>
          <w:lang w:val="ru-RU"/>
        </w:rPr>
        <w:t xml:space="preserve">Это был тот самый </w:t>
      </w:r>
      <w:r w:rsidRPr="000906E7">
        <w:rPr>
          <w:highlight w:val="yellow"/>
          <w:lang w:val="ru-RU"/>
        </w:rPr>
        <w:t xml:space="preserve">человек, </w:t>
      </w:r>
      <w:r w:rsidRPr="000906E7">
        <w:rPr>
          <w:lang w:val="ru-RU"/>
        </w:rPr>
        <w:t>что перед приговором шептался с</w:t>
      </w:r>
      <w:r w:rsidRPr="000906E7">
        <w:rPr>
          <w:lang w:val="ru-RU"/>
        </w:rPr>
        <w:t xml:space="preserve"> прокуратором в затемненной </w:t>
      </w:r>
      <w:r w:rsidRPr="000906E7">
        <w:rPr>
          <w:highlight w:val="yellow"/>
          <w:lang w:val="ru-RU"/>
        </w:rPr>
        <w:t xml:space="preserve">комнате дворца </w:t>
      </w:r>
      <w:r w:rsidRPr="000906E7">
        <w:rPr>
          <w:lang w:val="ru-RU"/>
        </w:rPr>
        <w:t xml:space="preserve">и который во </w:t>
      </w:r>
      <w:r w:rsidRPr="000906E7">
        <w:rPr>
          <w:highlight w:val="yellow"/>
          <w:lang w:val="ru-RU"/>
        </w:rPr>
        <w:t xml:space="preserve">время казни </w:t>
      </w:r>
      <w:r w:rsidRPr="000906E7">
        <w:rPr>
          <w:lang w:val="ru-RU"/>
        </w:rPr>
        <w:t xml:space="preserve">сидел на трехногом табурете, </w:t>
      </w:r>
      <w:r w:rsidRPr="000906E7">
        <w:rPr>
          <w:highlight w:val="yellow"/>
          <w:lang w:val="ru-RU"/>
        </w:rPr>
        <w:t xml:space="preserve">играя </w:t>
      </w:r>
      <w:r w:rsidRPr="000906E7">
        <w:rPr>
          <w:lang w:val="ru-RU"/>
        </w:rPr>
        <w:t xml:space="preserve">прутиком. </w:t>
      </w:r>
    </w:p>
    <w:p w:rsidR="006F607E" w:rsidRPr="000906E7" w:rsidRDefault="000906E7">
      <w:pPr>
        <w:rPr>
          <w:lang w:val="ru-RU"/>
        </w:rPr>
      </w:pPr>
      <w:r w:rsidRPr="000906E7">
        <w:rPr>
          <w:lang w:val="ru-RU"/>
        </w:rPr>
        <w:t xml:space="preserve">Не разбирая луж, </w:t>
      </w:r>
      <w:r w:rsidRPr="000906E7">
        <w:rPr>
          <w:highlight w:val="yellow"/>
          <w:lang w:val="ru-RU"/>
        </w:rPr>
        <w:t xml:space="preserve">человек </w:t>
      </w:r>
      <w:r w:rsidRPr="000906E7">
        <w:rPr>
          <w:lang w:val="ru-RU"/>
        </w:rPr>
        <w:t xml:space="preserve">в </w:t>
      </w:r>
      <w:r w:rsidRPr="000906E7">
        <w:rPr>
          <w:highlight w:val="yellow"/>
          <w:lang w:val="ru-RU"/>
        </w:rPr>
        <w:t xml:space="preserve">капюшоне </w:t>
      </w:r>
      <w:r w:rsidRPr="000906E7">
        <w:rPr>
          <w:lang w:val="ru-RU"/>
        </w:rPr>
        <w:t xml:space="preserve">пересек площадку сада, вступил на мозаичный пол балкона и, подняв </w:t>
      </w:r>
      <w:r w:rsidRPr="000906E7">
        <w:rPr>
          <w:highlight w:val="yellow"/>
          <w:lang w:val="ru-RU"/>
        </w:rPr>
        <w:t xml:space="preserve">руку, </w:t>
      </w:r>
      <w:r w:rsidRPr="000906E7">
        <w:rPr>
          <w:lang w:val="ru-RU"/>
        </w:rPr>
        <w:t xml:space="preserve">сказал высоким приятным голосом: </w:t>
      </w:r>
    </w:p>
    <w:p w:rsidR="006F607E" w:rsidRPr="000906E7" w:rsidRDefault="000906E7">
      <w:pPr>
        <w:rPr>
          <w:lang w:val="ru-RU"/>
        </w:rPr>
      </w:pPr>
      <w:r w:rsidRPr="000906E7">
        <w:rPr>
          <w:lang w:val="ru-RU"/>
        </w:rPr>
        <w:t xml:space="preserve">– Прокуратору здравствовать и радоваться. – Пришедший говорил по-латыни. </w:t>
      </w:r>
    </w:p>
    <w:p w:rsidR="006F607E" w:rsidRPr="000906E7" w:rsidRDefault="000906E7">
      <w:pPr>
        <w:rPr>
          <w:lang w:val="ru-RU"/>
        </w:rPr>
      </w:pPr>
      <w:r w:rsidRPr="000906E7">
        <w:rPr>
          <w:lang w:val="ru-RU"/>
        </w:rPr>
        <w:t xml:space="preserve">– </w:t>
      </w:r>
      <w:r w:rsidRPr="000906E7">
        <w:rPr>
          <w:highlight w:val="yellow"/>
          <w:lang w:val="ru-RU"/>
        </w:rPr>
        <w:t xml:space="preserve">Боги! </w:t>
      </w:r>
      <w:r w:rsidRPr="000906E7">
        <w:rPr>
          <w:lang w:val="ru-RU"/>
        </w:rPr>
        <w:t xml:space="preserve">– воскликнул Пилат, – да ведь на вас нет сухой нитки! Каков ураган? А? Прошу вас немедленно пройти ко мне. Переоденьтесь, сделайте мне одолжение. </w:t>
      </w:r>
    </w:p>
    <w:p w:rsidR="006F607E" w:rsidRPr="000906E7" w:rsidRDefault="000906E7">
      <w:pPr>
        <w:rPr>
          <w:lang w:val="ru-RU"/>
        </w:rPr>
      </w:pPr>
      <w:r w:rsidRPr="000906E7">
        <w:rPr>
          <w:lang w:val="ru-RU"/>
        </w:rPr>
        <w:lastRenderedPageBreak/>
        <w:t xml:space="preserve">Пришедший откинул </w:t>
      </w:r>
      <w:r w:rsidRPr="000906E7">
        <w:rPr>
          <w:highlight w:val="yellow"/>
          <w:lang w:val="ru-RU"/>
        </w:rPr>
        <w:t xml:space="preserve">капюшон, </w:t>
      </w:r>
      <w:r w:rsidRPr="000906E7">
        <w:rPr>
          <w:lang w:val="ru-RU"/>
        </w:rPr>
        <w:t xml:space="preserve">обнаружив совершенно мокрую, с прилипшими ко лбу </w:t>
      </w:r>
      <w:r w:rsidRPr="000906E7">
        <w:rPr>
          <w:highlight w:val="yellow"/>
          <w:lang w:val="ru-RU"/>
        </w:rPr>
        <w:t xml:space="preserve">волосами голову, </w:t>
      </w:r>
      <w:r w:rsidRPr="000906E7">
        <w:rPr>
          <w:lang w:val="ru-RU"/>
        </w:rPr>
        <w:t xml:space="preserve">и, выразив на своем бритом </w:t>
      </w:r>
      <w:r w:rsidRPr="000906E7">
        <w:rPr>
          <w:highlight w:val="yellow"/>
          <w:lang w:val="ru-RU"/>
        </w:rPr>
        <w:t xml:space="preserve">лице </w:t>
      </w:r>
      <w:r w:rsidRPr="000906E7">
        <w:rPr>
          <w:lang w:val="ru-RU"/>
        </w:rPr>
        <w:t xml:space="preserve">вежливую улыбку, стал отказываться переодеться, уверяя, что дождик не может ему ничем повредить. </w:t>
      </w:r>
    </w:p>
    <w:p w:rsidR="006F607E" w:rsidRPr="000906E7" w:rsidRDefault="000906E7">
      <w:pPr>
        <w:rPr>
          <w:lang w:val="ru-RU"/>
        </w:rPr>
      </w:pPr>
      <w:r w:rsidRPr="000906E7">
        <w:rPr>
          <w:lang w:val="ru-RU"/>
        </w:rPr>
        <w:t xml:space="preserve">– Не хочу слушать, – ответил Пилат и хлопнул в ладоши. Этим </w:t>
      </w:r>
      <w:r w:rsidRPr="000906E7">
        <w:rPr>
          <w:lang w:val="ru-RU"/>
        </w:rPr>
        <w:t xml:space="preserve">он вызвал прячущихся от него слуг и велел им позаботиться о пришедшем, а затем немедленно подавать горячее </w:t>
      </w:r>
      <w:r w:rsidRPr="000906E7">
        <w:rPr>
          <w:highlight w:val="yellow"/>
          <w:lang w:val="ru-RU"/>
        </w:rPr>
        <w:t xml:space="preserve">блюдо. </w:t>
      </w:r>
      <w:r w:rsidRPr="000906E7">
        <w:rPr>
          <w:lang w:val="ru-RU"/>
        </w:rPr>
        <w:t xml:space="preserve">Для того чтобы высушить </w:t>
      </w:r>
      <w:r w:rsidRPr="000906E7">
        <w:rPr>
          <w:highlight w:val="yellow"/>
          <w:lang w:val="ru-RU"/>
        </w:rPr>
        <w:t xml:space="preserve">волосы, </w:t>
      </w:r>
      <w:r w:rsidRPr="000906E7">
        <w:rPr>
          <w:lang w:val="ru-RU"/>
        </w:rPr>
        <w:t xml:space="preserve">переодеться, переобуться и вообще привести себя в порядок, пришедшему к прокуратору понадобилось очень мало </w:t>
      </w:r>
      <w:r w:rsidRPr="000906E7">
        <w:rPr>
          <w:highlight w:val="yellow"/>
          <w:lang w:val="ru-RU"/>
        </w:rPr>
        <w:t>вр</w:t>
      </w:r>
      <w:r w:rsidRPr="000906E7">
        <w:rPr>
          <w:highlight w:val="yellow"/>
          <w:lang w:val="ru-RU"/>
        </w:rPr>
        <w:t xml:space="preserve">емени, </w:t>
      </w:r>
      <w:r w:rsidRPr="000906E7">
        <w:rPr>
          <w:lang w:val="ru-RU"/>
        </w:rPr>
        <w:t xml:space="preserve">и вскоре он появился на балконе в сухих </w:t>
      </w:r>
      <w:r w:rsidRPr="000906E7">
        <w:rPr>
          <w:highlight w:val="yellow"/>
          <w:lang w:val="ru-RU"/>
        </w:rPr>
        <w:t xml:space="preserve">сандалиях, </w:t>
      </w:r>
      <w:r w:rsidRPr="000906E7">
        <w:rPr>
          <w:lang w:val="ru-RU"/>
        </w:rPr>
        <w:t xml:space="preserve">в сухом багряном военном </w:t>
      </w:r>
      <w:r w:rsidRPr="000906E7">
        <w:rPr>
          <w:highlight w:val="yellow"/>
          <w:lang w:val="ru-RU"/>
        </w:rPr>
        <w:t xml:space="preserve">плаще </w:t>
      </w:r>
      <w:r w:rsidRPr="000906E7">
        <w:rPr>
          <w:lang w:val="ru-RU"/>
        </w:rPr>
        <w:t xml:space="preserve">и с приглаженными </w:t>
      </w:r>
      <w:r w:rsidRPr="000906E7">
        <w:rPr>
          <w:highlight w:val="yellow"/>
          <w:lang w:val="ru-RU"/>
        </w:rPr>
        <w:t xml:space="preserve">волосами. </w:t>
      </w:r>
    </w:p>
    <w:p w:rsidR="006F607E" w:rsidRPr="000906E7" w:rsidRDefault="000906E7">
      <w:pPr>
        <w:rPr>
          <w:lang w:val="ru-RU"/>
        </w:rPr>
      </w:pPr>
      <w:r w:rsidRPr="000906E7">
        <w:rPr>
          <w:lang w:val="ru-RU"/>
        </w:rPr>
        <w:t xml:space="preserve">В это </w:t>
      </w:r>
      <w:r w:rsidRPr="000906E7">
        <w:rPr>
          <w:highlight w:val="yellow"/>
          <w:lang w:val="ru-RU"/>
        </w:rPr>
        <w:t xml:space="preserve">время солнце </w:t>
      </w:r>
      <w:r w:rsidRPr="000906E7">
        <w:rPr>
          <w:lang w:val="ru-RU"/>
        </w:rPr>
        <w:t xml:space="preserve">вернулось в Ершалаим и, прежде чем уйти и утонуть в Средиземном </w:t>
      </w:r>
      <w:r w:rsidRPr="000906E7">
        <w:rPr>
          <w:highlight w:val="yellow"/>
          <w:lang w:val="ru-RU"/>
        </w:rPr>
        <w:t xml:space="preserve">море, </w:t>
      </w:r>
      <w:r w:rsidRPr="000906E7">
        <w:rPr>
          <w:lang w:val="ru-RU"/>
        </w:rPr>
        <w:t>посылало прощальные лучи ненавидимому прокураторо</w:t>
      </w:r>
      <w:r w:rsidRPr="000906E7">
        <w:rPr>
          <w:lang w:val="ru-RU"/>
        </w:rPr>
        <w:t xml:space="preserve">м </w:t>
      </w:r>
      <w:r w:rsidRPr="000906E7">
        <w:rPr>
          <w:highlight w:val="yellow"/>
          <w:lang w:val="ru-RU"/>
        </w:rPr>
        <w:t xml:space="preserve">городу </w:t>
      </w:r>
      <w:r w:rsidRPr="000906E7">
        <w:rPr>
          <w:lang w:val="ru-RU"/>
        </w:rPr>
        <w:t xml:space="preserve">и золотило </w:t>
      </w:r>
      <w:r w:rsidRPr="000906E7">
        <w:rPr>
          <w:highlight w:val="yellow"/>
          <w:lang w:val="ru-RU"/>
        </w:rPr>
        <w:t xml:space="preserve">ступени </w:t>
      </w:r>
      <w:r w:rsidRPr="000906E7">
        <w:rPr>
          <w:lang w:val="ru-RU"/>
        </w:rPr>
        <w:t xml:space="preserve">балкона. </w:t>
      </w:r>
      <w:r w:rsidRPr="000906E7">
        <w:rPr>
          <w:highlight w:val="yellow"/>
          <w:lang w:val="ru-RU"/>
        </w:rPr>
        <w:t xml:space="preserve">Фонтан </w:t>
      </w:r>
      <w:r w:rsidRPr="000906E7">
        <w:rPr>
          <w:lang w:val="ru-RU"/>
        </w:rPr>
        <w:t xml:space="preserve">совсем ожил и распелся во всю мочь, </w:t>
      </w:r>
      <w:r w:rsidRPr="000906E7">
        <w:rPr>
          <w:highlight w:val="yellow"/>
          <w:lang w:val="ru-RU"/>
        </w:rPr>
        <w:t xml:space="preserve">голуби </w:t>
      </w:r>
      <w:r w:rsidRPr="000906E7">
        <w:rPr>
          <w:lang w:val="ru-RU"/>
        </w:rPr>
        <w:t xml:space="preserve">выбрались на </w:t>
      </w:r>
      <w:r w:rsidRPr="000906E7">
        <w:rPr>
          <w:highlight w:val="yellow"/>
          <w:lang w:val="ru-RU"/>
        </w:rPr>
        <w:t xml:space="preserve">песок, </w:t>
      </w:r>
      <w:r w:rsidRPr="000906E7">
        <w:rPr>
          <w:lang w:val="ru-RU"/>
        </w:rPr>
        <w:t xml:space="preserve">гулькали, перепрыгивали через сломанные сучья, клевали что-то в мокром </w:t>
      </w:r>
      <w:r w:rsidRPr="000906E7">
        <w:rPr>
          <w:highlight w:val="yellow"/>
          <w:lang w:val="ru-RU"/>
        </w:rPr>
        <w:t xml:space="preserve">песке. Красная </w:t>
      </w:r>
      <w:r w:rsidRPr="000906E7">
        <w:rPr>
          <w:lang w:val="ru-RU"/>
        </w:rPr>
        <w:t xml:space="preserve">лужа была затерта, убраны черепки, на </w:t>
      </w:r>
      <w:r w:rsidRPr="000906E7">
        <w:rPr>
          <w:highlight w:val="yellow"/>
          <w:lang w:val="ru-RU"/>
        </w:rPr>
        <w:t xml:space="preserve">столе </w:t>
      </w:r>
      <w:r w:rsidRPr="000906E7">
        <w:rPr>
          <w:lang w:val="ru-RU"/>
        </w:rPr>
        <w:t xml:space="preserve">дымилось мясо. </w:t>
      </w:r>
    </w:p>
    <w:p w:rsidR="006F607E" w:rsidRPr="000906E7" w:rsidRDefault="000906E7">
      <w:pPr>
        <w:rPr>
          <w:lang w:val="ru-RU"/>
        </w:rPr>
      </w:pPr>
      <w:r w:rsidRPr="000906E7">
        <w:rPr>
          <w:lang w:val="ru-RU"/>
        </w:rPr>
        <w:lastRenderedPageBreak/>
        <w:t xml:space="preserve">– </w:t>
      </w:r>
      <w:r w:rsidRPr="000906E7">
        <w:rPr>
          <w:lang w:val="ru-RU"/>
        </w:rPr>
        <w:t xml:space="preserve">Я слушаю приказания прокуратора, – сказал пришедший, подходя к </w:t>
      </w:r>
      <w:r w:rsidRPr="000906E7">
        <w:rPr>
          <w:highlight w:val="yellow"/>
          <w:lang w:val="ru-RU"/>
        </w:rPr>
        <w:t xml:space="preserve">столу. </w:t>
      </w:r>
    </w:p>
    <w:p w:rsidR="006F607E" w:rsidRPr="000906E7" w:rsidRDefault="000906E7">
      <w:pPr>
        <w:rPr>
          <w:lang w:val="ru-RU"/>
        </w:rPr>
      </w:pPr>
      <w:r w:rsidRPr="000906E7">
        <w:rPr>
          <w:lang w:val="ru-RU"/>
        </w:rPr>
        <w:t xml:space="preserve">– Но ничего не услышите, пока не сядете к </w:t>
      </w:r>
      <w:r w:rsidRPr="000906E7">
        <w:rPr>
          <w:highlight w:val="yellow"/>
          <w:lang w:val="ru-RU"/>
        </w:rPr>
        <w:t xml:space="preserve">столу </w:t>
      </w:r>
      <w:r w:rsidRPr="000906E7">
        <w:rPr>
          <w:lang w:val="ru-RU"/>
        </w:rPr>
        <w:t xml:space="preserve">и не выпьете </w:t>
      </w:r>
      <w:r w:rsidRPr="000906E7">
        <w:rPr>
          <w:highlight w:val="yellow"/>
          <w:lang w:val="ru-RU"/>
        </w:rPr>
        <w:t xml:space="preserve">вина, </w:t>
      </w:r>
      <w:r w:rsidRPr="000906E7">
        <w:rPr>
          <w:lang w:val="ru-RU"/>
        </w:rPr>
        <w:t xml:space="preserve">– любезно ответил Пилат и указал на другое ложе. </w:t>
      </w:r>
    </w:p>
    <w:p w:rsidR="006F607E" w:rsidRPr="000906E7" w:rsidRDefault="000906E7">
      <w:pPr>
        <w:rPr>
          <w:lang w:val="ru-RU"/>
        </w:rPr>
      </w:pPr>
      <w:r w:rsidRPr="000906E7">
        <w:rPr>
          <w:lang w:val="ru-RU"/>
        </w:rPr>
        <w:t xml:space="preserve">Пришедший прилег, слуга налил в его </w:t>
      </w:r>
      <w:r w:rsidRPr="000906E7">
        <w:rPr>
          <w:highlight w:val="yellow"/>
          <w:lang w:val="ru-RU"/>
        </w:rPr>
        <w:t xml:space="preserve">чашу </w:t>
      </w:r>
      <w:r w:rsidRPr="000906E7">
        <w:rPr>
          <w:lang w:val="ru-RU"/>
        </w:rPr>
        <w:t xml:space="preserve">густое </w:t>
      </w:r>
      <w:r w:rsidRPr="000906E7">
        <w:rPr>
          <w:highlight w:val="yellow"/>
          <w:lang w:val="ru-RU"/>
        </w:rPr>
        <w:t xml:space="preserve">красное вино. </w:t>
      </w:r>
      <w:r w:rsidRPr="000906E7">
        <w:rPr>
          <w:lang w:val="ru-RU"/>
        </w:rPr>
        <w:t>Другой</w:t>
      </w:r>
      <w:r w:rsidRPr="000906E7">
        <w:rPr>
          <w:lang w:val="ru-RU"/>
        </w:rPr>
        <w:t xml:space="preserve"> слуга, осторожно наклонясь над плечом Пилата, наполнил </w:t>
      </w:r>
      <w:r w:rsidRPr="000906E7">
        <w:rPr>
          <w:highlight w:val="yellow"/>
          <w:lang w:val="ru-RU"/>
        </w:rPr>
        <w:t xml:space="preserve">чашу </w:t>
      </w:r>
      <w:r w:rsidRPr="000906E7">
        <w:rPr>
          <w:lang w:val="ru-RU"/>
        </w:rPr>
        <w:t xml:space="preserve">прокуратора. После этого тот </w:t>
      </w:r>
      <w:r w:rsidRPr="000906E7">
        <w:rPr>
          <w:highlight w:val="yellow"/>
          <w:lang w:val="ru-RU"/>
        </w:rPr>
        <w:t xml:space="preserve">жестом </w:t>
      </w:r>
      <w:r w:rsidRPr="000906E7">
        <w:rPr>
          <w:lang w:val="ru-RU"/>
        </w:rPr>
        <w:t xml:space="preserve">удалил обоих слуг. Пока пришедший пил и ел, Пилат, прихлебывая </w:t>
      </w:r>
      <w:r w:rsidRPr="000906E7">
        <w:rPr>
          <w:highlight w:val="yellow"/>
          <w:lang w:val="ru-RU"/>
        </w:rPr>
        <w:t xml:space="preserve">вино, </w:t>
      </w:r>
      <w:r w:rsidRPr="000906E7">
        <w:rPr>
          <w:lang w:val="ru-RU"/>
        </w:rPr>
        <w:t xml:space="preserve">поглядывал прищуренными </w:t>
      </w:r>
      <w:r w:rsidRPr="000906E7">
        <w:rPr>
          <w:highlight w:val="yellow"/>
          <w:lang w:val="ru-RU"/>
        </w:rPr>
        <w:t xml:space="preserve">глазами </w:t>
      </w:r>
      <w:r w:rsidRPr="000906E7">
        <w:rPr>
          <w:lang w:val="ru-RU"/>
        </w:rPr>
        <w:t xml:space="preserve">на своего гостя. Явившийся к Пилату </w:t>
      </w:r>
      <w:r w:rsidRPr="000906E7">
        <w:rPr>
          <w:highlight w:val="yellow"/>
          <w:lang w:val="ru-RU"/>
        </w:rPr>
        <w:t xml:space="preserve">человек </w:t>
      </w:r>
      <w:r w:rsidRPr="000906E7">
        <w:rPr>
          <w:lang w:val="ru-RU"/>
        </w:rPr>
        <w:t>был средних ле</w:t>
      </w:r>
      <w:r w:rsidRPr="000906E7">
        <w:rPr>
          <w:lang w:val="ru-RU"/>
        </w:rPr>
        <w:t xml:space="preserve">т, с очень приятным округлым и опрятным </w:t>
      </w:r>
      <w:r w:rsidRPr="000906E7">
        <w:rPr>
          <w:highlight w:val="yellow"/>
          <w:lang w:val="ru-RU"/>
        </w:rPr>
        <w:t xml:space="preserve">лицом, </w:t>
      </w:r>
      <w:r w:rsidRPr="000906E7">
        <w:rPr>
          <w:lang w:val="ru-RU"/>
        </w:rPr>
        <w:t xml:space="preserve">с мясистым носом. </w:t>
      </w:r>
      <w:r w:rsidRPr="000906E7">
        <w:rPr>
          <w:highlight w:val="yellow"/>
          <w:lang w:val="ru-RU"/>
        </w:rPr>
        <w:t xml:space="preserve">Волосы </w:t>
      </w:r>
      <w:r w:rsidRPr="000906E7">
        <w:rPr>
          <w:lang w:val="ru-RU"/>
        </w:rPr>
        <w:t xml:space="preserve">его были какого-то неопределенного цвета. Сейчас, высыхая, они светлели. Национальность </w:t>
      </w:r>
      <w:r w:rsidRPr="000906E7">
        <w:rPr>
          <w:highlight w:val="yellow"/>
          <w:lang w:val="ru-RU"/>
        </w:rPr>
        <w:t xml:space="preserve">пришельца </w:t>
      </w:r>
      <w:r w:rsidRPr="000906E7">
        <w:rPr>
          <w:lang w:val="ru-RU"/>
        </w:rPr>
        <w:t xml:space="preserve">было бы трудно установить. </w:t>
      </w:r>
      <w:r w:rsidRPr="000906E7">
        <w:rPr>
          <w:highlight w:val="yellow"/>
          <w:lang w:val="ru-RU"/>
        </w:rPr>
        <w:t xml:space="preserve">Основное, </w:t>
      </w:r>
      <w:r w:rsidRPr="000906E7">
        <w:rPr>
          <w:lang w:val="ru-RU"/>
        </w:rPr>
        <w:t xml:space="preserve">что определяло его </w:t>
      </w:r>
      <w:r w:rsidRPr="000906E7">
        <w:rPr>
          <w:highlight w:val="yellow"/>
          <w:lang w:val="ru-RU"/>
        </w:rPr>
        <w:t xml:space="preserve">лицо, </w:t>
      </w:r>
      <w:r w:rsidRPr="000906E7">
        <w:rPr>
          <w:lang w:val="ru-RU"/>
        </w:rPr>
        <w:t>это было, пожалуй, выраж</w:t>
      </w:r>
      <w:r w:rsidRPr="000906E7">
        <w:rPr>
          <w:lang w:val="ru-RU"/>
        </w:rPr>
        <w:t xml:space="preserve">ение добродушия, которое нарушали, впрочем, </w:t>
      </w:r>
      <w:r w:rsidRPr="000906E7">
        <w:rPr>
          <w:highlight w:val="yellow"/>
          <w:lang w:val="ru-RU"/>
        </w:rPr>
        <w:t xml:space="preserve">глаза, </w:t>
      </w:r>
      <w:r w:rsidRPr="000906E7">
        <w:rPr>
          <w:lang w:val="ru-RU"/>
        </w:rPr>
        <w:t xml:space="preserve">или, вернее, не </w:t>
      </w:r>
      <w:r w:rsidRPr="000906E7">
        <w:rPr>
          <w:highlight w:val="yellow"/>
          <w:lang w:val="ru-RU"/>
        </w:rPr>
        <w:t xml:space="preserve">глаза, </w:t>
      </w:r>
      <w:r w:rsidRPr="000906E7">
        <w:rPr>
          <w:lang w:val="ru-RU"/>
        </w:rPr>
        <w:t xml:space="preserve">а манера пришедшего глядеть на собеседника. Обычно маленькие </w:t>
      </w:r>
      <w:r w:rsidRPr="000906E7">
        <w:rPr>
          <w:highlight w:val="yellow"/>
          <w:lang w:val="ru-RU"/>
        </w:rPr>
        <w:t xml:space="preserve">глаза </w:t>
      </w:r>
      <w:r w:rsidRPr="000906E7">
        <w:rPr>
          <w:lang w:val="ru-RU"/>
        </w:rPr>
        <w:t xml:space="preserve">свои </w:t>
      </w:r>
      <w:r w:rsidRPr="000906E7">
        <w:rPr>
          <w:highlight w:val="yellow"/>
          <w:lang w:val="ru-RU"/>
        </w:rPr>
        <w:t xml:space="preserve">пришелец </w:t>
      </w:r>
      <w:r w:rsidRPr="000906E7">
        <w:rPr>
          <w:lang w:val="ru-RU"/>
        </w:rPr>
        <w:t xml:space="preserve">держал под прикрытыми, немного странноватыми, как будто припухшими, веками. Тогда в щелочках этих </w:t>
      </w:r>
      <w:r w:rsidRPr="000906E7">
        <w:rPr>
          <w:highlight w:val="yellow"/>
          <w:lang w:val="ru-RU"/>
        </w:rPr>
        <w:t>гла</w:t>
      </w:r>
      <w:r w:rsidRPr="000906E7">
        <w:rPr>
          <w:highlight w:val="yellow"/>
          <w:lang w:val="ru-RU"/>
        </w:rPr>
        <w:t xml:space="preserve">з </w:t>
      </w:r>
      <w:r w:rsidRPr="000906E7">
        <w:rPr>
          <w:lang w:val="ru-RU"/>
        </w:rPr>
        <w:t xml:space="preserve">светилось незлобное лукавство. Надо полагать, что гость прокуратора был склонен к юмору. Но по </w:t>
      </w:r>
      <w:r w:rsidRPr="000906E7">
        <w:rPr>
          <w:highlight w:val="yellow"/>
          <w:lang w:val="ru-RU"/>
        </w:rPr>
        <w:t xml:space="preserve">временам, </w:t>
      </w:r>
      <w:r w:rsidRPr="000906E7">
        <w:rPr>
          <w:lang w:val="ru-RU"/>
        </w:rPr>
        <w:t xml:space="preserve">совершенно изгоняя </w:t>
      </w:r>
      <w:r w:rsidRPr="000906E7">
        <w:rPr>
          <w:lang w:val="ru-RU"/>
        </w:rPr>
        <w:lastRenderedPageBreak/>
        <w:t>поблескивающий этот юмор из щелочек, теперешний гость широко открывал веки и взглядывал на своего собеседника внезапно и в упор, к</w:t>
      </w:r>
      <w:r w:rsidRPr="000906E7">
        <w:rPr>
          <w:lang w:val="ru-RU"/>
        </w:rPr>
        <w:t xml:space="preserve">ак будто с целью быстро разглядеть какое-то незаметное пятнышко на носу у собеседника. Это продолжалось </w:t>
      </w:r>
      <w:r w:rsidRPr="000906E7">
        <w:rPr>
          <w:highlight w:val="yellow"/>
          <w:lang w:val="ru-RU"/>
        </w:rPr>
        <w:t xml:space="preserve">одно </w:t>
      </w:r>
      <w:r w:rsidRPr="000906E7">
        <w:rPr>
          <w:lang w:val="ru-RU"/>
        </w:rPr>
        <w:t xml:space="preserve">мгновение, после чего веки опять опускались, суживались щелочки, и в них начинало светиться добродушие и лукавый ум. </w:t>
      </w:r>
    </w:p>
    <w:p w:rsidR="006F607E" w:rsidRPr="000906E7" w:rsidRDefault="000906E7">
      <w:pPr>
        <w:rPr>
          <w:lang w:val="ru-RU"/>
        </w:rPr>
      </w:pPr>
      <w:r w:rsidRPr="000906E7">
        <w:rPr>
          <w:lang w:val="ru-RU"/>
        </w:rPr>
        <w:t>Пришедший не отказался и от в</w:t>
      </w:r>
      <w:r w:rsidRPr="000906E7">
        <w:rPr>
          <w:lang w:val="ru-RU"/>
        </w:rPr>
        <w:t xml:space="preserve">торой </w:t>
      </w:r>
      <w:r w:rsidRPr="000906E7">
        <w:rPr>
          <w:highlight w:val="yellow"/>
          <w:lang w:val="ru-RU"/>
        </w:rPr>
        <w:t xml:space="preserve">чаши вина, </w:t>
      </w:r>
      <w:r w:rsidRPr="000906E7">
        <w:rPr>
          <w:lang w:val="ru-RU"/>
        </w:rPr>
        <w:t xml:space="preserve">с видимым наслаждением проглотил несколько </w:t>
      </w:r>
      <w:r w:rsidRPr="000906E7">
        <w:rPr>
          <w:highlight w:val="yellow"/>
          <w:lang w:val="ru-RU"/>
        </w:rPr>
        <w:t xml:space="preserve">устриц, </w:t>
      </w:r>
      <w:r w:rsidRPr="000906E7">
        <w:rPr>
          <w:lang w:val="ru-RU"/>
        </w:rPr>
        <w:t xml:space="preserve">отведал вареных овощей, съел кусок мяса. </w:t>
      </w:r>
    </w:p>
    <w:p w:rsidR="006F607E" w:rsidRPr="000906E7" w:rsidRDefault="000906E7">
      <w:pPr>
        <w:rPr>
          <w:lang w:val="ru-RU"/>
        </w:rPr>
      </w:pPr>
      <w:r w:rsidRPr="000906E7">
        <w:rPr>
          <w:lang w:val="ru-RU"/>
        </w:rPr>
        <w:t xml:space="preserve">Насытившись, он похвалил </w:t>
      </w:r>
      <w:r w:rsidRPr="000906E7">
        <w:rPr>
          <w:highlight w:val="yellow"/>
          <w:lang w:val="ru-RU"/>
        </w:rPr>
        <w:t xml:space="preserve">вино: </w:t>
      </w:r>
    </w:p>
    <w:p w:rsidR="006F607E" w:rsidRPr="000906E7" w:rsidRDefault="000906E7">
      <w:pPr>
        <w:rPr>
          <w:lang w:val="ru-RU"/>
        </w:rPr>
      </w:pPr>
      <w:r w:rsidRPr="000906E7">
        <w:rPr>
          <w:lang w:val="ru-RU"/>
        </w:rPr>
        <w:t xml:space="preserve">– Превосходная </w:t>
      </w:r>
      <w:r w:rsidRPr="000906E7">
        <w:rPr>
          <w:highlight w:val="yellow"/>
          <w:lang w:val="ru-RU"/>
        </w:rPr>
        <w:t xml:space="preserve">лоза, </w:t>
      </w:r>
      <w:r w:rsidRPr="000906E7">
        <w:rPr>
          <w:lang w:val="ru-RU"/>
        </w:rPr>
        <w:t xml:space="preserve">прокуратор, но это – не «Фалерно»? </w:t>
      </w:r>
    </w:p>
    <w:p w:rsidR="006F607E" w:rsidRPr="000906E7" w:rsidRDefault="000906E7">
      <w:pPr>
        <w:rPr>
          <w:lang w:val="ru-RU"/>
        </w:rPr>
      </w:pPr>
      <w:r w:rsidRPr="000906E7">
        <w:rPr>
          <w:lang w:val="ru-RU"/>
        </w:rPr>
        <w:t>– «Цекуба», тридцатилетнее, – любезно отозвался прокурато</w:t>
      </w:r>
      <w:r w:rsidRPr="000906E7">
        <w:rPr>
          <w:lang w:val="ru-RU"/>
        </w:rPr>
        <w:t xml:space="preserve">р. </w:t>
      </w:r>
    </w:p>
    <w:p w:rsidR="006F607E" w:rsidRPr="000906E7" w:rsidRDefault="000906E7">
      <w:pPr>
        <w:rPr>
          <w:lang w:val="ru-RU"/>
        </w:rPr>
      </w:pPr>
      <w:r w:rsidRPr="000906E7">
        <w:rPr>
          <w:lang w:val="ru-RU"/>
        </w:rPr>
        <w:t xml:space="preserve">Гость приложил </w:t>
      </w:r>
      <w:r w:rsidRPr="000906E7">
        <w:rPr>
          <w:highlight w:val="yellow"/>
          <w:lang w:val="ru-RU"/>
        </w:rPr>
        <w:t xml:space="preserve">руку </w:t>
      </w:r>
      <w:r w:rsidRPr="000906E7">
        <w:rPr>
          <w:lang w:val="ru-RU"/>
        </w:rPr>
        <w:t xml:space="preserve">к </w:t>
      </w:r>
      <w:r w:rsidRPr="000906E7">
        <w:rPr>
          <w:highlight w:val="yellow"/>
          <w:lang w:val="ru-RU"/>
        </w:rPr>
        <w:t xml:space="preserve">сердцу, </w:t>
      </w:r>
      <w:r w:rsidRPr="000906E7">
        <w:rPr>
          <w:lang w:val="ru-RU"/>
        </w:rPr>
        <w:t xml:space="preserve">отказался что-либо еще есть, объявил, что сыт. Тогда Пилат наполнил свою </w:t>
      </w:r>
      <w:r w:rsidRPr="000906E7">
        <w:rPr>
          <w:highlight w:val="yellow"/>
          <w:lang w:val="ru-RU"/>
        </w:rPr>
        <w:t xml:space="preserve">чашу, </w:t>
      </w:r>
      <w:r w:rsidRPr="000906E7">
        <w:rPr>
          <w:lang w:val="ru-RU"/>
        </w:rPr>
        <w:t xml:space="preserve">гость поступил так же. Оба обедающие отлили немного </w:t>
      </w:r>
      <w:r w:rsidRPr="000906E7">
        <w:rPr>
          <w:highlight w:val="yellow"/>
          <w:lang w:val="ru-RU"/>
        </w:rPr>
        <w:t xml:space="preserve">вина </w:t>
      </w:r>
      <w:r w:rsidRPr="000906E7">
        <w:rPr>
          <w:lang w:val="ru-RU"/>
        </w:rPr>
        <w:t xml:space="preserve">из своих чаш в </w:t>
      </w:r>
      <w:r w:rsidRPr="000906E7">
        <w:rPr>
          <w:highlight w:val="yellow"/>
          <w:lang w:val="ru-RU"/>
        </w:rPr>
        <w:t xml:space="preserve">блюдо </w:t>
      </w:r>
      <w:r w:rsidRPr="000906E7">
        <w:rPr>
          <w:lang w:val="ru-RU"/>
        </w:rPr>
        <w:t xml:space="preserve">с мясом, и прокуратор произнес громко, поднимая </w:t>
      </w:r>
      <w:r w:rsidRPr="000906E7">
        <w:rPr>
          <w:highlight w:val="yellow"/>
          <w:lang w:val="ru-RU"/>
        </w:rPr>
        <w:t xml:space="preserve">чашу: </w:t>
      </w:r>
    </w:p>
    <w:p w:rsidR="006F607E" w:rsidRPr="000906E7" w:rsidRDefault="000906E7">
      <w:pPr>
        <w:rPr>
          <w:lang w:val="ru-RU"/>
        </w:rPr>
      </w:pPr>
      <w:r w:rsidRPr="000906E7">
        <w:rPr>
          <w:lang w:val="ru-RU"/>
        </w:rPr>
        <w:t xml:space="preserve">– За нас, </w:t>
      </w:r>
      <w:r w:rsidRPr="000906E7">
        <w:rPr>
          <w:lang w:val="ru-RU"/>
        </w:rPr>
        <w:t xml:space="preserve">за тебя, кесарь, </w:t>
      </w:r>
      <w:r w:rsidRPr="000906E7">
        <w:rPr>
          <w:highlight w:val="yellow"/>
          <w:lang w:val="ru-RU"/>
        </w:rPr>
        <w:t xml:space="preserve">отец </w:t>
      </w:r>
      <w:r w:rsidRPr="000906E7">
        <w:rPr>
          <w:lang w:val="ru-RU"/>
        </w:rPr>
        <w:t xml:space="preserve">римлян, самый дорогой и лучший из </w:t>
      </w:r>
      <w:r w:rsidRPr="000906E7">
        <w:rPr>
          <w:highlight w:val="yellow"/>
          <w:lang w:val="ru-RU"/>
        </w:rPr>
        <w:t xml:space="preserve">людей! </w:t>
      </w:r>
    </w:p>
    <w:p w:rsidR="006F607E" w:rsidRPr="000906E7" w:rsidRDefault="000906E7">
      <w:pPr>
        <w:rPr>
          <w:lang w:val="ru-RU"/>
        </w:rPr>
      </w:pPr>
      <w:r w:rsidRPr="000906E7">
        <w:rPr>
          <w:lang w:val="ru-RU"/>
        </w:rPr>
        <w:lastRenderedPageBreak/>
        <w:t xml:space="preserve">После этого допили </w:t>
      </w:r>
      <w:r w:rsidRPr="000906E7">
        <w:rPr>
          <w:highlight w:val="yellow"/>
          <w:lang w:val="ru-RU"/>
        </w:rPr>
        <w:t xml:space="preserve">вино, </w:t>
      </w:r>
      <w:r w:rsidRPr="000906E7">
        <w:rPr>
          <w:lang w:val="ru-RU"/>
        </w:rPr>
        <w:t xml:space="preserve">и </w:t>
      </w:r>
      <w:r w:rsidRPr="000906E7">
        <w:rPr>
          <w:highlight w:val="yellow"/>
          <w:lang w:val="ru-RU"/>
        </w:rPr>
        <w:t xml:space="preserve">африканцы </w:t>
      </w:r>
      <w:r w:rsidRPr="000906E7">
        <w:rPr>
          <w:lang w:val="ru-RU"/>
        </w:rPr>
        <w:t xml:space="preserve">убрали со </w:t>
      </w:r>
      <w:r w:rsidRPr="000906E7">
        <w:rPr>
          <w:highlight w:val="yellow"/>
          <w:lang w:val="ru-RU"/>
        </w:rPr>
        <w:t xml:space="preserve">стола </w:t>
      </w:r>
      <w:r w:rsidRPr="000906E7">
        <w:rPr>
          <w:lang w:val="ru-RU"/>
        </w:rPr>
        <w:t xml:space="preserve">яства, оставив на нем </w:t>
      </w:r>
      <w:r w:rsidRPr="000906E7">
        <w:rPr>
          <w:highlight w:val="yellow"/>
          <w:lang w:val="ru-RU"/>
        </w:rPr>
        <w:t xml:space="preserve">фрукты </w:t>
      </w:r>
      <w:r w:rsidRPr="000906E7">
        <w:rPr>
          <w:lang w:val="ru-RU"/>
        </w:rPr>
        <w:t xml:space="preserve">и </w:t>
      </w:r>
      <w:r w:rsidRPr="000906E7">
        <w:rPr>
          <w:highlight w:val="yellow"/>
          <w:lang w:val="ru-RU"/>
        </w:rPr>
        <w:t xml:space="preserve">кувшины. </w:t>
      </w:r>
      <w:r w:rsidRPr="000906E7">
        <w:rPr>
          <w:lang w:val="ru-RU"/>
        </w:rPr>
        <w:t xml:space="preserve">Опять-таки </w:t>
      </w:r>
      <w:r w:rsidRPr="000906E7">
        <w:rPr>
          <w:highlight w:val="yellow"/>
          <w:lang w:val="ru-RU"/>
        </w:rPr>
        <w:t xml:space="preserve">жестом </w:t>
      </w:r>
      <w:r w:rsidRPr="000906E7">
        <w:rPr>
          <w:lang w:val="ru-RU"/>
        </w:rPr>
        <w:t xml:space="preserve">прокуратор удалил слуг и остался со своим гостем один под колоннадой. </w:t>
      </w:r>
    </w:p>
    <w:p w:rsidR="006F607E" w:rsidRPr="000906E7" w:rsidRDefault="000906E7">
      <w:pPr>
        <w:rPr>
          <w:lang w:val="ru-RU"/>
        </w:rPr>
      </w:pPr>
      <w:r w:rsidRPr="000906E7">
        <w:rPr>
          <w:lang w:val="ru-RU"/>
        </w:rPr>
        <w:t xml:space="preserve">– Итак, – </w:t>
      </w:r>
      <w:r w:rsidRPr="000906E7">
        <w:rPr>
          <w:lang w:val="ru-RU"/>
        </w:rPr>
        <w:t xml:space="preserve">заговорил негромко Пилат, – что можете вы сказать мне о настроении в этом </w:t>
      </w:r>
      <w:r w:rsidRPr="000906E7">
        <w:rPr>
          <w:highlight w:val="yellow"/>
          <w:lang w:val="ru-RU"/>
        </w:rPr>
        <w:t xml:space="preserve">городе? </w:t>
      </w:r>
    </w:p>
    <w:p w:rsidR="006F607E" w:rsidRPr="000906E7" w:rsidRDefault="000906E7">
      <w:pPr>
        <w:rPr>
          <w:lang w:val="ru-RU"/>
        </w:rPr>
      </w:pPr>
      <w:r w:rsidRPr="000906E7">
        <w:rPr>
          <w:lang w:val="ru-RU"/>
        </w:rPr>
        <w:t xml:space="preserve">Он невольно обратил свой взор туда, где за террасами сада, внизу, догорали и колоннады, и плоские кровли, позлащаемые последними лучами. </w:t>
      </w:r>
    </w:p>
    <w:p w:rsidR="006F607E" w:rsidRPr="000906E7" w:rsidRDefault="000906E7">
      <w:pPr>
        <w:rPr>
          <w:lang w:val="ru-RU"/>
        </w:rPr>
      </w:pPr>
      <w:r w:rsidRPr="000906E7">
        <w:rPr>
          <w:lang w:val="ru-RU"/>
        </w:rPr>
        <w:t xml:space="preserve">– Я полагаю, прокуратор, – ответил </w:t>
      </w:r>
      <w:r w:rsidRPr="000906E7">
        <w:rPr>
          <w:lang w:val="ru-RU"/>
        </w:rPr>
        <w:t xml:space="preserve">гость, – что настроение в Ершалаиме теперь удовлетворительное. </w:t>
      </w:r>
    </w:p>
    <w:p w:rsidR="006F607E" w:rsidRPr="000906E7" w:rsidRDefault="000906E7">
      <w:pPr>
        <w:rPr>
          <w:lang w:val="ru-RU"/>
        </w:rPr>
      </w:pPr>
      <w:r w:rsidRPr="000906E7">
        <w:rPr>
          <w:lang w:val="ru-RU"/>
        </w:rPr>
        <w:t xml:space="preserve">– Так что можно ручаться, что беспорядки более не угрожают? </w:t>
      </w:r>
    </w:p>
    <w:p w:rsidR="006F607E" w:rsidRPr="000906E7" w:rsidRDefault="000906E7">
      <w:pPr>
        <w:rPr>
          <w:lang w:val="ru-RU"/>
        </w:rPr>
      </w:pPr>
      <w:r w:rsidRPr="000906E7">
        <w:rPr>
          <w:lang w:val="ru-RU"/>
        </w:rPr>
        <w:t xml:space="preserve">– Ручаться можно, – ласково поглядывая на прокуратора, ответил гость, – лишь за </w:t>
      </w:r>
      <w:r w:rsidRPr="000906E7">
        <w:rPr>
          <w:highlight w:val="yellow"/>
          <w:lang w:val="ru-RU"/>
        </w:rPr>
        <w:t xml:space="preserve">одно </w:t>
      </w:r>
      <w:r w:rsidRPr="000906E7">
        <w:rPr>
          <w:lang w:val="ru-RU"/>
        </w:rPr>
        <w:t xml:space="preserve">в </w:t>
      </w:r>
      <w:r w:rsidRPr="000906E7">
        <w:rPr>
          <w:highlight w:val="yellow"/>
          <w:lang w:val="ru-RU"/>
        </w:rPr>
        <w:t xml:space="preserve">мире </w:t>
      </w:r>
      <w:r w:rsidRPr="000906E7">
        <w:rPr>
          <w:lang w:val="ru-RU"/>
        </w:rPr>
        <w:t xml:space="preserve">– за </w:t>
      </w:r>
      <w:r w:rsidRPr="000906E7">
        <w:rPr>
          <w:highlight w:val="yellow"/>
          <w:lang w:val="ru-RU"/>
        </w:rPr>
        <w:t xml:space="preserve">мощь великого </w:t>
      </w:r>
      <w:r w:rsidRPr="000906E7">
        <w:rPr>
          <w:lang w:val="ru-RU"/>
        </w:rPr>
        <w:t xml:space="preserve">кесаря. </w:t>
      </w:r>
    </w:p>
    <w:p w:rsidR="006F607E" w:rsidRPr="000906E7" w:rsidRDefault="000906E7">
      <w:pPr>
        <w:rPr>
          <w:lang w:val="ru-RU"/>
        </w:rPr>
      </w:pPr>
      <w:r w:rsidRPr="000906E7">
        <w:rPr>
          <w:lang w:val="ru-RU"/>
        </w:rPr>
        <w:t>– Да пошлют</w:t>
      </w:r>
      <w:r w:rsidRPr="000906E7">
        <w:rPr>
          <w:lang w:val="ru-RU"/>
        </w:rPr>
        <w:t xml:space="preserve"> ему </w:t>
      </w:r>
      <w:r w:rsidRPr="000906E7">
        <w:rPr>
          <w:highlight w:val="yellow"/>
          <w:lang w:val="ru-RU"/>
        </w:rPr>
        <w:t xml:space="preserve">боги </w:t>
      </w:r>
      <w:r w:rsidRPr="000906E7">
        <w:rPr>
          <w:lang w:val="ru-RU"/>
        </w:rPr>
        <w:t xml:space="preserve">долгую </w:t>
      </w:r>
      <w:r w:rsidRPr="000906E7">
        <w:rPr>
          <w:highlight w:val="yellow"/>
          <w:lang w:val="ru-RU"/>
        </w:rPr>
        <w:t xml:space="preserve">жизнь, </w:t>
      </w:r>
      <w:r w:rsidRPr="000906E7">
        <w:rPr>
          <w:lang w:val="ru-RU"/>
        </w:rPr>
        <w:t xml:space="preserve">– тотчас же подхватил Пилат, – и всеобщий мир. – Он помолчал и продолжал: – Так что вы полагаете, что войска теперь можно увести? </w:t>
      </w:r>
    </w:p>
    <w:p w:rsidR="006F607E" w:rsidRPr="000906E7" w:rsidRDefault="000906E7">
      <w:pPr>
        <w:rPr>
          <w:lang w:val="ru-RU"/>
        </w:rPr>
      </w:pPr>
      <w:r w:rsidRPr="000906E7">
        <w:rPr>
          <w:lang w:val="ru-RU"/>
        </w:rPr>
        <w:lastRenderedPageBreak/>
        <w:t>– Я полагаю, что когорта молниеносного может уйти, – ответил гость и прибавил: – Хорошо бы было, если</w:t>
      </w:r>
      <w:r w:rsidRPr="000906E7">
        <w:rPr>
          <w:lang w:val="ru-RU"/>
        </w:rPr>
        <w:t xml:space="preserve"> бы на прощание она продефилировала по </w:t>
      </w:r>
      <w:r w:rsidRPr="000906E7">
        <w:rPr>
          <w:highlight w:val="yellow"/>
          <w:lang w:val="ru-RU"/>
        </w:rPr>
        <w:t xml:space="preserve">городу. </w:t>
      </w:r>
    </w:p>
    <w:p w:rsidR="006F607E" w:rsidRPr="000906E7" w:rsidRDefault="000906E7">
      <w:pPr>
        <w:rPr>
          <w:lang w:val="ru-RU"/>
        </w:rPr>
      </w:pPr>
      <w:r w:rsidRPr="000906E7">
        <w:rPr>
          <w:lang w:val="ru-RU"/>
        </w:rPr>
        <w:t xml:space="preserve">– Очень хорошая мысль, – одобрил прокуратор, – послезавтра я ее отпущу и сам уеду, и – клянусь вам пиром </w:t>
      </w:r>
      <w:r w:rsidRPr="000906E7">
        <w:rPr>
          <w:highlight w:val="yellow"/>
          <w:lang w:val="ru-RU"/>
        </w:rPr>
        <w:t xml:space="preserve">двенадцати богов, </w:t>
      </w:r>
      <w:r w:rsidRPr="000906E7">
        <w:rPr>
          <w:lang w:val="ru-RU"/>
        </w:rPr>
        <w:t xml:space="preserve">ларами клянусь – я отдал бы многое, чтобы сделать это сегодня. </w:t>
      </w:r>
    </w:p>
    <w:p w:rsidR="006F607E" w:rsidRPr="000906E7" w:rsidRDefault="000906E7">
      <w:pPr>
        <w:rPr>
          <w:lang w:val="ru-RU"/>
        </w:rPr>
      </w:pPr>
      <w:r w:rsidRPr="000906E7">
        <w:rPr>
          <w:lang w:val="ru-RU"/>
        </w:rPr>
        <w:t>– Прокуратор не любит</w:t>
      </w:r>
      <w:r w:rsidRPr="000906E7">
        <w:rPr>
          <w:lang w:val="ru-RU"/>
        </w:rPr>
        <w:t xml:space="preserve"> Ершалаима? – добродушно спросил гость. </w:t>
      </w:r>
    </w:p>
    <w:p w:rsidR="006F607E" w:rsidRPr="000906E7" w:rsidRDefault="000906E7">
      <w:pPr>
        <w:rPr>
          <w:lang w:val="ru-RU"/>
        </w:rPr>
      </w:pPr>
      <w:r w:rsidRPr="000906E7">
        <w:rPr>
          <w:lang w:val="ru-RU"/>
        </w:rPr>
        <w:t xml:space="preserve">– Помилосердствуйте, – улыбаясь, воскликнул прокуратор, – нет более безнадежного </w:t>
      </w:r>
      <w:r w:rsidRPr="000906E7">
        <w:rPr>
          <w:highlight w:val="yellow"/>
          <w:lang w:val="ru-RU"/>
        </w:rPr>
        <w:t xml:space="preserve">места </w:t>
      </w:r>
      <w:r w:rsidRPr="000906E7">
        <w:rPr>
          <w:lang w:val="ru-RU"/>
        </w:rPr>
        <w:t xml:space="preserve">на </w:t>
      </w:r>
      <w:r w:rsidRPr="000906E7">
        <w:rPr>
          <w:highlight w:val="yellow"/>
          <w:lang w:val="ru-RU"/>
        </w:rPr>
        <w:t xml:space="preserve">земле. </w:t>
      </w:r>
      <w:r w:rsidRPr="000906E7">
        <w:rPr>
          <w:lang w:val="ru-RU"/>
        </w:rPr>
        <w:t xml:space="preserve">Я не говорю уже о </w:t>
      </w:r>
      <w:r w:rsidRPr="000906E7">
        <w:rPr>
          <w:highlight w:val="yellow"/>
          <w:lang w:val="ru-RU"/>
        </w:rPr>
        <w:t xml:space="preserve">природе! </w:t>
      </w:r>
      <w:r w:rsidRPr="000906E7">
        <w:rPr>
          <w:lang w:val="ru-RU"/>
        </w:rPr>
        <w:t xml:space="preserve">Я бываю болен всякий раз, как мне приходится сюда приезжать. Но это бы еще полгоря. Но эти </w:t>
      </w:r>
      <w:r w:rsidRPr="000906E7">
        <w:rPr>
          <w:highlight w:val="yellow"/>
          <w:lang w:val="ru-RU"/>
        </w:rPr>
        <w:t xml:space="preserve">праздники </w:t>
      </w:r>
      <w:r w:rsidRPr="000906E7">
        <w:rPr>
          <w:lang w:val="ru-RU"/>
        </w:rPr>
        <w:t xml:space="preserve">– маги, чародеи, волшебники, эти </w:t>
      </w:r>
      <w:r w:rsidRPr="000906E7">
        <w:rPr>
          <w:highlight w:val="yellow"/>
          <w:lang w:val="ru-RU"/>
        </w:rPr>
        <w:t xml:space="preserve">стаи </w:t>
      </w:r>
      <w:r w:rsidRPr="000906E7">
        <w:rPr>
          <w:lang w:val="ru-RU"/>
        </w:rPr>
        <w:t xml:space="preserve">богомольцев... Фанатики, фанатики! Чего стоил один этот мессия, которого они вдруг стали ожидать в этом </w:t>
      </w:r>
      <w:r w:rsidRPr="000906E7">
        <w:rPr>
          <w:highlight w:val="yellow"/>
          <w:lang w:val="ru-RU"/>
        </w:rPr>
        <w:t xml:space="preserve">году! </w:t>
      </w:r>
      <w:r w:rsidRPr="000906E7">
        <w:rPr>
          <w:lang w:val="ru-RU"/>
        </w:rPr>
        <w:t xml:space="preserve">Каждую минуту только и ждешь, что придется быть свидетелем неприятнейшего кровопролития. Все </w:t>
      </w:r>
      <w:r w:rsidRPr="000906E7">
        <w:rPr>
          <w:highlight w:val="yellow"/>
          <w:lang w:val="ru-RU"/>
        </w:rPr>
        <w:t>время</w:t>
      </w:r>
      <w:r w:rsidRPr="000906E7">
        <w:rPr>
          <w:highlight w:val="yellow"/>
          <w:lang w:val="ru-RU"/>
        </w:rPr>
        <w:t xml:space="preserve"> </w:t>
      </w:r>
      <w:r w:rsidRPr="000906E7">
        <w:rPr>
          <w:lang w:val="ru-RU"/>
        </w:rPr>
        <w:t xml:space="preserve">тасовать войска, читать доносы и ябеды, из которых к тому же </w:t>
      </w:r>
      <w:r w:rsidRPr="000906E7">
        <w:rPr>
          <w:highlight w:val="yellow"/>
          <w:lang w:val="ru-RU"/>
        </w:rPr>
        <w:t xml:space="preserve">половина </w:t>
      </w:r>
      <w:r w:rsidRPr="000906E7">
        <w:rPr>
          <w:lang w:val="ru-RU"/>
        </w:rPr>
        <w:t xml:space="preserve">написана на тебя самого! Согласитесь, что это скучно. О, если бы не императорская служба!.. </w:t>
      </w:r>
    </w:p>
    <w:p w:rsidR="006F607E" w:rsidRPr="000906E7" w:rsidRDefault="000906E7">
      <w:pPr>
        <w:rPr>
          <w:lang w:val="ru-RU"/>
        </w:rPr>
      </w:pPr>
      <w:r w:rsidRPr="000906E7">
        <w:rPr>
          <w:lang w:val="ru-RU"/>
        </w:rPr>
        <w:lastRenderedPageBreak/>
        <w:t xml:space="preserve">– Да, </w:t>
      </w:r>
      <w:r w:rsidRPr="000906E7">
        <w:rPr>
          <w:highlight w:val="yellow"/>
          <w:lang w:val="ru-RU"/>
        </w:rPr>
        <w:t xml:space="preserve">праздники </w:t>
      </w:r>
      <w:r w:rsidRPr="000906E7">
        <w:rPr>
          <w:lang w:val="ru-RU"/>
        </w:rPr>
        <w:t xml:space="preserve">здесь трудные, – согласился гость. </w:t>
      </w:r>
    </w:p>
    <w:p w:rsidR="006F607E" w:rsidRPr="000906E7" w:rsidRDefault="000906E7">
      <w:pPr>
        <w:rPr>
          <w:lang w:val="ru-RU"/>
        </w:rPr>
      </w:pPr>
      <w:r w:rsidRPr="000906E7">
        <w:rPr>
          <w:lang w:val="ru-RU"/>
        </w:rPr>
        <w:t>– От всей души желаю, чтобы они скорее к</w:t>
      </w:r>
      <w:r w:rsidRPr="000906E7">
        <w:rPr>
          <w:lang w:val="ru-RU"/>
        </w:rPr>
        <w:t xml:space="preserve">ончились, – энергично добавил Пилат. – Я получу возможность наконец вернуться в Кесарию. Верите ли, это бредовое сооружение Ирода, – прокуратор махнул </w:t>
      </w:r>
      <w:r w:rsidRPr="000906E7">
        <w:rPr>
          <w:highlight w:val="yellow"/>
          <w:lang w:val="ru-RU"/>
        </w:rPr>
        <w:t xml:space="preserve">рукою вдоль </w:t>
      </w:r>
      <w:r w:rsidRPr="000906E7">
        <w:rPr>
          <w:lang w:val="ru-RU"/>
        </w:rPr>
        <w:t xml:space="preserve">колоннады, так что стало ясно, что он говорит о </w:t>
      </w:r>
      <w:r w:rsidRPr="000906E7">
        <w:rPr>
          <w:highlight w:val="yellow"/>
          <w:lang w:val="ru-RU"/>
        </w:rPr>
        <w:t xml:space="preserve">дворце, </w:t>
      </w:r>
      <w:r w:rsidRPr="000906E7">
        <w:rPr>
          <w:lang w:val="ru-RU"/>
        </w:rPr>
        <w:t>– положительно сводит меня с ума. Я н</w:t>
      </w:r>
      <w:r w:rsidRPr="000906E7">
        <w:rPr>
          <w:lang w:val="ru-RU"/>
        </w:rPr>
        <w:t xml:space="preserve">е могу ночевать в нем. Мир не знал более странной </w:t>
      </w:r>
      <w:r w:rsidRPr="000906E7">
        <w:rPr>
          <w:highlight w:val="yellow"/>
          <w:lang w:val="ru-RU"/>
        </w:rPr>
        <w:t xml:space="preserve">архитектуры. </w:t>
      </w:r>
      <w:r w:rsidRPr="000906E7">
        <w:rPr>
          <w:lang w:val="ru-RU"/>
        </w:rPr>
        <w:t xml:space="preserve">Да, но вернемся к делам. Прежде всего, этот проклятый Вар-равван вас не тревожит? </w:t>
      </w:r>
    </w:p>
    <w:p w:rsidR="006F607E" w:rsidRPr="000906E7" w:rsidRDefault="000906E7">
      <w:pPr>
        <w:rPr>
          <w:lang w:val="ru-RU"/>
        </w:rPr>
      </w:pPr>
      <w:r w:rsidRPr="000906E7">
        <w:rPr>
          <w:lang w:val="ru-RU"/>
        </w:rPr>
        <w:t xml:space="preserve">Тут гость и послал свой особенный </w:t>
      </w:r>
      <w:r w:rsidRPr="000906E7">
        <w:rPr>
          <w:highlight w:val="yellow"/>
          <w:lang w:val="ru-RU"/>
        </w:rPr>
        <w:t xml:space="preserve">взгляд </w:t>
      </w:r>
      <w:r w:rsidRPr="000906E7">
        <w:rPr>
          <w:lang w:val="ru-RU"/>
        </w:rPr>
        <w:t xml:space="preserve">в щеку прокуратора. Но тот скучающими </w:t>
      </w:r>
      <w:r w:rsidRPr="000906E7">
        <w:rPr>
          <w:highlight w:val="yellow"/>
          <w:lang w:val="ru-RU"/>
        </w:rPr>
        <w:t xml:space="preserve">глазами </w:t>
      </w:r>
      <w:r w:rsidRPr="000906E7">
        <w:rPr>
          <w:lang w:val="ru-RU"/>
        </w:rPr>
        <w:t>глядел вдаль, брезгливо</w:t>
      </w:r>
      <w:r w:rsidRPr="000906E7">
        <w:rPr>
          <w:lang w:val="ru-RU"/>
        </w:rPr>
        <w:t xml:space="preserve"> сморщившись и созерцая </w:t>
      </w:r>
      <w:r w:rsidRPr="000906E7">
        <w:rPr>
          <w:highlight w:val="yellow"/>
          <w:lang w:val="ru-RU"/>
        </w:rPr>
        <w:t xml:space="preserve">часть города, </w:t>
      </w:r>
      <w:r w:rsidRPr="000906E7">
        <w:rPr>
          <w:lang w:val="ru-RU"/>
        </w:rPr>
        <w:t xml:space="preserve">лежащую у его ног и угасающую в предвечерье. Угас и </w:t>
      </w:r>
      <w:r w:rsidRPr="000906E7">
        <w:rPr>
          <w:highlight w:val="yellow"/>
          <w:lang w:val="ru-RU"/>
        </w:rPr>
        <w:t xml:space="preserve">взгляд </w:t>
      </w:r>
      <w:r w:rsidRPr="000906E7">
        <w:rPr>
          <w:lang w:val="ru-RU"/>
        </w:rPr>
        <w:t xml:space="preserve">гостя, и веки его опустились. </w:t>
      </w:r>
    </w:p>
    <w:p w:rsidR="006F607E" w:rsidRPr="000906E7" w:rsidRDefault="000906E7">
      <w:pPr>
        <w:rPr>
          <w:lang w:val="ru-RU"/>
        </w:rPr>
      </w:pPr>
      <w:r w:rsidRPr="000906E7">
        <w:rPr>
          <w:lang w:val="ru-RU"/>
        </w:rPr>
        <w:t xml:space="preserve">– Надо думать, что Вар-равван стал теперь безопасен, как </w:t>
      </w:r>
      <w:r w:rsidRPr="000906E7">
        <w:rPr>
          <w:highlight w:val="yellow"/>
          <w:lang w:val="ru-RU"/>
        </w:rPr>
        <w:t xml:space="preserve">ягненок, </w:t>
      </w:r>
      <w:r w:rsidRPr="000906E7">
        <w:rPr>
          <w:lang w:val="ru-RU"/>
        </w:rPr>
        <w:t xml:space="preserve">– заговорил гость, и морщинки появились на </w:t>
      </w:r>
      <w:r w:rsidRPr="000906E7">
        <w:rPr>
          <w:highlight w:val="yellow"/>
          <w:lang w:val="ru-RU"/>
        </w:rPr>
        <w:t xml:space="preserve">круглом лице. </w:t>
      </w:r>
      <w:r w:rsidRPr="000906E7">
        <w:rPr>
          <w:lang w:val="ru-RU"/>
        </w:rPr>
        <w:t>– Ему</w:t>
      </w:r>
      <w:r w:rsidRPr="000906E7">
        <w:rPr>
          <w:lang w:val="ru-RU"/>
        </w:rPr>
        <w:t xml:space="preserve"> неудобно бунтовать теперь. </w:t>
      </w:r>
    </w:p>
    <w:p w:rsidR="006F607E" w:rsidRPr="000906E7" w:rsidRDefault="000906E7">
      <w:pPr>
        <w:rPr>
          <w:lang w:val="ru-RU"/>
        </w:rPr>
      </w:pPr>
      <w:r w:rsidRPr="000906E7">
        <w:rPr>
          <w:lang w:val="ru-RU"/>
        </w:rPr>
        <w:t xml:space="preserve">– Слишком знаменит? – спросил Пилат, усмехнувшись. </w:t>
      </w:r>
    </w:p>
    <w:p w:rsidR="006F607E" w:rsidRPr="000906E7" w:rsidRDefault="000906E7">
      <w:pPr>
        <w:rPr>
          <w:lang w:val="ru-RU"/>
        </w:rPr>
      </w:pPr>
      <w:r w:rsidRPr="000906E7">
        <w:rPr>
          <w:lang w:val="ru-RU"/>
        </w:rPr>
        <w:t xml:space="preserve">– Прокуратор, как всегда, тонко понимает вопрос! </w:t>
      </w:r>
    </w:p>
    <w:p w:rsidR="006F607E" w:rsidRPr="000906E7" w:rsidRDefault="000906E7">
      <w:pPr>
        <w:rPr>
          <w:lang w:val="ru-RU"/>
        </w:rPr>
      </w:pPr>
      <w:r w:rsidRPr="000906E7">
        <w:rPr>
          <w:lang w:val="ru-RU"/>
        </w:rPr>
        <w:lastRenderedPageBreak/>
        <w:t xml:space="preserve">– Но, во всяком случае, – озабоченно заметил прокуратор, и тонкий, длинный </w:t>
      </w:r>
      <w:r w:rsidRPr="000906E7">
        <w:rPr>
          <w:highlight w:val="yellow"/>
          <w:lang w:val="ru-RU"/>
        </w:rPr>
        <w:t xml:space="preserve">палец </w:t>
      </w:r>
      <w:r w:rsidRPr="000906E7">
        <w:rPr>
          <w:lang w:val="ru-RU"/>
        </w:rPr>
        <w:t xml:space="preserve">с </w:t>
      </w:r>
      <w:r w:rsidRPr="000906E7">
        <w:rPr>
          <w:highlight w:val="yellow"/>
          <w:lang w:val="ru-RU"/>
        </w:rPr>
        <w:t xml:space="preserve">черным камнем перстня </w:t>
      </w:r>
      <w:r w:rsidRPr="000906E7">
        <w:rPr>
          <w:lang w:val="ru-RU"/>
        </w:rPr>
        <w:t xml:space="preserve">поднялся </w:t>
      </w:r>
      <w:r w:rsidRPr="000906E7">
        <w:rPr>
          <w:highlight w:val="yellow"/>
          <w:lang w:val="ru-RU"/>
        </w:rPr>
        <w:t xml:space="preserve">вверх, </w:t>
      </w:r>
      <w:r w:rsidRPr="000906E7">
        <w:rPr>
          <w:lang w:val="ru-RU"/>
        </w:rPr>
        <w:t>– на</w:t>
      </w:r>
      <w:r w:rsidRPr="000906E7">
        <w:rPr>
          <w:lang w:val="ru-RU"/>
        </w:rPr>
        <w:t xml:space="preserve">до будет... </w:t>
      </w:r>
    </w:p>
    <w:p w:rsidR="006F607E" w:rsidRPr="000906E7" w:rsidRDefault="000906E7">
      <w:pPr>
        <w:rPr>
          <w:lang w:val="ru-RU"/>
        </w:rPr>
      </w:pPr>
      <w:r w:rsidRPr="000906E7">
        <w:rPr>
          <w:lang w:val="ru-RU"/>
        </w:rPr>
        <w:t xml:space="preserve">– О, прокуратор может быть уверен в том, что, пока я в </w:t>
      </w:r>
      <w:r w:rsidRPr="000906E7">
        <w:rPr>
          <w:highlight w:val="yellow"/>
          <w:lang w:val="ru-RU"/>
        </w:rPr>
        <w:t xml:space="preserve">Иудее, </w:t>
      </w:r>
      <w:r w:rsidRPr="000906E7">
        <w:rPr>
          <w:lang w:val="ru-RU"/>
        </w:rPr>
        <w:t xml:space="preserve">Вар не сделает ни </w:t>
      </w:r>
      <w:r w:rsidRPr="000906E7">
        <w:rPr>
          <w:highlight w:val="yellow"/>
          <w:lang w:val="ru-RU"/>
        </w:rPr>
        <w:t xml:space="preserve">шагу </w:t>
      </w:r>
      <w:r w:rsidRPr="000906E7">
        <w:rPr>
          <w:lang w:val="ru-RU"/>
        </w:rPr>
        <w:t xml:space="preserve">без того, чтобы за ним не шли по пятам. </w:t>
      </w:r>
    </w:p>
    <w:p w:rsidR="006F607E" w:rsidRPr="000906E7" w:rsidRDefault="000906E7">
      <w:pPr>
        <w:rPr>
          <w:lang w:val="ru-RU"/>
        </w:rPr>
      </w:pPr>
      <w:r w:rsidRPr="000906E7">
        <w:rPr>
          <w:lang w:val="ru-RU"/>
        </w:rPr>
        <w:t xml:space="preserve">– Теперь я спокоен, как, впрочем, и всегда спокоен, когда вы здесь. </w:t>
      </w:r>
    </w:p>
    <w:p w:rsidR="006F607E" w:rsidRPr="000906E7" w:rsidRDefault="000906E7">
      <w:pPr>
        <w:rPr>
          <w:lang w:val="ru-RU"/>
        </w:rPr>
      </w:pPr>
      <w:r w:rsidRPr="000906E7">
        <w:rPr>
          <w:lang w:val="ru-RU"/>
        </w:rPr>
        <w:t xml:space="preserve">– Прокуратор слишком добр! </w:t>
      </w:r>
    </w:p>
    <w:p w:rsidR="006F607E" w:rsidRPr="000906E7" w:rsidRDefault="000906E7">
      <w:pPr>
        <w:rPr>
          <w:lang w:val="ru-RU"/>
        </w:rPr>
      </w:pPr>
      <w:r w:rsidRPr="000906E7">
        <w:rPr>
          <w:lang w:val="ru-RU"/>
        </w:rPr>
        <w:t xml:space="preserve">– А теперь прошу </w:t>
      </w:r>
      <w:r w:rsidRPr="000906E7">
        <w:rPr>
          <w:lang w:val="ru-RU"/>
        </w:rPr>
        <w:t xml:space="preserve">сообщить мне о </w:t>
      </w:r>
      <w:r w:rsidRPr="000906E7">
        <w:rPr>
          <w:highlight w:val="yellow"/>
          <w:lang w:val="ru-RU"/>
        </w:rPr>
        <w:t xml:space="preserve">казни, </w:t>
      </w:r>
      <w:r w:rsidRPr="000906E7">
        <w:rPr>
          <w:lang w:val="ru-RU"/>
        </w:rPr>
        <w:t xml:space="preserve">– сказал прокуратор. </w:t>
      </w:r>
    </w:p>
    <w:p w:rsidR="006F607E" w:rsidRPr="000906E7" w:rsidRDefault="000906E7">
      <w:pPr>
        <w:rPr>
          <w:lang w:val="ru-RU"/>
        </w:rPr>
      </w:pPr>
      <w:r w:rsidRPr="000906E7">
        <w:rPr>
          <w:lang w:val="ru-RU"/>
        </w:rPr>
        <w:t xml:space="preserve">– Что именно интересует прокуратора? </w:t>
      </w:r>
    </w:p>
    <w:p w:rsidR="006F607E" w:rsidRPr="000906E7" w:rsidRDefault="000906E7">
      <w:pPr>
        <w:rPr>
          <w:lang w:val="ru-RU"/>
        </w:rPr>
      </w:pPr>
      <w:r w:rsidRPr="000906E7">
        <w:rPr>
          <w:lang w:val="ru-RU"/>
        </w:rPr>
        <w:t xml:space="preserve">– Не было ли со </w:t>
      </w:r>
      <w:r w:rsidRPr="000906E7">
        <w:rPr>
          <w:highlight w:val="yellow"/>
          <w:lang w:val="ru-RU"/>
        </w:rPr>
        <w:t xml:space="preserve">стороны </w:t>
      </w:r>
      <w:r w:rsidRPr="000906E7">
        <w:rPr>
          <w:lang w:val="ru-RU"/>
        </w:rPr>
        <w:t xml:space="preserve">толпы попыток выражения возмущения? Это </w:t>
      </w:r>
      <w:r w:rsidRPr="000906E7">
        <w:rPr>
          <w:highlight w:val="yellow"/>
          <w:lang w:val="ru-RU"/>
        </w:rPr>
        <w:t xml:space="preserve">главное, </w:t>
      </w:r>
      <w:r w:rsidRPr="000906E7">
        <w:rPr>
          <w:lang w:val="ru-RU"/>
        </w:rPr>
        <w:t xml:space="preserve">конечно. </w:t>
      </w:r>
    </w:p>
    <w:p w:rsidR="006F607E" w:rsidRPr="000906E7" w:rsidRDefault="000906E7">
      <w:pPr>
        <w:rPr>
          <w:lang w:val="ru-RU"/>
        </w:rPr>
      </w:pPr>
      <w:r w:rsidRPr="000906E7">
        <w:rPr>
          <w:lang w:val="ru-RU"/>
        </w:rPr>
        <w:t xml:space="preserve">– Никаких, – ответил гость. </w:t>
      </w:r>
    </w:p>
    <w:p w:rsidR="006F607E" w:rsidRPr="000906E7" w:rsidRDefault="000906E7">
      <w:pPr>
        <w:rPr>
          <w:lang w:val="ru-RU"/>
        </w:rPr>
      </w:pPr>
      <w:r w:rsidRPr="000906E7">
        <w:rPr>
          <w:lang w:val="ru-RU"/>
        </w:rPr>
        <w:t xml:space="preserve">– Очень хорошо. Вы сами установили, что </w:t>
      </w:r>
      <w:r w:rsidRPr="000906E7">
        <w:rPr>
          <w:highlight w:val="yellow"/>
          <w:lang w:val="ru-RU"/>
        </w:rPr>
        <w:t xml:space="preserve">смерть </w:t>
      </w:r>
      <w:r w:rsidRPr="000906E7">
        <w:rPr>
          <w:lang w:val="ru-RU"/>
        </w:rPr>
        <w:t xml:space="preserve">пришла? </w:t>
      </w:r>
    </w:p>
    <w:p w:rsidR="006F607E" w:rsidRPr="000906E7" w:rsidRDefault="000906E7">
      <w:pPr>
        <w:rPr>
          <w:lang w:val="ru-RU"/>
        </w:rPr>
      </w:pPr>
      <w:r w:rsidRPr="000906E7">
        <w:rPr>
          <w:lang w:val="ru-RU"/>
        </w:rPr>
        <w:t>– Прок</w:t>
      </w:r>
      <w:r w:rsidRPr="000906E7">
        <w:rPr>
          <w:lang w:val="ru-RU"/>
        </w:rPr>
        <w:t xml:space="preserve">уратор может быть уверен в этом. </w:t>
      </w:r>
    </w:p>
    <w:p w:rsidR="006F607E" w:rsidRPr="000906E7" w:rsidRDefault="000906E7">
      <w:pPr>
        <w:rPr>
          <w:lang w:val="ru-RU"/>
        </w:rPr>
      </w:pPr>
      <w:r w:rsidRPr="000906E7">
        <w:rPr>
          <w:lang w:val="ru-RU"/>
        </w:rPr>
        <w:t xml:space="preserve">– А скажите... </w:t>
      </w:r>
      <w:r w:rsidRPr="000906E7">
        <w:rPr>
          <w:highlight w:val="yellow"/>
          <w:lang w:val="ru-RU"/>
        </w:rPr>
        <w:t xml:space="preserve">напиток </w:t>
      </w:r>
      <w:r w:rsidRPr="000906E7">
        <w:rPr>
          <w:lang w:val="ru-RU"/>
        </w:rPr>
        <w:t xml:space="preserve">им давали перед повешением на </w:t>
      </w:r>
      <w:r w:rsidRPr="000906E7">
        <w:rPr>
          <w:highlight w:val="yellow"/>
          <w:lang w:val="ru-RU"/>
        </w:rPr>
        <w:t xml:space="preserve">столбы? </w:t>
      </w:r>
    </w:p>
    <w:p w:rsidR="006F607E" w:rsidRPr="000906E7" w:rsidRDefault="000906E7">
      <w:pPr>
        <w:rPr>
          <w:lang w:val="ru-RU"/>
        </w:rPr>
      </w:pPr>
      <w:r w:rsidRPr="000906E7">
        <w:rPr>
          <w:lang w:val="ru-RU"/>
        </w:rPr>
        <w:t xml:space="preserve">– Да. Но он, – тут гость закрыл </w:t>
      </w:r>
      <w:r w:rsidRPr="000906E7">
        <w:rPr>
          <w:highlight w:val="yellow"/>
          <w:lang w:val="ru-RU"/>
        </w:rPr>
        <w:t xml:space="preserve">глаза, </w:t>
      </w:r>
      <w:r w:rsidRPr="000906E7">
        <w:rPr>
          <w:lang w:val="ru-RU"/>
        </w:rPr>
        <w:t xml:space="preserve">– отказался его выпить. </w:t>
      </w:r>
    </w:p>
    <w:p w:rsidR="006F607E" w:rsidRPr="000906E7" w:rsidRDefault="000906E7">
      <w:pPr>
        <w:rPr>
          <w:lang w:val="ru-RU"/>
        </w:rPr>
      </w:pPr>
      <w:r w:rsidRPr="000906E7">
        <w:rPr>
          <w:lang w:val="ru-RU"/>
        </w:rPr>
        <w:lastRenderedPageBreak/>
        <w:t xml:space="preserve">– Кто именно? – спросил Пилат. </w:t>
      </w:r>
    </w:p>
    <w:p w:rsidR="006F607E" w:rsidRPr="000906E7" w:rsidRDefault="000906E7">
      <w:pPr>
        <w:rPr>
          <w:lang w:val="ru-RU"/>
        </w:rPr>
      </w:pPr>
      <w:r w:rsidRPr="000906E7">
        <w:rPr>
          <w:lang w:val="ru-RU"/>
        </w:rPr>
        <w:t xml:space="preserve">– Простите, игемон! – воскликнул гость, – я не назвал? </w:t>
      </w:r>
      <w:r w:rsidRPr="000906E7">
        <w:rPr>
          <w:lang w:val="ru-RU"/>
        </w:rPr>
        <w:t xml:space="preserve">Га-Ноцри. </w:t>
      </w:r>
    </w:p>
    <w:p w:rsidR="006F607E" w:rsidRPr="000906E7" w:rsidRDefault="000906E7">
      <w:pPr>
        <w:rPr>
          <w:lang w:val="ru-RU"/>
        </w:rPr>
      </w:pPr>
      <w:r w:rsidRPr="000906E7">
        <w:rPr>
          <w:lang w:val="ru-RU"/>
        </w:rPr>
        <w:t xml:space="preserve">– Безумец! – сказал Пилат, почему-то гримасничая. Под </w:t>
      </w:r>
      <w:r w:rsidRPr="000906E7">
        <w:rPr>
          <w:highlight w:val="yellow"/>
          <w:lang w:val="ru-RU"/>
        </w:rPr>
        <w:t xml:space="preserve">левым глазом </w:t>
      </w:r>
      <w:r w:rsidRPr="000906E7">
        <w:rPr>
          <w:lang w:val="ru-RU"/>
        </w:rPr>
        <w:t xml:space="preserve">у него задергалась жилка, – </w:t>
      </w:r>
      <w:r w:rsidRPr="000906E7">
        <w:rPr>
          <w:highlight w:val="yellow"/>
          <w:lang w:val="ru-RU"/>
        </w:rPr>
        <w:t xml:space="preserve">умирать </w:t>
      </w:r>
      <w:r w:rsidRPr="000906E7">
        <w:rPr>
          <w:lang w:val="ru-RU"/>
        </w:rPr>
        <w:t xml:space="preserve">от ожогов </w:t>
      </w:r>
      <w:r w:rsidRPr="000906E7">
        <w:rPr>
          <w:highlight w:val="yellow"/>
          <w:lang w:val="ru-RU"/>
        </w:rPr>
        <w:t xml:space="preserve">солнца! </w:t>
      </w:r>
      <w:r w:rsidRPr="000906E7">
        <w:rPr>
          <w:lang w:val="ru-RU"/>
        </w:rPr>
        <w:t xml:space="preserve">Зачем же отказываться от того, что предлагается по </w:t>
      </w:r>
      <w:r w:rsidRPr="000906E7">
        <w:rPr>
          <w:highlight w:val="yellow"/>
          <w:lang w:val="ru-RU"/>
        </w:rPr>
        <w:t xml:space="preserve">закону? </w:t>
      </w:r>
      <w:r w:rsidRPr="000906E7">
        <w:rPr>
          <w:lang w:val="ru-RU"/>
        </w:rPr>
        <w:t xml:space="preserve">В каких выражениях он отказался? </w:t>
      </w:r>
    </w:p>
    <w:p w:rsidR="006F607E" w:rsidRPr="000906E7" w:rsidRDefault="000906E7">
      <w:pPr>
        <w:rPr>
          <w:lang w:val="ru-RU"/>
        </w:rPr>
      </w:pPr>
      <w:r w:rsidRPr="000906E7">
        <w:rPr>
          <w:lang w:val="ru-RU"/>
        </w:rPr>
        <w:t xml:space="preserve">– Он сказал, – опять закрывая </w:t>
      </w:r>
      <w:r w:rsidRPr="000906E7">
        <w:rPr>
          <w:highlight w:val="yellow"/>
          <w:lang w:val="ru-RU"/>
        </w:rPr>
        <w:t>г</w:t>
      </w:r>
      <w:r w:rsidRPr="000906E7">
        <w:rPr>
          <w:highlight w:val="yellow"/>
          <w:lang w:val="ru-RU"/>
        </w:rPr>
        <w:t xml:space="preserve">лаза, </w:t>
      </w:r>
      <w:r w:rsidRPr="000906E7">
        <w:rPr>
          <w:lang w:val="ru-RU"/>
        </w:rPr>
        <w:t xml:space="preserve">ответил гость, – что благодарит и не винит за то, что у него отняли </w:t>
      </w:r>
      <w:r w:rsidRPr="000906E7">
        <w:rPr>
          <w:highlight w:val="yellow"/>
          <w:lang w:val="ru-RU"/>
        </w:rPr>
        <w:t xml:space="preserve">жизнь. </w:t>
      </w:r>
    </w:p>
    <w:p w:rsidR="006F607E" w:rsidRPr="000906E7" w:rsidRDefault="000906E7">
      <w:pPr>
        <w:rPr>
          <w:lang w:val="ru-RU"/>
        </w:rPr>
      </w:pPr>
      <w:r w:rsidRPr="000906E7">
        <w:rPr>
          <w:lang w:val="ru-RU"/>
        </w:rPr>
        <w:t xml:space="preserve">– Кого? – глухо спросил Пилат. </w:t>
      </w:r>
    </w:p>
    <w:p w:rsidR="006F607E" w:rsidRPr="000906E7" w:rsidRDefault="000906E7">
      <w:pPr>
        <w:rPr>
          <w:lang w:val="ru-RU"/>
        </w:rPr>
      </w:pPr>
      <w:r w:rsidRPr="000906E7">
        <w:rPr>
          <w:lang w:val="ru-RU"/>
        </w:rPr>
        <w:t xml:space="preserve">– Этого он, игемон, не сказал. </w:t>
      </w:r>
    </w:p>
    <w:p w:rsidR="006F607E" w:rsidRPr="000906E7" w:rsidRDefault="000906E7">
      <w:pPr>
        <w:rPr>
          <w:lang w:val="ru-RU"/>
        </w:rPr>
      </w:pPr>
      <w:r w:rsidRPr="000906E7">
        <w:rPr>
          <w:lang w:val="ru-RU"/>
        </w:rPr>
        <w:t xml:space="preserve">– Не пытался ли он проповедовать что-либо в присутствии солдат? </w:t>
      </w:r>
    </w:p>
    <w:p w:rsidR="006F607E" w:rsidRPr="000906E7" w:rsidRDefault="000906E7">
      <w:pPr>
        <w:rPr>
          <w:lang w:val="ru-RU"/>
        </w:rPr>
      </w:pPr>
      <w:r w:rsidRPr="000906E7">
        <w:rPr>
          <w:lang w:val="ru-RU"/>
        </w:rPr>
        <w:t xml:space="preserve">– Нет, игемон, он не был многословен на этот </w:t>
      </w:r>
      <w:r w:rsidRPr="000906E7">
        <w:rPr>
          <w:lang w:val="ru-RU"/>
        </w:rPr>
        <w:t xml:space="preserve">раз. </w:t>
      </w:r>
      <w:r w:rsidRPr="000906E7">
        <w:rPr>
          <w:highlight w:val="yellow"/>
          <w:lang w:val="ru-RU"/>
        </w:rPr>
        <w:t xml:space="preserve">Единственное, </w:t>
      </w:r>
      <w:r w:rsidRPr="000906E7">
        <w:rPr>
          <w:lang w:val="ru-RU"/>
        </w:rPr>
        <w:t xml:space="preserve">что он сказал, это, что в </w:t>
      </w:r>
      <w:r w:rsidRPr="000906E7">
        <w:rPr>
          <w:highlight w:val="yellow"/>
          <w:lang w:val="ru-RU"/>
        </w:rPr>
        <w:t xml:space="preserve">числе </w:t>
      </w:r>
      <w:r w:rsidRPr="000906E7">
        <w:rPr>
          <w:lang w:val="ru-RU"/>
        </w:rPr>
        <w:t xml:space="preserve">человеческих </w:t>
      </w:r>
      <w:r w:rsidRPr="000906E7">
        <w:rPr>
          <w:highlight w:val="yellow"/>
          <w:lang w:val="ru-RU"/>
        </w:rPr>
        <w:t xml:space="preserve">пороков одним </w:t>
      </w:r>
      <w:r w:rsidRPr="000906E7">
        <w:rPr>
          <w:lang w:val="ru-RU"/>
        </w:rPr>
        <w:t xml:space="preserve">из самых </w:t>
      </w:r>
      <w:r w:rsidRPr="000906E7">
        <w:rPr>
          <w:highlight w:val="yellow"/>
          <w:lang w:val="ru-RU"/>
        </w:rPr>
        <w:t xml:space="preserve">главных </w:t>
      </w:r>
      <w:r w:rsidRPr="000906E7">
        <w:rPr>
          <w:lang w:val="ru-RU"/>
        </w:rPr>
        <w:t xml:space="preserve">он считает трусость. </w:t>
      </w:r>
    </w:p>
    <w:p w:rsidR="006F607E" w:rsidRPr="000906E7" w:rsidRDefault="000906E7">
      <w:pPr>
        <w:rPr>
          <w:lang w:val="ru-RU"/>
        </w:rPr>
      </w:pPr>
      <w:r w:rsidRPr="000906E7">
        <w:rPr>
          <w:lang w:val="ru-RU"/>
        </w:rPr>
        <w:t xml:space="preserve">– К чему это было сказано? – услышал гость внезапно треснувший голос. </w:t>
      </w:r>
    </w:p>
    <w:p w:rsidR="006F607E" w:rsidRPr="000906E7" w:rsidRDefault="000906E7">
      <w:pPr>
        <w:rPr>
          <w:lang w:val="ru-RU"/>
        </w:rPr>
      </w:pPr>
      <w:r w:rsidRPr="000906E7">
        <w:rPr>
          <w:lang w:val="ru-RU"/>
        </w:rPr>
        <w:t>– Этого нельзя было понять. Он вообще вел себя странно, как, впрочем</w:t>
      </w:r>
      <w:r w:rsidRPr="000906E7">
        <w:rPr>
          <w:lang w:val="ru-RU"/>
        </w:rPr>
        <w:t xml:space="preserve">, и всегда. </w:t>
      </w:r>
    </w:p>
    <w:p w:rsidR="006F607E" w:rsidRPr="000906E7" w:rsidRDefault="000906E7">
      <w:pPr>
        <w:rPr>
          <w:lang w:val="ru-RU"/>
        </w:rPr>
      </w:pPr>
      <w:r w:rsidRPr="000906E7">
        <w:rPr>
          <w:lang w:val="ru-RU"/>
        </w:rPr>
        <w:lastRenderedPageBreak/>
        <w:t xml:space="preserve">– В чем странность? </w:t>
      </w:r>
    </w:p>
    <w:p w:rsidR="006F607E" w:rsidRPr="000906E7" w:rsidRDefault="000906E7">
      <w:pPr>
        <w:rPr>
          <w:lang w:val="ru-RU"/>
        </w:rPr>
      </w:pPr>
      <w:r w:rsidRPr="000906E7">
        <w:rPr>
          <w:lang w:val="ru-RU"/>
        </w:rPr>
        <w:t xml:space="preserve">– Он все </w:t>
      </w:r>
      <w:r w:rsidRPr="000906E7">
        <w:rPr>
          <w:highlight w:val="yellow"/>
          <w:lang w:val="ru-RU"/>
        </w:rPr>
        <w:t xml:space="preserve">время </w:t>
      </w:r>
      <w:r w:rsidRPr="000906E7">
        <w:rPr>
          <w:lang w:val="ru-RU"/>
        </w:rPr>
        <w:t xml:space="preserve">пытался заглянуть в </w:t>
      </w:r>
      <w:r w:rsidRPr="000906E7">
        <w:rPr>
          <w:highlight w:val="yellow"/>
          <w:lang w:val="ru-RU"/>
        </w:rPr>
        <w:t xml:space="preserve">глаза </w:t>
      </w:r>
      <w:r w:rsidRPr="000906E7">
        <w:rPr>
          <w:lang w:val="ru-RU"/>
        </w:rPr>
        <w:t xml:space="preserve">то </w:t>
      </w:r>
      <w:r w:rsidRPr="000906E7">
        <w:rPr>
          <w:highlight w:val="yellow"/>
          <w:lang w:val="ru-RU"/>
        </w:rPr>
        <w:t xml:space="preserve">одному, </w:t>
      </w:r>
      <w:r w:rsidRPr="000906E7">
        <w:rPr>
          <w:lang w:val="ru-RU"/>
        </w:rPr>
        <w:t xml:space="preserve">то другому из окружающих и все </w:t>
      </w:r>
      <w:r w:rsidRPr="000906E7">
        <w:rPr>
          <w:highlight w:val="yellow"/>
          <w:lang w:val="ru-RU"/>
        </w:rPr>
        <w:t xml:space="preserve">время </w:t>
      </w:r>
      <w:r w:rsidRPr="000906E7">
        <w:rPr>
          <w:lang w:val="ru-RU"/>
        </w:rPr>
        <w:t xml:space="preserve">улыбался какой-то растерянной улыбкой. </w:t>
      </w:r>
    </w:p>
    <w:p w:rsidR="006F607E" w:rsidRPr="000906E7" w:rsidRDefault="000906E7">
      <w:pPr>
        <w:rPr>
          <w:lang w:val="ru-RU"/>
        </w:rPr>
      </w:pPr>
      <w:r w:rsidRPr="000906E7">
        <w:rPr>
          <w:lang w:val="ru-RU"/>
        </w:rPr>
        <w:t xml:space="preserve">– </w:t>
      </w:r>
      <w:r w:rsidRPr="000906E7">
        <w:rPr>
          <w:highlight w:val="yellow"/>
          <w:lang w:val="ru-RU"/>
        </w:rPr>
        <w:t xml:space="preserve">Больше </w:t>
      </w:r>
      <w:r w:rsidRPr="000906E7">
        <w:rPr>
          <w:lang w:val="ru-RU"/>
        </w:rPr>
        <w:t xml:space="preserve">ничего? – спросил хриплый голос. </w:t>
      </w:r>
    </w:p>
    <w:p w:rsidR="006F607E" w:rsidRPr="000906E7" w:rsidRDefault="000906E7">
      <w:pPr>
        <w:rPr>
          <w:lang w:val="ru-RU"/>
        </w:rPr>
      </w:pPr>
      <w:r w:rsidRPr="000906E7">
        <w:rPr>
          <w:lang w:val="ru-RU"/>
        </w:rPr>
        <w:t xml:space="preserve">– </w:t>
      </w:r>
      <w:r w:rsidRPr="000906E7">
        <w:rPr>
          <w:highlight w:val="yellow"/>
          <w:lang w:val="ru-RU"/>
        </w:rPr>
        <w:t xml:space="preserve">Больше </w:t>
      </w:r>
      <w:r w:rsidRPr="000906E7">
        <w:rPr>
          <w:lang w:val="ru-RU"/>
        </w:rPr>
        <w:t xml:space="preserve">ничего. </w:t>
      </w:r>
    </w:p>
    <w:p w:rsidR="006F607E" w:rsidRPr="000906E7" w:rsidRDefault="000906E7">
      <w:pPr>
        <w:rPr>
          <w:lang w:val="ru-RU"/>
        </w:rPr>
      </w:pPr>
      <w:r w:rsidRPr="000906E7">
        <w:rPr>
          <w:lang w:val="ru-RU"/>
        </w:rPr>
        <w:t xml:space="preserve">Прокуратор стукнул </w:t>
      </w:r>
      <w:r w:rsidRPr="000906E7">
        <w:rPr>
          <w:highlight w:val="yellow"/>
          <w:lang w:val="ru-RU"/>
        </w:rPr>
        <w:t xml:space="preserve">чашей, </w:t>
      </w:r>
      <w:r w:rsidRPr="000906E7">
        <w:rPr>
          <w:lang w:val="ru-RU"/>
        </w:rPr>
        <w:t xml:space="preserve">наливая себе </w:t>
      </w:r>
      <w:r w:rsidRPr="000906E7">
        <w:rPr>
          <w:highlight w:val="yellow"/>
          <w:lang w:val="ru-RU"/>
        </w:rPr>
        <w:t xml:space="preserve">вина. </w:t>
      </w:r>
      <w:r w:rsidRPr="000906E7">
        <w:rPr>
          <w:lang w:val="ru-RU"/>
        </w:rPr>
        <w:t xml:space="preserve">Осушив ее до самого дна, он заговорил: </w:t>
      </w:r>
    </w:p>
    <w:p w:rsidR="006F607E" w:rsidRPr="000906E7" w:rsidRDefault="000906E7">
      <w:pPr>
        <w:rPr>
          <w:lang w:val="ru-RU"/>
        </w:rPr>
      </w:pPr>
      <w:r w:rsidRPr="000906E7">
        <w:rPr>
          <w:lang w:val="ru-RU"/>
        </w:rPr>
        <w:t xml:space="preserve">– Дело заключается в следующем: хотя мы и не можем обнаружить – в данное </w:t>
      </w:r>
      <w:r w:rsidRPr="000906E7">
        <w:rPr>
          <w:highlight w:val="yellow"/>
          <w:lang w:val="ru-RU"/>
        </w:rPr>
        <w:t xml:space="preserve">время, </w:t>
      </w:r>
      <w:r w:rsidRPr="000906E7">
        <w:rPr>
          <w:lang w:val="ru-RU"/>
        </w:rPr>
        <w:t xml:space="preserve">по крайней </w:t>
      </w:r>
      <w:r w:rsidRPr="000906E7">
        <w:rPr>
          <w:highlight w:val="yellow"/>
          <w:lang w:val="ru-RU"/>
        </w:rPr>
        <w:t xml:space="preserve">мере, </w:t>
      </w:r>
      <w:r w:rsidRPr="000906E7">
        <w:rPr>
          <w:lang w:val="ru-RU"/>
        </w:rPr>
        <w:t xml:space="preserve">– каких-либо его поклонников или последователей, тем не менее ручаться, что их совсем нет, нельзя. </w:t>
      </w:r>
    </w:p>
    <w:p w:rsidR="006F607E" w:rsidRPr="000906E7" w:rsidRDefault="000906E7">
      <w:pPr>
        <w:rPr>
          <w:lang w:val="ru-RU"/>
        </w:rPr>
      </w:pPr>
      <w:r w:rsidRPr="000906E7">
        <w:rPr>
          <w:lang w:val="ru-RU"/>
        </w:rPr>
        <w:t xml:space="preserve">Гость внимательно слушал, наклонив </w:t>
      </w:r>
      <w:r w:rsidRPr="000906E7">
        <w:rPr>
          <w:highlight w:val="yellow"/>
          <w:lang w:val="ru-RU"/>
        </w:rPr>
        <w:t xml:space="preserve">голову. </w:t>
      </w:r>
    </w:p>
    <w:p w:rsidR="006F607E" w:rsidRPr="000906E7" w:rsidRDefault="000906E7">
      <w:pPr>
        <w:rPr>
          <w:lang w:val="ru-RU"/>
        </w:rPr>
      </w:pPr>
      <w:r w:rsidRPr="000906E7">
        <w:rPr>
          <w:lang w:val="ru-RU"/>
        </w:rPr>
        <w:t xml:space="preserve">– И вот, во избежание каких-нибудь сюрпризов, – продолжал прокуратор, – я прошу вас немедленно и без всякого шума убрать с </w:t>
      </w:r>
      <w:r w:rsidRPr="000906E7">
        <w:rPr>
          <w:highlight w:val="yellow"/>
          <w:lang w:val="ru-RU"/>
        </w:rPr>
        <w:t xml:space="preserve">лица земли тела </w:t>
      </w:r>
      <w:r w:rsidRPr="000906E7">
        <w:rPr>
          <w:lang w:val="ru-RU"/>
        </w:rPr>
        <w:t xml:space="preserve">всех </w:t>
      </w:r>
      <w:r w:rsidRPr="000906E7">
        <w:rPr>
          <w:highlight w:val="yellow"/>
          <w:lang w:val="ru-RU"/>
        </w:rPr>
        <w:t xml:space="preserve">трех </w:t>
      </w:r>
      <w:r w:rsidRPr="000906E7">
        <w:rPr>
          <w:lang w:val="ru-RU"/>
        </w:rPr>
        <w:t xml:space="preserve">казненных и похоронить их в тайне и в тишине, так, чтобы о них </w:t>
      </w:r>
      <w:r w:rsidRPr="000906E7">
        <w:rPr>
          <w:lang w:val="ru-RU"/>
        </w:rPr>
        <w:t xml:space="preserve">больше не было ни </w:t>
      </w:r>
      <w:r w:rsidRPr="000906E7">
        <w:rPr>
          <w:highlight w:val="yellow"/>
          <w:lang w:val="ru-RU"/>
        </w:rPr>
        <w:t xml:space="preserve">слуху </w:t>
      </w:r>
      <w:r w:rsidRPr="000906E7">
        <w:rPr>
          <w:lang w:val="ru-RU"/>
        </w:rPr>
        <w:t xml:space="preserve">ни </w:t>
      </w:r>
      <w:r w:rsidRPr="000906E7">
        <w:rPr>
          <w:highlight w:val="yellow"/>
          <w:lang w:val="ru-RU"/>
        </w:rPr>
        <w:t xml:space="preserve">духу. </w:t>
      </w:r>
    </w:p>
    <w:p w:rsidR="006F607E" w:rsidRPr="000906E7" w:rsidRDefault="000906E7">
      <w:pPr>
        <w:rPr>
          <w:lang w:val="ru-RU"/>
        </w:rPr>
      </w:pPr>
      <w:r w:rsidRPr="000906E7">
        <w:rPr>
          <w:lang w:val="ru-RU"/>
        </w:rPr>
        <w:t xml:space="preserve">– Слушаю, игемон, – сказал гость и встал, говоря: – Ввиду сложности и ответственности дела разрешите мне ехать немедленно. </w:t>
      </w:r>
    </w:p>
    <w:p w:rsidR="006F607E" w:rsidRPr="000906E7" w:rsidRDefault="000906E7">
      <w:pPr>
        <w:rPr>
          <w:lang w:val="ru-RU"/>
        </w:rPr>
      </w:pPr>
      <w:r w:rsidRPr="000906E7">
        <w:rPr>
          <w:lang w:val="ru-RU"/>
        </w:rPr>
        <w:lastRenderedPageBreak/>
        <w:t xml:space="preserve">– Нет, присядьте еще, – сказал Пилат, </w:t>
      </w:r>
      <w:r w:rsidRPr="000906E7">
        <w:rPr>
          <w:highlight w:val="yellow"/>
          <w:lang w:val="ru-RU"/>
        </w:rPr>
        <w:t xml:space="preserve">жестом </w:t>
      </w:r>
      <w:r w:rsidRPr="000906E7">
        <w:rPr>
          <w:lang w:val="ru-RU"/>
        </w:rPr>
        <w:t>останавливая своего гостя, – есть еще два вопроса. Вт</w:t>
      </w:r>
      <w:r w:rsidRPr="000906E7">
        <w:rPr>
          <w:lang w:val="ru-RU"/>
        </w:rPr>
        <w:t xml:space="preserve">орой – ваши громадные заслуги на труднейшей </w:t>
      </w:r>
      <w:r w:rsidRPr="000906E7">
        <w:rPr>
          <w:highlight w:val="yellow"/>
          <w:lang w:val="ru-RU"/>
        </w:rPr>
        <w:t xml:space="preserve">работе </w:t>
      </w:r>
      <w:r w:rsidRPr="000906E7">
        <w:rPr>
          <w:lang w:val="ru-RU"/>
        </w:rPr>
        <w:t xml:space="preserve">в должности заведующего тайной службой при прокураторе </w:t>
      </w:r>
      <w:r w:rsidRPr="000906E7">
        <w:rPr>
          <w:highlight w:val="yellow"/>
          <w:lang w:val="ru-RU"/>
        </w:rPr>
        <w:t xml:space="preserve">Иудеи </w:t>
      </w:r>
      <w:r w:rsidRPr="000906E7">
        <w:rPr>
          <w:lang w:val="ru-RU"/>
        </w:rPr>
        <w:t xml:space="preserve">дают мне приятную возможность доложить об этом в Риме. </w:t>
      </w:r>
    </w:p>
    <w:p w:rsidR="006F607E" w:rsidRPr="000906E7" w:rsidRDefault="000906E7">
      <w:pPr>
        <w:rPr>
          <w:lang w:val="ru-RU"/>
        </w:rPr>
      </w:pPr>
      <w:r w:rsidRPr="000906E7">
        <w:rPr>
          <w:lang w:val="ru-RU"/>
        </w:rPr>
        <w:t xml:space="preserve">Тут </w:t>
      </w:r>
      <w:r w:rsidRPr="000906E7">
        <w:rPr>
          <w:highlight w:val="yellow"/>
          <w:lang w:val="ru-RU"/>
        </w:rPr>
        <w:t xml:space="preserve">лицо </w:t>
      </w:r>
      <w:r w:rsidRPr="000906E7">
        <w:rPr>
          <w:lang w:val="ru-RU"/>
        </w:rPr>
        <w:t xml:space="preserve">гостя порозовело, он встал и поклонился прокуратору, говоря: </w:t>
      </w:r>
    </w:p>
    <w:p w:rsidR="006F607E" w:rsidRPr="000906E7" w:rsidRDefault="000906E7">
      <w:pPr>
        <w:rPr>
          <w:lang w:val="ru-RU"/>
        </w:rPr>
      </w:pPr>
      <w:r w:rsidRPr="000906E7">
        <w:rPr>
          <w:lang w:val="ru-RU"/>
        </w:rPr>
        <w:t>– Я лишь исполняю</w:t>
      </w:r>
      <w:r w:rsidRPr="000906E7">
        <w:rPr>
          <w:lang w:val="ru-RU"/>
        </w:rPr>
        <w:t xml:space="preserve"> свой долг на императорской службе! </w:t>
      </w:r>
    </w:p>
    <w:p w:rsidR="006F607E" w:rsidRPr="000906E7" w:rsidRDefault="000906E7">
      <w:pPr>
        <w:rPr>
          <w:lang w:val="ru-RU"/>
        </w:rPr>
      </w:pPr>
      <w:r w:rsidRPr="000906E7">
        <w:rPr>
          <w:lang w:val="ru-RU"/>
        </w:rPr>
        <w:t>– 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w:t>
      </w:r>
      <w:r w:rsidRPr="000906E7">
        <w:rPr>
          <w:lang w:val="ru-RU"/>
        </w:rPr>
        <w:t xml:space="preserve">м способом. </w:t>
      </w:r>
    </w:p>
    <w:p w:rsidR="006F607E" w:rsidRPr="000906E7" w:rsidRDefault="000906E7">
      <w:pPr>
        <w:rPr>
          <w:lang w:val="ru-RU"/>
        </w:rPr>
      </w:pPr>
      <w:r w:rsidRPr="000906E7">
        <w:rPr>
          <w:lang w:val="ru-RU"/>
        </w:rPr>
        <w:t xml:space="preserve">– Я счастлив служить под вашим начальством, игемон. </w:t>
      </w:r>
    </w:p>
    <w:p w:rsidR="006F607E" w:rsidRPr="000906E7" w:rsidRDefault="000906E7">
      <w:pPr>
        <w:rPr>
          <w:lang w:val="ru-RU"/>
        </w:rPr>
      </w:pPr>
      <w:r w:rsidRPr="000906E7">
        <w:rPr>
          <w:lang w:val="ru-RU"/>
        </w:rPr>
        <w:t xml:space="preserve">– Мне это очень приятно. Итак, </w:t>
      </w:r>
      <w:r w:rsidRPr="000906E7">
        <w:rPr>
          <w:highlight w:val="yellow"/>
          <w:lang w:val="ru-RU"/>
        </w:rPr>
        <w:t xml:space="preserve">третий </w:t>
      </w:r>
      <w:r w:rsidRPr="000906E7">
        <w:rPr>
          <w:lang w:val="ru-RU"/>
        </w:rPr>
        <w:t xml:space="preserve">вопрос. Касается этого, как его... </w:t>
      </w:r>
      <w:r w:rsidRPr="000906E7">
        <w:rPr>
          <w:highlight w:val="yellow"/>
          <w:lang w:val="ru-RU"/>
        </w:rPr>
        <w:t xml:space="preserve">Иуды </w:t>
      </w:r>
      <w:r w:rsidRPr="000906E7">
        <w:rPr>
          <w:lang w:val="ru-RU"/>
        </w:rPr>
        <w:t xml:space="preserve">из Кириафа. </w:t>
      </w:r>
    </w:p>
    <w:p w:rsidR="006F607E" w:rsidRPr="000906E7" w:rsidRDefault="000906E7">
      <w:pPr>
        <w:rPr>
          <w:lang w:val="ru-RU"/>
        </w:rPr>
      </w:pPr>
      <w:r w:rsidRPr="000906E7">
        <w:rPr>
          <w:lang w:val="ru-RU"/>
        </w:rPr>
        <w:t xml:space="preserve">Тут гость и послал прокуратору свой </w:t>
      </w:r>
      <w:r w:rsidRPr="000906E7">
        <w:rPr>
          <w:highlight w:val="yellow"/>
          <w:lang w:val="ru-RU"/>
        </w:rPr>
        <w:t xml:space="preserve">взгляд </w:t>
      </w:r>
      <w:r w:rsidRPr="000906E7">
        <w:rPr>
          <w:lang w:val="ru-RU"/>
        </w:rPr>
        <w:t xml:space="preserve">и тотчас, как полагается, угасил его. </w:t>
      </w:r>
    </w:p>
    <w:p w:rsidR="006F607E" w:rsidRPr="000906E7" w:rsidRDefault="000906E7">
      <w:pPr>
        <w:rPr>
          <w:lang w:val="ru-RU"/>
        </w:rPr>
      </w:pPr>
      <w:r w:rsidRPr="000906E7">
        <w:rPr>
          <w:lang w:val="ru-RU"/>
        </w:rPr>
        <w:t>– Говорят, что он</w:t>
      </w:r>
      <w:r w:rsidRPr="000906E7">
        <w:rPr>
          <w:lang w:val="ru-RU"/>
        </w:rPr>
        <w:t xml:space="preserve">, – понижая голос, продолжал прокуратор, – </w:t>
      </w:r>
      <w:r w:rsidRPr="000906E7">
        <w:rPr>
          <w:highlight w:val="yellow"/>
          <w:lang w:val="ru-RU"/>
        </w:rPr>
        <w:t xml:space="preserve">деньги </w:t>
      </w:r>
      <w:r w:rsidRPr="000906E7">
        <w:rPr>
          <w:lang w:val="ru-RU"/>
        </w:rPr>
        <w:t xml:space="preserve">будто бы получил за то, </w:t>
      </w:r>
      <w:r w:rsidRPr="000906E7">
        <w:rPr>
          <w:lang w:val="ru-RU"/>
        </w:rPr>
        <w:lastRenderedPageBreak/>
        <w:t xml:space="preserve">что так радушно принял у себя этого </w:t>
      </w:r>
      <w:r w:rsidRPr="000906E7">
        <w:rPr>
          <w:highlight w:val="yellow"/>
          <w:lang w:val="ru-RU"/>
        </w:rPr>
        <w:t xml:space="preserve">безумного </w:t>
      </w:r>
      <w:r w:rsidRPr="000906E7">
        <w:rPr>
          <w:lang w:val="ru-RU"/>
        </w:rPr>
        <w:t xml:space="preserve">философа. </w:t>
      </w:r>
    </w:p>
    <w:p w:rsidR="006F607E" w:rsidRPr="000906E7" w:rsidRDefault="000906E7">
      <w:pPr>
        <w:rPr>
          <w:lang w:val="ru-RU"/>
        </w:rPr>
      </w:pPr>
      <w:r w:rsidRPr="000906E7">
        <w:rPr>
          <w:lang w:val="ru-RU"/>
        </w:rPr>
        <w:t xml:space="preserve">– Получит, – тихонько поправил Пилата начальник тайной службы. </w:t>
      </w:r>
    </w:p>
    <w:p w:rsidR="006F607E" w:rsidRPr="000906E7" w:rsidRDefault="000906E7">
      <w:pPr>
        <w:rPr>
          <w:lang w:val="ru-RU"/>
        </w:rPr>
      </w:pPr>
      <w:r w:rsidRPr="000906E7">
        <w:rPr>
          <w:lang w:val="ru-RU"/>
        </w:rPr>
        <w:t xml:space="preserve">– А велика ли сумма? </w:t>
      </w:r>
    </w:p>
    <w:p w:rsidR="006F607E" w:rsidRPr="000906E7" w:rsidRDefault="000906E7">
      <w:pPr>
        <w:rPr>
          <w:lang w:val="ru-RU"/>
        </w:rPr>
      </w:pPr>
      <w:r w:rsidRPr="000906E7">
        <w:rPr>
          <w:lang w:val="ru-RU"/>
        </w:rPr>
        <w:t xml:space="preserve">– Этого никто не может знать, игемон. </w:t>
      </w:r>
    </w:p>
    <w:p w:rsidR="006F607E" w:rsidRPr="000906E7" w:rsidRDefault="000906E7">
      <w:pPr>
        <w:rPr>
          <w:lang w:val="ru-RU"/>
        </w:rPr>
      </w:pPr>
      <w:r w:rsidRPr="000906E7">
        <w:rPr>
          <w:lang w:val="ru-RU"/>
        </w:rPr>
        <w:t xml:space="preserve">– Даже вы? – своим изумлением выражая комплимент, сказал игемон. </w:t>
      </w:r>
    </w:p>
    <w:p w:rsidR="006F607E" w:rsidRPr="000906E7" w:rsidRDefault="000906E7">
      <w:pPr>
        <w:rPr>
          <w:lang w:val="ru-RU"/>
        </w:rPr>
      </w:pPr>
      <w:r w:rsidRPr="000906E7">
        <w:rPr>
          <w:lang w:val="ru-RU"/>
        </w:rPr>
        <w:t xml:space="preserve">– Увы, даже я, – спокойно ответил гость, – но что он получит эти </w:t>
      </w:r>
      <w:r w:rsidRPr="000906E7">
        <w:rPr>
          <w:highlight w:val="yellow"/>
          <w:lang w:val="ru-RU"/>
        </w:rPr>
        <w:t xml:space="preserve">деньги </w:t>
      </w:r>
      <w:r w:rsidRPr="000906E7">
        <w:rPr>
          <w:lang w:val="ru-RU"/>
        </w:rPr>
        <w:t xml:space="preserve">сегодня вечером, это я знаю. Его сегодня вызывают во </w:t>
      </w:r>
      <w:r w:rsidRPr="000906E7">
        <w:rPr>
          <w:highlight w:val="yellow"/>
          <w:lang w:val="ru-RU"/>
        </w:rPr>
        <w:t xml:space="preserve">дворец </w:t>
      </w:r>
      <w:r w:rsidRPr="000906E7">
        <w:rPr>
          <w:lang w:val="ru-RU"/>
        </w:rPr>
        <w:t xml:space="preserve">Каифы. </w:t>
      </w:r>
    </w:p>
    <w:p w:rsidR="006F607E" w:rsidRPr="000906E7" w:rsidRDefault="000906E7">
      <w:pPr>
        <w:rPr>
          <w:lang w:val="ru-RU"/>
        </w:rPr>
      </w:pPr>
      <w:r w:rsidRPr="000906E7">
        <w:rPr>
          <w:lang w:val="ru-RU"/>
        </w:rPr>
        <w:t>– Ах, жадный старик из Кириафа, – улыбаясь, замети</w:t>
      </w:r>
      <w:r w:rsidRPr="000906E7">
        <w:rPr>
          <w:lang w:val="ru-RU"/>
        </w:rPr>
        <w:t xml:space="preserve">л прокуратор, – ведь он старик? </w:t>
      </w:r>
    </w:p>
    <w:p w:rsidR="006F607E" w:rsidRPr="000906E7" w:rsidRDefault="000906E7">
      <w:pPr>
        <w:rPr>
          <w:lang w:val="ru-RU"/>
        </w:rPr>
      </w:pPr>
      <w:r w:rsidRPr="000906E7">
        <w:rPr>
          <w:lang w:val="ru-RU"/>
        </w:rPr>
        <w:t xml:space="preserve">– Прокуратор никогда не ошибается, но на сей раз ошибся, – любезно ответил гость, – </w:t>
      </w:r>
      <w:r w:rsidRPr="000906E7">
        <w:rPr>
          <w:highlight w:val="yellow"/>
          <w:lang w:val="ru-RU"/>
        </w:rPr>
        <w:t xml:space="preserve">человек </w:t>
      </w:r>
      <w:r w:rsidRPr="000906E7">
        <w:rPr>
          <w:lang w:val="ru-RU"/>
        </w:rPr>
        <w:t xml:space="preserve">из Кириафа – молодой </w:t>
      </w:r>
      <w:r w:rsidRPr="000906E7">
        <w:rPr>
          <w:highlight w:val="yellow"/>
          <w:lang w:val="ru-RU"/>
        </w:rPr>
        <w:t xml:space="preserve">человек. </w:t>
      </w:r>
    </w:p>
    <w:p w:rsidR="006F607E" w:rsidRPr="000906E7" w:rsidRDefault="000906E7">
      <w:pPr>
        <w:rPr>
          <w:lang w:val="ru-RU"/>
        </w:rPr>
      </w:pPr>
      <w:r w:rsidRPr="000906E7">
        <w:rPr>
          <w:lang w:val="ru-RU"/>
        </w:rPr>
        <w:t xml:space="preserve">– Скажите! Характеристику его вы можете мне дать? Фанатик? </w:t>
      </w:r>
    </w:p>
    <w:p w:rsidR="006F607E" w:rsidRPr="000906E7" w:rsidRDefault="000906E7">
      <w:pPr>
        <w:rPr>
          <w:lang w:val="ru-RU"/>
        </w:rPr>
      </w:pPr>
      <w:r w:rsidRPr="000906E7">
        <w:rPr>
          <w:lang w:val="ru-RU"/>
        </w:rPr>
        <w:t xml:space="preserve">– О нет, прокуратор. </w:t>
      </w:r>
    </w:p>
    <w:p w:rsidR="006F607E" w:rsidRPr="000906E7" w:rsidRDefault="000906E7">
      <w:pPr>
        <w:rPr>
          <w:lang w:val="ru-RU"/>
        </w:rPr>
      </w:pPr>
      <w:r w:rsidRPr="000906E7">
        <w:rPr>
          <w:lang w:val="ru-RU"/>
        </w:rPr>
        <w:t>– Так. А еще что-н</w:t>
      </w:r>
      <w:r w:rsidRPr="000906E7">
        <w:rPr>
          <w:lang w:val="ru-RU"/>
        </w:rPr>
        <w:t xml:space="preserve">ибудь? </w:t>
      </w:r>
    </w:p>
    <w:p w:rsidR="006F607E" w:rsidRPr="000906E7" w:rsidRDefault="000906E7">
      <w:pPr>
        <w:rPr>
          <w:lang w:val="ru-RU"/>
        </w:rPr>
      </w:pPr>
      <w:r w:rsidRPr="000906E7">
        <w:rPr>
          <w:lang w:val="ru-RU"/>
        </w:rPr>
        <w:t xml:space="preserve">– Очень красив. </w:t>
      </w:r>
    </w:p>
    <w:p w:rsidR="006F607E" w:rsidRPr="000906E7" w:rsidRDefault="000906E7">
      <w:pPr>
        <w:rPr>
          <w:lang w:val="ru-RU"/>
        </w:rPr>
      </w:pPr>
      <w:r w:rsidRPr="000906E7">
        <w:rPr>
          <w:lang w:val="ru-RU"/>
        </w:rPr>
        <w:lastRenderedPageBreak/>
        <w:t xml:space="preserve">– А еще? Имеет, может быть, какую-нибудь </w:t>
      </w:r>
      <w:r w:rsidRPr="000906E7">
        <w:rPr>
          <w:highlight w:val="yellow"/>
          <w:lang w:val="ru-RU"/>
        </w:rPr>
        <w:t xml:space="preserve">страсть? </w:t>
      </w:r>
    </w:p>
    <w:p w:rsidR="006F607E" w:rsidRPr="000906E7" w:rsidRDefault="000906E7">
      <w:pPr>
        <w:rPr>
          <w:lang w:val="ru-RU"/>
        </w:rPr>
      </w:pPr>
      <w:r w:rsidRPr="000906E7">
        <w:rPr>
          <w:lang w:val="ru-RU"/>
        </w:rPr>
        <w:t xml:space="preserve">– Трудно знать так уж точно всех в этом громадном </w:t>
      </w:r>
      <w:r w:rsidRPr="000906E7">
        <w:rPr>
          <w:highlight w:val="yellow"/>
          <w:lang w:val="ru-RU"/>
        </w:rPr>
        <w:t xml:space="preserve">городе, </w:t>
      </w:r>
      <w:r w:rsidRPr="000906E7">
        <w:rPr>
          <w:lang w:val="ru-RU"/>
        </w:rPr>
        <w:t xml:space="preserve">прокуратор... </w:t>
      </w:r>
    </w:p>
    <w:p w:rsidR="006F607E" w:rsidRPr="000906E7" w:rsidRDefault="000906E7">
      <w:pPr>
        <w:rPr>
          <w:lang w:val="ru-RU"/>
        </w:rPr>
      </w:pPr>
      <w:r w:rsidRPr="000906E7">
        <w:rPr>
          <w:lang w:val="ru-RU"/>
        </w:rPr>
        <w:t xml:space="preserve">– О нет, нет, Афраний! Не преуменьшайте своих заслуг! </w:t>
      </w:r>
    </w:p>
    <w:p w:rsidR="006F607E" w:rsidRPr="000906E7" w:rsidRDefault="000906E7">
      <w:pPr>
        <w:rPr>
          <w:lang w:val="ru-RU"/>
        </w:rPr>
      </w:pPr>
      <w:r w:rsidRPr="000906E7">
        <w:rPr>
          <w:lang w:val="ru-RU"/>
        </w:rPr>
        <w:t xml:space="preserve">– У него есть </w:t>
      </w:r>
      <w:r w:rsidRPr="000906E7">
        <w:rPr>
          <w:highlight w:val="yellow"/>
          <w:lang w:val="ru-RU"/>
        </w:rPr>
        <w:t xml:space="preserve">одна страсть, </w:t>
      </w:r>
      <w:r w:rsidRPr="000906E7">
        <w:rPr>
          <w:lang w:val="ru-RU"/>
        </w:rPr>
        <w:t xml:space="preserve">прокуратор. – Гость </w:t>
      </w:r>
      <w:r w:rsidRPr="000906E7">
        <w:rPr>
          <w:lang w:val="ru-RU"/>
        </w:rPr>
        <w:t xml:space="preserve">сделал крохотную паузу. – </w:t>
      </w:r>
      <w:r w:rsidRPr="000906E7">
        <w:rPr>
          <w:highlight w:val="yellow"/>
          <w:lang w:val="ru-RU"/>
        </w:rPr>
        <w:t xml:space="preserve">Страсть </w:t>
      </w:r>
      <w:r w:rsidRPr="000906E7">
        <w:rPr>
          <w:lang w:val="ru-RU"/>
        </w:rPr>
        <w:t xml:space="preserve">к </w:t>
      </w:r>
      <w:r w:rsidRPr="000906E7">
        <w:rPr>
          <w:highlight w:val="yellow"/>
          <w:lang w:val="ru-RU"/>
        </w:rPr>
        <w:t xml:space="preserve">деньгам. </w:t>
      </w:r>
    </w:p>
    <w:p w:rsidR="006F607E" w:rsidRPr="000906E7" w:rsidRDefault="000906E7">
      <w:pPr>
        <w:rPr>
          <w:lang w:val="ru-RU"/>
        </w:rPr>
      </w:pPr>
      <w:r w:rsidRPr="000906E7">
        <w:rPr>
          <w:lang w:val="ru-RU"/>
        </w:rPr>
        <w:t xml:space="preserve">– А он чем занимается? </w:t>
      </w:r>
    </w:p>
    <w:p w:rsidR="006F607E" w:rsidRPr="000906E7" w:rsidRDefault="000906E7">
      <w:pPr>
        <w:rPr>
          <w:lang w:val="ru-RU"/>
        </w:rPr>
      </w:pPr>
      <w:r w:rsidRPr="000906E7">
        <w:rPr>
          <w:lang w:val="ru-RU"/>
        </w:rPr>
        <w:t xml:space="preserve">Афраний поднял </w:t>
      </w:r>
      <w:r w:rsidRPr="000906E7">
        <w:rPr>
          <w:highlight w:val="yellow"/>
          <w:lang w:val="ru-RU"/>
        </w:rPr>
        <w:t xml:space="preserve">глаза </w:t>
      </w:r>
      <w:r w:rsidRPr="000906E7">
        <w:rPr>
          <w:lang w:val="ru-RU"/>
        </w:rPr>
        <w:t xml:space="preserve">кверху, подумал и ответил: </w:t>
      </w:r>
    </w:p>
    <w:p w:rsidR="006F607E" w:rsidRPr="000906E7" w:rsidRDefault="000906E7">
      <w:pPr>
        <w:rPr>
          <w:lang w:val="ru-RU"/>
        </w:rPr>
      </w:pPr>
      <w:r w:rsidRPr="000906E7">
        <w:rPr>
          <w:lang w:val="ru-RU"/>
        </w:rPr>
        <w:t xml:space="preserve">– Он работает в меняльной лавке у </w:t>
      </w:r>
      <w:r w:rsidRPr="000906E7">
        <w:rPr>
          <w:highlight w:val="yellow"/>
          <w:lang w:val="ru-RU"/>
        </w:rPr>
        <w:t xml:space="preserve">одного </w:t>
      </w:r>
      <w:r w:rsidRPr="000906E7">
        <w:rPr>
          <w:lang w:val="ru-RU"/>
        </w:rPr>
        <w:t xml:space="preserve">из своих родственников. </w:t>
      </w:r>
    </w:p>
    <w:p w:rsidR="006F607E" w:rsidRPr="000906E7" w:rsidRDefault="000906E7">
      <w:pPr>
        <w:rPr>
          <w:lang w:val="ru-RU"/>
        </w:rPr>
      </w:pPr>
      <w:r w:rsidRPr="000906E7">
        <w:rPr>
          <w:lang w:val="ru-RU"/>
        </w:rPr>
        <w:t>– Ах так, так, так, так. – Тут прокуратор умолк, оглянулся, нет ли кого</w:t>
      </w:r>
      <w:r w:rsidRPr="000906E7">
        <w:rPr>
          <w:lang w:val="ru-RU"/>
        </w:rPr>
        <w:t xml:space="preserve"> на балконе, и потом сказал тихо: – Так вот в чем дело – я получил сегодня </w:t>
      </w:r>
      <w:r w:rsidRPr="000906E7">
        <w:rPr>
          <w:highlight w:val="yellow"/>
          <w:lang w:val="ru-RU"/>
        </w:rPr>
        <w:t xml:space="preserve">сведения </w:t>
      </w:r>
      <w:r w:rsidRPr="000906E7">
        <w:rPr>
          <w:lang w:val="ru-RU"/>
        </w:rPr>
        <w:t xml:space="preserve">о том, что его зарежут сегодня ночью. </w:t>
      </w:r>
    </w:p>
    <w:p w:rsidR="006F607E" w:rsidRPr="000906E7" w:rsidRDefault="000906E7">
      <w:pPr>
        <w:rPr>
          <w:lang w:val="ru-RU"/>
        </w:rPr>
      </w:pPr>
      <w:r w:rsidRPr="000906E7">
        <w:rPr>
          <w:lang w:val="ru-RU"/>
        </w:rPr>
        <w:t xml:space="preserve">Здесь гость не только метнул свой </w:t>
      </w:r>
      <w:r w:rsidRPr="000906E7">
        <w:rPr>
          <w:highlight w:val="yellow"/>
          <w:lang w:val="ru-RU"/>
        </w:rPr>
        <w:t xml:space="preserve">взгляд </w:t>
      </w:r>
      <w:r w:rsidRPr="000906E7">
        <w:rPr>
          <w:lang w:val="ru-RU"/>
        </w:rPr>
        <w:t xml:space="preserve">на прокуратора, но даже немного задержал его, а после этого ответил: </w:t>
      </w:r>
    </w:p>
    <w:p w:rsidR="006F607E" w:rsidRPr="000906E7" w:rsidRDefault="000906E7">
      <w:pPr>
        <w:rPr>
          <w:lang w:val="ru-RU"/>
        </w:rPr>
      </w:pPr>
      <w:r w:rsidRPr="000906E7">
        <w:rPr>
          <w:lang w:val="ru-RU"/>
        </w:rPr>
        <w:t>– Вы, прокуратор, слиш</w:t>
      </w:r>
      <w:r w:rsidRPr="000906E7">
        <w:rPr>
          <w:lang w:val="ru-RU"/>
        </w:rPr>
        <w:t xml:space="preserve">ком лестно отзывались обо мне. По-моему, я не заслуживаю вашего доклада. У меня этих </w:t>
      </w:r>
      <w:r w:rsidRPr="000906E7">
        <w:rPr>
          <w:highlight w:val="yellow"/>
          <w:lang w:val="ru-RU"/>
        </w:rPr>
        <w:t xml:space="preserve">сведений </w:t>
      </w:r>
      <w:r w:rsidRPr="000906E7">
        <w:rPr>
          <w:lang w:val="ru-RU"/>
        </w:rPr>
        <w:t xml:space="preserve">нет. </w:t>
      </w:r>
    </w:p>
    <w:p w:rsidR="006F607E" w:rsidRPr="000906E7" w:rsidRDefault="000906E7">
      <w:pPr>
        <w:rPr>
          <w:lang w:val="ru-RU"/>
        </w:rPr>
      </w:pPr>
      <w:r w:rsidRPr="000906E7">
        <w:rPr>
          <w:lang w:val="ru-RU"/>
        </w:rPr>
        <w:lastRenderedPageBreak/>
        <w:t xml:space="preserve">– Вы </w:t>
      </w:r>
      <w:r w:rsidRPr="000906E7">
        <w:rPr>
          <w:highlight w:val="yellow"/>
          <w:lang w:val="ru-RU"/>
        </w:rPr>
        <w:t xml:space="preserve">достойны </w:t>
      </w:r>
      <w:r w:rsidRPr="000906E7">
        <w:rPr>
          <w:lang w:val="ru-RU"/>
        </w:rPr>
        <w:t xml:space="preserve">наивысшей </w:t>
      </w:r>
      <w:r w:rsidRPr="000906E7">
        <w:rPr>
          <w:highlight w:val="yellow"/>
          <w:lang w:val="ru-RU"/>
        </w:rPr>
        <w:t xml:space="preserve">награды, </w:t>
      </w:r>
      <w:r w:rsidRPr="000906E7">
        <w:rPr>
          <w:lang w:val="ru-RU"/>
        </w:rPr>
        <w:t xml:space="preserve">– ответил прокуратор, – но </w:t>
      </w:r>
      <w:r w:rsidRPr="000906E7">
        <w:rPr>
          <w:highlight w:val="yellow"/>
          <w:lang w:val="ru-RU"/>
        </w:rPr>
        <w:t xml:space="preserve">сведения </w:t>
      </w:r>
      <w:r w:rsidRPr="000906E7">
        <w:rPr>
          <w:lang w:val="ru-RU"/>
        </w:rPr>
        <w:t xml:space="preserve">такие имеются. </w:t>
      </w:r>
    </w:p>
    <w:p w:rsidR="006F607E" w:rsidRPr="000906E7" w:rsidRDefault="000906E7">
      <w:pPr>
        <w:rPr>
          <w:lang w:val="ru-RU"/>
        </w:rPr>
      </w:pPr>
      <w:r w:rsidRPr="000906E7">
        <w:rPr>
          <w:lang w:val="ru-RU"/>
        </w:rPr>
        <w:t xml:space="preserve">– Осмелюсь спросить, от кого же эти </w:t>
      </w:r>
      <w:r w:rsidRPr="000906E7">
        <w:rPr>
          <w:highlight w:val="yellow"/>
          <w:lang w:val="ru-RU"/>
        </w:rPr>
        <w:t xml:space="preserve">сведения? </w:t>
      </w:r>
    </w:p>
    <w:p w:rsidR="006F607E" w:rsidRPr="000906E7" w:rsidRDefault="000906E7">
      <w:pPr>
        <w:rPr>
          <w:lang w:val="ru-RU"/>
        </w:rPr>
      </w:pPr>
      <w:r w:rsidRPr="000906E7">
        <w:rPr>
          <w:lang w:val="ru-RU"/>
        </w:rPr>
        <w:t>– Позвольте мне пока это</w:t>
      </w:r>
      <w:r w:rsidRPr="000906E7">
        <w:rPr>
          <w:lang w:val="ru-RU"/>
        </w:rPr>
        <w:t xml:space="preserve">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w:t>
      </w:r>
      <w:r w:rsidRPr="000906E7">
        <w:rPr>
          <w:highlight w:val="yellow"/>
          <w:lang w:val="ru-RU"/>
        </w:rPr>
        <w:t xml:space="preserve">Сведения </w:t>
      </w:r>
      <w:r w:rsidRPr="000906E7">
        <w:rPr>
          <w:lang w:val="ru-RU"/>
        </w:rPr>
        <w:t>же заключаются в том, что кто-то из тайны</w:t>
      </w:r>
      <w:r w:rsidRPr="000906E7">
        <w:rPr>
          <w:lang w:val="ru-RU"/>
        </w:rPr>
        <w:t xml:space="preserve">х друзей Га-Ноцри, возмущенный чудовищным предательством этого менялы, сговаривается со своими сообщниками убить его сегодня ночью, а </w:t>
      </w:r>
      <w:r w:rsidRPr="000906E7">
        <w:rPr>
          <w:highlight w:val="yellow"/>
          <w:lang w:val="ru-RU"/>
        </w:rPr>
        <w:t xml:space="preserve">деньги, </w:t>
      </w:r>
      <w:r w:rsidRPr="000906E7">
        <w:rPr>
          <w:lang w:val="ru-RU"/>
        </w:rPr>
        <w:t xml:space="preserve">полученные за предательство, подбросить первосвященнику с запиской: «Возвращаю проклятые </w:t>
      </w:r>
      <w:r w:rsidRPr="000906E7">
        <w:rPr>
          <w:highlight w:val="yellow"/>
          <w:lang w:val="ru-RU"/>
        </w:rPr>
        <w:t xml:space="preserve">деньги!» </w:t>
      </w:r>
    </w:p>
    <w:p w:rsidR="006F607E" w:rsidRPr="000906E7" w:rsidRDefault="000906E7">
      <w:pPr>
        <w:rPr>
          <w:lang w:val="ru-RU"/>
        </w:rPr>
      </w:pPr>
      <w:r w:rsidRPr="000906E7">
        <w:rPr>
          <w:highlight w:val="yellow"/>
          <w:lang w:val="ru-RU"/>
        </w:rPr>
        <w:t xml:space="preserve">Больше </w:t>
      </w:r>
      <w:r w:rsidRPr="000906E7">
        <w:rPr>
          <w:lang w:val="ru-RU"/>
        </w:rPr>
        <w:t>своих не</w:t>
      </w:r>
      <w:r w:rsidRPr="000906E7">
        <w:rPr>
          <w:lang w:val="ru-RU"/>
        </w:rPr>
        <w:t xml:space="preserve">ожиданных </w:t>
      </w:r>
      <w:r w:rsidRPr="000906E7">
        <w:rPr>
          <w:highlight w:val="yellow"/>
          <w:lang w:val="ru-RU"/>
        </w:rPr>
        <w:t xml:space="preserve">взглядов </w:t>
      </w:r>
      <w:r w:rsidRPr="000906E7">
        <w:rPr>
          <w:lang w:val="ru-RU"/>
        </w:rPr>
        <w:t xml:space="preserve">начальник тайной службы на игемона не бросал и продолжал слушать его, прищурившись, а Пилат продолжал: </w:t>
      </w:r>
    </w:p>
    <w:p w:rsidR="006F607E" w:rsidRPr="000906E7" w:rsidRDefault="000906E7">
      <w:pPr>
        <w:rPr>
          <w:lang w:val="ru-RU"/>
        </w:rPr>
      </w:pPr>
      <w:r w:rsidRPr="000906E7">
        <w:rPr>
          <w:lang w:val="ru-RU"/>
        </w:rPr>
        <w:t xml:space="preserve">– Вообразите, приятно ли будет первосвященнику в праздничную </w:t>
      </w:r>
      <w:r w:rsidRPr="000906E7">
        <w:rPr>
          <w:highlight w:val="yellow"/>
          <w:lang w:val="ru-RU"/>
        </w:rPr>
        <w:t xml:space="preserve">ночь </w:t>
      </w:r>
      <w:r w:rsidRPr="000906E7">
        <w:rPr>
          <w:lang w:val="ru-RU"/>
        </w:rPr>
        <w:t xml:space="preserve">получить подобный подарок? </w:t>
      </w:r>
    </w:p>
    <w:p w:rsidR="006F607E" w:rsidRPr="000906E7" w:rsidRDefault="000906E7">
      <w:pPr>
        <w:rPr>
          <w:lang w:val="ru-RU"/>
        </w:rPr>
      </w:pPr>
      <w:r w:rsidRPr="000906E7">
        <w:rPr>
          <w:lang w:val="ru-RU"/>
        </w:rPr>
        <w:t xml:space="preserve">– Не только не приятно, – улыбнувшись, </w:t>
      </w:r>
      <w:r w:rsidRPr="000906E7">
        <w:rPr>
          <w:lang w:val="ru-RU"/>
        </w:rPr>
        <w:t xml:space="preserve">ответил гость, – но я полагаю, прокуратор, что это вызовет очень </w:t>
      </w:r>
      <w:r w:rsidRPr="000906E7">
        <w:rPr>
          <w:highlight w:val="yellow"/>
          <w:lang w:val="ru-RU"/>
        </w:rPr>
        <w:t xml:space="preserve">большой </w:t>
      </w:r>
      <w:r w:rsidRPr="000906E7">
        <w:rPr>
          <w:lang w:val="ru-RU"/>
        </w:rPr>
        <w:t xml:space="preserve">скандал. </w:t>
      </w:r>
    </w:p>
    <w:p w:rsidR="006F607E" w:rsidRPr="000906E7" w:rsidRDefault="000906E7">
      <w:pPr>
        <w:rPr>
          <w:lang w:val="ru-RU"/>
        </w:rPr>
      </w:pPr>
      <w:r w:rsidRPr="000906E7">
        <w:rPr>
          <w:lang w:val="ru-RU"/>
        </w:rPr>
        <w:lastRenderedPageBreak/>
        <w:t xml:space="preserve">– И я сам того же мнения. Вот поэтому я прошу вас заняться этим делом, то есть принять все </w:t>
      </w:r>
      <w:r w:rsidRPr="000906E7">
        <w:rPr>
          <w:highlight w:val="yellow"/>
          <w:lang w:val="ru-RU"/>
        </w:rPr>
        <w:t xml:space="preserve">меры </w:t>
      </w:r>
      <w:r w:rsidRPr="000906E7">
        <w:rPr>
          <w:lang w:val="ru-RU"/>
        </w:rPr>
        <w:t xml:space="preserve">к охране </w:t>
      </w:r>
      <w:r w:rsidRPr="000906E7">
        <w:rPr>
          <w:highlight w:val="yellow"/>
          <w:lang w:val="ru-RU"/>
        </w:rPr>
        <w:t xml:space="preserve">Иуды </w:t>
      </w:r>
      <w:r w:rsidRPr="000906E7">
        <w:rPr>
          <w:lang w:val="ru-RU"/>
        </w:rPr>
        <w:t xml:space="preserve">из Кириафа. </w:t>
      </w:r>
    </w:p>
    <w:p w:rsidR="006F607E" w:rsidRPr="000906E7" w:rsidRDefault="000906E7">
      <w:pPr>
        <w:rPr>
          <w:lang w:val="ru-RU"/>
        </w:rPr>
      </w:pPr>
      <w:r w:rsidRPr="000906E7">
        <w:rPr>
          <w:lang w:val="ru-RU"/>
        </w:rPr>
        <w:t xml:space="preserve">– Приказание игемона будет исполнено, – заговорил </w:t>
      </w:r>
      <w:r w:rsidRPr="000906E7">
        <w:rPr>
          <w:lang w:val="ru-RU"/>
        </w:rPr>
        <w:t xml:space="preserve">Афраний, – но я должен успокоить игемона: замысел злодеев чрезвычайно трудно выполним. Ведь подумать только, – гость, говоря, обернулся и продолжал: – выследить </w:t>
      </w:r>
      <w:r w:rsidRPr="000906E7">
        <w:rPr>
          <w:highlight w:val="yellow"/>
          <w:lang w:val="ru-RU"/>
        </w:rPr>
        <w:t xml:space="preserve">человека, </w:t>
      </w:r>
      <w:r w:rsidRPr="000906E7">
        <w:rPr>
          <w:lang w:val="ru-RU"/>
        </w:rPr>
        <w:t xml:space="preserve">зарезать, да еще узнать, сколько получил, да ухитриться вернуть </w:t>
      </w:r>
      <w:r w:rsidRPr="000906E7">
        <w:rPr>
          <w:highlight w:val="yellow"/>
          <w:lang w:val="ru-RU"/>
        </w:rPr>
        <w:t xml:space="preserve">деньги </w:t>
      </w:r>
      <w:r w:rsidRPr="000906E7">
        <w:rPr>
          <w:lang w:val="ru-RU"/>
        </w:rPr>
        <w:t>Каифе, и все э</w:t>
      </w:r>
      <w:r w:rsidRPr="000906E7">
        <w:rPr>
          <w:lang w:val="ru-RU"/>
        </w:rPr>
        <w:t xml:space="preserve">то в </w:t>
      </w:r>
      <w:r w:rsidRPr="000906E7">
        <w:rPr>
          <w:highlight w:val="yellow"/>
          <w:lang w:val="ru-RU"/>
        </w:rPr>
        <w:t xml:space="preserve">одну ночь? </w:t>
      </w:r>
      <w:r w:rsidRPr="000906E7">
        <w:rPr>
          <w:lang w:val="ru-RU"/>
        </w:rPr>
        <w:t xml:space="preserve">Сегодня? </w:t>
      </w:r>
    </w:p>
    <w:p w:rsidR="006F607E" w:rsidRPr="000906E7" w:rsidRDefault="000906E7">
      <w:pPr>
        <w:rPr>
          <w:lang w:val="ru-RU"/>
        </w:rPr>
      </w:pPr>
      <w:r w:rsidRPr="000906E7">
        <w:rPr>
          <w:lang w:val="ru-RU"/>
        </w:rPr>
        <w:t xml:space="preserve">– 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w:t>
      </w:r>
      <w:r w:rsidRPr="000906E7">
        <w:rPr>
          <w:highlight w:val="yellow"/>
          <w:lang w:val="ru-RU"/>
        </w:rPr>
        <w:t xml:space="preserve">лицу </w:t>
      </w:r>
      <w:r w:rsidRPr="000906E7">
        <w:rPr>
          <w:lang w:val="ru-RU"/>
        </w:rPr>
        <w:t xml:space="preserve">прокуратора, и он коротко потер </w:t>
      </w:r>
      <w:r w:rsidRPr="000906E7">
        <w:rPr>
          <w:highlight w:val="yellow"/>
          <w:lang w:val="ru-RU"/>
        </w:rPr>
        <w:t xml:space="preserve">руки. </w:t>
      </w:r>
    </w:p>
    <w:p w:rsidR="006F607E" w:rsidRPr="000906E7" w:rsidRDefault="000906E7">
      <w:pPr>
        <w:rPr>
          <w:lang w:val="ru-RU"/>
        </w:rPr>
      </w:pPr>
      <w:r w:rsidRPr="000906E7">
        <w:rPr>
          <w:lang w:val="ru-RU"/>
        </w:rPr>
        <w:t xml:space="preserve">– Слушаю, – покорно </w:t>
      </w:r>
      <w:r w:rsidRPr="000906E7">
        <w:rPr>
          <w:lang w:val="ru-RU"/>
        </w:rPr>
        <w:t xml:space="preserve">отозвался гость, поднялся, выпрямился и вдруг спросил сурово: – Так зарежут, игемон? </w:t>
      </w:r>
    </w:p>
    <w:p w:rsidR="006F607E" w:rsidRPr="000906E7" w:rsidRDefault="000906E7">
      <w:pPr>
        <w:rPr>
          <w:lang w:val="ru-RU"/>
        </w:rPr>
      </w:pPr>
      <w:r w:rsidRPr="000906E7">
        <w:rPr>
          <w:lang w:val="ru-RU"/>
        </w:rPr>
        <w:t xml:space="preserve">– Да, – ответил Пилат, – и вся </w:t>
      </w:r>
      <w:r w:rsidRPr="000906E7">
        <w:rPr>
          <w:highlight w:val="yellow"/>
          <w:lang w:val="ru-RU"/>
        </w:rPr>
        <w:t xml:space="preserve">надежда </w:t>
      </w:r>
      <w:r w:rsidRPr="000906E7">
        <w:rPr>
          <w:lang w:val="ru-RU"/>
        </w:rPr>
        <w:t xml:space="preserve">только на вашу изумляющую всех исполнительность. </w:t>
      </w:r>
    </w:p>
    <w:p w:rsidR="006F607E" w:rsidRPr="000906E7" w:rsidRDefault="000906E7">
      <w:pPr>
        <w:rPr>
          <w:lang w:val="ru-RU"/>
        </w:rPr>
      </w:pPr>
      <w:r w:rsidRPr="000906E7">
        <w:rPr>
          <w:lang w:val="ru-RU"/>
        </w:rPr>
        <w:t xml:space="preserve">Гость поправил тяжелый </w:t>
      </w:r>
      <w:r w:rsidRPr="000906E7">
        <w:rPr>
          <w:highlight w:val="yellow"/>
          <w:lang w:val="ru-RU"/>
        </w:rPr>
        <w:t xml:space="preserve">пояс </w:t>
      </w:r>
      <w:r w:rsidRPr="000906E7">
        <w:rPr>
          <w:lang w:val="ru-RU"/>
        </w:rPr>
        <w:t xml:space="preserve">под </w:t>
      </w:r>
      <w:r w:rsidRPr="000906E7">
        <w:rPr>
          <w:highlight w:val="yellow"/>
          <w:lang w:val="ru-RU"/>
        </w:rPr>
        <w:t xml:space="preserve">плащом </w:t>
      </w:r>
      <w:r w:rsidRPr="000906E7">
        <w:rPr>
          <w:lang w:val="ru-RU"/>
        </w:rPr>
        <w:t xml:space="preserve">и сказал: </w:t>
      </w:r>
    </w:p>
    <w:p w:rsidR="006F607E" w:rsidRPr="000906E7" w:rsidRDefault="000906E7">
      <w:pPr>
        <w:rPr>
          <w:lang w:val="ru-RU"/>
        </w:rPr>
      </w:pPr>
      <w:r w:rsidRPr="000906E7">
        <w:rPr>
          <w:lang w:val="ru-RU"/>
        </w:rPr>
        <w:t>– Имею честь, желаю здравствова</w:t>
      </w:r>
      <w:r w:rsidRPr="000906E7">
        <w:rPr>
          <w:lang w:val="ru-RU"/>
        </w:rPr>
        <w:t xml:space="preserve">ть и радоваться. </w:t>
      </w:r>
    </w:p>
    <w:p w:rsidR="006F607E" w:rsidRPr="000906E7" w:rsidRDefault="000906E7">
      <w:pPr>
        <w:rPr>
          <w:lang w:val="ru-RU"/>
        </w:rPr>
      </w:pPr>
      <w:r w:rsidRPr="000906E7">
        <w:rPr>
          <w:lang w:val="ru-RU"/>
        </w:rPr>
        <w:lastRenderedPageBreak/>
        <w:t xml:space="preserve">– Ах да, – негромко вскричал Пилат, – я ведь совсем забыл! Ведь я вам должен!.. </w:t>
      </w:r>
    </w:p>
    <w:p w:rsidR="006F607E" w:rsidRPr="000906E7" w:rsidRDefault="000906E7">
      <w:pPr>
        <w:rPr>
          <w:lang w:val="ru-RU"/>
        </w:rPr>
      </w:pPr>
      <w:r w:rsidRPr="000906E7">
        <w:rPr>
          <w:lang w:val="ru-RU"/>
        </w:rPr>
        <w:t xml:space="preserve">Гость изумился. </w:t>
      </w:r>
    </w:p>
    <w:p w:rsidR="006F607E" w:rsidRPr="000906E7" w:rsidRDefault="000906E7">
      <w:pPr>
        <w:rPr>
          <w:lang w:val="ru-RU"/>
        </w:rPr>
      </w:pPr>
      <w:r w:rsidRPr="000906E7">
        <w:rPr>
          <w:lang w:val="ru-RU"/>
        </w:rPr>
        <w:t xml:space="preserve">– Право, прокуратор, вы мне ничего не должны. </w:t>
      </w:r>
    </w:p>
    <w:p w:rsidR="006F607E" w:rsidRPr="000906E7" w:rsidRDefault="000906E7">
      <w:pPr>
        <w:rPr>
          <w:lang w:val="ru-RU"/>
        </w:rPr>
      </w:pPr>
      <w:r w:rsidRPr="000906E7">
        <w:rPr>
          <w:lang w:val="ru-RU"/>
        </w:rPr>
        <w:t xml:space="preserve">– Ну как же нет! При въезде моем в Ершалаим, помните, толпа </w:t>
      </w:r>
      <w:r w:rsidRPr="000906E7">
        <w:rPr>
          <w:highlight w:val="yellow"/>
          <w:lang w:val="ru-RU"/>
        </w:rPr>
        <w:t xml:space="preserve">нищих... </w:t>
      </w:r>
      <w:r w:rsidRPr="000906E7">
        <w:rPr>
          <w:lang w:val="ru-RU"/>
        </w:rPr>
        <w:t xml:space="preserve">я еще хотел швырнуть им </w:t>
      </w:r>
      <w:r w:rsidRPr="000906E7">
        <w:rPr>
          <w:highlight w:val="yellow"/>
          <w:lang w:val="ru-RU"/>
        </w:rPr>
        <w:t xml:space="preserve">деньги, </w:t>
      </w:r>
      <w:r w:rsidRPr="000906E7">
        <w:rPr>
          <w:lang w:val="ru-RU"/>
        </w:rPr>
        <w:t xml:space="preserve">а у меня не было, и я взял у вас. </w:t>
      </w:r>
    </w:p>
    <w:p w:rsidR="006F607E" w:rsidRPr="000906E7" w:rsidRDefault="000906E7">
      <w:pPr>
        <w:rPr>
          <w:lang w:val="ru-RU"/>
        </w:rPr>
      </w:pPr>
      <w:r w:rsidRPr="000906E7">
        <w:rPr>
          <w:lang w:val="ru-RU"/>
        </w:rPr>
        <w:t xml:space="preserve">– О прокуратор, это какая-нибудь безделица! </w:t>
      </w:r>
    </w:p>
    <w:p w:rsidR="006F607E" w:rsidRPr="000906E7" w:rsidRDefault="000906E7">
      <w:pPr>
        <w:rPr>
          <w:lang w:val="ru-RU"/>
        </w:rPr>
      </w:pPr>
      <w:r w:rsidRPr="000906E7">
        <w:rPr>
          <w:lang w:val="ru-RU"/>
        </w:rPr>
        <w:t xml:space="preserve">– И о безделице надлежит помнить. </w:t>
      </w:r>
    </w:p>
    <w:p w:rsidR="006F607E" w:rsidRPr="000906E7" w:rsidRDefault="000906E7">
      <w:pPr>
        <w:rPr>
          <w:lang w:val="ru-RU"/>
        </w:rPr>
      </w:pPr>
      <w:r w:rsidRPr="000906E7">
        <w:rPr>
          <w:lang w:val="ru-RU"/>
        </w:rPr>
        <w:t xml:space="preserve">Тут Пилат обернулся, поднял </w:t>
      </w:r>
      <w:r w:rsidRPr="000906E7">
        <w:rPr>
          <w:highlight w:val="yellow"/>
          <w:lang w:val="ru-RU"/>
        </w:rPr>
        <w:t xml:space="preserve">плащ, </w:t>
      </w:r>
      <w:r w:rsidRPr="000906E7">
        <w:rPr>
          <w:lang w:val="ru-RU"/>
        </w:rPr>
        <w:t xml:space="preserve">лежащий на кресле сзади него, вынул из-под него кожаный </w:t>
      </w:r>
      <w:r w:rsidRPr="000906E7">
        <w:rPr>
          <w:highlight w:val="yellow"/>
          <w:lang w:val="ru-RU"/>
        </w:rPr>
        <w:t xml:space="preserve">мешок </w:t>
      </w:r>
      <w:r w:rsidRPr="000906E7">
        <w:rPr>
          <w:lang w:val="ru-RU"/>
        </w:rPr>
        <w:t>и протянул его гостю. Тот поклонился,</w:t>
      </w:r>
      <w:r w:rsidRPr="000906E7">
        <w:rPr>
          <w:lang w:val="ru-RU"/>
        </w:rPr>
        <w:t xml:space="preserve"> принимая его, и спрятал под </w:t>
      </w:r>
      <w:r w:rsidRPr="000906E7">
        <w:rPr>
          <w:highlight w:val="yellow"/>
          <w:lang w:val="ru-RU"/>
        </w:rPr>
        <w:t xml:space="preserve">плащ. </w:t>
      </w:r>
    </w:p>
    <w:p w:rsidR="006F607E" w:rsidRPr="000906E7" w:rsidRDefault="000906E7">
      <w:pPr>
        <w:rPr>
          <w:lang w:val="ru-RU"/>
        </w:rPr>
      </w:pPr>
      <w:r w:rsidRPr="000906E7">
        <w:rPr>
          <w:lang w:val="ru-RU"/>
        </w:rPr>
        <w:t xml:space="preserve">– Я жду, – заговорил Пилат, – доклада о погребении, а также и по этому делу </w:t>
      </w:r>
      <w:r w:rsidRPr="000906E7">
        <w:rPr>
          <w:highlight w:val="yellow"/>
          <w:lang w:val="ru-RU"/>
        </w:rPr>
        <w:t xml:space="preserve">Иуды </w:t>
      </w:r>
      <w:r w:rsidRPr="000906E7">
        <w:rPr>
          <w:lang w:val="ru-RU"/>
        </w:rPr>
        <w:t xml:space="preserve">из Кириафа сегодня же ночью, слышите, Афраний, сегодня. Конвою будет дан приказ будить меня, лишь только вы появитесь. Я жду вас! </w:t>
      </w:r>
    </w:p>
    <w:p w:rsidR="006F607E" w:rsidRPr="000906E7" w:rsidRDefault="000906E7">
      <w:pPr>
        <w:rPr>
          <w:lang w:val="ru-RU"/>
        </w:rPr>
      </w:pPr>
      <w:r w:rsidRPr="000906E7">
        <w:rPr>
          <w:lang w:val="ru-RU"/>
        </w:rPr>
        <w:t>– Имею ч</w:t>
      </w:r>
      <w:r w:rsidRPr="000906E7">
        <w:rPr>
          <w:lang w:val="ru-RU"/>
        </w:rPr>
        <w:t xml:space="preserve">есть, – сказал начальник тайной службы и, повернувшись, пошел с балкона. Слышно было, как он хрустел, проходя по мокрому </w:t>
      </w:r>
      <w:r w:rsidRPr="000906E7">
        <w:rPr>
          <w:highlight w:val="yellow"/>
          <w:lang w:val="ru-RU"/>
        </w:rPr>
        <w:t xml:space="preserve">песку </w:t>
      </w:r>
      <w:r w:rsidRPr="000906E7">
        <w:rPr>
          <w:lang w:val="ru-RU"/>
        </w:rPr>
        <w:t xml:space="preserve">площадки, потом послышался стук его сапог по </w:t>
      </w:r>
      <w:r w:rsidRPr="000906E7">
        <w:rPr>
          <w:highlight w:val="yellow"/>
          <w:lang w:val="ru-RU"/>
        </w:rPr>
        <w:t xml:space="preserve">мрамору </w:t>
      </w:r>
      <w:r w:rsidRPr="000906E7">
        <w:rPr>
          <w:lang w:val="ru-RU"/>
        </w:rPr>
        <w:t xml:space="preserve">меж львов. Потом срезало его </w:t>
      </w:r>
      <w:r w:rsidRPr="000906E7">
        <w:rPr>
          <w:highlight w:val="yellow"/>
          <w:lang w:val="ru-RU"/>
        </w:rPr>
        <w:t xml:space="preserve">ноги, </w:t>
      </w:r>
      <w:r w:rsidRPr="000906E7">
        <w:rPr>
          <w:lang w:val="ru-RU"/>
        </w:rPr>
        <w:t xml:space="preserve">туловище, и, наконец, пропал </w:t>
      </w:r>
      <w:r w:rsidRPr="000906E7">
        <w:rPr>
          <w:lang w:val="ru-RU"/>
        </w:rPr>
        <w:lastRenderedPageBreak/>
        <w:t xml:space="preserve">и </w:t>
      </w:r>
      <w:r w:rsidRPr="000906E7">
        <w:rPr>
          <w:highlight w:val="yellow"/>
          <w:lang w:val="ru-RU"/>
        </w:rPr>
        <w:t xml:space="preserve">капюшон. </w:t>
      </w:r>
      <w:r w:rsidRPr="000906E7">
        <w:rPr>
          <w:lang w:val="ru-RU"/>
        </w:rPr>
        <w:t>Т</w:t>
      </w:r>
      <w:r w:rsidRPr="000906E7">
        <w:rPr>
          <w:lang w:val="ru-RU"/>
        </w:rPr>
        <w:t xml:space="preserve">ут только прокуратор увидел, что </w:t>
      </w:r>
      <w:r w:rsidRPr="000906E7">
        <w:rPr>
          <w:highlight w:val="yellow"/>
          <w:lang w:val="ru-RU"/>
        </w:rPr>
        <w:t xml:space="preserve">солнца </w:t>
      </w:r>
      <w:r w:rsidRPr="000906E7">
        <w:rPr>
          <w:lang w:val="ru-RU"/>
        </w:rPr>
        <w:t xml:space="preserve">уже нет и пришли </w:t>
      </w:r>
      <w:r w:rsidRPr="000906E7">
        <w:rPr>
          <w:highlight w:val="yellow"/>
          <w:lang w:val="ru-RU"/>
        </w:rPr>
        <w:t xml:space="preserve">сумерки. </w:t>
      </w:r>
    </w:p>
    <w:p w:rsidR="006F607E" w:rsidRPr="000906E7" w:rsidRDefault="000906E7">
      <w:pPr>
        <w:rPr>
          <w:lang w:val="ru-RU"/>
        </w:rPr>
      </w:pPr>
      <w:r w:rsidRPr="000906E7">
        <w:rPr>
          <w:lang w:val="ru-RU"/>
        </w:rPr>
        <w:t xml:space="preserve">Глава 26 </w:t>
      </w:r>
    </w:p>
    <w:p w:rsidR="006F607E" w:rsidRPr="000906E7" w:rsidRDefault="000906E7">
      <w:pPr>
        <w:rPr>
          <w:lang w:val="ru-RU"/>
        </w:rPr>
      </w:pPr>
      <w:r w:rsidRPr="000906E7">
        <w:rPr>
          <w:lang w:val="ru-RU"/>
        </w:rPr>
        <w:t xml:space="preserve">Погребение </w:t>
      </w:r>
    </w:p>
    <w:p w:rsidR="006F607E" w:rsidRPr="000906E7" w:rsidRDefault="000906E7">
      <w:pPr>
        <w:rPr>
          <w:lang w:val="ru-RU"/>
        </w:rPr>
      </w:pPr>
      <w:r w:rsidRPr="000906E7">
        <w:rPr>
          <w:lang w:val="ru-RU"/>
        </w:rPr>
        <w:t xml:space="preserve">Может быть, эти </w:t>
      </w:r>
      <w:r w:rsidRPr="000906E7">
        <w:rPr>
          <w:highlight w:val="yellow"/>
          <w:lang w:val="ru-RU"/>
        </w:rPr>
        <w:t xml:space="preserve">сумерки </w:t>
      </w:r>
      <w:r w:rsidRPr="000906E7">
        <w:rPr>
          <w:lang w:val="ru-RU"/>
        </w:rPr>
        <w:t xml:space="preserve">и были причиною того, что внешность прокуратора резко изменилась. Он как будто на </w:t>
      </w:r>
      <w:r w:rsidRPr="000906E7">
        <w:rPr>
          <w:highlight w:val="yellow"/>
          <w:lang w:val="ru-RU"/>
        </w:rPr>
        <w:t xml:space="preserve">глазах </w:t>
      </w:r>
      <w:r w:rsidRPr="000906E7">
        <w:rPr>
          <w:lang w:val="ru-RU"/>
        </w:rPr>
        <w:t xml:space="preserve">постарел, сгорбился и, кроме того, стал тревожен. </w:t>
      </w:r>
      <w:r w:rsidRPr="000906E7">
        <w:rPr>
          <w:highlight w:val="yellow"/>
          <w:lang w:val="ru-RU"/>
        </w:rPr>
        <w:t>Один</w:t>
      </w:r>
      <w:r w:rsidRPr="000906E7">
        <w:rPr>
          <w:highlight w:val="yellow"/>
          <w:lang w:val="ru-RU"/>
        </w:rPr>
        <w:t xml:space="preserve"> </w:t>
      </w:r>
      <w:r w:rsidRPr="000906E7">
        <w:rPr>
          <w:lang w:val="ru-RU"/>
        </w:rPr>
        <w:t xml:space="preserve">раз он оглянулся и почему-то вздрогнул, бросив </w:t>
      </w:r>
      <w:r w:rsidRPr="000906E7">
        <w:rPr>
          <w:highlight w:val="yellow"/>
          <w:lang w:val="ru-RU"/>
        </w:rPr>
        <w:t xml:space="preserve">взгляд </w:t>
      </w:r>
      <w:r w:rsidRPr="000906E7">
        <w:rPr>
          <w:lang w:val="ru-RU"/>
        </w:rPr>
        <w:t xml:space="preserve">на пустое кресло, на спинке которого лежал </w:t>
      </w:r>
      <w:r w:rsidRPr="000906E7">
        <w:rPr>
          <w:highlight w:val="yellow"/>
          <w:lang w:val="ru-RU"/>
        </w:rPr>
        <w:t xml:space="preserve">плащ. </w:t>
      </w:r>
      <w:r w:rsidRPr="000906E7">
        <w:rPr>
          <w:lang w:val="ru-RU"/>
        </w:rPr>
        <w:t xml:space="preserve">Приближалась праздничная </w:t>
      </w:r>
      <w:r w:rsidRPr="000906E7">
        <w:rPr>
          <w:highlight w:val="yellow"/>
          <w:lang w:val="ru-RU"/>
        </w:rPr>
        <w:t xml:space="preserve">ночь, вечерние </w:t>
      </w:r>
      <w:r w:rsidRPr="000906E7">
        <w:rPr>
          <w:lang w:val="ru-RU"/>
        </w:rPr>
        <w:t xml:space="preserve">тени </w:t>
      </w:r>
      <w:r w:rsidRPr="000906E7">
        <w:rPr>
          <w:highlight w:val="yellow"/>
          <w:lang w:val="ru-RU"/>
        </w:rPr>
        <w:t xml:space="preserve">играли </w:t>
      </w:r>
      <w:r w:rsidRPr="000906E7">
        <w:rPr>
          <w:lang w:val="ru-RU"/>
        </w:rPr>
        <w:t xml:space="preserve">свою </w:t>
      </w:r>
      <w:r w:rsidRPr="000906E7">
        <w:rPr>
          <w:highlight w:val="yellow"/>
          <w:lang w:val="ru-RU"/>
        </w:rPr>
        <w:t xml:space="preserve">игру, </w:t>
      </w:r>
      <w:r w:rsidRPr="000906E7">
        <w:rPr>
          <w:lang w:val="ru-RU"/>
        </w:rPr>
        <w:t>и, вероятно, усталому прокуратору померещилось, что кто-то сидит в пустом кресле. Допусти</w:t>
      </w:r>
      <w:r w:rsidRPr="000906E7">
        <w:rPr>
          <w:lang w:val="ru-RU"/>
        </w:rPr>
        <w:t xml:space="preserve">в малодушие – пошевелив </w:t>
      </w:r>
      <w:r w:rsidRPr="000906E7">
        <w:rPr>
          <w:highlight w:val="yellow"/>
          <w:lang w:val="ru-RU"/>
        </w:rPr>
        <w:t xml:space="preserve">плащ, </w:t>
      </w:r>
      <w:r w:rsidRPr="000906E7">
        <w:rPr>
          <w:lang w:val="ru-RU"/>
        </w:rPr>
        <w:t xml:space="preserve">прокуратор оставил его и забегал по балкону, то потирая </w:t>
      </w:r>
      <w:r w:rsidRPr="000906E7">
        <w:rPr>
          <w:highlight w:val="yellow"/>
          <w:lang w:val="ru-RU"/>
        </w:rPr>
        <w:t xml:space="preserve">руки, </w:t>
      </w:r>
      <w:r w:rsidRPr="000906E7">
        <w:rPr>
          <w:lang w:val="ru-RU"/>
        </w:rPr>
        <w:t xml:space="preserve">то подбегая к </w:t>
      </w:r>
      <w:r w:rsidRPr="000906E7">
        <w:rPr>
          <w:highlight w:val="yellow"/>
          <w:lang w:val="ru-RU"/>
        </w:rPr>
        <w:t xml:space="preserve">столу </w:t>
      </w:r>
      <w:r w:rsidRPr="000906E7">
        <w:rPr>
          <w:lang w:val="ru-RU"/>
        </w:rPr>
        <w:t xml:space="preserve">и хватаясь за </w:t>
      </w:r>
      <w:r w:rsidRPr="000906E7">
        <w:rPr>
          <w:highlight w:val="yellow"/>
          <w:lang w:val="ru-RU"/>
        </w:rPr>
        <w:t xml:space="preserve">чашу, </w:t>
      </w:r>
      <w:r w:rsidRPr="000906E7">
        <w:rPr>
          <w:lang w:val="ru-RU"/>
        </w:rPr>
        <w:t xml:space="preserve">то останавливаясь и начиная бессмысленно глядеть на мозаику пола, как будто пытаясь прочесть в ней какие-то письмена. </w:t>
      </w:r>
    </w:p>
    <w:p w:rsidR="006F607E" w:rsidRPr="000906E7" w:rsidRDefault="000906E7">
      <w:pPr>
        <w:rPr>
          <w:lang w:val="ru-RU"/>
        </w:rPr>
      </w:pPr>
      <w:r w:rsidRPr="000906E7">
        <w:rPr>
          <w:lang w:val="ru-RU"/>
        </w:rPr>
        <w:t>За се</w:t>
      </w:r>
      <w:r w:rsidRPr="000906E7">
        <w:rPr>
          <w:lang w:val="ru-RU"/>
        </w:rPr>
        <w:t xml:space="preserve">годняшний </w:t>
      </w:r>
      <w:r w:rsidRPr="000906E7">
        <w:rPr>
          <w:highlight w:val="yellow"/>
          <w:lang w:val="ru-RU"/>
        </w:rPr>
        <w:t xml:space="preserve">день </w:t>
      </w:r>
      <w:r w:rsidRPr="000906E7">
        <w:rPr>
          <w:lang w:val="ru-RU"/>
        </w:rPr>
        <w:t xml:space="preserve">уже второй раз на него </w:t>
      </w:r>
      <w:r w:rsidRPr="000906E7">
        <w:rPr>
          <w:highlight w:val="yellow"/>
          <w:lang w:val="ru-RU"/>
        </w:rPr>
        <w:t xml:space="preserve">пала </w:t>
      </w:r>
      <w:r w:rsidRPr="000906E7">
        <w:rPr>
          <w:lang w:val="ru-RU"/>
        </w:rPr>
        <w:t xml:space="preserve">тоска. Потирая висок, в котором от адской </w:t>
      </w:r>
      <w:r w:rsidRPr="000906E7">
        <w:rPr>
          <w:highlight w:val="yellow"/>
          <w:lang w:val="ru-RU"/>
        </w:rPr>
        <w:t xml:space="preserve">утренней </w:t>
      </w:r>
      <w:r w:rsidRPr="000906E7">
        <w:rPr>
          <w:lang w:val="ru-RU"/>
        </w:rPr>
        <w:t xml:space="preserve">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w:t>
      </w:r>
      <w:r w:rsidRPr="000906E7">
        <w:rPr>
          <w:lang w:val="ru-RU"/>
        </w:rPr>
        <w:lastRenderedPageBreak/>
        <w:t>о</w:t>
      </w:r>
      <w:r w:rsidRPr="000906E7">
        <w:rPr>
          <w:lang w:val="ru-RU"/>
        </w:rPr>
        <w:t xml:space="preserve">бмануть себя. Ему ясно было, что сегодня днем он что-то безвозвратно упустил, и теперь он упущенное хочет исправить какими-то мелкими и ничтожными, а </w:t>
      </w:r>
      <w:r w:rsidRPr="000906E7">
        <w:rPr>
          <w:highlight w:val="yellow"/>
          <w:lang w:val="ru-RU"/>
        </w:rPr>
        <w:t xml:space="preserve">главное, </w:t>
      </w:r>
      <w:r w:rsidRPr="000906E7">
        <w:rPr>
          <w:lang w:val="ru-RU"/>
        </w:rPr>
        <w:t>запоздавшими действиями. Обман же самого себя заключался в том, что прокуратор старался внушить с</w:t>
      </w:r>
      <w:r w:rsidRPr="000906E7">
        <w:rPr>
          <w:lang w:val="ru-RU"/>
        </w:rPr>
        <w:t xml:space="preserve">ебе, что действия эти, теперешние, </w:t>
      </w:r>
      <w:r w:rsidRPr="000906E7">
        <w:rPr>
          <w:highlight w:val="yellow"/>
          <w:lang w:val="ru-RU"/>
        </w:rPr>
        <w:t xml:space="preserve">вечерние, </w:t>
      </w:r>
      <w:r w:rsidRPr="000906E7">
        <w:rPr>
          <w:lang w:val="ru-RU"/>
        </w:rPr>
        <w:t xml:space="preserve">не менее важны, чем </w:t>
      </w:r>
      <w:r w:rsidRPr="000906E7">
        <w:rPr>
          <w:highlight w:val="yellow"/>
          <w:lang w:val="ru-RU"/>
        </w:rPr>
        <w:t xml:space="preserve">утренний </w:t>
      </w:r>
      <w:r w:rsidRPr="000906E7">
        <w:rPr>
          <w:lang w:val="ru-RU"/>
        </w:rPr>
        <w:t xml:space="preserve">приговор. Но это очень плохо удавалось прокуратору. </w:t>
      </w:r>
    </w:p>
    <w:p w:rsidR="006F607E" w:rsidRPr="000906E7" w:rsidRDefault="000906E7">
      <w:pPr>
        <w:rPr>
          <w:lang w:val="ru-RU"/>
        </w:rPr>
      </w:pPr>
      <w:r w:rsidRPr="000906E7">
        <w:rPr>
          <w:lang w:val="ru-RU"/>
        </w:rPr>
        <w:t xml:space="preserve">На </w:t>
      </w:r>
      <w:r w:rsidRPr="000906E7">
        <w:rPr>
          <w:highlight w:val="yellow"/>
          <w:lang w:val="ru-RU"/>
        </w:rPr>
        <w:t xml:space="preserve">одном </w:t>
      </w:r>
      <w:r w:rsidRPr="000906E7">
        <w:rPr>
          <w:lang w:val="ru-RU"/>
        </w:rPr>
        <w:t xml:space="preserve">из поворотов он круто остановился и свистнул. В ответ на этот свист в </w:t>
      </w:r>
      <w:r w:rsidRPr="000906E7">
        <w:rPr>
          <w:highlight w:val="yellow"/>
          <w:lang w:val="ru-RU"/>
        </w:rPr>
        <w:t xml:space="preserve">сумерках </w:t>
      </w:r>
      <w:r w:rsidRPr="000906E7">
        <w:rPr>
          <w:lang w:val="ru-RU"/>
        </w:rPr>
        <w:t xml:space="preserve">загремел </w:t>
      </w:r>
      <w:r w:rsidRPr="000906E7">
        <w:rPr>
          <w:highlight w:val="yellow"/>
          <w:lang w:val="ru-RU"/>
        </w:rPr>
        <w:t xml:space="preserve">низкий </w:t>
      </w:r>
      <w:r w:rsidRPr="000906E7">
        <w:rPr>
          <w:lang w:val="ru-RU"/>
        </w:rPr>
        <w:t>лай, и из сада выскочил н</w:t>
      </w:r>
      <w:r w:rsidRPr="000906E7">
        <w:rPr>
          <w:lang w:val="ru-RU"/>
        </w:rPr>
        <w:t xml:space="preserve">а балкон гигантский остроухий пес </w:t>
      </w:r>
      <w:r w:rsidRPr="000906E7">
        <w:rPr>
          <w:highlight w:val="yellow"/>
          <w:lang w:val="ru-RU"/>
        </w:rPr>
        <w:t xml:space="preserve">серой </w:t>
      </w:r>
      <w:r w:rsidRPr="000906E7">
        <w:rPr>
          <w:lang w:val="ru-RU"/>
        </w:rPr>
        <w:t xml:space="preserve">шерсти, в ошейнике с золочеными бляшками. </w:t>
      </w:r>
    </w:p>
    <w:p w:rsidR="006F607E" w:rsidRPr="000906E7" w:rsidRDefault="000906E7">
      <w:pPr>
        <w:rPr>
          <w:lang w:val="ru-RU"/>
        </w:rPr>
      </w:pPr>
      <w:r w:rsidRPr="000906E7">
        <w:rPr>
          <w:lang w:val="ru-RU"/>
        </w:rPr>
        <w:t xml:space="preserve">– Банга, Банга, – слабо крикнул прокуратор. </w:t>
      </w:r>
    </w:p>
    <w:p w:rsidR="006F607E" w:rsidRPr="000906E7" w:rsidRDefault="000906E7">
      <w:pPr>
        <w:rPr>
          <w:lang w:val="ru-RU"/>
        </w:rPr>
      </w:pPr>
      <w:r w:rsidRPr="000906E7">
        <w:rPr>
          <w:lang w:val="ru-RU"/>
        </w:rPr>
        <w:t>Пес поднялся на задние лапы, а передние опустил на плечи своему хозяину, так что едва не повалил на пол, и лизнул его в щеку. Пр</w:t>
      </w:r>
      <w:r w:rsidRPr="000906E7">
        <w:rPr>
          <w:lang w:val="ru-RU"/>
        </w:rPr>
        <w:t xml:space="preserve">окуратор сел в кресло, Банга, высунув </w:t>
      </w:r>
      <w:r w:rsidRPr="000906E7">
        <w:rPr>
          <w:highlight w:val="yellow"/>
          <w:lang w:val="ru-RU"/>
        </w:rPr>
        <w:t xml:space="preserve">язык </w:t>
      </w:r>
      <w:r w:rsidRPr="000906E7">
        <w:rPr>
          <w:lang w:val="ru-RU"/>
        </w:rPr>
        <w:t xml:space="preserve">и часто дыша, улегся у ног хозяина, причем радость в </w:t>
      </w:r>
      <w:r w:rsidRPr="000906E7">
        <w:rPr>
          <w:highlight w:val="yellow"/>
          <w:lang w:val="ru-RU"/>
        </w:rPr>
        <w:t xml:space="preserve">глазах </w:t>
      </w:r>
      <w:r w:rsidRPr="000906E7">
        <w:rPr>
          <w:lang w:val="ru-RU"/>
        </w:rPr>
        <w:t xml:space="preserve">пса означала, что кончилась </w:t>
      </w:r>
      <w:r w:rsidRPr="000906E7">
        <w:rPr>
          <w:highlight w:val="yellow"/>
          <w:lang w:val="ru-RU"/>
        </w:rPr>
        <w:t xml:space="preserve">гроза, единственное </w:t>
      </w:r>
      <w:r w:rsidRPr="000906E7">
        <w:rPr>
          <w:lang w:val="ru-RU"/>
        </w:rPr>
        <w:t xml:space="preserve">в </w:t>
      </w:r>
      <w:r w:rsidRPr="000906E7">
        <w:rPr>
          <w:highlight w:val="yellow"/>
          <w:lang w:val="ru-RU"/>
        </w:rPr>
        <w:t xml:space="preserve">мире, </w:t>
      </w:r>
      <w:r w:rsidRPr="000906E7">
        <w:rPr>
          <w:lang w:val="ru-RU"/>
        </w:rPr>
        <w:t xml:space="preserve">чего боялся бесстрашный пес, а также то, что он опять тут, </w:t>
      </w:r>
      <w:r w:rsidRPr="000906E7">
        <w:rPr>
          <w:highlight w:val="yellow"/>
          <w:lang w:val="ru-RU"/>
        </w:rPr>
        <w:t xml:space="preserve">рядом </w:t>
      </w:r>
      <w:r w:rsidRPr="000906E7">
        <w:rPr>
          <w:lang w:val="ru-RU"/>
        </w:rPr>
        <w:t xml:space="preserve">с тем </w:t>
      </w:r>
      <w:r w:rsidRPr="000906E7">
        <w:rPr>
          <w:highlight w:val="yellow"/>
          <w:lang w:val="ru-RU"/>
        </w:rPr>
        <w:t xml:space="preserve">человеком, </w:t>
      </w:r>
      <w:r w:rsidRPr="000906E7">
        <w:rPr>
          <w:lang w:val="ru-RU"/>
        </w:rPr>
        <w:t xml:space="preserve">которого </w:t>
      </w:r>
      <w:r w:rsidRPr="000906E7">
        <w:rPr>
          <w:lang w:val="ru-RU"/>
        </w:rPr>
        <w:t xml:space="preserve">любил, уважал и считал самым могучим в </w:t>
      </w:r>
      <w:r w:rsidRPr="000906E7">
        <w:rPr>
          <w:highlight w:val="yellow"/>
          <w:lang w:val="ru-RU"/>
        </w:rPr>
        <w:t xml:space="preserve">мире, </w:t>
      </w:r>
      <w:r w:rsidRPr="000906E7">
        <w:rPr>
          <w:lang w:val="ru-RU"/>
        </w:rPr>
        <w:t xml:space="preserve">повелителем всех </w:t>
      </w:r>
      <w:r w:rsidRPr="000906E7">
        <w:rPr>
          <w:highlight w:val="yellow"/>
          <w:lang w:val="ru-RU"/>
        </w:rPr>
        <w:t xml:space="preserve">людей, </w:t>
      </w:r>
      <w:r w:rsidRPr="000906E7">
        <w:rPr>
          <w:lang w:val="ru-RU"/>
        </w:rPr>
        <w:t xml:space="preserve">благодаря которому и самого себя пес считал </w:t>
      </w:r>
      <w:r w:rsidRPr="000906E7">
        <w:rPr>
          <w:highlight w:val="yellow"/>
          <w:lang w:val="ru-RU"/>
        </w:rPr>
        <w:t xml:space="preserve">существом </w:t>
      </w:r>
      <w:r w:rsidRPr="000906E7">
        <w:rPr>
          <w:lang w:val="ru-RU"/>
        </w:rPr>
        <w:lastRenderedPageBreak/>
        <w:t>привилегированным, высшим и особенным. Но, улегшись у ног и даже не глядя на своего хозяина, а глядя в вечереющий сад, пес сразу поня</w:t>
      </w:r>
      <w:r w:rsidRPr="000906E7">
        <w:rPr>
          <w:lang w:val="ru-RU"/>
        </w:rPr>
        <w:t xml:space="preserve">л, что хозяина его постигла беда. Поэтому он переменил позу, поднялся, зашел сбоку и передние лапы и </w:t>
      </w:r>
      <w:r w:rsidRPr="000906E7">
        <w:rPr>
          <w:highlight w:val="yellow"/>
          <w:lang w:val="ru-RU"/>
        </w:rPr>
        <w:t xml:space="preserve">голову </w:t>
      </w:r>
      <w:r w:rsidRPr="000906E7">
        <w:rPr>
          <w:lang w:val="ru-RU"/>
        </w:rPr>
        <w:t xml:space="preserve">положил на </w:t>
      </w:r>
      <w:r w:rsidRPr="000906E7">
        <w:rPr>
          <w:highlight w:val="yellow"/>
          <w:lang w:val="ru-RU"/>
        </w:rPr>
        <w:t xml:space="preserve">колени </w:t>
      </w:r>
      <w:r w:rsidRPr="000906E7">
        <w:rPr>
          <w:lang w:val="ru-RU"/>
        </w:rPr>
        <w:t xml:space="preserve">прокуратору, вымазав полы </w:t>
      </w:r>
      <w:r w:rsidRPr="000906E7">
        <w:rPr>
          <w:highlight w:val="yellow"/>
          <w:lang w:val="ru-RU"/>
        </w:rPr>
        <w:t xml:space="preserve">плаща </w:t>
      </w:r>
      <w:r w:rsidRPr="000906E7">
        <w:rPr>
          <w:lang w:val="ru-RU"/>
        </w:rPr>
        <w:t xml:space="preserve">мокрым </w:t>
      </w:r>
      <w:r w:rsidRPr="000906E7">
        <w:rPr>
          <w:highlight w:val="yellow"/>
          <w:lang w:val="ru-RU"/>
        </w:rPr>
        <w:t xml:space="preserve">песком. </w:t>
      </w:r>
      <w:r w:rsidRPr="000906E7">
        <w:rPr>
          <w:lang w:val="ru-RU"/>
        </w:rPr>
        <w:t>Вероятно, действия Банги должны были означать, что он утешает своего хозяина и несч</w:t>
      </w:r>
      <w:r w:rsidRPr="000906E7">
        <w:rPr>
          <w:lang w:val="ru-RU"/>
        </w:rPr>
        <w:t xml:space="preserve">астье готов встретить вместе с ним. Это он пытался выразить и в </w:t>
      </w:r>
      <w:r w:rsidRPr="000906E7">
        <w:rPr>
          <w:highlight w:val="yellow"/>
          <w:lang w:val="ru-RU"/>
        </w:rPr>
        <w:t xml:space="preserve">глазах, </w:t>
      </w:r>
      <w:r w:rsidRPr="000906E7">
        <w:rPr>
          <w:lang w:val="ru-RU"/>
        </w:rPr>
        <w:t xml:space="preserve">скашиваемых к хозяину, и в насторожившихся навостренных ушах. Так оба они, и пес и </w:t>
      </w:r>
      <w:r w:rsidRPr="000906E7">
        <w:rPr>
          <w:highlight w:val="yellow"/>
          <w:lang w:val="ru-RU"/>
        </w:rPr>
        <w:t xml:space="preserve">человек, </w:t>
      </w:r>
      <w:r w:rsidRPr="000906E7">
        <w:rPr>
          <w:lang w:val="ru-RU"/>
        </w:rPr>
        <w:t xml:space="preserve">любящие друг друга, встретили праздничную </w:t>
      </w:r>
      <w:r w:rsidRPr="000906E7">
        <w:rPr>
          <w:highlight w:val="yellow"/>
          <w:lang w:val="ru-RU"/>
        </w:rPr>
        <w:t xml:space="preserve">ночь </w:t>
      </w:r>
      <w:r w:rsidRPr="000906E7">
        <w:rPr>
          <w:lang w:val="ru-RU"/>
        </w:rPr>
        <w:t xml:space="preserve">на балконе. </w:t>
      </w:r>
    </w:p>
    <w:p w:rsidR="006F607E" w:rsidRPr="000906E7" w:rsidRDefault="000906E7">
      <w:pPr>
        <w:rPr>
          <w:lang w:val="ru-RU"/>
        </w:rPr>
      </w:pPr>
      <w:r w:rsidRPr="000906E7">
        <w:rPr>
          <w:lang w:val="ru-RU"/>
        </w:rPr>
        <w:t xml:space="preserve">В это </w:t>
      </w:r>
      <w:r w:rsidRPr="000906E7">
        <w:rPr>
          <w:highlight w:val="yellow"/>
          <w:lang w:val="ru-RU"/>
        </w:rPr>
        <w:t xml:space="preserve">время </w:t>
      </w:r>
      <w:r w:rsidRPr="000906E7">
        <w:rPr>
          <w:lang w:val="ru-RU"/>
        </w:rPr>
        <w:t>гость прокуратора на</w:t>
      </w:r>
      <w:r w:rsidRPr="000906E7">
        <w:rPr>
          <w:lang w:val="ru-RU"/>
        </w:rPr>
        <w:t xml:space="preserve">ходился в </w:t>
      </w:r>
      <w:r w:rsidRPr="000906E7">
        <w:rPr>
          <w:highlight w:val="yellow"/>
          <w:lang w:val="ru-RU"/>
        </w:rPr>
        <w:t xml:space="preserve">больших </w:t>
      </w:r>
      <w:r w:rsidRPr="000906E7">
        <w:rPr>
          <w:lang w:val="ru-RU"/>
        </w:rPr>
        <w:t xml:space="preserve">хлопотах. Покинув </w:t>
      </w:r>
      <w:r w:rsidRPr="000906E7">
        <w:rPr>
          <w:highlight w:val="yellow"/>
          <w:lang w:val="ru-RU"/>
        </w:rPr>
        <w:t xml:space="preserve">верхнюю </w:t>
      </w:r>
      <w:r w:rsidRPr="000906E7">
        <w:rPr>
          <w:lang w:val="ru-RU"/>
        </w:rPr>
        <w:t xml:space="preserve">площадку сада перед балконом, он по </w:t>
      </w:r>
      <w:r w:rsidRPr="000906E7">
        <w:rPr>
          <w:highlight w:val="yellow"/>
          <w:lang w:val="ru-RU"/>
        </w:rPr>
        <w:t xml:space="preserve">лестнице </w:t>
      </w:r>
      <w:r w:rsidRPr="000906E7">
        <w:rPr>
          <w:lang w:val="ru-RU"/>
        </w:rPr>
        <w:t xml:space="preserve">спустился на следующую террасу сада, повернул направо и вышел к казармам, расположенным на территории </w:t>
      </w:r>
      <w:r w:rsidRPr="000906E7">
        <w:rPr>
          <w:highlight w:val="yellow"/>
          <w:lang w:val="ru-RU"/>
        </w:rPr>
        <w:t xml:space="preserve">дворца. </w:t>
      </w:r>
      <w:r w:rsidRPr="000906E7">
        <w:rPr>
          <w:lang w:val="ru-RU"/>
        </w:rPr>
        <w:t>В этих казармах и были расквартированы те две кентурии, к</w:t>
      </w:r>
      <w:r w:rsidRPr="000906E7">
        <w:rPr>
          <w:lang w:val="ru-RU"/>
        </w:rPr>
        <w:t xml:space="preserve">оторые пришли вместе с прокуратором на </w:t>
      </w:r>
      <w:r w:rsidRPr="000906E7">
        <w:rPr>
          <w:highlight w:val="yellow"/>
          <w:lang w:val="ru-RU"/>
        </w:rPr>
        <w:t xml:space="preserve">праздники </w:t>
      </w:r>
      <w:r w:rsidRPr="000906E7">
        <w:rPr>
          <w:lang w:val="ru-RU"/>
        </w:rPr>
        <w:t xml:space="preserve">в Ершалаим, а также тайная </w:t>
      </w:r>
      <w:r w:rsidRPr="000906E7">
        <w:rPr>
          <w:highlight w:val="yellow"/>
          <w:lang w:val="ru-RU"/>
        </w:rPr>
        <w:t xml:space="preserve">стража </w:t>
      </w:r>
      <w:r w:rsidRPr="000906E7">
        <w:rPr>
          <w:lang w:val="ru-RU"/>
        </w:rPr>
        <w:t xml:space="preserve">прокуратора, командовал которой этот самый гость. Гость провел в казармах немного </w:t>
      </w:r>
      <w:r w:rsidRPr="000906E7">
        <w:rPr>
          <w:highlight w:val="yellow"/>
          <w:lang w:val="ru-RU"/>
        </w:rPr>
        <w:t xml:space="preserve">времени, </w:t>
      </w:r>
      <w:r w:rsidRPr="000906E7">
        <w:rPr>
          <w:lang w:val="ru-RU"/>
        </w:rPr>
        <w:t xml:space="preserve">не более </w:t>
      </w:r>
      <w:r w:rsidRPr="000906E7">
        <w:rPr>
          <w:highlight w:val="yellow"/>
          <w:lang w:val="ru-RU"/>
        </w:rPr>
        <w:t xml:space="preserve">десяти </w:t>
      </w:r>
      <w:r w:rsidRPr="000906E7">
        <w:rPr>
          <w:lang w:val="ru-RU"/>
        </w:rPr>
        <w:t xml:space="preserve">минут, но по прошествии этих </w:t>
      </w:r>
      <w:r w:rsidRPr="000906E7">
        <w:rPr>
          <w:highlight w:val="yellow"/>
          <w:lang w:val="ru-RU"/>
        </w:rPr>
        <w:t xml:space="preserve">десяти </w:t>
      </w:r>
      <w:r w:rsidRPr="000906E7">
        <w:rPr>
          <w:lang w:val="ru-RU"/>
        </w:rPr>
        <w:t xml:space="preserve">минут со двора казарм выехали </w:t>
      </w:r>
      <w:r w:rsidRPr="000906E7">
        <w:rPr>
          <w:lang w:val="ru-RU"/>
        </w:rPr>
        <w:t xml:space="preserve">три </w:t>
      </w:r>
      <w:r w:rsidRPr="000906E7">
        <w:rPr>
          <w:highlight w:val="yellow"/>
          <w:lang w:val="ru-RU"/>
        </w:rPr>
        <w:t xml:space="preserve">повозки, </w:t>
      </w:r>
      <w:r w:rsidRPr="000906E7">
        <w:rPr>
          <w:lang w:val="ru-RU"/>
        </w:rPr>
        <w:lastRenderedPageBreak/>
        <w:t xml:space="preserve">нагруженные шанцевым </w:t>
      </w:r>
      <w:r w:rsidRPr="000906E7">
        <w:rPr>
          <w:highlight w:val="yellow"/>
          <w:lang w:val="ru-RU"/>
        </w:rPr>
        <w:t xml:space="preserve">инструментом </w:t>
      </w:r>
      <w:r w:rsidRPr="000906E7">
        <w:rPr>
          <w:lang w:val="ru-RU"/>
        </w:rPr>
        <w:t xml:space="preserve">и </w:t>
      </w:r>
      <w:r w:rsidRPr="000906E7">
        <w:rPr>
          <w:highlight w:val="yellow"/>
          <w:lang w:val="ru-RU"/>
        </w:rPr>
        <w:t xml:space="preserve">бочкой </w:t>
      </w:r>
      <w:r w:rsidRPr="000906E7">
        <w:rPr>
          <w:lang w:val="ru-RU"/>
        </w:rPr>
        <w:t xml:space="preserve">с </w:t>
      </w:r>
      <w:r w:rsidRPr="000906E7">
        <w:rPr>
          <w:highlight w:val="yellow"/>
          <w:lang w:val="ru-RU"/>
        </w:rPr>
        <w:t xml:space="preserve">водою. Повозки сопровождали </w:t>
      </w:r>
      <w:r w:rsidRPr="000906E7">
        <w:rPr>
          <w:lang w:val="ru-RU"/>
        </w:rPr>
        <w:t xml:space="preserve">пятнадцать </w:t>
      </w:r>
      <w:r w:rsidRPr="000906E7">
        <w:rPr>
          <w:highlight w:val="yellow"/>
          <w:lang w:val="ru-RU"/>
        </w:rPr>
        <w:t xml:space="preserve">человек </w:t>
      </w:r>
      <w:r w:rsidRPr="000906E7">
        <w:rPr>
          <w:lang w:val="ru-RU"/>
        </w:rPr>
        <w:t xml:space="preserve">в </w:t>
      </w:r>
      <w:r w:rsidRPr="000906E7">
        <w:rPr>
          <w:highlight w:val="yellow"/>
          <w:lang w:val="ru-RU"/>
        </w:rPr>
        <w:t xml:space="preserve">серых плащах, </w:t>
      </w:r>
      <w:r w:rsidRPr="000906E7">
        <w:rPr>
          <w:lang w:val="ru-RU"/>
        </w:rPr>
        <w:t xml:space="preserve">верховые. В сопровождении их </w:t>
      </w:r>
      <w:r w:rsidRPr="000906E7">
        <w:rPr>
          <w:highlight w:val="yellow"/>
          <w:lang w:val="ru-RU"/>
        </w:rPr>
        <w:t xml:space="preserve">повозки </w:t>
      </w:r>
      <w:r w:rsidRPr="000906E7">
        <w:rPr>
          <w:lang w:val="ru-RU"/>
        </w:rPr>
        <w:t xml:space="preserve">выехали с территории </w:t>
      </w:r>
      <w:r w:rsidRPr="000906E7">
        <w:rPr>
          <w:highlight w:val="yellow"/>
          <w:lang w:val="ru-RU"/>
        </w:rPr>
        <w:t xml:space="preserve">дворца </w:t>
      </w:r>
      <w:r w:rsidRPr="000906E7">
        <w:rPr>
          <w:lang w:val="ru-RU"/>
        </w:rPr>
        <w:t xml:space="preserve">через задние </w:t>
      </w:r>
      <w:r w:rsidRPr="000906E7">
        <w:rPr>
          <w:highlight w:val="yellow"/>
          <w:lang w:val="ru-RU"/>
        </w:rPr>
        <w:t xml:space="preserve">ворота, </w:t>
      </w:r>
      <w:r w:rsidRPr="000906E7">
        <w:rPr>
          <w:lang w:val="ru-RU"/>
        </w:rPr>
        <w:t xml:space="preserve">взяли на </w:t>
      </w:r>
      <w:r w:rsidRPr="000906E7">
        <w:rPr>
          <w:highlight w:val="yellow"/>
          <w:lang w:val="ru-RU"/>
        </w:rPr>
        <w:t xml:space="preserve">запад, </w:t>
      </w:r>
      <w:r w:rsidRPr="000906E7">
        <w:rPr>
          <w:lang w:val="ru-RU"/>
        </w:rPr>
        <w:t xml:space="preserve">вышли из ворот в </w:t>
      </w:r>
      <w:r w:rsidRPr="000906E7">
        <w:rPr>
          <w:highlight w:val="yellow"/>
          <w:lang w:val="ru-RU"/>
        </w:rPr>
        <w:t xml:space="preserve">городской стене </w:t>
      </w:r>
      <w:r w:rsidRPr="000906E7">
        <w:rPr>
          <w:lang w:val="ru-RU"/>
        </w:rPr>
        <w:t xml:space="preserve">и пошли по тропинке сперва на вифлеемскую дорогу, а потом по ней на </w:t>
      </w:r>
      <w:r w:rsidRPr="000906E7">
        <w:rPr>
          <w:highlight w:val="yellow"/>
          <w:lang w:val="ru-RU"/>
        </w:rPr>
        <w:t xml:space="preserve">север, </w:t>
      </w:r>
      <w:r w:rsidRPr="000906E7">
        <w:rPr>
          <w:lang w:val="ru-RU"/>
        </w:rPr>
        <w:t xml:space="preserve">дошли до </w:t>
      </w:r>
      <w:r w:rsidRPr="000906E7">
        <w:rPr>
          <w:highlight w:val="yellow"/>
          <w:lang w:val="ru-RU"/>
        </w:rPr>
        <w:t xml:space="preserve">перекрестка </w:t>
      </w:r>
      <w:r w:rsidRPr="000906E7">
        <w:rPr>
          <w:lang w:val="ru-RU"/>
        </w:rPr>
        <w:t xml:space="preserve">у Хевронских ворот и тогда двинулись по Яффской дороге, по которой днем проходила </w:t>
      </w:r>
      <w:r w:rsidRPr="000906E7">
        <w:rPr>
          <w:highlight w:val="yellow"/>
          <w:lang w:val="ru-RU"/>
        </w:rPr>
        <w:t xml:space="preserve">процессия </w:t>
      </w:r>
      <w:r w:rsidRPr="000906E7">
        <w:rPr>
          <w:lang w:val="ru-RU"/>
        </w:rPr>
        <w:t xml:space="preserve">с осужденными на </w:t>
      </w:r>
      <w:r w:rsidRPr="000906E7">
        <w:rPr>
          <w:highlight w:val="yellow"/>
          <w:lang w:val="ru-RU"/>
        </w:rPr>
        <w:t xml:space="preserve">казнь. </w:t>
      </w:r>
      <w:r w:rsidRPr="000906E7">
        <w:rPr>
          <w:lang w:val="ru-RU"/>
        </w:rPr>
        <w:t xml:space="preserve">В это </w:t>
      </w:r>
      <w:r w:rsidRPr="000906E7">
        <w:rPr>
          <w:highlight w:val="yellow"/>
          <w:lang w:val="ru-RU"/>
        </w:rPr>
        <w:t xml:space="preserve">время </w:t>
      </w:r>
      <w:r w:rsidRPr="000906E7">
        <w:rPr>
          <w:lang w:val="ru-RU"/>
        </w:rPr>
        <w:t xml:space="preserve">было уже темно и на </w:t>
      </w:r>
      <w:r w:rsidRPr="000906E7">
        <w:rPr>
          <w:highlight w:val="yellow"/>
          <w:lang w:val="ru-RU"/>
        </w:rPr>
        <w:t xml:space="preserve">горизонте </w:t>
      </w:r>
      <w:r w:rsidRPr="000906E7">
        <w:rPr>
          <w:lang w:val="ru-RU"/>
        </w:rPr>
        <w:t>по</w:t>
      </w:r>
      <w:r w:rsidRPr="000906E7">
        <w:rPr>
          <w:lang w:val="ru-RU"/>
        </w:rPr>
        <w:t xml:space="preserve">казалась </w:t>
      </w:r>
      <w:r w:rsidRPr="000906E7">
        <w:rPr>
          <w:highlight w:val="yellow"/>
          <w:lang w:val="ru-RU"/>
        </w:rPr>
        <w:t xml:space="preserve">луна. </w:t>
      </w:r>
    </w:p>
    <w:p w:rsidR="006F607E" w:rsidRPr="000906E7" w:rsidRDefault="000906E7">
      <w:pPr>
        <w:rPr>
          <w:lang w:val="ru-RU"/>
        </w:rPr>
      </w:pPr>
      <w:r w:rsidRPr="000906E7">
        <w:rPr>
          <w:lang w:val="ru-RU"/>
        </w:rPr>
        <w:t xml:space="preserve">Вскорости после того как уехали </w:t>
      </w:r>
      <w:r w:rsidRPr="000906E7">
        <w:rPr>
          <w:highlight w:val="yellow"/>
          <w:lang w:val="ru-RU"/>
        </w:rPr>
        <w:t xml:space="preserve">повозки </w:t>
      </w:r>
      <w:r w:rsidRPr="000906E7">
        <w:rPr>
          <w:lang w:val="ru-RU"/>
        </w:rPr>
        <w:t xml:space="preserve">с </w:t>
      </w:r>
      <w:r w:rsidRPr="000906E7">
        <w:rPr>
          <w:highlight w:val="yellow"/>
          <w:lang w:val="ru-RU"/>
        </w:rPr>
        <w:t xml:space="preserve">сопровождающей </w:t>
      </w:r>
      <w:r w:rsidRPr="000906E7">
        <w:rPr>
          <w:lang w:val="ru-RU"/>
        </w:rPr>
        <w:t xml:space="preserve">их командой, отбыл с территории </w:t>
      </w:r>
      <w:r w:rsidRPr="000906E7">
        <w:rPr>
          <w:highlight w:val="yellow"/>
          <w:lang w:val="ru-RU"/>
        </w:rPr>
        <w:t xml:space="preserve">дворца </w:t>
      </w:r>
      <w:r w:rsidRPr="000906E7">
        <w:rPr>
          <w:lang w:val="ru-RU"/>
        </w:rPr>
        <w:t xml:space="preserve">верхом и гость прокуратора, переодевшийся в темный поношенный хитон. Гость направился не за </w:t>
      </w:r>
      <w:r w:rsidRPr="000906E7">
        <w:rPr>
          <w:highlight w:val="yellow"/>
          <w:lang w:val="ru-RU"/>
        </w:rPr>
        <w:t xml:space="preserve">город, </w:t>
      </w:r>
      <w:r w:rsidRPr="000906E7">
        <w:rPr>
          <w:lang w:val="ru-RU"/>
        </w:rPr>
        <w:t xml:space="preserve">а в </w:t>
      </w:r>
      <w:r w:rsidRPr="000906E7">
        <w:rPr>
          <w:highlight w:val="yellow"/>
          <w:lang w:val="ru-RU"/>
        </w:rPr>
        <w:t xml:space="preserve">город. </w:t>
      </w:r>
      <w:r w:rsidRPr="000906E7">
        <w:rPr>
          <w:lang w:val="ru-RU"/>
        </w:rPr>
        <w:t xml:space="preserve">Через некоторое </w:t>
      </w:r>
      <w:r w:rsidRPr="000906E7">
        <w:rPr>
          <w:highlight w:val="yellow"/>
          <w:lang w:val="ru-RU"/>
        </w:rPr>
        <w:t xml:space="preserve">время </w:t>
      </w:r>
      <w:r w:rsidRPr="000906E7">
        <w:rPr>
          <w:lang w:val="ru-RU"/>
        </w:rPr>
        <w:t>его можно бы</w:t>
      </w:r>
      <w:r w:rsidRPr="000906E7">
        <w:rPr>
          <w:lang w:val="ru-RU"/>
        </w:rPr>
        <w:t xml:space="preserve">ло видеть подъезжающим к крепости Антония, расположенной на </w:t>
      </w:r>
      <w:r w:rsidRPr="000906E7">
        <w:rPr>
          <w:highlight w:val="yellow"/>
          <w:lang w:val="ru-RU"/>
        </w:rPr>
        <w:t xml:space="preserve">севере </w:t>
      </w:r>
      <w:r w:rsidRPr="000906E7">
        <w:rPr>
          <w:lang w:val="ru-RU"/>
        </w:rPr>
        <w:t xml:space="preserve">и в непосредственной близости от </w:t>
      </w:r>
      <w:r w:rsidRPr="000906E7">
        <w:rPr>
          <w:highlight w:val="yellow"/>
          <w:lang w:val="ru-RU"/>
        </w:rPr>
        <w:t xml:space="preserve">великого храма. </w:t>
      </w:r>
      <w:r w:rsidRPr="000906E7">
        <w:rPr>
          <w:lang w:val="ru-RU"/>
        </w:rPr>
        <w:t xml:space="preserve">В крепости гость пробыл тоже очень недолго, а затем след его обнаружился в Нижнем </w:t>
      </w:r>
      <w:r w:rsidRPr="000906E7">
        <w:rPr>
          <w:highlight w:val="yellow"/>
          <w:lang w:val="ru-RU"/>
        </w:rPr>
        <w:t xml:space="preserve">Городе, </w:t>
      </w:r>
      <w:r w:rsidRPr="000906E7">
        <w:rPr>
          <w:lang w:val="ru-RU"/>
        </w:rPr>
        <w:t xml:space="preserve">в </w:t>
      </w:r>
      <w:r w:rsidRPr="000906E7">
        <w:rPr>
          <w:highlight w:val="yellow"/>
          <w:lang w:val="ru-RU"/>
        </w:rPr>
        <w:t xml:space="preserve">кривых </w:t>
      </w:r>
      <w:r w:rsidRPr="000906E7">
        <w:rPr>
          <w:lang w:val="ru-RU"/>
        </w:rPr>
        <w:t xml:space="preserve">его и путаных улицах. Сюда гость приехал </w:t>
      </w:r>
      <w:r w:rsidRPr="000906E7">
        <w:rPr>
          <w:lang w:val="ru-RU"/>
        </w:rPr>
        <w:t xml:space="preserve">уже верхом на муле. </w:t>
      </w:r>
    </w:p>
    <w:p w:rsidR="006F607E" w:rsidRPr="000906E7" w:rsidRDefault="000906E7">
      <w:pPr>
        <w:rPr>
          <w:lang w:val="ru-RU"/>
        </w:rPr>
      </w:pPr>
      <w:r w:rsidRPr="000906E7">
        <w:rPr>
          <w:lang w:val="ru-RU"/>
        </w:rPr>
        <w:t xml:space="preserve">Хорошо знавший </w:t>
      </w:r>
      <w:r w:rsidRPr="000906E7">
        <w:rPr>
          <w:highlight w:val="yellow"/>
          <w:lang w:val="ru-RU"/>
        </w:rPr>
        <w:t xml:space="preserve">город </w:t>
      </w:r>
      <w:r w:rsidRPr="000906E7">
        <w:rPr>
          <w:lang w:val="ru-RU"/>
        </w:rPr>
        <w:t xml:space="preserve">гость легко разыскал ту улицу, которая ему была нужна. Она носила название </w:t>
      </w:r>
      <w:r w:rsidRPr="000906E7">
        <w:rPr>
          <w:highlight w:val="yellow"/>
          <w:lang w:val="ru-RU"/>
        </w:rPr>
        <w:t xml:space="preserve">Греческой, </w:t>
      </w:r>
      <w:r w:rsidRPr="000906E7">
        <w:rPr>
          <w:lang w:val="ru-RU"/>
        </w:rPr>
        <w:t xml:space="preserve">так как на ней </w:t>
      </w:r>
      <w:r w:rsidRPr="000906E7">
        <w:rPr>
          <w:lang w:val="ru-RU"/>
        </w:rPr>
        <w:lastRenderedPageBreak/>
        <w:t xml:space="preserve">помещалось несколько </w:t>
      </w:r>
      <w:r w:rsidRPr="000906E7">
        <w:rPr>
          <w:highlight w:val="yellow"/>
          <w:lang w:val="ru-RU"/>
        </w:rPr>
        <w:t xml:space="preserve">греческих </w:t>
      </w:r>
      <w:r w:rsidRPr="000906E7">
        <w:rPr>
          <w:lang w:val="ru-RU"/>
        </w:rPr>
        <w:t xml:space="preserve">лавок, в том </w:t>
      </w:r>
      <w:r w:rsidRPr="000906E7">
        <w:rPr>
          <w:highlight w:val="yellow"/>
          <w:lang w:val="ru-RU"/>
        </w:rPr>
        <w:t xml:space="preserve">числе одна, </w:t>
      </w:r>
      <w:r w:rsidRPr="000906E7">
        <w:rPr>
          <w:lang w:val="ru-RU"/>
        </w:rPr>
        <w:t>в которой торговали коврами. Именно у этой лавки гость ос</w:t>
      </w:r>
      <w:r w:rsidRPr="000906E7">
        <w:rPr>
          <w:lang w:val="ru-RU"/>
        </w:rPr>
        <w:t xml:space="preserve">тановил своего мула, </w:t>
      </w:r>
      <w:r w:rsidRPr="000906E7">
        <w:rPr>
          <w:highlight w:val="yellow"/>
          <w:lang w:val="ru-RU"/>
        </w:rPr>
        <w:t xml:space="preserve">слез </w:t>
      </w:r>
      <w:r w:rsidRPr="000906E7">
        <w:rPr>
          <w:lang w:val="ru-RU"/>
        </w:rPr>
        <w:t xml:space="preserve">и привязал его к кольцу у ворот. Лавка была уже заперта. Гость вошел в калитку, находившуюся </w:t>
      </w:r>
      <w:r w:rsidRPr="000906E7">
        <w:rPr>
          <w:highlight w:val="yellow"/>
          <w:lang w:val="ru-RU"/>
        </w:rPr>
        <w:t xml:space="preserve">рядом </w:t>
      </w:r>
      <w:r w:rsidRPr="000906E7">
        <w:rPr>
          <w:lang w:val="ru-RU"/>
        </w:rPr>
        <w:t xml:space="preserve">со </w:t>
      </w:r>
      <w:r w:rsidRPr="000906E7">
        <w:rPr>
          <w:highlight w:val="yellow"/>
          <w:lang w:val="ru-RU"/>
        </w:rPr>
        <w:t xml:space="preserve">входом </w:t>
      </w:r>
      <w:r w:rsidRPr="000906E7">
        <w:rPr>
          <w:lang w:val="ru-RU"/>
        </w:rPr>
        <w:t xml:space="preserve">в лавку, и попал в квадратный небольшой дворик, </w:t>
      </w:r>
      <w:r w:rsidRPr="000906E7">
        <w:rPr>
          <w:highlight w:val="yellow"/>
          <w:lang w:val="ru-RU"/>
        </w:rPr>
        <w:t xml:space="preserve">покоем </w:t>
      </w:r>
      <w:r w:rsidRPr="000906E7">
        <w:rPr>
          <w:lang w:val="ru-RU"/>
        </w:rPr>
        <w:t xml:space="preserve">обставленный сараями. Повернув во дворе за </w:t>
      </w:r>
      <w:r w:rsidRPr="000906E7">
        <w:rPr>
          <w:highlight w:val="yellow"/>
          <w:lang w:val="ru-RU"/>
        </w:rPr>
        <w:t xml:space="preserve">угол, </w:t>
      </w:r>
      <w:r w:rsidRPr="000906E7">
        <w:rPr>
          <w:lang w:val="ru-RU"/>
        </w:rPr>
        <w:t xml:space="preserve">гость оказался у </w:t>
      </w:r>
      <w:r w:rsidRPr="000906E7">
        <w:rPr>
          <w:lang w:val="ru-RU"/>
        </w:rPr>
        <w:t xml:space="preserve">каменной террасы жилого </w:t>
      </w:r>
      <w:r w:rsidRPr="000906E7">
        <w:rPr>
          <w:highlight w:val="yellow"/>
          <w:lang w:val="ru-RU"/>
        </w:rPr>
        <w:t xml:space="preserve">дома, </w:t>
      </w:r>
      <w:r w:rsidRPr="000906E7">
        <w:rPr>
          <w:lang w:val="ru-RU"/>
        </w:rPr>
        <w:t xml:space="preserve">увитой </w:t>
      </w:r>
      <w:r w:rsidRPr="000906E7">
        <w:rPr>
          <w:highlight w:val="yellow"/>
          <w:lang w:val="ru-RU"/>
        </w:rPr>
        <w:t xml:space="preserve">плющом, </w:t>
      </w:r>
      <w:r w:rsidRPr="000906E7">
        <w:rPr>
          <w:lang w:val="ru-RU"/>
        </w:rPr>
        <w:t xml:space="preserve">и осмотрелся. И в домике и в сараях было темно, еще не зажигали </w:t>
      </w:r>
      <w:r w:rsidRPr="000906E7">
        <w:rPr>
          <w:highlight w:val="yellow"/>
          <w:lang w:val="ru-RU"/>
        </w:rPr>
        <w:t xml:space="preserve">огня. </w:t>
      </w:r>
      <w:r w:rsidRPr="000906E7">
        <w:rPr>
          <w:lang w:val="ru-RU"/>
        </w:rPr>
        <w:t xml:space="preserve">Гость негромко позвал: </w:t>
      </w:r>
    </w:p>
    <w:p w:rsidR="006F607E" w:rsidRPr="000906E7" w:rsidRDefault="000906E7">
      <w:pPr>
        <w:rPr>
          <w:lang w:val="ru-RU"/>
        </w:rPr>
      </w:pPr>
      <w:r w:rsidRPr="000906E7">
        <w:rPr>
          <w:lang w:val="ru-RU"/>
        </w:rPr>
        <w:t xml:space="preserve">– Низа! </w:t>
      </w:r>
    </w:p>
    <w:p w:rsidR="006F607E" w:rsidRPr="000906E7" w:rsidRDefault="000906E7">
      <w:pPr>
        <w:rPr>
          <w:lang w:val="ru-RU"/>
        </w:rPr>
      </w:pPr>
      <w:r w:rsidRPr="000906E7">
        <w:rPr>
          <w:lang w:val="ru-RU"/>
        </w:rPr>
        <w:t xml:space="preserve">На зов этот заскрипела </w:t>
      </w:r>
      <w:r w:rsidRPr="000906E7">
        <w:rPr>
          <w:highlight w:val="yellow"/>
          <w:lang w:val="ru-RU"/>
        </w:rPr>
        <w:t xml:space="preserve">дверь, </w:t>
      </w:r>
      <w:r w:rsidRPr="000906E7">
        <w:rPr>
          <w:lang w:val="ru-RU"/>
        </w:rPr>
        <w:t xml:space="preserve">и в </w:t>
      </w:r>
      <w:r w:rsidRPr="000906E7">
        <w:rPr>
          <w:highlight w:val="yellow"/>
          <w:lang w:val="ru-RU"/>
        </w:rPr>
        <w:t xml:space="preserve">вечернем </w:t>
      </w:r>
      <w:r w:rsidRPr="000906E7">
        <w:rPr>
          <w:lang w:val="ru-RU"/>
        </w:rPr>
        <w:t xml:space="preserve">полумраке на терраске появилась молодая </w:t>
      </w:r>
      <w:r w:rsidRPr="000906E7">
        <w:rPr>
          <w:highlight w:val="yellow"/>
          <w:lang w:val="ru-RU"/>
        </w:rPr>
        <w:t xml:space="preserve">женщина </w:t>
      </w:r>
      <w:r w:rsidRPr="000906E7">
        <w:rPr>
          <w:lang w:val="ru-RU"/>
        </w:rPr>
        <w:t xml:space="preserve">без </w:t>
      </w:r>
      <w:r w:rsidRPr="000906E7">
        <w:rPr>
          <w:highlight w:val="yellow"/>
          <w:lang w:val="ru-RU"/>
        </w:rPr>
        <w:t xml:space="preserve">покрывала. </w:t>
      </w:r>
      <w:r w:rsidRPr="000906E7">
        <w:rPr>
          <w:lang w:val="ru-RU"/>
        </w:rPr>
        <w:t>Он</w:t>
      </w:r>
      <w:r w:rsidRPr="000906E7">
        <w:rPr>
          <w:lang w:val="ru-RU"/>
        </w:rPr>
        <w:t xml:space="preserve">а склонилась над перилами терраски, тревожно всматриваясь, желая узнать, кто пришел. Узнав </w:t>
      </w:r>
      <w:r w:rsidRPr="000906E7">
        <w:rPr>
          <w:highlight w:val="yellow"/>
          <w:lang w:val="ru-RU"/>
        </w:rPr>
        <w:t xml:space="preserve">пришельца, </w:t>
      </w:r>
      <w:r w:rsidRPr="000906E7">
        <w:rPr>
          <w:lang w:val="ru-RU"/>
        </w:rPr>
        <w:t xml:space="preserve">она приветливо заулыбалась ему, закивала </w:t>
      </w:r>
      <w:r w:rsidRPr="000906E7">
        <w:rPr>
          <w:highlight w:val="yellow"/>
          <w:lang w:val="ru-RU"/>
        </w:rPr>
        <w:t xml:space="preserve">головой, </w:t>
      </w:r>
      <w:r w:rsidRPr="000906E7">
        <w:rPr>
          <w:lang w:val="ru-RU"/>
        </w:rPr>
        <w:t xml:space="preserve">махнула </w:t>
      </w:r>
      <w:r w:rsidRPr="000906E7">
        <w:rPr>
          <w:highlight w:val="yellow"/>
          <w:lang w:val="ru-RU"/>
        </w:rPr>
        <w:t xml:space="preserve">рукой. </w:t>
      </w:r>
    </w:p>
    <w:p w:rsidR="006F607E" w:rsidRPr="000906E7" w:rsidRDefault="000906E7">
      <w:pPr>
        <w:rPr>
          <w:lang w:val="ru-RU"/>
        </w:rPr>
      </w:pPr>
      <w:r w:rsidRPr="000906E7">
        <w:rPr>
          <w:lang w:val="ru-RU"/>
        </w:rPr>
        <w:t xml:space="preserve">– Ты </w:t>
      </w:r>
      <w:r w:rsidRPr="000906E7">
        <w:rPr>
          <w:highlight w:val="yellow"/>
          <w:lang w:val="ru-RU"/>
        </w:rPr>
        <w:t xml:space="preserve">одна? </w:t>
      </w:r>
      <w:r w:rsidRPr="000906E7">
        <w:rPr>
          <w:lang w:val="ru-RU"/>
        </w:rPr>
        <w:t xml:space="preserve">– негромко по-гречески спросил Афраний. </w:t>
      </w:r>
    </w:p>
    <w:p w:rsidR="006F607E" w:rsidRPr="000906E7" w:rsidRDefault="000906E7">
      <w:pPr>
        <w:rPr>
          <w:lang w:val="ru-RU"/>
        </w:rPr>
      </w:pPr>
      <w:r w:rsidRPr="000906E7">
        <w:rPr>
          <w:lang w:val="ru-RU"/>
        </w:rPr>
        <w:t xml:space="preserve">– </w:t>
      </w:r>
      <w:r w:rsidRPr="000906E7">
        <w:rPr>
          <w:highlight w:val="yellow"/>
          <w:lang w:val="ru-RU"/>
        </w:rPr>
        <w:t xml:space="preserve">Одна, </w:t>
      </w:r>
      <w:r w:rsidRPr="000906E7">
        <w:rPr>
          <w:lang w:val="ru-RU"/>
        </w:rPr>
        <w:t xml:space="preserve">– шепнула </w:t>
      </w:r>
      <w:r w:rsidRPr="000906E7">
        <w:rPr>
          <w:highlight w:val="yellow"/>
          <w:lang w:val="ru-RU"/>
        </w:rPr>
        <w:t xml:space="preserve">женщина </w:t>
      </w:r>
      <w:r w:rsidRPr="000906E7">
        <w:rPr>
          <w:lang w:val="ru-RU"/>
        </w:rPr>
        <w:t>на терраск</w:t>
      </w:r>
      <w:r w:rsidRPr="000906E7">
        <w:rPr>
          <w:lang w:val="ru-RU"/>
        </w:rPr>
        <w:t xml:space="preserve">е. – Муж утром уехал в Кесарию, – тут </w:t>
      </w:r>
      <w:r w:rsidRPr="000906E7">
        <w:rPr>
          <w:highlight w:val="yellow"/>
          <w:lang w:val="ru-RU"/>
        </w:rPr>
        <w:t xml:space="preserve">женщина </w:t>
      </w:r>
      <w:r w:rsidRPr="000906E7">
        <w:rPr>
          <w:lang w:val="ru-RU"/>
        </w:rPr>
        <w:t xml:space="preserve">оглянулась на </w:t>
      </w:r>
      <w:r w:rsidRPr="000906E7">
        <w:rPr>
          <w:highlight w:val="yellow"/>
          <w:lang w:val="ru-RU"/>
        </w:rPr>
        <w:t xml:space="preserve">дверь </w:t>
      </w:r>
      <w:r w:rsidRPr="000906E7">
        <w:rPr>
          <w:lang w:val="ru-RU"/>
        </w:rPr>
        <w:t xml:space="preserve">и шепотом добавила: – Но служанка </w:t>
      </w:r>
      <w:r w:rsidRPr="000906E7">
        <w:rPr>
          <w:highlight w:val="yellow"/>
          <w:lang w:val="ru-RU"/>
        </w:rPr>
        <w:t xml:space="preserve">дома. </w:t>
      </w:r>
      <w:r w:rsidRPr="000906E7">
        <w:rPr>
          <w:lang w:val="ru-RU"/>
        </w:rPr>
        <w:t xml:space="preserve">– Тут она сделала </w:t>
      </w:r>
      <w:r w:rsidRPr="000906E7">
        <w:rPr>
          <w:highlight w:val="yellow"/>
          <w:lang w:val="ru-RU"/>
        </w:rPr>
        <w:t xml:space="preserve">жест, </w:t>
      </w:r>
      <w:r w:rsidRPr="000906E7">
        <w:rPr>
          <w:lang w:val="ru-RU"/>
        </w:rPr>
        <w:lastRenderedPageBreak/>
        <w:t xml:space="preserve">означающий – «входите». Афраний оглянулся и вступил на каменные </w:t>
      </w:r>
      <w:r w:rsidRPr="000906E7">
        <w:rPr>
          <w:highlight w:val="yellow"/>
          <w:lang w:val="ru-RU"/>
        </w:rPr>
        <w:t xml:space="preserve">ступени. </w:t>
      </w:r>
      <w:r w:rsidRPr="000906E7">
        <w:rPr>
          <w:lang w:val="ru-RU"/>
        </w:rPr>
        <w:t xml:space="preserve">После этого и </w:t>
      </w:r>
      <w:r w:rsidRPr="000906E7">
        <w:rPr>
          <w:highlight w:val="yellow"/>
          <w:lang w:val="ru-RU"/>
        </w:rPr>
        <w:t xml:space="preserve">женщина </w:t>
      </w:r>
      <w:r w:rsidRPr="000906E7">
        <w:rPr>
          <w:lang w:val="ru-RU"/>
        </w:rPr>
        <w:t xml:space="preserve">и он скрылись внутри домика. </w:t>
      </w:r>
    </w:p>
    <w:p w:rsidR="006F607E" w:rsidRPr="000906E7" w:rsidRDefault="000906E7">
      <w:pPr>
        <w:rPr>
          <w:lang w:val="ru-RU"/>
        </w:rPr>
      </w:pPr>
      <w:r w:rsidRPr="000906E7">
        <w:rPr>
          <w:lang w:val="ru-RU"/>
        </w:rPr>
        <w:t>У</w:t>
      </w:r>
      <w:r w:rsidRPr="000906E7">
        <w:rPr>
          <w:lang w:val="ru-RU"/>
        </w:rPr>
        <w:t xml:space="preserve"> этой </w:t>
      </w:r>
      <w:r w:rsidRPr="000906E7">
        <w:rPr>
          <w:highlight w:val="yellow"/>
          <w:lang w:val="ru-RU"/>
        </w:rPr>
        <w:t xml:space="preserve">женщины </w:t>
      </w:r>
      <w:r w:rsidRPr="000906E7">
        <w:rPr>
          <w:lang w:val="ru-RU"/>
        </w:rPr>
        <w:t xml:space="preserve">Афраний пробыл совсем уже недолго – никак не более минут </w:t>
      </w:r>
      <w:r w:rsidRPr="000906E7">
        <w:rPr>
          <w:highlight w:val="yellow"/>
          <w:lang w:val="ru-RU"/>
        </w:rPr>
        <w:t xml:space="preserve">пяти. </w:t>
      </w:r>
      <w:r w:rsidRPr="000906E7">
        <w:rPr>
          <w:lang w:val="ru-RU"/>
        </w:rPr>
        <w:t xml:space="preserve">После этого он покинул дом и террасу, </w:t>
      </w:r>
      <w:r w:rsidRPr="000906E7">
        <w:rPr>
          <w:highlight w:val="yellow"/>
          <w:lang w:val="ru-RU"/>
        </w:rPr>
        <w:t xml:space="preserve">пониже </w:t>
      </w:r>
      <w:r w:rsidRPr="000906E7">
        <w:rPr>
          <w:lang w:val="ru-RU"/>
        </w:rPr>
        <w:t xml:space="preserve">опустил </w:t>
      </w:r>
      <w:r w:rsidRPr="000906E7">
        <w:rPr>
          <w:highlight w:val="yellow"/>
          <w:lang w:val="ru-RU"/>
        </w:rPr>
        <w:t xml:space="preserve">капюшон </w:t>
      </w:r>
      <w:r w:rsidRPr="000906E7">
        <w:rPr>
          <w:lang w:val="ru-RU"/>
        </w:rPr>
        <w:t xml:space="preserve">на </w:t>
      </w:r>
      <w:r w:rsidRPr="000906E7">
        <w:rPr>
          <w:highlight w:val="yellow"/>
          <w:lang w:val="ru-RU"/>
        </w:rPr>
        <w:t xml:space="preserve">глаза </w:t>
      </w:r>
      <w:r w:rsidRPr="000906E7">
        <w:rPr>
          <w:lang w:val="ru-RU"/>
        </w:rPr>
        <w:t xml:space="preserve">и вышел на улицу. В </w:t>
      </w:r>
      <w:r w:rsidRPr="000906E7">
        <w:rPr>
          <w:highlight w:val="yellow"/>
          <w:lang w:val="ru-RU"/>
        </w:rPr>
        <w:t xml:space="preserve">домах </w:t>
      </w:r>
      <w:r w:rsidRPr="000906E7">
        <w:rPr>
          <w:lang w:val="ru-RU"/>
        </w:rPr>
        <w:t xml:space="preserve">в это </w:t>
      </w:r>
      <w:r w:rsidRPr="000906E7">
        <w:rPr>
          <w:highlight w:val="yellow"/>
          <w:lang w:val="ru-RU"/>
        </w:rPr>
        <w:t xml:space="preserve">время </w:t>
      </w:r>
      <w:r w:rsidRPr="000906E7">
        <w:rPr>
          <w:lang w:val="ru-RU"/>
        </w:rPr>
        <w:t xml:space="preserve">уже зажигали </w:t>
      </w:r>
      <w:r w:rsidRPr="000906E7">
        <w:rPr>
          <w:highlight w:val="yellow"/>
          <w:lang w:val="ru-RU"/>
        </w:rPr>
        <w:t xml:space="preserve">светильники, </w:t>
      </w:r>
      <w:r w:rsidRPr="000906E7">
        <w:rPr>
          <w:lang w:val="ru-RU"/>
        </w:rPr>
        <w:t>предпраздничная толчея была все еще очень вел</w:t>
      </w:r>
      <w:r w:rsidRPr="000906E7">
        <w:rPr>
          <w:lang w:val="ru-RU"/>
        </w:rPr>
        <w:t xml:space="preserve">ика, и Афраний на своем муле потерялся в </w:t>
      </w:r>
      <w:r w:rsidRPr="000906E7">
        <w:rPr>
          <w:highlight w:val="yellow"/>
          <w:lang w:val="ru-RU"/>
        </w:rPr>
        <w:t xml:space="preserve">потоке </w:t>
      </w:r>
      <w:r w:rsidRPr="000906E7">
        <w:rPr>
          <w:lang w:val="ru-RU"/>
        </w:rPr>
        <w:t xml:space="preserve">прохожих и </w:t>
      </w:r>
      <w:r w:rsidRPr="000906E7">
        <w:rPr>
          <w:highlight w:val="yellow"/>
          <w:lang w:val="ru-RU"/>
        </w:rPr>
        <w:t xml:space="preserve">всадников. </w:t>
      </w:r>
      <w:r w:rsidRPr="000906E7">
        <w:rPr>
          <w:lang w:val="ru-RU"/>
        </w:rPr>
        <w:t xml:space="preserve">Дальнейший </w:t>
      </w:r>
      <w:r w:rsidRPr="000906E7">
        <w:rPr>
          <w:highlight w:val="yellow"/>
          <w:lang w:val="ru-RU"/>
        </w:rPr>
        <w:t xml:space="preserve">путь </w:t>
      </w:r>
      <w:r w:rsidRPr="000906E7">
        <w:rPr>
          <w:lang w:val="ru-RU"/>
        </w:rPr>
        <w:t xml:space="preserve">его никому не известен. </w:t>
      </w:r>
    </w:p>
    <w:p w:rsidR="006F607E" w:rsidRPr="000906E7" w:rsidRDefault="000906E7">
      <w:pPr>
        <w:rPr>
          <w:lang w:val="ru-RU"/>
        </w:rPr>
      </w:pPr>
      <w:r w:rsidRPr="000906E7">
        <w:rPr>
          <w:highlight w:val="yellow"/>
          <w:lang w:val="ru-RU"/>
        </w:rPr>
        <w:t xml:space="preserve">Женщина </w:t>
      </w:r>
      <w:r w:rsidRPr="000906E7">
        <w:rPr>
          <w:lang w:val="ru-RU"/>
        </w:rPr>
        <w:t xml:space="preserve">же, которую Афраний назвал Низа, оставшись </w:t>
      </w:r>
      <w:r w:rsidRPr="000906E7">
        <w:rPr>
          <w:highlight w:val="yellow"/>
          <w:lang w:val="ru-RU"/>
        </w:rPr>
        <w:t xml:space="preserve">одна, начала </w:t>
      </w:r>
      <w:r w:rsidRPr="000906E7">
        <w:rPr>
          <w:lang w:val="ru-RU"/>
        </w:rPr>
        <w:t xml:space="preserve">переодеваться, причем очень спешила. Но как ни трудно ей было разыскивать нужные </w:t>
      </w:r>
      <w:r w:rsidRPr="000906E7">
        <w:rPr>
          <w:lang w:val="ru-RU"/>
        </w:rPr>
        <w:t xml:space="preserve">ей </w:t>
      </w:r>
      <w:r w:rsidRPr="000906E7">
        <w:rPr>
          <w:highlight w:val="yellow"/>
          <w:lang w:val="ru-RU"/>
        </w:rPr>
        <w:t xml:space="preserve">вещи </w:t>
      </w:r>
      <w:r w:rsidRPr="000906E7">
        <w:rPr>
          <w:lang w:val="ru-RU"/>
        </w:rPr>
        <w:t xml:space="preserve">в темной </w:t>
      </w:r>
      <w:r w:rsidRPr="000906E7">
        <w:rPr>
          <w:highlight w:val="yellow"/>
          <w:lang w:val="ru-RU"/>
        </w:rPr>
        <w:t xml:space="preserve">комнате, светильника </w:t>
      </w:r>
      <w:r w:rsidRPr="000906E7">
        <w:rPr>
          <w:lang w:val="ru-RU"/>
        </w:rPr>
        <w:t xml:space="preserve">она не зажигала и служанку не вызывала. Лишь после того как она была уже готова и на </w:t>
      </w:r>
      <w:r w:rsidRPr="000906E7">
        <w:rPr>
          <w:highlight w:val="yellow"/>
          <w:lang w:val="ru-RU"/>
        </w:rPr>
        <w:t xml:space="preserve">голове </w:t>
      </w:r>
      <w:r w:rsidRPr="000906E7">
        <w:rPr>
          <w:lang w:val="ru-RU"/>
        </w:rPr>
        <w:t xml:space="preserve">у нее было темное </w:t>
      </w:r>
      <w:r w:rsidRPr="000906E7">
        <w:rPr>
          <w:highlight w:val="yellow"/>
          <w:lang w:val="ru-RU"/>
        </w:rPr>
        <w:t xml:space="preserve">покрывало, </w:t>
      </w:r>
      <w:r w:rsidRPr="000906E7">
        <w:rPr>
          <w:lang w:val="ru-RU"/>
        </w:rPr>
        <w:t xml:space="preserve">в домике послышался ее голос: </w:t>
      </w:r>
    </w:p>
    <w:p w:rsidR="006F607E" w:rsidRPr="000906E7" w:rsidRDefault="000906E7">
      <w:pPr>
        <w:rPr>
          <w:lang w:val="ru-RU"/>
        </w:rPr>
      </w:pPr>
      <w:r w:rsidRPr="000906E7">
        <w:rPr>
          <w:lang w:val="ru-RU"/>
        </w:rPr>
        <w:t xml:space="preserve">– Если меня кто-нибудь спросит, скажи, что я ушла в гости к </w:t>
      </w:r>
      <w:r w:rsidRPr="000906E7">
        <w:rPr>
          <w:lang w:val="ru-RU"/>
        </w:rPr>
        <w:t xml:space="preserve">Энанте. </w:t>
      </w:r>
    </w:p>
    <w:p w:rsidR="006F607E" w:rsidRPr="000906E7" w:rsidRDefault="000906E7">
      <w:pPr>
        <w:rPr>
          <w:lang w:val="ru-RU"/>
        </w:rPr>
      </w:pPr>
      <w:r w:rsidRPr="000906E7">
        <w:rPr>
          <w:lang w:val="ru-RU"/>
        </w:rPr>
        <w:t xml:space="preserve">Послышалось ворчание старой служанки в темноте: </w:t>
      </w:r>
    </w:p>
    <w:p w:rsidR="006F607E" w:rsidRPr="000906E7" w:rsidRDefault="000906E7">
      <w:pPr>
        <w:rPr>
          <w:lang w:val="ru-RU"/>
        </w:rPr>
      </w:pPr>
      <w:r w:rsidRPr="000906E7">
        <w:rPr>
          <w:lang w:val="ru-RU"/>
        </w:rPr>
        <w:lastRenderedPageBreak/>
        <w:t xml:space="preserve">– К Энанте? Ох уж эта Энанта! Ведь запретил же муж ходить к ней! Сводница она, твоя Энанта! Вот скажу мужу... </w:t>
      </w:r>
    </w:p>
    <w:p w:rsidR="006F607E" w:rsidRPr="000906E7" w:rsidRDefault="000906E7">
      <w:pPr>
        <w:rPr>
          <w:lang w:val="ru-RU"/>
        </w:rPr>
      </w:pPr>
      <w:r w:rsidRPr="000906E7">
        <w:rPr>
          <w:lang w:val="ru-RU"/>
        </w:rPr>
        <w:t xml:space="preserve">– Ну, ну, ну, замолчи, – отозвалась Низа и, как </w:t>
      </w:r>
      <w:r w:rsidRPr="000906E7">
        <w:rPr>
          <w:highlight w:val="yellow"/>
          <w:lang w:val="ru-RU"/>
        </w:rPr>
        <w:t xml:space="preserve">тень, </w:t>
      </w:r>
      <w:r w:rsidRPr="000906E7">
        <w:rPr>
          <w:lang w:val="ru-RU"/>
        </w:rPr>
        <w:t xml:space="preserve">выскользнула из домика. </w:t>
      </w:r>
      <w:r w:rsidRPr="000906E7">
        <w:rPr>
          <w:highlight w:val="yellow"/>
          <w:lang w:val="ru-RU"/>
        </w:rPr>
        <w:t xml:space="preserve">Сандалии </w:t>
      </w:r>
      <w:r w:rsidRPr="000906E7">
        <w:rPr>
          <w:lang w:val="ru-RU"/>
        </w:rPr>
        <w:t xml:space="preserve">низы простучали по каменным плитам дворика. Служанка с ворчанием закрыла </w:t>
      </w:r>
      <w:r w:rsidRPr="000906E7">
        <w:rPr>
          <w:highlight w:val="yellow"/>
          <w:lang w:val="ru-RU"/>
        </w:rPr>
        <w:t xml:space="preserve">дверь </w:t>
      </w:r>
      <w:r w:rsidRPr="000906E7">
        <w:rPr>
          <w:lang w:val="ru-RU"/>
        </w:rPr>
        <w:t xml:space="preserve">на террасу. Низа покинула свой дом. </w:t>
      </w:r>
    </w:p>
    <w:p w:rsidR="006F607E" w:rsidRPr="000906E7" w:rsidRDefault="000906E7">
      <w:pPr>
        <w:rPr>
          <w:lang w:val="ru-RU"/>
        </w:rPr>
      </w:pPr>
      <w:r w:rsidRPr="000906E7">
        <w:rPr>
          <w:lang w:val="ru-RU"/>
        </w:rPr>
        <w:t xml:space="preserve">В это самое </w:t>
      </w:r>
      <w:r w:rsidRPr="000906E7">
        <w:rPr>
          <w:highlight w:val="yellow"/>
          <w:lang w:val="ru-RU"/>
        </w:rPr>
        <w:t xml:space="preserve">время </w:t>
      </w:r>
      <w:r w:rsidRPr="000906E7">
        <w:rPr>
          <w:lang w:val="ru-RU"/>
        </w:rPr>
        <w:t xml:space="preserve">из другого переулка в Нижнем </w:t>
      </w:r>
      <w:r w:rsidRPr="000906E7">
        <w:rPr>
          <w:highlight w:val="yellow"/>
          <w:lang w:val="ru-RU"/>
        </w:rPr>
        <w:t xml:space="preserve">Городе, </w:t>
      </w:r>
      <w:r w:rsidRPr="000906E7">
        <w:rPr>
          <w:lang w:val="ru-RU"/>
        </w:rPr>
        <w:t xml:space="preserve">переулка изломанного, уступами сбегавшего к </w:t>
      </w:r>
      <w:r w:rsidRPr="000906E7">
        <w:rPr>
          <w:highlight w:val="yellow"/>
          <w:lang w:val="ru-RU"/>
        </w:rPr>
        <w:t xml:space="preserve">одному </w:t>
      </w:r>
      <w:r w:rsidRPr="000906E7">
        <w:rPr>
          <w:lang w:val="ru-RU"/>
        </w:rPr>
        <w:t xml:space="preserve">из </w:t>
      </w:r>
      <w:r w:rsidRPr="000906E7">
        <w:rPr>
          <w:highlight w:val="yellow"/>
          <w:lang w:val="ru-RU"/>
        </w:rPr>
        <w:t xml:space="preserve">городских </w:t>
      </w:r>
      <w:r w:rsidRPr="000906E7">
        <w:rPr>
          <w:lang w:val="ru-RU"/>
        </w:rPr>
        <w:t>прудов, из калитки не</w:t>
      </w:r>
      <w:r w:rsidRPr="000906E7">
        <w:rPr>
          <w:lang w:val="ru-RU"/>
        </w:rPr>
        <w:t xml:space="preserve">приглядного </w:t>
      </w:r>
      <w:r w:rsidRPr="000906E7">
        <w:rPr>
          <w:highlight w:val="yellow"/>
          <w:lang w:val="ru-RU"/>
        </w:rPr>
        <w:t xml:space="preserve">дома, слепой </w:t>
      </w:r>
      <w:r w:rsidRPr="000906E7">
        <w:rPr>
          <w:lang w:val="ru-RU"/>
        </w:rPr>
        <w:t xml:space="preserve">своей стороной выходящего в переулок, а </w:t>
      </w:r>
      <w:r w:rsidRPr="000906E7">
        <w:rPr>
          <w:highlight w:val="yellow"/>
          <w:lang w:val="ru-RU"/>
        </w:rPr>
        <w:t xml:space="preserve">окнами </w:t>
      </w:r>
      <w:r w:rsidRPr="000906E7">
        <w:rPr>
          <w:lang w:val="ru-RU"/>
        </w:rPr>
        <w:t xml:space="preserve">во двор, вышел молодой, с аккуратно подстриженной </w:t>
      </w:r>
      <w:r w:rsidRPr="000906E7">
        <w:rPr>
          <w:highlight w:val="yellow"/>
          <w:lang w:val="ru-RU"/>
        </w:rPr>
        <w:t xml:space="preserve">бородой человек </w:t>
      </w:r>
      <w:r w:rsidRPr="000906E7">
        <w:rPr>
          <w:lang w:val="ru-RU"/>
        </w:rPr>
        <w:t xml:space="preserve">в белом чистом кефи, ниспадавшем на плечи, в </w:t>
      </w:r>
      <w:r w:rsidRPr="000906E7">
        <w:rPr>
          <w:highlight w:val="yellow"/>
          <w:lang w:val="ru-RU"/>
        </w:rPr>
        <w:t xml:space="preserve">новом </w:t>
      </w:r>
      <w:r w:rsidRPr="000906E7">
        <w:rPr>
          <w:lang w:val="ru-RU"/>
        </w:rPr>
        <w:t>праздничном голубом таллифе с кисточками внизу и в новеньких скрипя</w:t>
      </w:r>
      <w:r w:rsidRPr="000906E7">
        <w:rPr>
          <w:lang w:val="ru-RU"/>
        </w:rPr>
        <w:t xml:space="preserve">щих </w:t>
      </w:r>
      <w:r w:rsidRPr="000906E7">
        <w:rPr>
          <w:highlight w:val="yellow"/>
          <w:lang w:val="ru-RU"/>
        </w:rPr>
        <w:t xml:space="preserve">сандалиях. </w:t>
      </w:r>
      <w:r w:rsidRPr="000906E7">
        <w:rPr>
          <w:lang w:val="ru-RU"/>
        </w:rPr>
        <w:t xml:space="preserve">Горбоносый красавец, принарядившийся для </w:t>
      </w:r>
      <w:r w:rsidRPr="000906E7">
        <w:rPr>
          <w:highlight w:val="yellow"/>
          <w:lang w:val="ru-RU"/>
        </w:rPr>
        <w:t xml:space="preserve">великого праздника, </w:t>
      </w:r>
      <w:r w:rsidRPr="000906E7">
        <w:rPr>
          <w:lang w:val="ru-RU"/>
        </w:rPr>
        <w:t xml:space="preserve">шел бодро, обгоняя прохожих, спешащих домой к праздничной </w:t>
      </w:r>
      <w:r w:rsidRPr="000906E7">
        <w:rPr>
          <w:highlight w:val="yellow"/>
          <w:lang w:val="ru-RU"/>
        </w:rPr>
        <w:t xml:space="preserve">трапезе, </w:t>
      </w:r>
      <w:r w:rsidRPr="000906E7">
        <w:rPr>
          <w:lang w:val="ru-RU"/>
        </w:rPr>
        <w:t xml:space="preserve">смотрел, как загоралось </w:t>
      </w:r>
      <w:r w:rsidRPr="000906E7">
        <w:rPr>
          <w:highlight w:val="yellow"/>
          <w:lang w:val="ru-RU"/>
        </w:rPr>
        <w:t xml:space="preserve">одно окно </w:t>
      </w:r>
      <w:r w:rsidRPr="000906E7">
        <w:rPr>
          <w:lang w:val="ru-RU"/>
        </w:rPr>
        <w:t xml:space="preserve">за другим. Молодой </w:t>
      </w:r>
      <w:r w:rsidRPr="000906E7">
        <w:rPr>
          <w:highlight w:val="yellow"/>
          <w:lang w:val="ru-RU"/>
        </w:rPr>
        <w:t xml:space="preserve">человек </w:t>
      </w:r>
      <w:r w:rsidRPr="000906E7">
        <w:rPr>
          <w:lang w:val="ru-RU"/>
        </w:rPr>
        <w:t xml:space="preserve">направлялся по дороге, ведущей мимо базара ко </w:t>
      </w:r>
      <w:r w:rsidRPr="000906E7">
        <w:rPr>
          <w:highlight w:val="yellow"/>
          <w:lang w:val="ru-RU"/>
        </w:rPr>
        <w:t>дворцу</w:t>
      </w:r>
      <w:r w:rsidRPr="000906E7">
        <w:rPr>
          <w:highlight w:val="yellow"/>
          <w:lang w:val="ru-RU"/>
        </w:rPr>
        <w:t xml:space="preserve"> </w:t>
      </w:r>
      <w:r w:rsidRPr="000906E7">
        <w:rPr>
          <w:lang w:val="ru-RU"/>
        </w:rPr>
        <w:t xml:space="preserve">первосвященника Каифы, расположенному у подножия храмового </w:t>
      </w:r>
      <w:r w:rsidRPr="000906E7">
        <w:rPr>
          <w:highlight w:val="yellow"/>
          <w:lang w:val="ru-RU"/>
        </w:rPr>
        <w:t xml:space="preserve">холма. </w:t>
      </w:r>
    </w:p>
    <w:p w:rsidR="006F607E" w:rsidRPr="000906E7" w:rsidRDefault="000906E7">
      <w:pPr>
        <w:rPr>
          <w:lang w:val="ru-RU"/>
        </w:rPr>
      </w:pPr>
      <w:r w:rsidRPr="000906E7">
        <w:rPr>
          <w:lang w:val="ru-RU"/>
        </w:rPr>
        <w:lastRenderedPageBreak/>
        <w:t xml:space="preserve">Через некоторое </w:t>
      </w:r>
      <w:r w:rsidRPr="000906E7">
        <w:rPr>
          <w:highlight w:val="yellow"/>
          <w:lang w:val="ru-RU"/>
        </w:rPr>
        <w:t xml:space="preserve">время </w:t>
      </w:r>
      <w:r w:rsidRPr="000906E7">
        <w:rPr>
          <w:lang w:val="ru-RU"/>
        </w:rPr>
        <w:t xml:space="preserve">его можно было видеть входящим в </w:t>
      </w:r>
      <w:r w:rsidRPr="000906E7">
        <w:rPr>
          <w:highlight w:val="yellow"/>
          <w:lang w:val="ru-RU"/>
        </w:rPr>
        <w:t xml:space="preserve">ворота </w:t>
      </w:r>
      <w:r w:rsidRPr="000906E7">
        <w:rPr>
          <w:lang w:val="ru-RU"/>
        </w:rPr>
        <w:t xml:space="preserve">двора Каифы. А через некоторое </w:t>
      </w:r>
      <w:r w:rsidRPr="000906E7">
        <w:rPr>
          <w:highlight w:val="yellow"/>
          <w:lang w:val="ru-RU"/>
        </w:rPr>
        <w:t xml:space="preserve">время </w:t>
      </w:r>
      <w:r w:rsidRPr="000906E7">
        <w:rPr>
          <w:lang w:val="ru-RU"/>
        </w:rPr>
        <w:t xml:space="preserve">еще – покидающим этот двор. </w:t>
      </w:r>
    </w:p>
    <w:p w:rsidR="006F607E" w:rsidRPr="000906E7" w:rsidRDefault="000906E7">
      <w:pPr>
        <w:rPr>
          <w:lang w:val="ru-RU"/>
        </w:rPr>
      </w:pPr>
      <w:r w:rsidRPr="000906E7">
        <w:rPr>
          <w:lang w:val="ru-RU"/>
        </w:rPr>
        <w:t xml:space="preserve">После посещения </w:t>
      </w:r>
      <w:r w:rsidRPr="000906E7">
        <w:rPr>
          <w:highlight w:val="yellow"/>
          <w:lang w:val="ru-RU"/>
        </w:rPr>
        <w:t xml:space="preserve">дворца, </w:t>
      </w:r>
      <w:r w:rsidRPr="000906E7">
        <w:rPr>
          <w:lang w:val="ru-RU"/>
        </w:rPr>
        <w:t xml:space="preserve">в котором уже пылали </w:t>
      </w:r>
      <w:r w:rsidRPr="000906E7">
        <w:rPr>
          <w:highlight w:val="yellow"/>
          <w:lang w:val="ru-RU"/>
        </w:rPr>
        <w:t xml:space="preserve">светильники </w:t>
      </w:r>
      <w:r w:rsidRPr="000906E7">
        <w:rPr>
          <w:lang w:val="ru-RU"/>
        </w:rPr>
        <w:t xml:space="preserve">и </w:t>
      </w:r>
      <w:r w:rsidRPr="000906E7">
        <w:rPr>
          <w:highlight w:val="yellow"/>
          <w:lang w:val="ru-RU"/>
        </w:rPr>
        <w:t>ф</w:t>
      </w:r>
      <w:r w:rsidRPr="000906E7">
        <w:rPr>
          <w:highlight w:val="yellow"/>
          <w:lang w:val="ru-RU"/>
        </w:rPr>
        <w:t xml:space="preserve">акелы, </w:t>
      </w:r>
      <w:r w:rsidRPr="000906E7">
        <w:rPr>
          <w:lang w:val="ru-RU"/>
        </w:rPr>
        <w:t xml:space="preserve">в котором шла праздничная </w:t>
      </w:r>
      <w:r w:rsidRPr="000906E7">
        <w:rPr>
          <w:highlight w:val="yellow"/>
          <w:lang w:val="ru-RU"/>
        </w:rPr>
        <w:t xml:space="preserve">суета, </w:t>
      </w:r>
      <w:r w:rsidRPr="000906E7">
        <w:rPr>
          <w:lang w:val="ru-RU"/>
        </w:rPr>
        <w:t xml:space="preserve">молодой </w:t>
      </w:r>
      <w:r w:rsidRPr="000906E7">
        <w:rPr>
          <w:highlight w:val="yellow"/>
          <w:lang w:val="ru-RU"/>
        </w:rPr>
        <w:t xml:space="preserve">человек </w:t>
      </w:r>
      <w:r w:rsidRPr="000906E7">
        <w:rPr>
          <w:lang w:val="ru-RU"/>
        </w:rPr>
        <w:t xml:space="preserve">пошел еще бодрее, еще радостнее и заспешил обратно в Нижний </w:t>
      </w:r>
      <w:r w:rsidRPr="000906E7">
        <w:rPr>
          <w:highlight w:val="yellow"/>
          <w:lang w:val="ru-RU"/>
        </w:rPr>
        <w:t xml:space="preserve">Город. </w:t>
      </w:r>
      <w:r w:rsidRPr="000906E7">
        <w:rPr>
          <w:lang w:val="ru-RU"/>
        </w:rPr>
        <w:t xml:space="preserve">На том самом </w:t>
      </w:r>
      <w:r w:rsidRPr="000906E7">
        <w:rPr>
          <w:highlight w:val="yellow"/>
          <w:lang w:val="ru-RU"/>
        </w:rPr>
        <w:t xml:space="preserve">углу, </w:t>
      </w:r>
      <w:r w:rsidRPr="000906E7">
        <w:rPr>
          <w:lang w:val="ru-RU"/>
        </w:rPr>
        <w:t xml:space="preserve">где улица вливалась в базарную площадь, в кипении и толчее его обогнала как бы танцующей походкой идущая легкая </w:t>
      </w:r>
      <w:r w:rsidRPr="000906E7">
        <w:rPr>
          <w:highlight w:val="yellow"/>
          <w:lang w:val="ru-RU"/>
        </w:rPr>
        <w:t>же</w:t>
      </w:r>
      <w:r w:rsidRPr="000906E7">
        <w:rPr>
          <w:highlight w:val="yellow"/>
          <w:lang w:val="ru-RU"/>
        </w:rPr>
        <w:t xml:space="preserve">нщина </w:t>
      </w:r>
      <w:r w:rsidRPr="000906E7">
        <w:rPr>
          <w:lang w:val="ru-RU"/>
        </w:rPr>
        <w:t xml:space="preserve">в </w:t>
      </w:r>
      <w:r w:rsidRPr="000906E7">
        <w:rPr>
          <w:highlight w:val="yellow"/>
          <w:lang w:val="ru-RU"/>
        </w:rPr>
        <w:t xml:space="preserve">черном покрывале, </w:t>
      </w:r>
      <w:r w:rsidRPr="000906E7">
        <w:rPr>
          <w:lang w:val="ru-RU"/>
        </w:rPr>
        <w:t xml:space="preserve">накинутом на самые </w:t>
      </w:r>
      <w:r w:rsidRPr="000906E7">
        <w:rPr>
          <w:highlight w:val="yellow"/>
          <w:lang w:val="ru-RU"/>
        </w:rPr>
        <w:t xml:space="preserve">глаза. </w:t>
      </w:r>
      <w:r w:rsidRPr="000906E7">
        <w:rPr>
          <w:lang w:val="ru-RU"/>
        </w:rPr>
        <w:t xml:space="preserve">Обгоняя молодого красавца, эта </w:t>
      </w:r>
      <w:r w:rsidRPr="000906E7">
        <w:rPr>
          <w:highlight w:val="yellow"/>
          <w:lang w:val="ru-RU"/>
        </w:rPr>
        <w:t xml:space="preserve">женщина </w:t>
      </w:r>
      <w:r w:rsidRPr="000906E7">
        <w:rPr>
          <w:lang w:val="ru-RU"/>
        </w:rPr>
        <w:t xml:space="preserve">на мгновение откинула </w:t>
      </w:r>
      <w:r w:rsidRPr="000906E7">
        <w:rPr>
          <w:highlight w:val="yellow"/>
          <w:lang w:val="ru-RU"/>
        </w:rPr>
        <w:t xml:space="preserve">покрывало </w:t>
      </w:r>
      <w:r w:rsidRPr="000906E7">
        <w:rPr>
          <w:lang w:val="ru-RU"/>
        </w:rPr>
        <w:t xml:space="preserve">повыше, метнула в </w:t>
      </w:r>
      <w:r w:rsidRPr="000906E7">
        <w:rPr>
          <w:highlight w:val="yellow"/>
          <w:lang w:val="ru-RU"/>
        </w:rPr>
        <w:t xml:space="preserve">сторону </w:t>
      </w:r>
      <w:r w:rsidRPr="000906E7">
        <w:rPr>
          <w:lang w:val="ru-RU"/>
        </w:rPr>
        <w:t xml:space="preserve">молодого </w:t>
      </w:r>
      <w:r w:rsidRPr="000906E7">
        <w:rPr>
          <w:highlight w:val="yellow"/>
          <w:lang w:val="ru-RU"/>
        </w:rPr>
        <w:t xml:space="preserve">человека взгляд, </w:t>
      </w:r>
      <w:r w:rsidRPr="000906E7">
        <w:rPr>
          <w:lang w:val="ru-RU"/>
        </w:rPr>
        <w:t xml:space="preserve">но не только не замедлила </w:t>
      </w:r>
      <w:r w:rsidRPr="000906E7">
        <w:rPr>
          <w:highlight w:val="yellow"/>
          <w:lang w:val="ru-RU"/>
        </w:rPr>
        <w:t xml:space="preserve">шага, </w:t>
      </w:r>
      <w:r w:rsidRPr="000906E7">
        <w:rPr>
          <w:lang w:val="ru-RU"/>
        </w:rPr>
        <w:t xml:space="preserve">а ускорила его, как будто бы пытаясь скрыться от </w:t>
      </w:r>
      <w:r w:rsidRPr="000906E7">
        <w:rPr>
          <w:lang w:val="ru-RU"/>
        </w:rPr>
        <w:t xml:space="preserve">того, кого она обогнала. </w:t>
      </w:r>
    </w:p>
    <w:p w:rsidR="006F607E" w:rsidRPr="000906E7" w:rsidRDefault="000906E7">
      <w:pPr>
        <w:rPr>
          <w:lang w:val="ru-RU"/>
        </w:rPr>
      </w:pPr>
      <w:r w:rsidRPr="000906E7">
        <w:rPr>
          <w:lang w:val="ru-RU"/>
        </w:rPr>
        <w:t xml:space="preserve">Молодой </w:t>
      </w:r>
      <w:r w:rsidRPr="000906E7">
        <w:rPr>
          <w:highlight w:val="yellow"/>
          <w:lang w:val="ru-RU"/>
        </w:rPr>
        <w:t xml:space="preserve">человек </w:t>
      </w:r>
      <w:r w:rsidRPr="000906E7">
        <w:rPr>
          <w:lang w:val="ru-RU"/>
        </w:rPr>
        <w:t xml:space="preserve">не только заметил эту </w:t>
      </w:r>
      <w:r w:rsidRPr="000906E7">
        <w:rPr>
          <w:highlight w:val="yellow"/>
          <w:lang w:val="ru-RU"/>
        </w:rPr>
        <w:t xml:space="preserve">женщину, </w:t>
      </w:r>
      <w:r w:rsidRPr="000906E7">
        <w:rPr>
          <w:lang w:val="ru-RU"/>
        </w:rPr>
        <w:t xml:space="preserve">нет, он узнал ее, а узнав, вздрогнул, остановился, в недоумении глядя ей в спину, и тотчас же пустился ее догонять. Едва не сбив с ног какого-то прохожего с </w:t>
      </w:r>
      <w:r w:rsidRPr="000906E7">
        <w:rPr>
          <w:highlight w:val="yellow"/>
          <w:lang w:val="ru-RU"/>
        </w:rPr>
        <w:t xml:space="preserve">кувшином </w:t>
      </w:r>
      <w:r w:rsidRPr="000906E7">
        <w:rPr>
          <w:lang w:val="ru-RU"/>
        </w:rPr>
        <w:t xml:space="preserve">в </w:t>
      </w:r>
      <w:r w:rsidRPr="000906E7">
        <w:rPr>
          <w:highlight w:val="yellow"/>
          <w:lang w:val="ru-RU"/>
        </w:rPr>
        <w:t xml:space="preserve">руках, </w:t>
      </w:r>
      <w:r w:rsidRPr="000906E7">
        <w:rPr>
          <w:lang w:val="ru-RU"/>
        </w:rPr>
        <w:t xml:space="preserve">молодой </w:t>
      </w:r>
      <w:r w:rsidRPr="000906E7">
        <w:rPr>
          <w:highlight w:val="yellow"/>
          <w:lang w:val="ru-RU"/>
        </w:rPr>
        <w:t xml:space="preserve">человек </w:t>
      </w:r>
      <w:r w:rsidRPr="000906E7">
        <w:rPr>
          <w:lang w:val="ru-RU"/>
        </w:rPr>
        <w:t xml:space="preserve">догнал </w:t>
      </w:r>
      <w:r w:rsidRPr="000906E7">
        <w:rPr>
          <w:highlight w:val="yellow"/>
          <w:lang w:val="ru-RU"/>
        </w:rPr>
        <w:t xml:space="preserve">женщину </w:t>
      </w:r>
      <w:r w:rsidRPr="000906E7">
        <w:rPr>
          <w:lang w:val="ru-RU"/>
        </w:rPr>
        <w:t xml:space="preserve">и, тяжело дыша от волнения, окликнул ее: </w:t>
      </w:r>
    </w:p>
    <w:p w:rsidR="006F607E" w:rsidRPr="000906E7" w:rsidRDefault="000906E7">
      <w:pPr>
        <w:rPr>
          <w:lang w:val="ru-RU"/>
        </w:rPr>
      </w:pPr>
      <w:r w:rsidRPr="000906E7">
        <w:rPr>
          <w:lang w:val="ru-RU"/>
        </w:rPr>
        <w:t xml:space="preserve">– Низа! </w:t>
      </w:r>
    </w:p>
    <w:p w:rsidR="006F607E" w:rsidRPr="000906E7" w:rsidRDefault="000906E7">
      <w:pPr>
        <w:rPr>
          <w:lang w:val="ru-RU"/>
        </w:rPr>
      </w:pPr>
      <w:r w:rsidRPr="000906E7">
        <w:rPr>
          <w:highlight w:val="yellow"/>
          <w:lang w:val="ru-RU"/>
        </w:rPr>
        <w:lastRenderedPageBreak/>
        <w:t xml:space="preserve">Женщина </w:t>
      </w:r>
      <w:r w:rsidRPr="000906E7">
        <w:rPr>
          <w:lang w:val="ru-RU"/>
        </w:rPr>
        <w:t xml:space="preserve">повернулась, прищурилась, причем на </w:t>
      </w:r>
      <w:r w:rsidRPr="000906E7">
        <w:rPr>
          <w:highlight w:val="yellow"/>
          <w:lang w:val="ru-RU"/>
        </w:rPr>
        <w:t xml:space="preserve">лице </w:t>
      </w:r>
      <w:r w:rsidRPr="000906E7">
        <w:rPr>
          <w:lang w:val="ru-RU"/>
        </w:rPr>
        <w:t xml:space="preserve">ее выразилась холодная досада, и сухо ответила по-гречески: </w:t>
      </w:r>
    </w:p>
    <w:p w:rsidR="006F607E" w:rsidRPr="000906E7" w:rsidRDefault="000906E7">
      <w:pPr>
        <w:rPr>
          <w:lang w:val="ru-RU"/>
        </w:rPr>
      </w:pPr>
      <w:r w:rsidRPr="000906E7">
        <w:rPr>
          <w:lang w:val="ru-RU"/>
        </w:rPr>
        <w:t xml:space="preserve">– Ах, это ты, </w:t>
      </w:r>
      <w:r w:rsidRPr="000906E7">
        <w:rPr>
          <w:highlight w:val="yellow"/>
          <w:lang w:val="ru-RU"/>
        </w:rPr>
        <w:t xml:space="preserve">Иуда? </w:t>
      </w:r>
      <w:r w:rsidRPr="000906E7">
        <w:rPr>
          <w:lang w:val="ru-RU"/>
        </w:rPr>
        <w:t>А я тебя не узнала сразу. Впрочем, это хорошо. У нас</w:t>
      </w:r>
      <w:r w:rsidRPr="000906E7">
        <w:rPr>
          <w:lang w:val="ru-RU"/>
        </w:rPr>
        <w:t xml:space="preserve"> есть примета, что тот, кого не узнают, станет богатым... </w:t>
      </w:r>
    </w:p>
    <w:p w:rsidR="006F607E" w:rsidRPr="000906E7" w:rsidRDefault="000906E7">
      <w:pPr>
        <w:rPr>
          <w:lang w:val="ru-RU"/>
        </w:rPr>
      </w:pPr>
      <w:r w:rsidRPr="000906E7">
        <w:rPr>
          <w:lang w:val="ru-RU"/>
        </w:rPr>
        <w:t xml:space="preserve">Волнуясь до того, что </w:t>
      </w:r>
      <w:r w:rsidRPr="000906E7">
        <w:rPr>
          <w:highlight w:val="yellow"/>
          <w:lang w:val="ru-RU"/>
        </w:rPr>
        <w:t xml:space="preserve">сердце </w:t>
      </w:r>
      <w:r w:rsidRPr="000906E7">
        <w:rPr>
          <w:lang w:val="ru-RU"/>
        </w:rPr>
        <w:t xml:space="preserve">стало прыгать, как </w:t>
      </w:r>
      <w:r w:rsidRPr="000906E7">
        <w:rPr>
          <w:highlight w:val="yellow"/>
          <w:lang w:val="ru-RU"/>
        </w:rPr>
        <w:t xml:space="preserve">птица </w:t>
      </w:r>
      <w:r w:rsidRPr="000906E7">
        <w:rPr>
          <w:lang w:val="ru-RU"/>
        </w:rPr>
        <w:t xml:space="preserve">под </w:t>
      </w:r>
      <w:r w:rsidRPr="000906E7">
        <w:rPr>
          <w:highlight w:val="yellow"/>
          <w:lang w:val="ru-RU"/>
        </w:rPr>
        <w:t xml:space="preserve">черным покрывалом, Иуда </w:t>
      </w:r>
      <w:r w:rsidRPr="000906E7">
        <w:rPr>
          <w:lang w:val="ru-RU"/>
        </w:rPr>
        <w:t xml:space="preserve">спросил прерывающимся шепотом, опасаясь, чтобы не услышали прохожие: </w:t>
      </w:r>
    </w:p>
    <w:p w:rsidR="006F607E" w:rsidRPr="000906E7" w:rsidRDefault="000906E7">
      <w:pPr>
        <w:rPr>
          <w:lang w:val="ru-RU"/>
        </w:rPr>
      </w:pPr>
      <w:r w:rsidRPr="000906E7">
        <w:rPr>
          <w:lang w:val="ru-RU"/>
        </w:rPr>
        <w:t xml:space="preserve">– Куда же ты идешь, Низа? </w:t>
      </w:r>
    </w:p>
    <w:p w:rsidR="006F607E" w:rsidRPr="000906E7" w:rsidRDefault="000906E7">
      <w:pPr>
        <w:rPr>
          <w:lang w:val="ru-RU"/>
        </w:rPr>
      </w:pPr>
      <w:r w:rsidRPr="000906E7">
        <w:rPr>
          <w:lang w:val="ru-RU"/>
        </w:rPr>
        <w:t>– А зачем тебе это</w:t>
      </w:r>
      <w:r w:rsidRPr="000906E7">
        <w:rPr>
          <w:lang w:val="ru-RU"/>
        </w:rPr>
        <w:t xml:space="preserve"> знать? – ответила Низа, замедляя шаг и надменно глядя на </w:t>
      </w:r>
      <w:r w:rsidRPr="000906E7">
        <w:rPr>
          <w:highlight w:val="yellow"/>
          <w:lang w:val="ru-RU"/>
        </w:rPr>
        <w:t xml:space="preserve">Иуду. </w:t>
      </w:r>
    </w:p>
    <w:p w:rsidR="006F607E" w:rsidRPr="000906E7" w:rsidRDefault="000906E7">
      <w:pPr>
        <w:rPr>
          <w:lang w:val="ru-RU"/>
        </w:rPr>
      </w:pPr>
      <w:r w:rsidRPr="000906E7">
        <w:rPr>
          <w:lang w:val="ru-RU"/>
        </w:rPr>
        <w:t xml:space="preserve">Тогда в голосе </w:t>
      </w:r>
      <w:r w:rsidRPr="000906E7">
        <w:rPr>
          <w:highlight w:val="yellow"/>
          <w:lang w:val="ru-RU"/>
        </w:rPr>
        <w:t xml:space="preserve">Иуды </w:t>
      </w:r>
      <w:r w:rsidRPr="000906E7">
        <w:rPr>
          <w:lang w:val="ru-RU"/>
        </w:rPr>
        <w:t xml:space="preserve">послышались какие-то детские интонации, он зашептал растерянно: </w:t>
      </w:r>
    </w:p>
    <w:p w:rsidR="006F607E" w:rsidRPr="000906E7" w:rsidRDefault="000906E7">
      <w:pPr>
        <w:rPr>
          <w:lang w:val="ru-RU"/>
        </w:rPr>
      </w:pPr>
      <w:r w:rsidRPr="000906E7">
        <w:rPr>
          <w:lang w:val="ru-RU"/>
        </w:rPr>
        <w:t xml:space="preserve">– Но как же?.. Ведь мы же условились. Я хотел зайти к тебе. Ты сказала, что весь вечер будешь </w:t>
      </w:r>
      <w:r w:rsidRPr="000906E7">
        <w:rPr>
          <w:highlight w:val="yellow"/>
          <w:lang w:val="ru-RU"/>
        </w:rPr>
        <w:t xml:space="preserve">дома... </w:t>
      </w:r>
    </w:p>
    <w:p w:rsidR="006F607E" w:rsidRPr="000906E7" w:rsidRDefault="000906E7">
      <w:pPr>
        <w:rPr>
          <w:lang w:val="ru-RU"/>
        </w:rPr>
      </w:pPr>
      <w:r w:rsidRPr="000906E7">
        <w:rPr>
          <w:lang w:val="ru-RU"/>
        </w:rPr>
        <w:t>– А</w:t>
      </w:r>
      <w:r w:rsidRPr="000906E7">
        <w:rPr>
          <w:lang w:val="ru-RU"/>
        </w:rPr>
        <w:t xml:space="preserve">х нет, нет, – ответила Низа и капризно выставила вперед нижнюю губу, отчего </w:t>
      </w:r>
      <w:r w:rsidRPr="000906E7">
        <w:rPr>
          <w:highlight w:val="yellow"/>
          <w:lang w:val="ru-RU"/>
        </w:rPr>
        <w:t xml:space="preserve">Иуде </w:t>
      </w:r>
      <w:r w:rsidRPr="000906E7">
        <w:rPr>
          <w:lang w:val="ru-RU"/>
        </w:rPr>
        <w:t xml:space="preserve">показалось, что ее </w:t>
      </w:r>
      <w:r w:rsidRPr="000906E7">
        <w:rPr>
          <w:highlight w:val="yellow"/>
          <w:lang w:val="ru-RU"/>
        </w:rPr>
        <w:t xml:space="preserve">лицо, </w:t>
      </w:r>
      <w:r w:rsidRPr="000906E7">
        <w:rPr>
          <w:lang w:val="ru-RU"/>
        </w:rPr>
        <w:t xml:space="preserve">самое красивое </w:t>
      </w:r>
      <w:r w:rsidRPr="000906E7">
        <w:rPr>
          <w:highlight w:val="yellow"/>
          <w:lang w:val="ru-RU"/>
        </w:rPr>
        <w:t xml:space="preserve">лицо, </w:t>
      </w:r>
      <w:r w:rsidRPr="000906E7">
        <w:rPr>
          <w:lang w:val="ru-RU"/>
        </w:rPr>
        <w:t xml:space="preserve">какое он когда-либо видел в </w:t>
      </w:r>
      <w:r w:rsidRPr="000906E7">
        <w:rPr>
          <w:highlight w:val="yellow"/>
          <w:lang w:val="ru-RU"/>
        </w:rPr>
        <w:t xml:space="preserve">жизни, </w:t>
      </w:r>
      <w:r w:rsidRPr="000906E7">
        <w:rPr>
          <w:lang w:val="ru-RU"/>
        </w:rPr>
        <w:t xml:space="preserve">стало еще красивее, – мне стало скучно. У вас </w:t>
      </w:r>
      <w:r w:rsidRPr="000906E7">
        <w:rPr>
          <w:highlight w:val="yellow"/>
          <w:lang w:val="ru-RU"/>
        </w:rPr>
        <w:t xml:space="preserve">праздник, </w:t>
      </w:r>
      <w:r w:rsidRPr="000906E7">
        <w:rPr>
          <w:lang w:val="ru-RU"/>
        </w:rPr>
        <w:t xml:space="preserve">а что же прикажешь делать мне? Сидеть </w:t>
      </w:r>
      <w:r w:rsidRPr="000906E7">
        <w:rPr>
          <w:lang w:val="ru-RU"/>
        </w:rPr>
        <w:t xml:space="preserve">и слушать, как ты вздыхаешь на террасе? И </w:t>
      </w:r>
      <w:r w:rsidRPr="000906E7">
        <w:rPr>
          <w:lang w:val="ru-RU"/>
        </w:rPr>
        <w:lastRenderedPageBreak/>
        <w:t xml:space="preserve">бояться к тому же, что служанка расскажет об этом мужу? Нет, нет, и я решила уйти за </w:t>
      </w:r>
      <w:r w:rsidRPr="000906E7">
        <w:rPr>
          <w:highlight w:val="yellow"/>
          <w:lang w:val="ru-RU"/>
        </w:rPr>
        <w:t xml:space="preserve">город </w:t>
      </w:r>
      <w:r w:rsidRPr="000906E7">
        <w:rPr>
          <w:lang w:val="ru-RU"/>
        </w:rPr>
        <w:t xml:space="preserve">слушать соловьев. </w:t>
      </w:r>
    </w:p>
    <w:p w:rsidR="006F607E" w:rsidRPr="000906E7" w:rsidRDefault="000906E7">
      <w:pPr>
        <w:rPr>
          <w:lang w:val="ru-RU"/>
        </w:rPr>
      </w:pPr>
      <w:r w:rsidRPr="000906E7">
        <w:rPr>
          <w:lang w:val="ru-RU"/>
        </w:rPr>
        <w:t xml:space="preserve">– Как за </w:t>
      </w:r>
      <w:r w:rsidRPr="000906E7">
        <w:rPr>
          <w:highlight w:val="yellow"/>
          <w:lang w:val="ru-RU"/>
        </w:rPr>
        <w:t xml:space="preserve">город? </w:t>
      </w:r>
      <w:r w:rsidRPr="000906E7">
        <w:rPr>
          <w:lang w:val="ru-RU"/>
        </w:rPr>
        <w:t xml:space="preserve">– спросил растерявшийся </w:t>
      </w:r>
      <w:r w:rsidRPr="000906E7">
        <w:rPr>
          <w:highlight w:val="yellow"/>
          <w:lang w:val="ru-RU"/>
        </w:rPr>
        <w:t xml:space="preserve">Иуда, </w:t>
      </w:r>
      <w:r w:rsidRPr="000906E7">
        <w:rPr>
          <w:lang w:val="ru-RU"/>
        </w:rPr>
        <w:t xml:space="preserve">– </w:t>
      </w:r>
      <w:r w:rsidRPr="000906E7">
        <w:rPr>
          <w:highlight w:val="yellow"/>
          <w:lang w:val="ru-RU"/>
        </w:rPr>
        <w:t xml:space="preserve">одна? </w:t>
      </w:r>
    </w:p>
    <w:p w:rsidR="006F607E" w:rsidRPr="000906E7" w:rsidRDefault="000906E7">
      <w:pPr>
        <w:rPr>
          <w:lang w:val="ru-RU"/>
        </w:rPr>
      </w:pPr>
      <w:r w:rsidRPr="000906E7">
        <w:rPr>
          <w:lang w:val="ru-RU"/>
        </w:rPr>
        <w:t xml:space="preserve">– Конечно, </w:t>
      </w:r>
      <w:r w:rsidRPr="000906E7">
        <w:rPr>
          <w:highlight w:val="yellow"/>
          <w:lang w:val="ru-RU"/>
        </w:rPr>
        <w:t xml:space="preserve">одна, </w:t>
      </w:r>
      <w:r w:rsidRPr="000906E7">
        <w:rPr>
          <w:lang w:val="ru-RU"/>
        </w:rPr>
        <w:t xml:space="preserve">– ответила Низа. </w:t>
      </w:r>
    </w:p>
    <w:p w:rsidR="006F607E" w:rsidRPr="000906E7" w:rsidRDefault="000906E7">
      <w:pPr>
        <w:rPr>
          <w:lang w:val="ru-RU"/>
        </w:rPr>
      </w:pPr>
      <w:r w:rsidRPr="000906E7">
        <w:rPr>
          <w:lang w:val="ru-RU"/>
        </w:rPr>
        <w:t xml:space="preserve">– Позволь мне </w:t>
      </w:r>
      <w:r w:rsidRPr="000906E7">
        <w:rPr>
          <w:highlight w:val="yellow"/>
          <w:lang w:val="ru-RU"/>
        </w:rPr>
        <w:t xml:space="preserve">сопровождать </w:t>
      </w:r>
      <w:r w:rsidRPr="000906E7">
        <w:rPr>
          <w:lang w:val="ru-RU"/>
        </w:rPr>
        <w:t xml:space="preserve">тебя, – задыхаясь, попросил </w:t>
      </w:r>
      <w:r w:rsidRPr="000906E7">
        <w:rPr>
          <w:highlight w:val="yellow"/>
          <w:lang w:val="ru-RU"/>
        </w:rPr>
        <w:t xml:space="preserve">Иуда. </w:t>
      </w:r>
      <w:r w:rsidRPr="000906E7">
        <w:rPr>
          <w:lang w:val="ru-RU"/>
        </w:rPr>
        <w:t xml:space="preserve">Мысли его помутились, он забыл про все на </w:t>
      </w:r>
      <w:r w:rsidRPr="000906E7">
        <w:rPr>
          <w:highlight w:val="yellow"/>
          <w:lang w:val="ru-RU"/>
        </w:rPr>
        <w:t xml:space="preserve">свете </w:t>
      </w:r>
      <w:r w:rsidRPr="000906E7">
        <w:rPr>
          <w:lang w:val="ru-RU"/>
        </w:rPr>
        <w:t xml:space="preserve">и смотрел молящими </w:t>
      </w:r>
      <w:r w:rsidRPr="000906E7">
        <w:rPr>
          <w:highlight w:val="yellow"/>
          <w:lang w:val="ru-RU"/>
        </w:rPr>
        <w:t xml:space="preserve">глазами </w:t>
      </w:r>
      <w:r w:rsidRPr="000906E7">
        <w:rPr>
          <w:lang w:val="ru-RU"/>
        </w:rPr>
        <w:t xml:space="preserve">в голубые, а теперь казавшиеся </w:t>
      </w:r>
      <w:r w:rsidRPr="000906E7">
        <w:rPr>
          <w:highlight w:val="yellow"/>
          <w:lang w:val="ru-RU"/>
        </w:rPr>
        <w:t xml:space="preserve">черными глаза </w:t>
      </w:r>
      <w:r w:rsidRPr="000906E7">
        <w:rPr>
          <w:lang w:val="ru-RU"/>
        </w:rPr>
        <w:t xml:space="preserve">Низы. </w:t>
      </w:r>
    </w:p>
    <w:p w:rsidR="006F607E" w:rsidRPr="000906E7" w:rsidRDefault="000906E7">
      <w:pPr>
        <w:rPr>
          <w:lang w:val="ru-RU"/>
        </w:rPr>
      </w:pPr>
      <w:r w:rsidRPr="000906E7">
        <w:rPr>
          <w:lang w:val="ru-RU"/>
        </w:rPr>
        <w:t xml:space="preserve">Низа ничего не ответила и прибавила </w:t>
      </w:r>
      <w:r w:rsidRPr="000906E7">
        <w:rPr>
          <w:highlight w:val="yellow"/>
          <w:lang w:val="ru-RU"/>
        </w:rPr>
        <w:t xml:space="preserve">шагу. </w:t>
      </w:r>
    </w:p>
    <w:p w:rsidR="006F607E" w:rsidRPr="000906E7" w:rsidRDefault="000906E7">
      <w:pPr>
        <w:rPr>
          <w:lang w:val="ru-RU"/>
        </w:rPr>
      </w:pPr>
      <w:r w:rsidRPr="000906E7">
        <w:rPr>
          <w:lang w:val="ru-RU"/>
        </w:rPr>
        <w:t>– Что же ты молчишь, Низа? – жалобно сп</w:t>
      </w:r>
      <w:r w:rsidRPr="000906E7">
        <w:rPr>
          <w:lang w:val="ru-RU"/>
        </w:rPr>
        <w:t xml:space="preserve">росил </w:t>
      </w:r>
      <w:r w:rsidRPr="000906E7">
        <w:rPr>
          <w:highlight w:val="yellow"/>
          <w:lang w:val="ru-RU"/>
        </w:rPr>
        <w:t xml:space="preserve">Иуда, </w:t>
      </w:r>
      <w:r w:rsidRPr="000906E7">
        <w:rPr>
          <w:lang w:val="ru-RU"/>
        </w:rPr>
        <w:t xml:space="preserve">ровняя по ней свой шаг. </w:t>
      </w:r>
    </w:p>
    <w:p w:rsidR="006F607E" w:rsidRPr="000906E7" w:rsidRDefault="000906E7">
      <w:pPr>
        <w:rPr>
          <w:lang w:val="ru-RU"/>
        </w:rPr>
      </w:pPr>
      <w:r w:rsidRPr="000906E7">
        <w:rPr>
          <w:lang w:val="ru-RU"/>
        </w:rPr>
        <w:t xml:space="preserve">– А мне не будет скучно с тобой? – вдруг спросила Низа и остановилась. Тут мысли </w:t>
      </w:r>
      <w:r w:rsidRPr="000906E7">
        <w:rPr>
          <w:highlight w:val="yellow"/>
          <w:lang w:val="ru-RU"/>
        </w:rPr>
        <w:t xml:space="preserve">Иуды </w:t>
      </w:r>
      <w:r w:rsidRPr="000906E7">
        <w:rPr>
          <w:lang w:val="ru-RU"/>
        </w:rPr>
        <w:t xml:space="preserve">совсем смешались. </w:t>
      </w:r>
    </w:p>
    <w:p w:rsidR="006F607E" w:rsidRPr="000906E7" w:rsidRDefault="000906E7">
      <w:pPr>
        <w:rPr>
          <w:lang w:val="ru-RU"/>
        </w:rPr>
      </w:pPr>
      <w:r w:rsidRPr="000906E7">
        <w:rPr>
          <w:lang w:val="ru-RU"/>
        </w:rPr>
        <w:t xml:space="preserve">– Ну, хорошо, – смягчилась наконец Низа, – пойдем. </w:t>
      </w:r>
    </w:p>
    <w:p w:rsidR="006F607E" w:rsidRPr="000906E7" w:rsidRDefault="000906E7">
      <w:pPr>
        <w:rPr>
          <w:lang w:val="ru-RU"/>
        </w:rPr>
      </w:pPr>
      <w:r w:rsidRPr="000906E7">
        <w:rPr>
          <w:lang w:val="ru-RU"/>
        </w:rPr>
        <w:t xml:space="preserve">– А куда, куда? </w:t>
      </w:r>
    </w:p>
    <w:p w:rsidR="006F607E" w:rsidRPr="000906E7" w:rsidRDefault="000906E7">
      <w:pPr>
        <w:rPr>
          <w:lang w:val="ru-RU"/>
        </w:rPr>
      </w:pPr>
      <w:r w:rsidRPr="000906E7">
        <w:rPr>
          <w:lang w:val="ru-RU"/>
        </w:rPr>
        <w:t>– Погоди... зайдем в этот дворик и условимся,</w:t>
      </w:r>
      <w:r w:rsidRPr="000906E7">
        <w:rPr>
          <w:lang w:val="ru-RU"/>
        </w:rPr>
        <w:t xml:space="preserve"> а то я боюсь, что кто-нибудь из знакомых увидит меня и потом скажут, что я была с любовником на улице. </w:t>
      </w:r>
    </w:p>
    <w:p w:rsidR="006F607E" w:rsidRPr="000906E7" w:rsidRDefault="000906E7">
      <w:pPr>
        <w:rPr>
          <w:lang w:val="ru-RU"/>
        </w:rPr>
      </w:pPr>
      <w:r w:rsidRPr="000906E7">
        <w:rPr>
          <w:lang w:val="ru-RU"/>
        </w:rPr>
        <w:lastRenderedPageBreak/>
        <w:t xml:space="preserve">И тут на базаре не стало Низы и </w:t>
      </w:r>
      <w:r w:rsidRPr="000906E7">
        <w:rPr>
          <w:highlight w:val="yellow"/>
          <w:lang w:val="ru-RU"/>
        </w:rPr>
        <w:t xml:space="preserve">Иуды. </w:t>
      </w:r>
      <w:r w:rsidRPr="000906E7">
        <w:rPr>
          <w:lang w:val="ru-RU"/>
        </w:rPr>
        <w:t xml:space="preserve">Они шептались в подворотне какого-то двора. </w:t>
      </w:r>
    </w:p>
    <w:p w:rsidR="006F607E" w:rsidRPr="000906E7" w:rsidRDefault="000906E7">
      <w:pPr>
        <w:rPr>
          <w:lang w:val="ru-RU"/>
        </w:rPr>
      </w:pPr>
      <w:r w:rsidRPr="000906E7">
        <w:rPr>
          <w:lang w:val="ru-RU"/>
        </w:rPr>
        <w:t xml:space="preserve">– Иди в масличное имение, – шептала Низа, натягивая </w:t>
      </w:r>
      <w:r w:rsidRPr="000906E7">
        <w:rPr>
          <w:highlight w:val="yellow"/>
          <w:lang w:val="ru-RU"/>
        </w:rPr>
        <w:t xml:space="preserve">покрывало </w:t>
      </w:r>
      <w:r w:rsidRPr="000906E7">
        <w:rPr>
          <w:lang w:val="ru-RU"/>
        </w:rPr>
        <w:t xml:space="preserve">на </w:t>
      </w:r>
      <w:r w:rsidRPr="000906E7">
        <w:rPr>
          <w:highlight w:val="yellow"/>
          <w:lang w:val="ru-RU"/>
        </w:rPr>
        <w:t xml:space="preserve">глаза </w:t>
      </w:r>
      <w:r w:rsidRPr="000906E7">
        <w:rPr>
          <w:lang w:val="ru-RU"/>
        </w:rPr>
        <w:t xml:space="preserve">и отворачиваясь он какого-то </w:t>
      </w:r>
      <w:r w:rsidRPr="000906E7">
        <w:rPr>
          <w:highlight w:val="yellow"/>
          <w:lang w:val="ru-RU"/>
        </w:rPr>
        <w:t xml:space="preserve">человека, </w:t>
      </w:r>
      <w:r w:rsidRPr="000906E7">
        <w:rPr>
          <w:lang w:val="ru-RU"/>
        </w:rPr>
        <w:t xml:space="preserve">который с </w:t>
      </w:r>
      <w:r w:rsidRPr="000906E7">
        <w:rPr>
          <w:highlight w:val="yellow"/>
          <w:lang w:val="ru-RU"/>
        </w:rPr>
        <w:t xml:space="preserve">ведром </w:t>
      </w:r>
      <w:r w:rsidRPr="000906E7">
        <w:rPr>
          <w:lang w:val="ru-RU"/>
        </w:rPr>
        <w:t xml:space="preserve">входил в подворотню, – в Гефсиманию, за Кедрон, понял? </w:t>
      </w:r>
    </w:p>
    <w:p w:rsidR="006F607E" w:rsidRPr="000906E7" w:rsidRDefault="000906E7">
      <w:pPr>
        <w:rPr>
          <w:lang w:val="ru-RU"/>
        </w:rPr>
      </w:pPr>
      <w:r w:rsidRPr="000906E7">
        <w:rPr>
          <w:lang w:val="ru-RU"/>
        </w:rPr>
        <w:t xml:space="preserve">– Да, да, да. </w:t>
      </w:r>
    </w:p>
    <w:p w:rsidR="006F607E" w:rsidRPr="000906E7" w:rsidRDefault="000906E7">
      <w:pPr>
        <w:rPr>
          <w:lang w:val="ru-RU"/>
        </w:rPr>
      </w:pPr>
      <w:r w:rsidRPr="000906E7">
        <w:rPr>
          <w:lang w:val="ru-RU"/>
        </w:rPr>
        <w:t xml:space="preserve">– Я пойду вперед, – продолжала Низа, – но ты не иди по моим пятам, а отделись от меня. Я уйду вперед... Когда перейдешь </w:t>
      </w:r>
      <w:r w:rsidRPr="000906E7">
        <w:rPr>
          <w:highlight w:val="yellow"/>
          <w:lang w:val="ru-RU"/>
        </w:rPr>
        <w:t xml:space="preserve">поток... </w:t>
      </w:r>
      <w:r w:rsidRPr="000906E7">
        <w:rPr>
          <w:lang w:val="ru-RU"/>
        </w:rPr>
        <w:t xml:space="preserve">ты знаешь, где </w:t>
      </w:r>
      <w:r w:rsidRPr="000906E7">
        <w:rPr>
          <w:highlight w:val="yellow"/>
          <w:lang w:val="ru-RU"/>
        </w:rPr>
        <w:t xml:space="preserve">грот? </w:t>
      </w:r>
    </w:p>
    <w:p w:rsidR="006F607E" w:rsidRPr="000906E7" w:rsidRDefault="000906E7">
      <w:pPr>
        <w:rPr>
          <w:lang w:val="ru-RU"/>
        </w:rPr>
      </w:pPr>
      <w:r w:rsidRPr="000906E7">
        <w:rPr>
          <w:lang w:val="ru-RU"/>
        </w:rPr>
        <w:t xml:space="preserve">– Знаю, знаю... </w:t>
      </w:r>
    </w:p>
    <w:p w:rsidR="006F607E" w:rsidRPr="000906E7" w:rsidRDefault="000906E7">
      <w:pPr>
        <w:rPr>
          <w:lang w:val="ru-RU"/>
        </w:rPr>
      </w:pPr>
      <w:r w:rsidRPr="000906E7">
        <w:rPr>
          <w:lang w:val="ru-RU"/>
        </w:rPr>
        <w:t xml:space="preserve">– Пойдешь мимо масличного жома </w:t>
      </w:r>
      <w:r w:rsidRPr="000906E7">
        <w:rPr>
          <w:highlight w:val="yellow"/>
          <w:lang w:val="ru-RU"/>
        </w:rPr>
        <w:t xml:space="preserve">вверх </w:t>
      </w:r>
      <w:r w:rsidRPr="000906E7">
        <w:rPr>
          <w:lang w:val="ru-RU"/>
        </w:rPr>
        <w:t xml:space="preserve">и поворачивай к </w:t>
      </w:r>
      <w:r w:rsidRPr="000906E7">
        <w:rPr>
          <w:highlight w:val="yellow"/>
          <w:lang w:val="ru-RU"/>
        </w:rPr>
        <w:t xml:space="preserve">гроту. </w:t>
      </w:r>
      <w:r w:rsidRPr="000906E7">
        <w:rPr>
          <w:lang w:val="ru-RU"/>
        </w:rPr>
        <w:t xml:space="preserve">Я буду там. Но только не смей идти сейчас же за мной, имей </w:t>
      </w:r>
      <w:r w:rsidRPr="000906E7">
        <w:rPr>
          <w:highlight w:val="yellow"/>
          <w:lang w:val="ru-RU"/>
        </w:rPr>
        <w:t xml:space="preserve">терпение, </w:t>
      </w:r>
      <w:r w:rsidRPr="000906E7">
        <w:rPr>
          <w:lang w:val="ru-RU"/>
        </w:rPr>
        <w:t xml:space="preserve">подожди здесь. – И с этими </w:t>
      </w:r>
      <w:r w:rsidRPr="000906E7">
        <w:rPr>
          <w:highlight w:val="yellow"/>
          <w:lang w:val="ru-RU"/>
        </w:rPr>
        <w:t xml:space="preserve">словами </w:t>
      </w:r>
      <w:r w:rsidRPr="000906E7">
        <w:rPr>
          <w:lang w:val="ru-RU"/>
        </w:rPr>
        <w:t>Низа вышла из подворотни, как будто и не гов</w:t>
      </w:r>
      <w:r w:rsidRPr="000906E7">
        <w:rPr>
          <w:lang w:val="ru-RU"/>
        </w:rPr>
        <w:t xml:space="preserve">орила с </w:t>
      </w:r>
      <w:r w:rsidRPr="000906E7">
        <w:rPr>
          <w:highlight w:val="yellow"/>
          <w:lang w:val="ru-RU"/>
        </w:rPr>
        <w:t xml:space="preserve">Иудой. </w:t>
      </w:r>
    </w:p>
    <w:p w:rsidR="006F607E" w:rsidRPr="000906E7" w:rsidRDefault="000906E7">
      <w:pPr>
        <w:rPr>
          <w:lang w:val="ru-RU"/>
        </w:rPr>
      </w:pPr>
      <w:r w:rsidRPr="000906E7">
        <w:rPr>
          <w:highlight w:val="yellow"/>
          <w:lang w:val="ru-RU"/>
        </w:rPr>
        <w:t xml:space="preserve">Иуда </w:t>
      </w:r>
      <w:r w:rsidRPr="000906E7">
        <w:rPr>
          <w:lang w:val="ru-RU"/>
        </w:rPr>
        <w:t xml:space="preserve">простоял некоторое </w:t>
      </w:r>
      <w:r w:rsidRPr="000906E7">
        <w:rPr>
          <w:highlight w:val="yellow"/>
          <w:lang w:val="ru-RU"/>
        </w:rPr>
        <w:t xml:space="preserve">время </w:t>
      </w:r>
      <w:r w:rsidRPr="000906E7">
        <w:rPr>
          <w:lang w:val="ru-RU"/>
        </w:rPr>
        <w:t xml:space="preserve">один, стараясь собрать разбегающиеся мысли. В </w:t>
      </w:r>
      <w:r w:rsidRPr="000906E7">
        <w:rPr>
          <w:highlight w:val="yellow"/>
          <w:lang w:val="ru-RU"/>
        </w:rPr>
        <w:t xml:space="preserve">числе </w:t>
      </w:r>
      <w:r w:rsidRPr="000906E7">
        <w:rPr>
          <w:lang w:val="ru-RU"/>
        </w:rPr>
        <w:t xml:space="preserve">их была мысль о том, как он объяснит свое отсутствие на праздничной </w:t>
      </w:r>
      <w:r w:rsidRPr="000906E7">
        <w:rPr>
          <w:highlight w:val="yellow"/>
          <w:lang w:val="ru-RU"/>
        </w:rPr>
        <w:t xml:space="preserve">трапезе </w:t>
      </w:r>
      <w:r w:rsidRPr="000906E7">
        <w:rPr>
          <w:lang w:val="ru-RU"/>
        </w:rPr>
        <w:t xml:space="preserve">у родных. </w:t>
      </w:r>
      <w:r w:rsidRPr="000906E7">
        <w:rPr>
          <w:highlight w:val="yellow"/>
          <w:lang w:val="ru-RU"/>
        </w:rPr>
        <w:t xml:space="preserve">Иуда </w:t>
      </w:r>
      <w:r w:rsidRPr="000906E7">
        <w:rPr>
          <w:lang w:val="ru-RU"/>
        </w:rPr>
        <w:t xml:space="preserve">стоял и придумывал какую-то </w:t>
      </w:r>
      <w:r w:rsidRPr="000906E7">
        <w:rPr>
          <w:highlight w:val="yellow"/>
          <w:lang w:val="ru-RU"/>
        </w:rPr>
        <w:t xml:space="preserve">ложь, </w:t>
      </w:r>
      <w:r w:rsidRPr="000906E7">
        <w:rPr>
          <w:lang w:val="ru-RU"/>
        </w:rPr>
        <w:t xml:space="preserve">но в волнении ничего как следует </w:t>
      </w:r>
      <w:r w:rsidRPr="000906E7">
        <w:rPr>
          <w:lang w:val="ru-RU"/>
        </w:rPr>
        <w:t xml:space="preserve">не обдумал и не </w:t>
      </w:r>
      <w:r w:rsidRPr="000906E7">
        <w:rPr>
          <w:lang w:val="ru-RU"/>
        </w:rPr>
        <w:lastRenderedPageBreak/>
        <w:t xml:space="preserve">приготовил, и его </w:t>
      </w:r>
      <w:r w:rsidRPr="000906E7">
        <w:rPr>
          <w:highlight w:val="yellow"/>
          <w:lang w:val="ru-RU"/>
        </w:rPr>
        <w:t xml:space="preserve">ноги </w:t>
      </w:r>
      <w:r w:rsidRPr="000906E7">
        <w:rPr>
          <w:lang w:val="ru-RU"/>
        </w:rPr>
        <w:t xml:space="preserve">сами без его воли вынесли его из подворотни вон. </w:t>
      </w:r>
    </w:p>
    <w:p w:rsidR="006F607E" w:rsidRPr="000906E7" w:rsidRDefault="000906E7">
      <w:pPr>
        <w:rPr>
          <w:lang w:val="ru-RU"/>
        </w:rPr>
      </w:pPr>
      <w:r w:rsidRPr="000906E7">
        <w:rPr>
          <w:lang w:val="ru-RU"/>
        </w:rPr>
        <w:t xml:space="preserve">Теперь он изменил свой </w:t>
      </w:r>
      <w:r w:rsidRPr="000906E7">
        <w:rPr>
          <w:highlight w:val="yellow"/>
          <w:lang w:val="ru-RU"/>
        </w:rPr>
        <w:t xml:space="preserve">путь, </w:t>
      </w:r>
      <w:r w:rsidRPr="000906E7">
        <w:rPr>
          <w:lang w:val="ru-RU"/>
        </w:rPr>
        <w:t xml:space="preserve">он не стремился уже в Нижний </w:t>
      </w:r>
      <w:r w:rsidRPr="000906E7">
        <w:rPr>
          <w:highlight w:val="yellow"/>
          <w:lang w:val="ru-RU"/>
        </w:rPr>
        <w:t xml:space="preserve">Город, </w:t>
      </w:r>
      <w:r w:rsidRPr="000906E7">
        <w:rPr>
          <w:lang w:val="ru-RU"/>
        </w:rPr>
        <w:t xml:space="preserve">а повернулся обратно к </w:t>
      </w:r>
      <w:r w:rsidRPr="000906E7">
        <w:rPr>
          <w:highlight w:val="yellow"/>
          <w:lang w:val="ru-RU"/>
        </w:rPr>
        <w:t xml:space="preserve">дворцу </w:t>
      </w:r>
      <w:r w:rsidRPr="000906E7">
        <w:rPr>
          <w:lang w:val="ru-RU"/>
        </w:rPr>
        <w:t xml:space="preserve">Каифы. Теперь </w:t>
      </w:r>
      <w:r w:rsidRPr="000906E7">
        <w:rPr>
          <w:highlight w:val="yellow"/>
          <w:lang w:val="ru-RU"/>
        </w:rPr>
        <w:t xml:space="preserve">Иуда </w:t>
      </w:r>
      <w:r w:rsidRPr="000906E7">
        <w:rPr>
          <w:lang w:val="ru-RU"/>
        </w:rPr>
        <w:t xml:space="preserve">плохо видел окружающее. </w:t>
      </w:r>
      <w:r w:rsidRPr="000906E7">
        <w:rPr>
          <w:highlight w:val="yellow"/>
          <w:lang w:val="ru-RU"/>
        </w:rPr>
        <w:t xml:space="preserve">Праздник </w:t>
      </w:r>
      <w:r w:rsidRPr="000906E7">
        <w:rPr>
          <w:lang w:val="ru-RU"/>
        </w:rPr>
        <w:t xml:space="preserve">уже вошел в </w:t>
      </w:r>
      <w:r w:rsidRPr="000906E7">
        <w:rPr>
          <w:highlight w:val="yellow"/>
          <w:lang w:val="ru-RU"/>
        </w:rPr>
        <w:t xml:space="preserve">город. </w:t>
      </w:r>
      <w:r w:rsidRPr="000906E7">
        <w:rPr>
          <w:lang w:val="ru-RU"/>
        </w:rPr>
        <w:t>Т</w:t>
      </w:r>
      <w:r w:rsidRPr="000906E7">
        <w:rPr>
          <w:lang w:val="ru-RU"/>
        </w:rPr>
        <w:t xml:space="preserve">еперь </w:t>
      </w:r>
      <w:r w:rsidRPr="000906E7">
        <w:rPr>
          <w:highlight w:val="yellow"/>
          <w:lang w:val="ru-RU"/>
        </w:rPr>
        <w:t xml:space="preserve">вокруг Иуды </w:t>
      </w:r>
      <w:r w:rsidRPr="000906E7">
        <w:rPr>
          <w:lang w:val="ru-RU"/>
        </w:rPr>
        <w:t xml:space="preserve">в </w:t>
      </w:r>
      <w:r w:rsidRPr="000906E7">
        <w:rPr>
          <w:highlight w:val="yellow"/>
          <w:lang w:val="ru-RU"/>
        </w:rPr>
        <w:t xml:space="preserve">окнах </w:t>
      </w:r>
      <w:r w:rsidRPr="000906E7">
        <w:rPr>
          <w:lang w:val="ru-RU"/>
        </w:rPr>
        <w:t xml:space="preserve">не только сверкали </w:t>
      </w:r>
      <w:r w:rsidRPr="000906E7">
        <w:rPr>
          <w:highlight w:val="yellow"/>
          <w:lang w:val="ru-RU"/>
        </w:rPr>
        <w:t xml:space="preserve">огни, </w:t>
      </w:r>
      <w:r w:rsidRPr="000906E7">
        <w:rPr>
          <w:lang w:val="ru-RU"/>
        </w:rPr>
        <w:t xml:space="preserve">но уже слышались славословия. Последние опоздавшие гнали осликов, подхлестывали их, кричали на них. </w:t>
      </w:r>
      <w:r w:rsidRPr="000906E7">
        <w:rPr>
          <w:highlight w:val="yellow"/>
          <w:lang w:val="ru-RU"/>
        </w:rPr>
        <w:t xml:space="preserve">Ноги </w:t>
      </w:r>
      <w:r w:rsidRPr="000906E7">
        <w:rPr>
          <w:lang w:val="ru-RU"/>
        </w:rPr>
        <w:t xml:space="preserve">сами несли </w:t>
      </w:r>
      <w:r w:rsidRPr="000906E7">
        <w:rPr>
          <w:highlight w:val="yellow"/>
          <w:lang w:val="ru-RU"/>
        </w:rPr>
        <w:t xml:space="preserve">Иуду, </w:t>
      </w:r>
      <w:r w:rsidRPr="000906E7">
        <w:rPr>
          <w:lang w:val="ru-RU"/>
        </w:rPr>
        <w:t xml:space="preserve">и он не заметил, как мимо него пролетели мшистые страшные </w:t>
      </w:r>
      <w:r w:rsidRPr="000906E7">
        <w:rPr>
          <w:highlight w:val="yellow"/>
          <w:lang w:val="ru-RU"/>
        </w:rPr>
        <w:t xml:space="preserve">башни </w:t>
      </w:r>
      <w:r w:rsidRPr="000906E7">
        <w:rPr>
          <w:lang w:val="ru-RU"/>
        </w:rPr>
        <w:t>Антония, он не слыш</w:t>
      </w:r>
      <w:r w:rsidRPr="000906E7">
        <w:rPr>
          <w:lang w:val="ru-RU"/>
        </w:rPr>
        <w:t xml:space="preserve">ал трубного рева в крепости, никакого внимания не обратил на конный римский патруль с </w:t>
      </w:r>
      <w:r w:rsidRPr="000906E7">
        <w:rPr>
          <w:highlight w:val="yellow"/>
          <w:lang w:val="ru-RU"/>
        </w:rPr>
        <w:t xml:space="preserve">факелом, </w:t>
      </w:r>
      <w:r w:rsidRPr="000906E7">
        <w:rPr>
          <w:lang w:val="ru-RU"/>
        </w:rPr>
        <w:t xml:space="preserve">залившим тревожным </w:t>
      </w:r>
      <w:r w:rsidRPr="000906E7">
        <w:rPr>
          <w:highlight w:val="yellow"/>
          <w:lang w:val="ru-RU"/>
        </w:rPr>
        <w:t xml:space="preserve">светом </w:t>
      </w:r>
      <w:r w:rsidRPr="000906E7">
        <w:rPr>
          <w:lang w:val="ru-RU"/>
        </w:rPr>
        <w:t xml:space="preserve">его </w:t>
      </w:r>
      <w:r w:rsidRPr="000906E7">
        <w:rPr>
          <w:highlight w:val="yellow"/>
          <w:lang w:val="ru-RU"/>
        </w:rPr>
        <w:t xml:space="preserve">путь. </w:t>
      </w:r>
      <w:r w:rsidRPr="000906E7">
        <w:rPr>
          <w:lang w:val="ru-RU"/>
        </w:rPr>
        <w:t xml:space="preserve">Пройдя </w:t>
      </w:r>
      <w:r w:rsidRPr="000906E7">
        <w:rPr>
          <w:highlight w:val="yellow"/>
          <w:lang w:val="ru-RU"/>
        </w:rPr>
        <w:t xml:space="preserve">башню, Иуда, </w:t>
      </w:r>
      <w:r w:rsidRPr="000906E7">
        <w:rPr>
          <w:lang w:val="ru-RU"/>
        </w:rPr>
        <w:t xml:space="preserve">повернувшись, увидел, что в страшной высоте над </w:t>
      </w:r>
      <w:r w:rsidRPr="000906E7">
        <w:rPr>
          <w:highlight w:val="yellow"/>
          <w:lang w:val="ru-RU"/>
        </w:rPr>
        <w:t xml:space="preserve">храмом </w:t>
      </w:r>
      <w:r w:rsidRPr="000906E7">
        <w:rPr>
          <w:lang w:val="ru-RU"/>
        </w:rPr>
        <w:t xml:space="preserve">зажглись два гигантских пятисвечия. Но и их </w:t>
      </w:r>
      <w:r w:rsidRPr="000906E7">
        <w:rPr>
          <w:highlight w:val="yellow"/>
          <w:lang w:val="ru-RU"/>
        </w:rPr>
        <w:t xml:space="preserve">Иуда </w:t>
      </w:r>
      <w:r w:rsidRPr="000906E7">
        <w:rPr>
          <w:lang w:val="ru-RU"/>
        </w:rPr>
        <w:t>р</w:t>
      </w:r>
      <w:r w:rsidRPr="000906E7">
        <w:rPr>
          <w:lang w:val="ru-RU"/>
        </w:rPr>
        <w:t xml:space="preserve">азглядел смутно, ему показалось, что над Ершалаимом засветились </w:t>
      </w:r>
      <w:r w:rsidRPr="000906E7">
        <w:rPr>
          <w:highlight w:val="yellow"/>
          <w:lang w:val="ru-RU"/>
        </w:rPr>
        <w:t xml:space="preserve">десять </w:t>
      </w:r>
      <w:r w:rsidRPr="000906E7">
        <w:rPr>
          <w:lang w:val="ru-RU"/>
        </w:rPr>
        <w:t xml:space="preserve">невиданных по </w:t>
      </w:r>
      <w:r w:rsidRPr="000906E7">
        <w:rPr>
          <w:highlight w:val="yellow"/>
          <w:lang w:val="ru-RU"/>
        </w:rPr>
        <w:t xml:space="preserve">размерам лампад, </w:t>
      </w:r>
      <w:r w:rsidRPr="000906E7">
        <w:rPr>
          <w:lang w:val="ru-RU"/>
        </w:rPr>
        <w:t xml:space="preserve">спорящих со </w:t>
      </w:r>
      <w:r w:rsidRPr="000906E7">
        <w:rPr>
          <w:highlight w:val="yellow"/>
          <w:lang w:val="ru-RU"/>
        </w:rPr>
        <w:t xml:space="preserve">светом единственной лампады, </w:t>
      </w:r>
      <w:r w:rsidRPr="000906E7">
        <w:rPr>
          <w:lang w:val="ru-RU"/>
        </w:rPr>
        <w:t xml:space="preserve">которая все выше подымалась над Ершалаимом, – </w:t>
      </w:r>
      <w:r w:rsidRPr="000906E7">
        <w:rPr>
          <w:highlight w:val="yellow"/>
          <w:lang w:val="ru-RU"/>
        </w:rPr>
        <w:t xml:space="preserve">лампады луны. </w:t>
      </w:r>
      <w:r w:rsidRPr="000906E7">
        <w:rPr>
          <w:lang w:val="ru-RU"/>
        </w:rPr>
        <w:t xml:space="preserve">Теперь </w:t>
      </w:r>
      <w:r w:rsidRPr="000906E7">
        <w:rPr>
          <w:highlight w:val="yellow"/>
          <w:lang w:val="ru-RU"/>
        </w:rPr>
        <w:t xml:space="preserve">Иуде </w:t>
      </w:r>
      <w:r w:rsidRPr="000906E7">
        <w:rPr>
          <w:lang w:val="ru-RU"/>
        </w:rPr>
        <w:t>ни до чего не было дела, он стремился к Г</w:t>
      </w:r>
      <w:r w:rsidRPr="000906E7">
        <w:rPr>
          <w:lang w:val="ru-RU"/>
        </w:rPr>
        <w:t xml:space="preserve">ефсиманским </w:t>
      </w:r>
      <w:r w:rsidRPr="000906E7">
        <w:rPr>
          <w:highlight w:val="yellow"/>
          <w:lang w:val="ru-RU"/>
        </w:rPr>
        <w:t xml:space="preserve">воротам, </w:t>
      </w:r>
      <w:r w:rsidRPr="000906E7">
        <w:rPr>
          <w:lang w:val="ru-RU"/>
        </w:rPr>
        <w:t xml:space="preserve">он хотел поскорее покинуть </w:t>
      </w:r>
      <w:r w:rsidRPr="000906E7">
        <w:rPr>
          <w:highlight w:val="yellow"/>
          <w:lang w:val="ru-RU"/>
        </w:rPr>
        <w:t xml:space="preserve">город. </w:t>
      </w:r>
      <w:r w:rsidRPr="000906E7">
        <w:rPr>
          <w:lang w:val="ru-RU"/>
        </w:rPr>
        <w:t xml:space="preserve">По </w:t>
      </w:r>
      <w:r w:rsidRPr="000906E7">
        <w:rPr>
          <w:highlight w:val="yellow"/>
          <w:lang w:val="ru-RU"/>
        </w:rPr>
        <w:t xml:space="preserve">временам </w:t>
      </w:r>
      <w:r w:rsidRPr="000906E7">
        <w:rPr>
          <w:lang w:val="ru-RU"/>
        </w:rPr>
        <w:t xml:space="preserve">ему казалось, что впереди него, среди спин и лиц прохожих, мелькает танцующая фигурка, ведет его за </w:t>
      </w:r>
      <w:r w:rsidRPr="000906E7">
        <w:rPr>
          <w:lang w:val="ru-RU"/>
        </w:rPr>
        <w:lastRenderedPageBreak/>
        <w:t xml:space="preserve">собой. Но это был обман – </w:t>
      </w:r>
      <w:r w:rsidRPr="000906E7">
        <w:rPr>
          <w:highlight w:val="yellow"/>
          <w:lang w:val="ru-RU"/>
        </w:rPr>
        <w:t xml:space="preserve">Иуда </w:t>
      </w:r>
      <w:r w:rsidRPr="000906E7">
        <w:rPr>
          <w:lang w:val="ru-RU"/>
        </w:rPr>
        <w:t xml:space="preserve">понимал, что Низа значительно обогнала его. </w:t>
      </w:r>
      <w:r w:rsidRPr="000906E7">
        <w:rPr>
          <w:highlight w:val="yellow"/>
          <w:lang w:val="ru-RU"/>
        </w:rPr>
        <w:t xml:space="preserve">Иуда </w:t>
      </w:r>
      <w:r w:rsidRPr="000906E7">
        <w:rPr>
          <w:lang w:val="ru-RU"/>
        </w:rPr>
        <w:t xml:space="preserve">пробежал </w:t>
      </w:r>
      <w:r w:rsidRPr="000906E7">
        <w:rPr>
          <w:lang w:val="ru-RU"/>
        </w:rPr>
        <w:t xml:space="preserve">мимо меняльных лавок, попал наконец к Гефсиманским </w:t>
      </w:r>
      <w:r w:rsidRPr="000906E7">
        <w:rPr>
          <w:highlight w:val="yellow"/>
          <w:lang w:val="ru-RU"/>
        </w:rPr>
        <w:t xml:space="preserve">воротам. </w:t>
      </w:r>
      <w:r w:rsidRPr="000906E7">
        <w:rPr>
          <w:lang w:val="ru-RU"/>
        </w:rPr>
        <w:t xml:space="preserve">В них, горя от нетерпения, он все-таки вынужден был задержаться. В </w:t>
      </w:r>
      <w:r w:rsidRPr="000906E7">
        <w:rPr>
          <w:highlight w:val="yellow"/>
          <w:lang w:val="ru-RU"/>
        </w:rPr>
        <w:t xml:space="preserve">город </w:t>
      </w:r>
      <w:r w:rsidRPr="000906E7">
        <w:rPr>
          <w:lang w:val="ru-RU"/>
        </w:rPr>
        <w:t xml:space="preserve">входили </w:t>
      </w:r>
      <w:r w:rsidRPr="000906E7">
        <w:rPr>
          <w:highlight w:val="yellow"/>
          <w:lang w:val="ru-RU"/>
        </w:rPr>
        <w:t xml:space="preserve">верблюды, </w:t>
      </w:r>
      <w:r w:rsidRPr="000906E7">
        <w:rPr>
          <w:lang w:val="ru-RU"/>
        </w:rPr>
        <w:t xml:space="preserve">вслед за ними въехал военный сирийский патруль, который </w:t>
      </w:r>
      <w:r w:rsidRPr="000906E7">
        <w:rPr>
          <w:highlight w:val="yellow"/>
          <w:lang w:val="ru-RU"/>
        </w:rPr>
        <w:t xml:space="preserve">Иуда </w:t>
      </w:r>
      <w:r w:rsidRPr="000906E7">
        <w:rPr>
          <w:lang w:val="ru-RU"/>
        </w:rPr>
        <w:t xml:space="preserve">мысленно проклял... </w:t>
      </w:r>
    </w:p>
    <w:p w:rsidR="006F607E" w:rsidRPr="000906E7" w:rsidRDefault="000906E7">
      <w:pPr>
        <w:rPr>
          <w:lang w:val="ru-RU"/>
        </w:rPr>
      </w:pPr>
      <w:r w:rsidRPr="000906E7">
        <w:rPr>
          <w:lang w:val="ru-RU"/>
        </w:rPr>
        <w:t>Но все кончается. Нетер</w:t>
      </w:r>
      <w:r w:rsidRPr="000906E7">
        <w:rPr>
          <w:lang w:val="ru-RU"/>
        </w:rPr>
        <w:t xml:space="preserve">пеливый </w:t>
      </w:r>
      <w:r w:rsidRPr="000906E7">
        <w:rPr>
          <w:highlight w:val="yellow"/>
          <w:lang w:val="ru-RU"/>
        </w:rPr>
        <w:t xml:space="preserve">Иуда </w:t>
      </w:r>
      <w:r w:rsidRPr="000906E7">
        <w:rPr>
          <w:lang w:val="ru-RU"/>
        </w:rPr>
        <w:t xml:space="preserve">был уже за </w:t>
      </w:r>
      <w:r w:rsidRPr="000906E7">
        <w:rPr>
          <w:highlight w:val="yellow"/>
          <w:lang w:val="ru-RU"/>
        </w:rPr>
        <w:t xml:space="preserve">городской стеной. </w:t>
      </w:r>
      <w:r w:rsidRPr="000906E7">
        <w:rPr>
          <w:lang w:val="ru-RU"/>
        </w:rPr>
        <w:t xml:space="preserve">На </w:t>
      </w:r>
      <w:r w:rsidRPr="000906E7">
        <w:rPr>
          <w:highlight w:val="yellow"/>
          <w:lang w:val="ru-RU"/>
        </w:rPr>
        <w:t xml:space="preserve">левой руке </w:t>
      </w:r>
      <w:r w:rsidRPr="000906E7">
        <w:rPr>
          <w:lang w:val="ru-RU"/>
        </w:rPr>
        <w:t xml:space="preserve">у себя </w:t>
      </w:r>
      <w:r w:rsidRPr="000906E7">
        <w:rPr>
          <w:highlight w:val="yellow"/>
          <w:lang w:val="ru-RU"/>
        </w:rPr>
        <w:t xml:space="preserve">Иуда </w:t>
      </w:r>
      <w:r w:rsidRPr="000906E7">
        <w:rPr>
          <w:lang w:val="ru-RU"/>
        </w:rPr>
        <w:t xml:space="preserve">увидел маленькое кладбище, возле него несколько полосатых </w:t>
      </w:r>
      <w:r w:rsidRPr="000906E7">
        <w:rPr>
          <w:highlight w:val="yellow"/>
          <w:lang w:val="ru-RU"/>
        </w:rPr>
        <w:t xml:space="preserve">шатров </w:t>
      </w:r>
      <w:r w:rsidRPr="000906E7">
        <w:rPr>
          <w:lang w:val="ru-RU"/>
        </w:rPr>
        <w:t xml:space="preserve">богомольцев. Пересекши пыльную дорогу, заливаемую </w:t>
      </w:r>
      <w:r w:rsidRPr="000906E7">
        <w:rPr>
          <w:highlight w:val="yellow"/>
          <w:lang w:val="ru-RU"/>
        </w:rPr>
        <w:t xml:space="preserve">луной, Иуда </w:t>
      </w:r>
      <w:r w:rsidRPr="000906E7">
        <w:rPr>
          <w:lang w:val="ru-RU"/>
        </w:rPr>
        <w:t xml:space="preserve">устремился к Кедронскому </w:t>
      </w:r>
      <w:r w:rsidRPr="000906E7">
        <w:rPr>
          <w:highlight w:val="yellow"/>
          <w:lang w:val="ru-RU"/>
        </w:rPr>
        <w:t xml:space="preserve">потоку, </w:t>
      </w:r>
      <w:r w:rsidRPr="000906E7">
        <w:rPr>
          <w:lang w:val="ru-RU"/>
        </w:rPr>
        <w:t xml:space="preserve">с тем чтобы его пересечь. </w:t>
      </w:r>
      <w:r w:rsidRPr="000906E7">
        <w:rPr>
          <w:highlight w:val="yellow"/>
          <w:lang w:val="ru-RU"/>
        </w:rPr>
        <w:t>Во</w:t>
      </w:r>
      <w:r w:rsidRPr="000906E7">
        <w:rPr>
          <w:highlight w:val="yellow"/>
          <w:lang w:val="ru-RU"/>
        </w:rPr>
        <w:t xml:space="preserve">да </w:t>
      </w:r>
      <w:r w:rsidRPr="000906E7">
        <w:rPr>
          <w:lang w:val="ru-RU"/>
        </w:rPr>
        <w:t xml:space="preserve">тихо журчала у </w:t>
      </w:r>
      <w:r w:rsidRPr="000906E7">
        <w:rPr>
          <w:highlight w:val="yellow"/>
          <w:lang w:val="ru-RU"/>
        </w:rPr>
        <w:t xml:space="preserve">Иуды </w:t>
      </w:r>
      <w:r w:rsidRPr="000906E7">
        <w:rPr>
          <w:lang w:val="ru-RU"/>
        </w:rPr>
        <w:t xml:space="preserve">под </w:t>
      </w:r>
      <w:r w:rsidRPr="000906E7">
        <w:rPr>
          <w:highlight w:val="yellow"/>
          <w:lang w:val="ru-RU"/>
        </w:rPr>
        <w:t xml:space="preserve">ногами. </w:t>
      </w:r>
      <w:r w:rsidRPr="000906E7">
        <w:rPr>
          <w:lang w:val="ru-RU"/>
        </w:rPr>
        <w:t xml:space="preserve">Перепрыгивая с </w:t>
      </w:r>
      <w:r w:rsidRPr="000906E7">
        <w:rPr>
          <w:highlight w:val="yellow"/>
          <w:lang w:val="ru-RU"/>
        </w:rPr>
        <w:t xml:space="preserve">камня </w:t>
      </w:r>
      <w:r w:rsidRPr="000906E7">
        <w:rPr>
          <w:lang w:val="ru-RU"/>
        </w:rPr>
        <w:t xml:space="preserve">на </w:t>
      </w:r>
      <w:r w:rsidRPr="000906E7">
        <w:rPr>
          <w:highlight w:val="yellow"/>
          <w:lang w:val="ru-RU"/>
        </w:rPr>
        <w:t xml:space="preserve">камень, </w:t>
      </w:r>
      <w:r w:rsidRPr="000906E7">
        <w:rPr>
          <w:lang w:val="ru-RU"/>
        </w:rPr>
        <w:t xml:space="preserve">он наконец выбрался на </w:t>
      </w:r>
      <w:r w:rsidRPr="000906E7">
        <w:rPr>
          <w:highlight w:val="yellow"/>
          <w:lang w:val="ru-RU"/>
        </w:rPr>
        <w:t xml:space="preserve">противоположный </w:t>
      </w:r>
      <w:r w:rsidRPr="000906E7">
        <w:rPr>
          <w:lang w:val="ru-RU"/>
        </w:rPr>
        <w:t xml:space="preserve">гефсиманский берег и с </w:t>
      </w:r>
      <w:r w:rsidRPr="000906E7">
        <w:rPr>
          <w:highlight w:val="yellow"/>
          <w:lang w:val="ru-RU"/>
        </w:rPr>
        <w:t xml:space="preserve">великой </w:t>
      </w:r>
      <w:r w:rsidRPr="000906E7">
        <w:rPr>
          <w:lang w:val="ru-RU"/>
        </w:rPr>
        <w:t xml:space="preserve">радостью увидел, что дорога над садами здесь пуста. Невдалеке уже виднелись полуразрушенные </w:t>
      </w:r>
      <w:r w:rsidRPr="000906E7">
        <w:rPr>
          <w:highlight w:val="yellow"/>
          <w:lang w:val="ru-RU"/>
        </w:rPr>
        <w:t xml:space="preserve">ворота </w:t>
      </w:r>
      <w:r w:rsidRPr="000906E7">
        <w:rPr>
          <w:lang w:val="ru-RU"/>
        </w:rPr>
        <w:t xml:space="preserve">масличного имения. </w:t>
      </w:r>
    </w:p>
    <w:p w:rsidR="006F607E" w:rsidRPr="000906E7" w:rsidRDefault="000906E7">
      <w:pPr>
        <w:rPr>
          <w:lang w:val="ru-RU"/>
        </w:rPr>
      </w:pPr>
      <w:r w:rsidRPr="000906E7">
        <w:rPr>
          <w:lang w:val="ru-RU"/>
        </w:rPr>
        <w:t xml:space="preserve">После душного </w:t>
      </w:r>
      <w:r w:rsidRPr="000906E7">
        <w:rPr>
          <w:highlight w:val="yellow"/>
          <w:lang w:val="ru-RU"/>
        </w:rPr>
        <w:t xml:space="preserve">города Иуду </w:t>
      </w:r>
      <w:r w:rsidRPr="000906E7">
        <w:rPr>
          <w:lang w:val="ru-RU"/>
        </w:rPr>
        <w:t xml:space="preserve">поразил одуряющий </w:t>
      </w:r>
      <w:r w:rsidRPr="000906E7">
        <w:rPr>
          <w:highlight w:val="yellow"/>
          <w:lang w:val="ru-RU"/>
        </w:rPr>
        <w:t xml:space="preserve">запах </w:t>
      </w:r>
      <w:r w:rsidRPr="000906E7">
        <w:rPr>
          <w:lang w:val="ru-RU"/>
        </w:rPr>
        <w:t xml:space="preserve">весенней </w:t>
      </w:r>
      <w:r w:rsidRPr="000906E7">
        <w:rPr>
          <w:highlight w:val="yellow"/>
          <w:lang w:val="ru-RU"/>
        </w:rPr>
        <w:t xml:space="preserve">ночи. </w:t>
      </w:r>
      <w:r w:rsidRPr="000906E7">
        <w:rPr>
          <w:lang w:val="ru-RU"/>
        </w:rPr>
        <w:t xml:space="preserve">Из сада через </w:t>
      </w:r>
      <w:r w:rsidRPr="000906E7">
        <w:rPr>
          <w:highlight w:val="yellow"/>
          <w:lang w:val="ru-RU"/>
        </w:rPr>
        <w:t xml:space="preserve">ограду </w:t>
      </w:r>
      <w:r w:rsidRPr="000906E7">
        <w:rPr>
          <w:lang w:val="ru-RU"/>
        </w:rPr>
        <w:t xml:space="preserve">выливалась </w:t>
      </w:r>
      <w:r w:rsidRPr="000906E7">
        <w:rPr>
          <w:highlight w:val="yellow"/>
          <w:lang w:val="ru-RU"/>
        </w:rPr>
        <w:t xml:space="preserve">волна запахов </w:t>
      </w:r>
      <w:r w:rsidRPr="000906E7">
        <w:rPr>
          <w:lang w:val="ru-RU"/>
        </w:rPr>
        <w:t xml:space="preserve">миртов и </w:t>
      </w:r>
      <w:r w:rsidRPr="000906E7">
        <w:rPr>
          <w:highlight w:val="yellow"/>
          <w:lang w:val="ru-RU"/>
        </w:rPr>
        <w:t xml:space="preserve">акаций </w:t>
      </w:r>
      <w:r w:rsidRPr="000906E7">
        <w:rPr>
          <w:lang w:val="ru-RU"/>
        </w:rPr>
        <w:t xml:space="preserve">с гефсиманских полян. </w:t>
      </w:r>
    </w:p>
    <w:p w:rsidR="006F607E" w:rsidRPr="000906E7" w:rsidRDefault="000906E7">
      <w:pPr>
        <w:rPr>
          <w:lang w:val="ru-RU"/>
        </w:rPr>
      </w:pPr>
      <w:r w:rsidRPr="000906E7">
        <w:rPr>
          <w:highlight w:val="yellow"/>
          <w:lang w:val="ru-RU"/>
        </w:rPr>
        <w:t xml:space="preserve">Ворота </w:t>
      </w:r>
      <w:r w:rsidRPr="000906E7">
        <w:rPr>
          <w:lang w:val="ru-RU"/>
        </w:rPr>
        <w:t xml:space="preserve">никто не охранял, никого в них не было, и через несколько минут </w:t>
      </w:r>
      <w:r w:rsidRPr="000906E7">
        <w:rPr>
          <w:highlight w:val="yellow"/>
          <w:lang w:val="ru-RU"/>
        </w:rPr>
        <w:t xml:space="preserve">Иуда </w:t>
      </w:r>
      <w:r w:rsidRPr="000906E7">
        <w:rPr>
          <w:lang w:val="ru-RU"/>
        </w:rPr>
        <w:t xml:space="preserve">уже </w:t>
      </w:r>
      <w:r w:rsidRPr="000906E7">
        <w:rPr>
          <w:highlight w:val="yellow"/>
          <w:lang w:val="ru-RU"/>
        </w:rPr>
        <w:t xml:space="preserve">бежал </w:t>
      </w:r>
      <w:r w:rsidRPr="000906E7">
        <w:rPr>
          <w:lang w:val="ru-RU"/>
        </w:rPr>
        <w:t xml:space="preserve">под таинственной </w:t>
      </w:r>
      <w:r w:rsidRPr="000906E7">
        <w:rPr>
          <w:highlight w:val="yellow"/>
          <w:lang w:val="ru-RU"/>
        </w:rPr>
        <w:t>тен</w:t>
      </w:r>
      <w:r w:rsidRPr="000906E7">
        <w:rPr>
          <w:highlight w:val="yellow"/>
          <w:lang w:val="ru-RU"/>
        </w:rPr>
        <w:t xml:space="preserve">ью </w:t>
      </w:r>
      <w:r w:rsidRPr="000906E7">
        <w:rPr>
          <w:lang w:val="ru-RU"/>
        </w:rPr>
        <w:t xml:space="preserve">развесистых </w:t>
      </w:r>
      <w:r w:rsidRPr="000906E7">
        <w:rPr>
          <w:lang w:val="ru-RU"/>
        </w:rPr>
        <w:lastRenderedPageBreak/>
        <w:t xml:space="preserve">громадных </w:t>
      </w:r>
      <w:r w:rsidRPr="000906E7">
        <w:rPr>
          <w:highlight w:val="yellow"/>
          <w:lang w:val="ru-RU"/>
        </w:rPr>
        <w:t xml:space="preserve">маслин. </w:t>
      </w:r>
      <w:r w:rsidRPr="000906E7">
        <w:rPr>
          <w:lang w:val="ru-RU"/>
        </w:rPr>
        <w:t xml:space="preserve">Дорога вела в </w:t>
      </w:r>
      <w:r w:rsidRPr="000906E7">
        <w:rPr>
          <w:highlight w:val="yellow"/>
          <w:lang w:val="ru-RU"/>
        </w:rPr>
        <w:t xml:space="preserve">гору, Иуда </w:t>
      </w:r>
      <w:r w:rsidRPr="000906E7">
        <w:rPr>
          <w:lang w:val="ru-RU"/>
        </w:rPr>
        <w:t xml:space="preserve">подымался, тяжело дыша, по </w:t>
      </w:r>
      <w:r w:rsidRPr="000906E7">
        <w:rPr>
          <w:highlight w:val="yellow"/>
          <w:lang w:val="ru-RU"/>
        </w:rPr>
        <w:t xml:space="preserve">временам </w:t>
      </w:r>
      <w:r w:rsidRPr="000906E7">
        <w:rPr>
          <w:lang w:val="ru-RU"/>
        </w:rPr>
        <w:t xml:space="preserve">попадая из </w:t>
      </w:r>
      <w:r w:rsidRPr="000906E7">
        <w:rPr>
          <w:highlight w:val="yellow"/>
          <w:lang w:val="ru-RU"/>
        </w:rPr>
        <w:t xml:space="preserve">тьмы </w:t>
      </w:r>
      <w:r w:rsidRPr="000906E7">
        <w:rPr>
          <w:lang w:val="ru-RU"/>
        </w:rPr>
        <w:t xml:space="preserve">в узорчатые </w:t>
      </w:r>
      <w:r w:rsidRPr="000906E7">
        <w:rPr>
          <w:highlight w:val="yellow"/>
          <w:lang w:val="ru-RU"/>
        </w:rPr>
        <w:t xml:space="preserve">лунные </w:t>
      </w:r>
      <w:r w:rsidRPr="000906E7">
        <w:rPr>
          <w:lang w:val="ru-RU"/>
        </w:rPr>
        <w:t xml:space="preserve">ковры, напоминавшие ему те ковры, что он видел в лавке у ревнивого мужа Низы. Через некоторое </w:t>
      </w:r>
      <w:r w:rsidRPr="000906E7">
        <w:rPr>
          <w:highlight w:val="yellow"/>
          <w:lang w:val="ru-RU"/>
        </w:rPr>
        <w:t xml:space="preserve">время </w:t>
      </w:r>
      <w:r w:rsidRPr="000906E7">
        <w:rPr>
          <w:lang w:val="ru-RU"/>
        </w:rPr>
        <w:t xml:space="preserve">мелькнул на </w:t>
      </w:r>
      <w:r w:rsidRPr="000906E7">
        <w:rPr>
          <w:highlight w:val="yellow"/>
          <w:lang w:val="ru-RU"/>
        </w:rPr>
        <w:t xml:space="preserve">левой руке </w:t>
      </w:r>
      <w:r w:rsidRPr="000906E7">
        <w:rPr>
          <w:lang w:val="ru-RU"/>
        </w:rPr>
        <w:t xml:space="preserve">у </w:t>
      </w:r>
      <w:r w:rsidRPr="000906E7">
        <w:rPr>
          <w:highlight w:val="yellow"/>
          <w:lang w:val="ru-RU"/>
        </w:rPr>
        <w:t>Иу</w:t>
      </w:r>
      <w:r w:rsidRPr="000906E7">
        <w:rPr>
          <w:highlight w:val="yellow"/>
          <w:lang w:val="ru-RU"/>
        </w:rPr>
        <w:t xml:space="preserve">ды, </w:t>
      </w:r>
      <w:r w:rsidRPr="000906E7">
        <w:rPr>
          <w:lang w:val="ru-RU"/>
        </w:rPr>
        <w:t xml:space="preserve">на поляне, масличный жом с тяжелым каменным </w:t>
      </w:r>
      <w:r w:rsidRPr="000906E7">
        <w:rPr>
          <w:highlight w:val="yellow"/>
          <w:lang w:val="ru-RU"/>
        </w:rPr>
        <w:t xml:space="preserve">колесом </w:t>
      </w:r>
      <w:r w:rsidRPr="000906E7">
        <w:rPr>
          <w:lang w:val="ru-RU"/>
        </w:rPr>
        <w:t xml:space="preserve">и груда каких-то </w:t>
      </w:r>
      <w:r w:rsidRPr="000906E7">
        <w:rPr>
          <w:highlight w:val="yellow"/>
          <w:lang w:val="ru-RU"/>
        </w:rPr>
        <w:t xml:space="preserve">бочек. </w:t>
      </w:r>
      <w:r w:rsidRPr="000906E7">
        <w:rPr>
          <w:lang w:val="ru-RU"/>
        </w:rPr>
        <w:t xml:space="preserve">В саду никого не было. </w:t>
      </w:r>
      <w:r w:rsidRPr="000906E7">
        <w:rPr>
          <w:highlight w:val="yellow"/>
          <w:lang w:val="ru-RU"/>
        </w:rPr>
        <w:t xml:space="preserve">Работы </w:t>
      </w:r>
      <w:r w:rsidRPr="000906E7">
        <w:rPr>
          <w:lang w:val="ru-RU"/>
        </w:rPr>
        <w:t xml:space="preserve">закончились на закате. В саду не было ни души, и теперь над </w:t>
      </w:r>
      <w:r w:rsidRPr="000906E7">
        <w:rPr>
          <w:highlight w:val="yellow"/>
          <w:lang w:val="ru-RU"/>
        </w:rPr>
        <w:t xml:space="preserve">Иудой </w:t>
      </w:r>
      <w:r w:rsidRPr="000906E7">
        <w:rPr>
          <w:lang w:val="ru-RU"/>
        </w:rPr>
        <w:t xml:space="preserve">гремели и заливались хоры соловьев. </w:t>
      </w:r>
    </w:p>
    <w:p w:rsidR="006F607E" w:rsidRPr="000906E7" w:rsidRDefault="000906E7">
      <w:pPr>
        <w:rPr>
          <w:lang w:val="ru-RU"/>
        </w:rPr>
      </w:pPr>
      <w:r w:rsidRPr="000906E7">
        <w:rPr>
          <w:lang w:val="ru-RU"/>
        </w:rPr>
        <w:t xml:space="preserve">Цель </w:t>
      </w:r>
      <w:r w:rsidRPr="000906E7">
        <w:rPr>
          <w:highlight w:val="yellow"/>
          <w:lang w:val="ru-RU"/>
        </w:rPr>
        <w:t xml:space="preserve">Иуды </w:t>
      </w:r>
      <w:r w:rsidRPr="000906E7">
        <w:rPr>
          <w:lang w:val="ru-RU"/>
        </w:rPr>
        <w:t>была близка. Он знал, что направо</w:t>
      </w:r>
      <w:r w:rsidRPr="000906E7">
        <w:rPr>
          <w:lang w:val="ru-RU"/>
        </w:rPr>
        <w:t xml:space="preserve"> в темноте сейчас начнет слышать тихий шепот </w:t>
      </w:r>
      <w:r w:rsidRPr="000906E7">
        <w:rPr>
          <w:highlight w:val="yellow"/>
          <w:lang w:val="ru-RU"/>
        </w:rPr>
        <w:t xml:space="preserve">падающей </w:t>
      </w:r>
      <w:r w:rsidRPr="000906E7">
        <w:rPr>
          <w:lang w:val="ru-RU"/>
        </w:rPr>
        <w:t xml:space="preserve">в </w:t>
      </w:r>
      <w:r w:rsidRPr="000906E7">
        <w:rPr>
          <w:highlight w:val="yellow"/>
          <w:lang w:val="ru-RU"/>
        </w:rPr>
        <w:t xml:space="preserve">гроте воды. </w:t>
      </w:r>
      <w:r w:rsidRPr="000906E7">
        <w:rPr>
          <w:lang w:val="ru-RU"/>
        </w:rPr>
        <w:t xml:space="preserve">Так и случилось, он услыхал его. Становилось прохладнее. </w:t>
      </w:r>
    </w:p>
    <w:p w:rsidR="006F607E" w:rsidRPr="000906E7" w:rsidRDefault="000906E7">
      <w:pPr>
        <w:rPr>
          <w:lang w:val="ru-RU"/>
        </w:rPr>
      </w:pPr>
      <w:r w:rsidRPr="000906E7">
        <w:rPr>
          <w:lang w:val="ru-RU"/>
        </w:rPr>
        <w:t xml:space="preserve">Тогда он замедлил шаг и негромко крикнул: </w:t>
      </w:r>
    </w:p>
    <w:p w:rsidR="006F607E" w:rsidRPr="000906E7" w:rsidRDefault="000906E7">
      <w:pPr>
        <w:rPr>
          <w:lang w:val="ru-RU"/>
        </w:rPr>
      </w:pPr>
      <w:r w:rsidRPr="000906E7">
        <w:rPr>
          <w:lang w:val="ru-RU"/>
        </w:rPr>
        <w:t xml:space="preserve">– Низа! </w:t>
      </w:r>
    </w:p>
    <w:p w:rsidR="006F607E" w:rsidRPr="000906E7" w:rsidRDefault="000906E7">
      <w:pPr>
        <w:rPr>
          <w:lang w:val="ru-RU"/>
        </w:rPr>
      </w:pPr>
      <w:r w:rsidRPr="000906E7">
        <w:rPr>
          <w:lang w:val="ru-RU"/>
        </w:rPr>
        <w:t xml:space="preserve">Но вместо Низы, отлепившись от толстого ствола </w:t>
      </w:r>
      <w:r w:rsidRPr="000906E7">
        <w:rPr>
          <w:highlight w:val="yellow"/>
          <w:lang w:val="ru-RU"/>
        </w:rPr>
        <w:t xml:space="preserve">маслины, </w:t>
      </w:r>
      <w:r w:rsidRPr="000906E7">
        <w:rPr>
          <w:lang w:val="ru-RU"/>
        </w:rPr>
        <w:t xml:space="preserve">на дорогу выпрыгнула </w:t>
      </w:r>
      <w:r w:rsidRPr="000906E7">
        <w:rPr>
          <w:lang w:val="ru-RU"/>
        </w:rPr>
        <w:t xml:space="preserve">мужская коренастая </w:t>
      </w:r>
      <w:r w:rsidRPr="000906E7">
        <w:rPr>
          <w:highlight w:val="yellow"/>
          <w:lang w:val="ru-RU"/>
        </w:rPr>
        <w:t xml:space="preserve">фигура, </w:t>
      </w:r>
      <w:r w:rsidRPr="000906E7">
        <w:rPr>
          <w:lang w:val="ru-RU"/>
        </w:rPr>
        <w:t xml:space="preserve">и что-то блеснуло у нее в </w:t>
      </w:r>
      <w:r w:rsidRPr="000906E7">
        <w:rPr>
          <w:highlight w:val="yellow"/>
          <w:lang w:val="ru-RU"/>
        </w:rPr>
        <w:t xml:space="preserve">руке </w:t>
      </w:r>
      <w:r w:rsidRPr="000906E7">
        <w:rPr>
          <w:lang w:val="ru-RU"/>
        </w:rPr>
        <w:t xml:space="preserve">и тотчас потухло. </w:t>
      </w:r>
    </w:p>
    <w:p w:rsidR="006F607E" w:rsidRPr="000906E7" w:rsidRDefault="000906E7">
      <w:pPr>
        <w:rPr>
          <w:lang w:val="ru-RU"/>
        </w:rPr>
      </w:pPr>
      <w:r w:rsidRPr="000906E7">
        <w:rPr>
          <w:highlight w:val="yellow"/>
          <w:lang w:val="ru-RU"/>
        </w:rPr>
        <w:t xml:space="preserve">Иуда </w:t>
      </w:r>
      <w:r w:rsidRPr="000906E7">
        <w:rPr>
          <w:lang w:val="ru-RU"/>
        </w:rPr>
        <w:t xml:space="preserve">шарахнулся назад и слабо вскрикнул: </w:t>
      </w:r>
    </w:p>
    <w:p w:rsidR="006F607E" w:rsidRPr="000906E7" w:rsidRDefault="000906E7">
      <w:pPr>
        <w:rPr>
          <w:lang w:val="ru-RU"/>
        </w:rPr>
      </w:pPr>
      <w:r w:rsidRPr="000906E7">
        <w:rPr>
          <w:lang w:val="ru-RU"/>
        </w:rPr>
        <w:t xml:space="preserve">– Ах! </w:t>
      </w:r>
    </w:p>
    <w:p w:rsidR="006F607E" w:rsidRPr="000906E7" w:rsidRDefault="000906E7">
      <w:pPr>
        <w:rPr>
          <w:lang w:val="ru-RU"/>
        </w:rPr>
      </w:pPr>
      <w:r w:rsidRPr="000906E7">
        <w:rPr>
          <w:lang w:val="ru-RU"/>
        </w:rPr>
        <w:t xml:space="preserve">Второй </w:t>
      </w:r>
      <w:r w:rsidRPr="000906E7">
        <w:rPr>
          <w:highlight w:val="yellow"/>
          <w:lang w:val="ru-RU"/>
        </w:rPr>
        <w:t xml:space="preserve">человек </w:t>
      </w:r>
      <w:r w:rsidRPr="000906E7">
        <w:rPr>
          <w:lang w:val="ru-RU"/>
        </w:rPr>
        <w:t xml:space="preserve">преградил ему </w:t>
      </w:r>
      <w:r w:rsidRPr="000906E7">
        <w:rPr>
          <w:highlight w:val="yellow"/>
          <w:lang w:val="ru-RU"/>
        </w:rPr>
        <w:t xml:space="preserve">путь. </w:t>
      </w:r>
    </w:p>
    <w:p w:rsidR="006F607E" w:rsidRPr="000906E7" w:rsidRDefault="000906E7">
      <w:pPr>
        <w:rPr>
          <w:lang w:val="ru-RU"/>
        </w:rPr>
      </w:pPr>
      <w:r w:rsidRPr="000906E7">
        <w:rPr>
          <w:highlight w:val="yellow"/>
          <w:lang w:val="ru-RU"/>
        </w:rPr>
        <w:t xml:space="preserve">Первый, </w:t>
      </w:r>
      <w:r w:rsidRPr="000906E7">
        <w:rPr>
          <w:lang w:val="ru-RU"/>
        </w:rPr>
        <w:t xml:space="preserve">что был впереди, спросил </w:t>
      </w:r>
      <w:r w:rsidRPr="000906E7">
        <w:rPr>
          <w:highlight w:val="yellow"/>
          <w:lang w:val="ru-RU"/>
        </w:rPr>
        <w:t xml:space="preserve">Иуду: </w:t>
      </w:r>
    </w:p>
    <w:p w:rsidR="006F607E" w:rsidRPr="000906E7" w:rsidRDefault="000906E7">
      <w:pPr>
        <w:rPr>
          <w:lang w:val="ru-RU"/>
        </w:rPr>
      </w:pPr>
      <w:r w:rsidRPr="000906E7">
        <w:rPr>
          <w:lang w:val="ru-RU"/>
        </w:rPr>
        <w:lastRenderedPageBreak/>
        <w:t>– Сколько получил сейчас? Говори, если хочешь сохранит</w:t>
      </w:r>
      <w:r w:rsidRPr="000906E7">
        <w:rPr>
          <w:lang w:val="ru-RU"/>
        </w:rPr>
        <w:t xml:space="preserve">ь </w:t>
      </w:r>
      <w:r w:rsidRPr="000906E7">
        <w:rPr>
          <w:highlight w:val="yellow"/>
          <w:lang w:val="ru-RU"/>
        </w:rPr>
        <w:t xml:space="preserve">жизнь! </w:t>
      </w:r>
    </w:p>
    <w:p w:rsidR="006F607E" w:rsidRPr="000906E7" w:rsidRDefault="000906E7">
      <w:pPr>
        <w:rPr>
          <w:lang w:val="ru-RU"/>
        </w:rPr>
      </w:pPr>
      <w:r w:rsidRPr="000906E7">
        <w:rPr>
          <w:highlight w:val="yellow"/>
          <w:lang w:val="ru-RU"/>
        </w:rPr>
        <w:t xml:space="preserve">Надежда </w:t>
      </w:r>
      <w:r w:rsidRPr="000906E7">
        <w:rPr>
          <w:lang w:val="ru-RU"/>
        </w:rPr>
        <w:t xml:space="preserve">вспыхнула в </w:t>
      </w:r>
      <w:r w:rsidRPr="000906E7">
        <w:rPr>
          <w:highlight w:val="yellow"/>
          <w:lang w:val="ru-RU"/>
        </w:rPr>
        <w:t xml:space="preserve">сердце Иуды. </w:t>
      </w:r>
      <w:r w:rsidRPr="000906E7">
        <w:rPr>
          <w:lang w:val="ru-RU"/>
        </w:rPr>
        <w:t xml:space="preserve">Он отчаянно вскричал: </w:t>
      </w:r>
    </w:p>
    <w:p w:rsidR="006F607E" w:rsidRPr="000906E7" w:rsidRDefault="000906E7">
      <w:pPr>
        <w:rPr>
          <w:lang w:val="ru-RU"/>
        </w:rPr>
      </w:pPr>
      <w:r w:rsidRPr="000906E7">
        <w:rPr>
          <w:lang w:val="ru-RU"/>
        </w:rPr>
        <w:t xml:space="preserve">– Тридцать тетрадрахм! Тридцать тетрадрахм! Все, что получил, с собою. Вот </w:t>
      </w:r>
      <w:r w:rsidRPr="000906E7">
        <w:rPr>
          <w:highlight w:val="yellow"/>
          <w:lang w:val="ru-RU"/>
        </w:rPr>
        <w:t xml:space="preserve">деньги! Берите, </w:t>
      </w:r>
      <w:r w:rsidRPr="000906E7">
        <w:rPr>
          <w:lang w:val="ru-RU"/>
        </w:rPr>
        <w:t xml:space="preserve">но отдайте </w:t>
      </w:r>
      <w:r w:rsidRPr="000906E7">
        <w:rPr>
          <w:highlight w:val="yellow"/>
          <w:lang w:val="ru-RU"/>
        </w:rPr>
        <w:t xml:space="preserve">жизнь! </w:t>
      </w:r>
    </w:p>
    <w:p w:rsidR="006F607E" w:rsidRPr="000906E7" w:rsidRDefault="000906E7">
      <w:pPr>
        <w:rPr>
          <w:lang w:val="ru-RU"/>
        </w:rPr>
      </w:pPr>
      <w:r w:rsidRPr="000906E7">
        <w:rPr>
          <w:highlight w:val="yellow"/>
          <w:lang w:val="ru-RU"/>
        </w:rPr>
        <w:t xml:space="preserve">Человек </w:t>
      </w:r>
      <w:r w:rsidRPr="000906E7">
        <w:rPr>
          <w:lang w:val="ru-RU"/>
        </w:rPr>
        <w:t xml:space="preserve">спереди мгновенно выхватил из рук </w:t>
      </w:r>
      <w:r w:rsidRPr="000906E7">
        <w:rPr>
          <w:highlight w:val="yellow"/>
          <w:lang w:val="ru-RU"/>
        </w:rPr>
        <w:t xml:space="preserve">Иуды </w:t>
      </w:r>
      <w:r w:rsidRPr="000906E7">
        <w:rPr>
          <w:lang w:val="ru-RU"/>
        </w:rPr>
        <w:t xml:space="preserve">кошель. И в тот же миг за спиной </w:t>
      </w:r>
      <w:r w:rsidRPr="000906E7">
        <w:rPr>
          <w:lang w:val="ru-RU"/>
        </w:rPr>
        <w:t xml:space="preserve">у </w:t>
      </w:r>
      <w:r w:rsidRPr="000906E7">
        <w:rPr>
          <w:highlight w:val="yellow"/>
          <w:lang w:val="ru-RU"/>
        </w:rPr>
        <w:t xml:space="preserve">Иуды </w:t>
      </w:r>
      <w:r w:rsidRPr="000906E7">
        <w:rPr>
          <w:lang w:val="ru-RU"/>
        </w:rPr>
        <w:t xml:space="preserve">взлетел нож, как </w:t>
      </w:r>
      <w:r w:rsidRPr="000906E7">
        <w:rPr>
          <w:highlight w:val="yellow"/>
          <w:lang w:val="ru-RU"/>
        </w:rPr>
        <w:t xml:space="preserve">молния, </w:t>
      </w:r>
      <w:r w:rsidRPr="000906E7">
        <w:rPr>
          <w:lang w:val="ru-RU"/>
        </w:rPr>
        <w:t xml:space="preserve">и ударил </w:t>
      </w:r>
      <w:r w:rsidRPr="000906E7">
        <w:rPr>
          <w:highlight w:val="yellow"/>
          <w:lang w:val="ru-RU"/>
        </w:rPr>
        <w:t xml:space="preserve">влюбленного </w:t>
      </w:r>
      <w:r w:rsidRPr="000906E7">
        <w:rPr>
          <w:lang w:val="ru-RU"/>
        </w:rPr>
        <w:t xml:space="preserve">под лопатку. </w:t>
      </w:r>
      <w:r w:rsidRPr="000906E7">
        <w:rPr>
          <w:highlight w:val="yellow"/>
          <w:lang w:val="ru-RU"/>
        </w:rPr>
        <w:t xml:space="preserve">Иуду </w:t>
      </w:r>
      <w:r w:rsidRPr="000906E7">
        <w:rPr>
          <w:lang w:val="ru-RU"/>
        </w:rPr>
        <w:t xml:space="preserve">швырнуло вперед, и </w:t>
      </w:r>
      <w:r w:rsidRPr="000906E7">
        <w:rPr>
          <w:highlight w:val="yellow"/>
          <w:lang w:val="ru-RU"/>
        </w:rPr>
        <w:t xml:space="preserve">руки </w:t>
      </w:r>
      <w:r w:rsidRPr="000906E7">
        <w:rPr>
          <w:lang w:val="ru-RU"/>
        </w:rPr>
        <w:t xml:space="preserve">со скрюченными </w:t>
      </w:r>
      <w:r w:rsidRPr="000906E7">
        <w:rPr>
          <w:highlight w:val="yellow"/>
          <w:lang w:val="ru-RU"/>
        </w:rPr>
        <w:t xml:space="preserve">пальцами </w:t>
      </w:r>
      <w:r w:rsidRPr="000906E7">
        <w:rPr>
          <w:lang w:val="ru-RU"/>
        </w:rPr>
        <w:t xml:space="preserve">он выбросил в </w:t>
      </w:r>
      <w:r w:rsidRPr="000906E7">
        <w:rPr>
          <w:highlight w:val="yellow"/>
          <w:lang w:val="ru-RU"/>
        </w:rPr>
        <w:t xml:space="preserve">воздух. </w:t>
      </w:r>
      <w:r w:rsidRPr="000906E7">
        <w:rPr>
          <w:lang w:val="ru-RU"/>
        </w:rPr>
        <w:t xml:space="preserve">Передний </w:t>
      </w:r>
      <w:r w:rsidRPr="000906E7">
        <w:rPr>
          <w:highlight w:val="yellow"/>
          <w:lang w:val="ru-RU"/>
        </w:rPr>
        <w:t xml:space="preserve">человек </w:t>
      </w:r>
      <w:r w:rsidRPr="000906E7">
        <w:rPr>
          <w:lang w:val="ru-RU"/>
        </w:rPr>
        <w:t xml:space="preserve">поймал </w:t>
      </w:r>
      <w:r w:rsidRPr="000906E7">
        <w:rPr>
          <w:highlight w:val="yellow"/>
          <w:lang w:val="ru-RU"/>
        </w:rPr>
        <w:t xml:space="preserve">Иуду </w:t>
      </w:r>
      <w:r w:rsidRPr="000906E7">
        <w:rPr>
          <w:lang w:val="ru-RU"/>
        </w:rPr>
        <w:t xml:space="preserve">на свой нож и по рукоять всадил его в </w:t>
      </w:r>
      <w:r w:rsidRPr="000906E7">
        <w:rPr>
          <w:highlight w:val="yellow"/>
          <w:lang w:val="ru-RU"/>
        </w:rPr>
        <w:t xml:space="preserve">сердце Иуды. </w:t>
      </w:r>
    </w:p>
    <w:p w:rsidR="006F607E" w:rsidRPr="000906E7" w:rsidRDefault="000906E7">
      <w:pPr>
        <w:rPr>
          <w:lang w:val="ru-RU"/>
        </w:rPr>
      </w:pPr>
      <w:r w:rsidRPr="000906E7">
        <w:rPr>
          <w:lang w:val="ru-RU"/>
        </w:rPr>
        <w:t xml:space="preserve">– Ни... за... – не своим, высоким </w:t>
      </w:r>
      <w:r w:rsidRPr="000906E7">
        <w:rPr>
          <w:lang w:val="ru-RU"/>
        </w:rPr>
        <w:t xml:space="preserve">и чистым молодым голосом, а голосом </w:t>
      </w:r>
      <w:r w:rsidRPr="000906E7">
        <w:rPr>
          <w:highlight w:val="yellow"/>
          <w:lang w:val="ru-RU"/>
        </w:rPr>
        <w:t xml:space="preserve">низким </w:t>
      </w:r>
      <w:r w:rsidRPr="000906E7">
        <w:rPr>
          <w:lang w:val="ru-RU"/>
        </w:rPr>
        <w:t xml:space="preserve">и укоризненным проговорил </w:t>
      </w:r>
      <w:r w:rsidRPr="000906E7">
        <w:rPr>
          <w:highlight w:val="yellow"/>
          <w:lang w:val="ru-RU"/>
        </w:rPr>
        <w:t xml:space="preserve">Иуда </w:t>
      </w:r>
      <w:r w:rsidRPr="000906E7">
        <w:rPr>
          <w:lang w:val="ru-RU"/>
        </w:rPr>
        <w:t xml:space="preserve">и больше не издал ни </w:t>
      </w:r>
      <w:r w:rsidRPr="000906E7">
        <w:rPr>
          <w:highlight w:val="yellow"/>
          <w:lang w:val="ru-RU"/>
        </w:rPr>
        <w:t xml:space="preserve">одного </w:t>
      </w:r>
      <w:r w:rsidRPr="000906E7">
        <w:rPr>
          <w:lang w:val="ru-RU"/>
        </w:rPr>
        <w:t xml:space="preserve">звука. </w:t>
      </w:r>
      <w:r w:rsidRPr="000906E7">
        <w:rPr>
          <w:highlight w:val="yellow"/>
          <w:lang w:val="ru-RU"/>
        </w:rPr>
        <w:t xml:space="preserve">Тело </w:t>
      </w:r>
      <w:r w:rsidRPr="000906E7">
        <w:rPr>
          <w:lang w:val="ru-RU"/>
        </w:rPr>
        <w:t xml:space="preserve">его так сильно ударилось об </w:t>
      </w:r>
      <w:r w:rsidRPr="000906E7">
        <w:rPr>
          <w:highlight w:val="yellow"/>
          <w:lang w:val="ru-RU"/>
        </w:rPr>
        <w:t xml:space="preserve">землю, </w:t>
      </w:r>
      <w:r w:rsidRPr="000906E7">
        <w:rPr>
          <w:lang w:val="ru-RU"/>
        </w:rPr>
        <w:t xml:space="preserve">что она загудела. </w:t>
      </w:r>
    </w:p>
    <w:p w:rsidR="006F607E" w:rsidRPr="000906E7" w:rsidRDefault="000906E7">
      <w:pPr>
        <w:rPr>
          <w:lang w:val="ru-RU"/>
        </w:rPr>
      </w:pPr>
      <w:r w:rsidRPr="000906E7">
        <w:rPr>
          <w:lang w:val="ru-RU"/>
        </w:rPr>
        <w:t xml:space="preserve">Тогда </w:t>
      </w:r>
      <w:r w:rsidRPr="000906E7">
        <w:rPr>
          <w:highlight w:val="yellow"/>
          <w:lang w:val="ru-RU"/>
        </w:rPr>
        <w:t xml:space="preserve">третья фигура </w:t>
      </w:r>
      <w:r w:rsidRPr="000906E7">
        <w:rPr>
          <w:lang w:val="ru-RU"/>
        </w:rPr>
        <w:t xml:space="preserve">появилась на дороге. Этот </w:t>
      </w:r>
      <w:r w:rsidRPr="000906E7">
        <w:rPr>
          <w:highlight w:val="yellow"/>
          <w:lang w:val="ru-RU"/>
        </w:rPr>
        <w:t xml:space="preserve">третий </w:t>
      </w:r>
      <w:r w:rsidRPr="000906E7">
        <w:rPr>
          <w:lang w:val="ru-RU"/>
        </w:rPr>
        <w:t xml:space="preserve">был в </w:t>
      </w:r>
      <w:r w:rsidRPr="000906E7">
        <w:rPr>
          <w:highlight w:val="yellow"/>
          <w:lang w:val="ru-RU"/>
        </w:rPr>
        <w:t xml:space="preserve">плаще </w:t>
      </w:r>
      <w:r w:rsidRPr="000906E7">
        <w:rPr>
          <w:lang w:val="ru-RU"/>
        </w:rPr>
        <w:t xml:space="preserve">с </w:t>
      </w:r>
      <w:r w:rsidRPr="000906E7">
        <w:rPr>
          <w:highlight w:val="yellow"/>
          <w:lang w:val="ru-RU"/>
        </w:rPr>
        <w:t xml:space="preserve">капюшоном. </w:t>
      </w:r>
    </w:p>
    <w:p w:rsidR="006F607E" w:rsidRPr="000906E7" w:rsidRDefault="000906E7">
      <w:pPr>
        <w:rPr>
          <w:lang w:val="ru-RU"/>
        </w:rPr>
      </w:pPr>
      <w:r w:rsidRPr="000906E7">
        <w:rPr>
          <w:lang w:val="ru-RU"/>
        </w:rPr>
        <w:t>– Не медл</w:t>
      </w:r>
      <w:r w:rsidRPr="000906E7">
        <w:rPr>
          <w:lang w:val="ru-RU"/>
        </w:rPr>
        <w:t xml:space="preserve">ите, – приказал </w:t>
      </w:r>
      <w:r w:rsidRPr="000906E7">
        <w:rPr>
          <w:highlight w:val="yellow"/>
          <w:lang w:val="ru-RU"/>
        </w:rPr>
        <w:t xml:space="preserve">третий. </w:t>
      </w:r>
      <w:r w:rsidRPr="000906E7">
        <w:rPr>
          <w:lang w:val="ru-RU"/>
        </w:rPr>
        <w:t xml:space="preserve">Убийцы быстро упаковали кошель вместе с запиской, поданной </w:t>
      </w:r>
      <w:r w:rsidRPr="000906E7">
        <w:rPr>
          <w:highlight w:val="yellow"/>
          <w:lang w:val="ru-RU"/>
        </w:rPr>
        <w:t xml:space="preserve">третьим, </w:t>
      </w:r>
      <w:r w:rsidRPr="000906E7">
        <w:rPr>
          <w:lang w:val="ru-RU"/>
        </w:rPr>
        <w:t xml:space="preserve">в </w:t>
      </w:r>
      <w:r w:rsidRPr="000906E7">
        <w:rPr>
          <w:highlight w:val="yellow"/>
          <w:lang w:val="ru-RU"/>
        </w:rPr>
        <w:t xml:space="preserve">кожу </w:t>
      </w:r>
      <w:r w:rsidRPr="000906E7">
        <w:rPr>
          <w:lang w:val="ru-RU"/>
        </w:rPr>
        <w:t xml:space="preserve">и перекрестили ее </w:t>
      </w:r>
      <w:r w:rsidRPr="000906E7">
        <w:rPr>
          <w:highlight w:val="yellow"/>
          <w:lang w:val="ru-RU"/>
        </w:rPr>
        <w:t xml:space="preserve">веревкой. </w:t>
      </w:r>
      <w:r w:rsidRPr="000906E7">
        <w:rPr>
          <w:lang w:val="ru-RU"/>
        </w:rPr>
        <w:t xml:space="preserve">Второй засунул сверток за пазуху, и </w:t>
      </w:r>
      <w:r w:rsidRPr="000906E7">
        <w:rPr>
          <w:lang w:val="ru-RU"/>
        </w:rPr>
        <w:lastRenderedPageBreak/>
        <w:t xml:space="preserve">затем оба убийцы бросились с дороги в </w:t>
      </w:r>
      <w:r w:rsidRPr="000906E7">
        <w:rPr>
          <w:highlight w:val="yellow"/>
          <w:lang w:val="ru-RU"/>
        </w:rPr>
        <w:t xml:space="preserve">стороны, </w:t>
      </w:r>
      <w:r w:rsidRPr="000906E7">
        <w:rPr>
          <w:lang w:val="ru-RU"/>
        </w:rPr>
        <w:t xml:space="preserve">и </w:t>
      </w:r>
      <w:r w:rsidRPr="000906E7">
        <w:rPr>
          <w:highlight w:val="yellow"/>
          <w:lang w:val="ru-RU"/>
        </w:rPr>
        <w:t xml:space="preserve">тьма </w:t>
      </w:r>
      <w:r w:rsidRPr="000906E7">
        <w:rPr>
          <w:lang w:val="ru-RU"/>
        </w:rPr>
        <w:t xml:space="preserve">их съела между </w:t>
      </w:r>
      <w:r w:rsidRPr="000906E7">
        <w:rPr>
          <w:highlight w:val="yellow"/>
          <w:lang w:val="ru-RU"/>
        </w:rPr>
        <w:t xml:space="preserve">маслинами. Третий </w:t>
      </w:r>
      <w:r w:rsidRPr="000906E7">
        <w:rPr>
          <w:lang w:val="ru-RU"/>
        </w:rPr>
        <w:t xml:space="preserve">же </w:t>
      </w:r>
      <w:r w:rsidRPr="000906E7">
        <w:rPr>
          <w:lang w:val="ru-RU"/>
        </w:rPr>
        <w:t xml:space="preserve">присел на корточки возле убитого и заглянул ему в </w:t>
      </w:r>
      <w:r w:rsidRPr="000906E7">
        <w:rPr>
          <w:highlight w:val="yellow"/>
          <w:lang w:val="ru-RU"/>
        </w:rPr>
        <w:t xml:space="preserve">лицо. </w:t>
      </w:r>
      <w:r w:rsidRPr="000906E7">
        <w:rPr>
          <w:lang w:val="ru-RU"/>
        </w:rPr>
        <w:t xml:space="preserve">В тени оно представилось смотрящему белым, как мел, и каким-то </w:t>
      </w:r>
      <w:r w:rsidRPr="000906E7">
        <w:rPr>
          <w:highlight w:val="yellow"/>
          <w:lang w:val="ru-RU"/>
        </w:rPr>
        <w:t xml:space="preserve">одухотворенно </w:t>
      </w:r>
      <w:r w:rsidRPr="000906E7">
        <w:rPr>
          <w:lang w:val="ru-RU"/>
        </w:rPr>
        <w:t xml:space="preserve">красивым. Через несколько секунд никого из </w:t>
      </w:r>
      <w:r w:rsidRPr="000906E7">
        <w:rPr>
          <w:highlight w:val="yellow"/>
          <w:lang w:val="ru-RU"/>
        </w:rPr>
        <w:t xml:space="preserve">живых </w:t>
      </w:r>
      <w:r w:rsidRPr="000906E7">
        <w:rPr>
          <w:lang w:val="ru-RU"/>
        </w:rPr>
        <w:t xml:space="preserve">на дороге не было. Бездыханное </w:t>
      </w:r>
      <w:r w:rsidRPr="000906E7">
        <w:rPr>
          <w:highlight w:val="yellow"/>
          <w:lang w:val="ru-RU"/>
        </w:rPr>
        <w:t xml:space="preserve">тело </w:t>
      </w:r>
      <w:r w:rsidRPr="000906E7">
        <w:rPr>
          <w:lang w:val="ru-RU"/>
        </w:rPr>
        <w:t xml:space="preserve">лежало с раскинутыми </w:t>
      </w:r>
      <w:r w:rsidRPr="000906E7">
        <w:rPr>
          <w:highlight w:val="yellow"/>
          <w:lang w:val="ru-RU"/>
        </w:rPr>
        <w:t xml:space="preserve">руками. Левая </w:t>
      </w:r>
      <w:r w:rsidRPr="000906E7">
        <w:rPr>
          <w:lang w:val="ru-RU"/>
        </w:rPr>
        <w:t>сту</w:t>
      </w:r>
      <w:r w:rsidRPr="000906E7">
        <w:rPr>
          <w:lang w:val="ru-RU"/>
        </w:rPr>
        <w:t xml:space="preserve">пня попала в </w:t>
      </w:r>
      <w:r w:rsidRPr="000906E7">
        <w:rPr>
          <w:highlight w:val="yellow"/>
          <w:lang w:val="ru-RU"/>
        </w:rPr>
        <w:t xml:space="preserve">лунное пятно, </w:t>
      </w:r>
      <w:r w:rsidRPr="000906E7">
        <w:rPr>
          <w:lang w:val="ru-RU"/>
        </w:rPr>
        <w:t xml:space="preserve">так что отчетливо был виден каждый ремешок </w:t>
      </w:r>
      <w:r w:rsidRPr="000906E7">
        <w:rPr>
          <w:highlight w:val="yellow"/>
          <w:lang w:val="ru-RU"/>
        </w:rPr>
        <w:t xml:space="preserve">сандалии. </w:t>
      </w:r>
    </w:p>
    <w:p w:rsidR="006F607E" w:rsidRPr="000906E7" w:rsidRDefault="000906E7">
      <w:pPr>
        <w:rPr>
          <w:lang w:val="ru-RU"/>
        </w:rPr>
      </w:pPr>
      <w:r w:rsidRPr="000906E7">
        <w:rPr>
          <w:lang w:val="ru-RU"/>
        </w:rPr>
        <w:t xml:space="preserve">Весь Гефсиманский сад в это </w:t>
      </w:r>
      <w:r w:rsidRPr="000906E7">
        <w:rPr>
          <w:highlight w:val="yellow"/>
          <w:lang w:val="ru-RU"/>
        </w:rPr>
        <w:t xml:space="preserve">время </w:t>
      </w:r>
      <w:r w:rsidRPr="000906E7">
        <w:rPr>
          <w:lang w:val="ru-RU"/>
        </w:rPr>
        <w:t xml:space="preserve">гремел соловьиным пением. Куда направились двое зарезавших </w:t>
      </w:r>
      <w:r w:rsidRPr="000906E7">
        <w:rPr>
          <w:highlight w:val="yellow"/>
          <w:lang w:val="ru-RU"/>
        </w:rPr>
        <w:t xml:space="preserve">Иуду, </w:t>
      </w:r>
      <w:r w:rsidRPr="000906E7">
        <w:rPr>
          <w:lang w:val="ru-RU"/>
        </w:rPr>
        <w:t xml:space="preserve">не знает никто, но </w:t>
      </w:r>
      <w:r w:rsidRPr="000906E7">
        <w:rPr>
          <w:highlight w:val="yellow"/>
          <w:lang w:val="ru-RU"/>
        </w:rPr>
        <w:t xml:space="preserve">путь </w:t>
      </w:r>
      <w:r w:rsidRPr="000906E7">
        <w:rPr>
          <w:lang w:val="ru-RU"/>
        </w:rPr>
        <w:t xml:space="preserve">третьего </w:t>
      </w:r>
      <w:r w:rsidRPr="000906E7">
        <w:rPr>
          <w:highlight w:val="yellow"/>
          <w:lang w:val="ru-RU"/>
        </w:rPr>
        <w:t xml:space="preserve">человека </w:t>
      </w:r>
      <w:r w:rsidRPr="000906E7">
        <w:rPr>
          <w:lang w:val="ru-RU"/>
        </w:rPr>
        <w:t xml:space="preserve">в </w:t>
      </w:r>
      <w:r w:rsidRPr="000906E7">
        <w:rPr>
          <w:highlight w:val="yellow"/>
          <w:lang w:val="ru-RU"/>
        </w:rPr>
        <w:t xml:space="preserve">капюшоне </w:t>
      </w:r>
      <w:r w:rsidRPr="000906E7">
        <w:rPr>
          <w:lang w:val="ru-RU"/>
        </w:rPr>
        <w:t>известен. Покинув дорож</w:t>
      </w:r>
      <w:r w:rsidRPr="000906E7">
        <w:rPr>
          <w:lang w:val="ru-RU"/>
        </w:rPr>
        <w:t xml:space="preserve">ку, он устремился в чащу масличных </w:t>
      </w:r>
      <w:r w:rsidRPr="000906E7">
        <w:rPr>
          <w:highlight w:val="yellow"/>
          <w:lang w:val="ru-RU"/>
        </w:rPr>
        <w:t xml:space="preserve">деревьев, </w:t>
      </w:r>
      <w:r w:rsidRPr="000906E7">
        <w:rPr>
          <w:lang w:val="ru-RU"/>
        </w:rPr>
        <w:t xml:space="preserve">пробираясь к югу. Он перелез через </w:t>
      </w:r>
      <w:r w:rsidRPr="000906E7">
        <w:rPr>
          <w:highlight w:val="yellow"/>
          <w:lang w:val="ru-RU"/>
        </w:rPr>
        <w:t xml:space="preserve">ограду </w:t>
      </w:r>
      <w:r w:rsidRPr="000906E7">
        <w:rPr>
          <w:lang w:val="ru-RU"/>
        </w:rPr>
        <w:t xml:space="preserve">сада вдалеке от </w:t>
      </w:r>
      <w:r w:rsidRPr="000906E7">
        <w:rPr>
          <w:highlight w:val="yellow"/>
          <w:lang w:val="ru-RU"/>
        </w:rPr>
        <w:t xml:space="preserve">главных </w:t>
      </w:r>
      <w:r w:rsidRPr="000906E7">
        <w:rPr>
          <w:lang w:val="ru-RU"/>
        </w:rPr>
        <w:t xml:space="preserve">ворот, в </w:t>
      </w:r>
      <w:r w:rsidRPr="000906E7">
        <w:rPr>
          <w:highlight w:val="yellow"/>
          <w:lang w:val="ru-RU"/>
        </w:rPr>
        <w:t xml:space="preserve">южном углу </w:t>
      </w:r>
      <w:r w:rsidRPr="000906E7">
        <w:rPr>
          <w:lang w:val="ru-RU"/>
        </w:rPr>
        <w:t xml:space="preserve">его, там, где вывалились </w:t>
      </w:r>
      <w:r w:rsidRPr="000906E7">
        <w:rPr>
          <w:highlight w:val="yellow"/>
          <w:lang w:val="ru-RU"/>
        </w:rPr>
        <w:t xml:space="preserve">верхние камни </w:t>
      </w:r>
      <w:r w:rsidRPr="000906E7">
        <w:rPr>
          <w:lang w:val="ru-RU"/>
        </w:rPr>
        <w:t xml:space="preserve">кладки. Вскоре он был на берегу Кедрона. Тогда он вошел в </w:t>
      </w:r>
      <w:r w:rsidRPr="000906E7">
        <w:rPr>
          <w:highlight w:val="yellow"/>
          <w:lang w:val="ru-RU"/>
        </w:rPr>
        <w:t xml:space="preserve">воду </w:t>
      </w:r>
      <w:r w:rsidRPr="000906E7">
        <w:rPr>
          <w:lang w:val="ru-RU"/>
        </w:rPr>
        <w:t xml:space="preserve">и пробирался некоторое </w:t>
      </w:r>
      <w:r w:rsidRPr="000906E7">
        <w:rPr>
          <w:highlight w:val="yellow"/>
          <w:lang w:val="ru-RU"/>
        </w:rPr>
        <w:t xml:space="preserve">время </w:t>
      </w:r>
      <w:r w:rsidRPr="000906E7">
        <w:rPr>
          <w:lang w:val="ru-RU"/>
        </w:rPr>
        <w:t xml:space="preserve">по </w:t>
      </w:r>
      <w:r w:rsidRPr="000906E7">
        <w:rPr>
          <w:highlight w:val="yellow"/>
          <w:lang w:val="ru-RU"/>
        </w:rPr>
        <w:t xml:space="preserve">воде, </w:t>
      </w:r>
      <w:r w:rsidRPr="000906E7">
        <w:rPr>
          <w:lang w:val="ru-RU"/>
        </w:rPr>
        <w:t xml:space="preserve">пока не увидел вдали силуэты двух лошадей и </w:t>
      </w:r>
      <w:r w:rsidRPr="000906E7">
        <w:rPr>
          <w:highlight w:val="yellow"/>
          <w:lang w:val="ru-RU"/>
        </w:rPr>
        <w:t xml:space="preserve">человека </w:t>
      </w:r>
      <w:r w:rsidRPr="000906E7">
        <w:rPr>
          <w:lang w:val="ru-RU"/>
        </w:rPr>
        <w:t xml:space="preserve">возле них. Лошади также стояли в </w:t>
      </w:r>
      <w:r w:rsidRPr="000906E7">
        <w:rPr>
          <w:highlight w:val="yellow"/>
          <w:lang w:val="ru-RU"/>
        </w:rPr>
        <w:t xml:space="preserve">потоке. Вода </w:t>
      </w:r>
      <w:r w:rsidRPr="000906E7">
        <w:rPr>
          <w:lang w:val="ru-RU"/>
        </w:rPr>
        <w:t xml:space="preserve">струилась, омывая их копыта. Коновод сел на </w:t>
      </w:r>
      <w:r w:rsidRPr="000906E7">
        <w:rPr>
          <w:highlight w:val="yellow"/>
          <w:lang w:val="ru-RU"/>
        </w:rPr>
        <w:t xml:space="preserve">одну </w:t>
      </w:r>
      <w:r w:rsidRPr="000906E7">
        <w:rPr>
          <w:lang w:val="ru-RU"/>
        </w:rPr>
        <w:t xml:space="preserve">из лошадей, </w:t>
      </w:r>
      <w:r w:rsidRPr="000906E7">
        <w:rPr>
          <w:highlight w:val="yellow"/>
          <w:lang w:val="ru-RU"/>
        </w:rPr>
        <w:t xml:space="preserve">человек </w:t>
      </w:r>
      <w:r w:rsidRPr="000906E7">
        <w:rPr>
          <w:lang w:val="ru-RU"/>
        </w:rPr>
        <w:t xml:space="preserve">в </w:t>
      </w:r>
      <w:r w:rsidRPr="000906E7">
        <w:rPr>
          <w:highlight w:val="yellow"/>
          <w:lang w:val="ru-RU"/>
        </w:rPr>
        <w:t xml:space="preserve">капюшоне </w:t>
      </w:r>
      <w:r w:rsidRPr="000906E7">
        <w:rPr>
          <w:lang w:val="ru-RU"/>
        </w:rPr>
        <w:t xml:space="preserve">вскочил на другую, и медленно они оба пошли в </w:t>
      </w:r>
      <w:r w:rsidRPr="000906E7">
        <w:rPr>
          <w:highlight w:val="yellow"/>
          <w:lang w:val="ru-RU"/>
        </w:rPr>
        <w:t xml:space="preserve">потоке, </w:t>
      </w:r>
      <w:r w:rsidRPr="000906E7">
        <w:rPr>
          <w:lang w:val="ru-RU"/>
        </w:rPr>
        <w:t>и слышно</w:t>
      </w:r>
      <w:r w:rsidRPr="000906E7">
        <w:rPr>
          <w:lang w:val="ru-RU"/>
        </w:rPr>
        <w:t xml:space="preserve"> было, как хрустели </w:t>
      </w:r>
      <w:r w:rsidRPr="000906E7">
        <w:rPr>
          <w:highlight w:val="yellow"/>
          <w:lang w:val="ru-RU"/>
        </w:rPr>
        <w:t xml:space="preserve">камни </w:t>
      </w:r>
      <w:r w:rsidRPr="000906E7">
        <w:rPr>
          <w:lang w:val="ru-RU"/>
        </w:rPr>
        <w:t xml:space="preserve">под копытами лошадей. Потом </w:t>
      </w:r>
      <w:r w:rsidRPr="000906E7">
        <w:rPr>
          <w:highlight w:val="yellow"/>
          <w:lang w:val="ru-RU"/>
        </w:rPr>
        <w:lastRenderedPageBreak/>
        <w:t xml:space="preserve">всадники </w:t>
      </w:r>
      <w:r w:rsidRPr="000906E7">
        <w:rPr>
          <w:lang w:val="ru-RU"/>
        </w:rPr>
        <w:t xml:space="preserve">выехали из </w:t>
      </w:r>
      <w:r w:rsidRPr="000906E7">
        <w:rPr>
          <w:highlight w:val="yellow"/>
          <w:lang w:val="ru-RU"/>
        </w:rPr>
        <w:t xml:space="preserve">воды, </w:t>
      </w:r>
      <w:r w:rsidRPr="000906E7">
        <w:rPr>
          <w:lang w:val="ru-RU"/>
        </w:rPr>
        <w:t xml:space="preserve">выбрались на Ершалаимский берег и пошли шагом под </w:t>
      </w:r>
      <w:r w:rsidRPr="000906E7">
        <w:rPr>
          <w:highlight w:val="yellow"/>
          <w:lang w:val="ru-RU"/>
        </w:rPr>
        <w:t xml:space="preserve">стеною города. </w:t>
      </w:r>
      <w:r w:rsidRPr="000906E7">
        <w:rPr>
          <w:lang w:val="ru-RU"/>
        </w:rPr>
        <w:t xml:space="preserve">Тут коновод отделился, ускакал вперед и скрылся из </w:t>
      </w:r>
      <w:r w:rsidRPr="000906E7">
        <w:rPr>
          <w:highlight w:val="yellow"/>
          <w:lang w:val="ru-RU"/>
        </w:rPr>
        <w:t xml:space="preserve">глаз, </w:t>
      </w:r>
      <w:r w:rsidRPr="000906E7">
        <w:rPr>
          <w:lang w:val="ru-RU"/>
        </w:rPr>
        <w:t xml:space="preserve">а </w:t>
      </w:r>
      <w:r w:rsidRPr="000906E7">
        <w:rPr>
          <w:highlight w:val="yellow"/>
          <w:lang w:val="ru-RU"/>
        </w:rPr>
        <w:t xml:space="preserve">человек </w:t>
      </w:r>
      <w:r w:rsidRPr="000906E7">
        <w:rPr>
          <w:lang w:val="ru-RU"/>
        </w:rPr>
        <w:t xml:space="preserve">в </w:t>
      </w:r>
      <w:r w:rsidRPr="000906E7">
        <w:rPr>
          <w:highlight w:val="yellow"/>
          <w:lang w:val="ru-RU"/>
        </w:rPr>
        <w:t xml:space="preserve">капюшоне </w:t>
      </w:r>
      <w:r w:rsidRPr="000906E7">
        <w:rPr>
          <w:lang w:val="ru-RU"/>
        </w:rPr>
        <w:t xml:space="preserve">остановил лошадь, </w:t>
      </w:r>
      <w:r w:rsidRPr="000906E7">
        <w:rPr>
          <w:highlight w:val="yellow"/>
          <w:lang w:val="ru-RU"/>
        </w:rPr>
        <w:t xml:space="preserve">слез </w:t>
      </w:r>
      <w:r w:rsidRPr="000906E7">
        <w:rPr>
          <w:lang w:val="ru-RU"/>
        </w:rPr>
        <w:t>с нее на п</w:t>
      </w:r>
      <w:r w:rsidRPr="000906E7">
        <w:rPr>
          <w:lang w:val="ru-RU"/>
        </w:rPr>
        <w:t xml:space="preserve">устынной дороге, снял свой </w:t>
      </w:r>
      <w:r w:rsidRPr="000906E7">
        <w:rPr>
          <w:highlight w:val="yellow"/>
          <w:lang w:val="ru-RU"/>
        </w:rPr>
        <w:t xml:space="preserve">плащ, </w:t>
      </w:r>
      <w:r w:rsidRPr="000906E7">
        <w:rPr>
          <w:lang w:val="ru-RU"/>
        </w:rPr>
        <w:t xml:space="preserve">вывернул его наизнанку, вынул из-под </w:t>
      </w:r>
      <w:r w:rsidRPr="000906E7">
        <w:rPr>
          <w:highlight w:val="yellow"/>
          <w:lang w:val="ru-RU"/>
        </w:rPr>
        <w:t xml:space="preserve">плаща </w:t>
      </w:r>
      <w:r w:rsidRPr="000906E7">
        <w:rPr>
          <w:lang w:val="ru-RU"/>
        </w:rPr>
        <w:t xml:space="preserve">плоский </w:t>
      </w:r>
      <w:r w:rsidRPr="000906E7">
        <w:rPr>
          <w:highlight w:val="yellow"/>
          <w:lang w:val="ru-RU"/>
        </w:rPr>
        <w:t xml:space="preserve">шлем </w:t>
      </w:r>
      <w:r w:rsidRPr="000906E7">
        <w:rPr>
          <w:lang w:val="ru-RU"/>
        </w:rPr>
        <w:t xml:space="preserve">без оперения, надел его. Теперь на лошадь вскочил </w:t>
      </w:r>
      <w:r w:rsidRPr="000906E7">
        <w:rPr>
          <w:highlight w:val="yellow"/>
          <w:lang w:val="ru-RU"/>
        </w:rPr>
        <w:t xml:space="preserve">человек </w:t>
      </w:r>
      <w:r w:rsidRPr="000906E7">
        <w:rPr>
          <w:lang w:val="ru-RU"/>
        </w:rPr>
        <w:t xml:space="preserve">в военной хламиде и с коротким мечом на </w:t>
      </w:r>
      <w:r w:rsidRPr="000906E7">
        <w:rPr>
          <w:highlight w:val="yellow"/>
          <w:lang w:val="ru-RU"/>
        </w:rPr>
        <w:t xml:space="preserve">бедре. </w:t>
      </w:r>
      <w:r w:rsidRPr="000906E7">
        <w:rPr>
          <w:lang w:val="ru-RU"/>
        </w:rPr>
        <w:t>Он тронул поводья, и горячая кавалерийская лошадь пошла рысью,</w:t>
      </w:r>
      <w:r w:rsidRPr="000906E7">
        <w:rPr>
          <w:lang w:val="ru-RU"/>
        </w:rPr>
        <w:t xml:space="preserve"> потряхивая </w:t>
      </w:r>
      <w:r w:rsidRPr="000906E7">
        <w:rPr>
          <w:highlight w:val="yellow"/>
          <w:lang w:val="ru-RU"/>
        </w:rPr>
        <w:t xml:space="preserve">всадника. </w:t>
      </w:r>
      <w:r w:rsidRPr="000906E7">
        <w:rPr>
          <w:lang w:val="ru-RU"/>
        </w:rPr>
        <w:t xml:space="preserve">Теперь </w:t>
      </w:r>
      <w:r w:rsidRPr="000906E7">
        <w:rPr>
          <w:highlight w:val="yellow"/>
          <w:lang w:val="ru-RU"/>
        </w:rPr>
        <w:t xml:space="preserve">путь </w:t>
      </w:r>
      <w:r w:rsidRPr="000906E7">
        <w:rPr>
          <w:lang w:val="ru-RU"/>
        </w:rPr>
        <w:t xml:space="preserve">был недалек. </w:t>
      </w:r>
      <w:r w:rsidRPr="000906E7">
        <w:rPr>
          <w:highlight w:val="yellow"/>
          <w:lang w:val="ru-RU"/>
        </w:rPr>
        <w:t xml:space="preserve">Всадник </w:t>
      </w:r>
      <w:r w:rsidRPr="000906E7">
        <w:rPr>
          <w:lang w:val="ru-RU"/>
        </w:rPr>
        <w:t xml:space="preserve">подъезжал к </w:t>
      </w:r>
      <w:r w:rsidRPr="000906E7">
        <w:rPr>
          <w:highlight w:val="yellow"/>
          <w:lang w:val="ru-RU"/>
        </w:rPr>
        <w:t xml:space="preserve">южным воротам </w:t>
      </w:r>
      <w:r w:rsidRPr="000906E7">
        <w:rPr>
          <w:lang w:val="ru-RU"/>
        </w:rPr>
        <w:t xml:space="preserve">Ершалаима. </w:t>
      </w:r>
    </w:p>
    <w:p w:rsidR="006F607E" w:rsidRPr="000906E7" w:rsidRDefault="000906E7">
      <w:pPr>
        <w:rPr>
          <w:lang w:val="ru-RU"/>
        </w:rPr>
      </w:pPr>
      <w:r w:rsidRPr="000906E7">
        <w:rPr>
          <w:lang w:val="ru-RU"/>
        </w:rPr>
        <w:t xml:space="preserve">Под </w:t>
      </w:r>
      <w:r w:rsidRPr="000906E7">
        <w:rPr>
          <w:highlight w:val="yellow"/>
          <w:lang w:val="ru-RU"/>
        </w:rPr>
        <w:t xml:space="preserve">аркою </w:t>
      </w:r>
      <w:r w:rsidRPr="000906E7">
        <w:rPr>
          <w:lang w:val="ru-RU"/>
        </w:rPr>
        <w:t xml:space="preserve">ворот танцевало и прыгало беспокойное </w:t>
      </w:r>
      <w:r w:rsidRPr="000906E7">
        <w:rPr>
          <w:highlight w:val="yellow"/>
          <w:lang w:val="ru-RU"/>
        </w:rPr>
        <w:t xml:space="preserve">пламя факелов. </w:t>
      </w:r>
      <w:r w:rsidRPr="000906E7">
        <w:rPr>
          <w:lang w:val="ru-RU"/>
        </w:rPr>
        <w:t xml:space="preserve">Караульные солдаты из второй кентурии молниеносного легиона сидели на каменных скамьях, </w:t>
      </w:r>
      <w:r w:rsidRPr="000906E7">
        <w:rPr>
          <w:highlight w:val="yellow"/>
          <w:lang w:val="ru-RU"/>
        </w:rPr>
        <w:t xml:space="preserve">играя </w:t>
      </w:r>
      <w:r w:rsidRPr="000906E7">
        <w:rPr>
          <w:lang w:val="ru-RU"/>
        </w:rPr>
        <w:t xml:space="preserve">в </w:t>
      </w:r>
      <w:r w:rsidRPr="000906E7">
        <w:rPr>
          <w:highlight w:val="yellow"/>
          <w:lang w:val="ru-RU"/>
        </w:rPr>
        <w:t xml:space="preserve">кости. </w:t>
      </w:r>
      <w:r w:rsidRPr="000906E7">
        <w:rPr>
          <w:lang w:val="ru-RU"/>
        </w:rPr>
        <w:t xml:space="preserve">Увидев въезжающего военного, солдаты вскочили с </w:t>
      </w:r>
      <w:r w:rsidRPr="000906E7">
        <w:rPr>
          <w:highlight w:val="yellow"/>
          <w:lang w:val="ru-RU"/>
        </w:rPr>
        <w:t xml:space="preserve">мест, </w:t>
      </w:r>
      <w:r w:rsidRPr="000906E7">
        <w:rPr>
          <w:lang w:val="ru-RU"/>
        </w:rPr>
        <w:t xml:space="preserve">военный махнул им </w:t>
      </w:r>
      <w:r w:rsidRPr="000906E7">
        <w:rPr>
          <w:highlight w:val="yellow"/>
          <w:lang w:val="ru-RU"/>
        </w:rPr>
        <w:t xml:space="preserve">рукой </w:t>
      </w:r>
      <w:r w:rsidRPr="000906E7">
        <w:rPr>
          <w:lang w:val="ru-RU"/>
        </w:rPr>
        <w:t xml:space="preserve">и въехал в </w:t>
      </w:r>
      <w:r w:rsidRPr="000906E7">
        <w:rPr>
          <w:highlight w:val="yellow"/>
          <w:lang w:val="ru-RU"/>
        </w:rPr>
        <w:t xml:space="preserve">город. </w:t>
      </w:r>
    </w:p>
    <w:p w:rsidR="006F607E" w:rsidRPr="000906E7" w:rsidRDefault="000906E7">
      <w:pPr>
        <w:rPr>
          <w:lang w:val="ru-RU"/>
        </w:rPr>
      </w:pPr>
      <w:r w:rsidRPr="000906E7">
        <w:rPr>
          <w:highlight w:val="yellow"/>
          <w:lang w:val="ru-RU"/>
        </w:rPr>
        <w:t xml:space="preserve">Город </w:t>
      </w:r>
      <w:r w:rsidRPr="000906E7">
        <w:rPr>
          <w:lang w:val="ru-RU"/>
        </w:rPr>
        <w:t xml:space="preserve">был залит праздничными </w:t>
      </w:r>
      <w:r w:rsidRPr="000906E7">
        <w:rPr>
          <w:highlight w:val="yellow"/>
          <w:lang w:val="ru-RU"/>
        </w:rPr>
        <w:t xml:space="preserve">огнями. </w:t>
      </w:r>
      <w:r w:rsidRPr="000906E7">
        <w:rPr>
          <w:lang w:val="ru-RU"/>
        </w:rPr>
        <w:t xml:space="preserve">Во всех </w:t>
      </w:r>
      <w:r w:rsidRPr="000906E7">
        <w:rPr>
          <w:highlight w:val="yellow"/>
          <w:lang w:val="ru-RU"/>
        </w:rPr>
        <w:t xml:space="preserve">окнах играло пламя светильников, </w:t>
      </w:r>
      <w:r w:rsidRPr="000906E7">
        <w:rPr>
          <w:lang w:val="ru-RU"/>
        </w:rPr>
        <w:t>и отовсюду, сливаясь в нестройный хор, звучали славословия. Изредка загляд</w:t>
      </w:r>
      <w:r w:rsidRPr="000906E7">
        <w:rPr>
          <w:lang w:val="ru-RU"/>
        </w:rPr>
        <w:t xml:space="preserve">ывая в </w:t>
      </w:r>
      <w:r w:rsidRPr="000906E7">
        <w:rPr>
          <w:highlight w:val="yellow"/>
          <w:lang w:val="ru-RU"/>
        </w:rPr>
        <w:t xml:space="preserve">окна, </w:t>
      </w:r>
      <w:r w:rsidRPr="000906E7">
        <w:rPr>
          <w:lang w:val="ru-RU"/>
        </w:rPr>
        <w:t xml:space="preserve">выходящие на улицу, </w:t>
      </w:r>
      <w:r w:rsidRPr="000906E7">
        <w:rPr>
          <w:highlight w:val="yellow"/>
          <w:lang w:val="ru-RU"/>
        </w:rPr>
        <w:t xml:space="preserve">всадник </w:t>
      </w:r>
      <w:r w:rsidRPr="000906E7">
        <w:rPr>
          <w:lang w:val="ru-RU"/>
        </w:rPr>
        <w:t xml:space="preserve">мог видеть </w:t>
      </w:r>
      <w:r w:rsidRPr="000906E7">
        <w:rPr>
          <w:highlight w:val="yellow"/>
          <w:lang w:val="ru-RU"/>
        </w:rPr>
        <w:t xml:space="preserve">людей </w:t>
      </w:r>
      <w:r w:rsidRPr="000906E7">
        <w:rPr>
          <w:lang w:val="ru-RU"/>
        </w:rPr>
        <w:t xml:space="preserve">за праздничным </w:t>
      </w:r>
      <w:r w:rsidRPr="000906E7">
        <w:rPr>
          <w:highlight w:val="yellow"/>
          <w:lang w:val="ru-RU"/>
        </w:rPr>
        <w:t xml:space="preserve">столом, </w:t>
      </w:r>
      <w:r w:rsidRPr="000906E7">
        <w:rPr>
          <w:lang w:val="ru-RU"/>
        </w:rPr>
        <w:t xml:space="preserve">на котором лежало мясо </w:t>
      </w:r>
      <w:r w:rsidRPr="000906E7">
        <w:rPr>
          <w:highlight w:val="yellow"/>
          <w:lang w:val="ru-RU"/>
        </w:rPr>
        <w:t xml:space="preserve">козленка, </w:t>
      </w:r>
      <w:r w:rsidRPr="000906E7">
        <w:rPr>
          <w:lang w:val="ru-RU"/>
        </w:rPr>
        <w:t xml:space="preserve">стояли </w:t>
      </w:r>
      <w:r w:rsidRPr="000906E7">
        <w:rPr>
          <w:highlight w:val="yellow"/>
          <w:lang w:val="ru-RU"/>
        </w:rPr>
        <w:t xml:space="preserve">чаши </w:t>
      </w:r>
      <w:r w:rsidRPr="000906E7">
        <w:rPr>
          <w:lang w:val="ru-RU"/>
        </w:rPr>
        <w:t xml:space="preserve">с </w:t>
      </w:r>
      <w:r w:rsidRPr="000906E7">
        <w:rPr>
          <w:highlight w:val="yellow"/>
          <w:lang w:val="ru-RU"/>
        </w:rPr>
        <w:t xml:space="preserve">вином </w:t>
      </w:r>
      <w:r w:rsidRPr="000906E7">
        <w:rPr>
          <w:lang w:val="ru-RU"/>
        </w:rPr>
        <w:t xml:space="preserve">меж </w:t>
      </w:r>
      <w:r w:rsidRPr="000906E7">
        <w:rPr>
          <w:highlight w:val="yellow"/>
          <w:lang w:val="ru-RU"/>
        </w:rPr>
        <w:t xml:space="preserve">блюд </w:t>
      </w:r>
      <w:r w:rsidRPr="000906E7">
        <w:rPr>
          <w:lang w:val="ru-RU"/>
        </w:rPr>
        <w:t xml:space="preserve">с горькими </w:t>
      </w:r>
      <w:r w:rsidRPr="000906E7">
        <w:rPr>
          <w:highlight w:val="yellow"/>
          <w:lang w:val="ru-RU"/>
        </w:rPr>
        <w:t xml:space="preserve">травами. </w:t>
      </w:r>
      <w:r w:rsidRPr="000906E7">
        <w:rPr>
          <w:lang w:val="ru-RU"/>
        </w:rPr>
        <w:t xml:space="preserve">Насвистывая </w:t>
      </w:r>
      <w:r w:rsidRPr="000906E7">
        <w:rPr>
          <w:lang w:val="ru-RU"/>
        </w:rPr>
        <w:lastRenderedPageBreak/>
        <w:t xml:space="preserve">какую-то тихую песенку, </w:t>
      </w:r>
      <w:r w:rsidRPr="000906E7">
        <w:rPr>
          <w:highlight w:val="yellow"/>
          <w:lang w:val="ru-RU"/>
        </w:rPr>
        <w:t xml:space="preserve">всадник </w:t>
      </w:r>
      <w:r w:rsidRPr="000906E7">
        <w:rPr>
          <w:lang w:val="ru-RU"/>
        </w:rPr>
        <w:t>неспешной рысью пробирался по пустынным улицам Ни</w:t>
      </w:r>
      <w:r w:rsidRPr="000906E7">
        <w:rPr>
          <w:lang w:val="ru-RU"/>
        </w:rPr>
        <w:t xml:space="preserve">жнего </w:t>
      </w:r>
      <w:r w:rsidRPr="000906E7">
        <w:rPr>
          <w:highlight w:val="yellow"/>
          <w:lang w:val="ru-RU"/>
        </w:rPr>
        <w:t xml:space="preserve">Города, </w:t>
      </w:r>
      <w:r w:rsidRPr="000906E7">
        <w:rPr>
          <w:lang w:val="ru-RU"/>
        </w:rPr>
        <w:t xml:space="preserve">направляясь к Антониевой </w:t>
      </w:r>
      <w:r w:rsidRPr="000906E7">
        <w:rPr>
          <w:highlight w:val="yellow"/>
          <w:lang w:val="ru-RU"/>
        </w:rPr>
        <w:t xml:space="preserve">башне, </w:t>
      </w:r>
      <w:r w:rsidRPr="000906E7">
        <w:rPr>
          <w:lang w:val="ru-RU"/>
        </w:rPr>
        <w:t xml:space="preserve">изредка поглядывая на нигде не виданные в </w:t>
      </w:r>
      <w:r w:rsidRPr="000906E7">
        <w:rPr>
          <w:highlight w:val="yellow"/>
          <w:lang w:val="ru-RU"/>
        </w:rPr>
        <w:t xml:space="preserve">мире </w:t>
      </w:r>
      <w:r w:rsidRPr="000906E7">
        <w:rPr>
          <w:lang w:val="ru-RU"/>
        </w:rPr>
        <w:t xml:space="preserve">пятисвечия, пылающие над </w:t>
      </w:r>
      <w:r w:rsidRPr="000906E7">
        <w:rPr>
          <w:highlight w:val="yellow"/>
          <w:lang w:val="ru-RU"/>
        </w:rPr>
        <w:t xml:space="preserve">храмом, </w:t>
      </w:r>
      <w:r w:rsidRPr="000906E7">
        <w:rPr>
          <w:lang w:val="ru-RU"/>
        </w:rPr>
        <w:t xml:space="preserve">или на </w:t>
      </w:r>
      <w:r w:rsidRPr="000906E7">
        <w:rPr>
          <w:highlight w:val="yellow"/>
          <w:lang w:val="ru-RU"/>
        </w:rPr>
        <w:t xml:space="preserve">луну, </w:t>
      </w:r>
      <w:r w:rsidRPr="000906E7">
        <w:rPr>
          <w:lang w:val="ru-RU"/>
        </w:rPr>
        <w:t xml:space="preserve">которая висела еще выше пятисвечий. </w:t>
      </w:r>
    </w:p>
    <w:p w:rsidR="006F607E" w:rsidRPr="000906E7" w:rsidRDefault="000906E7">
      <w:pPr>
        <w:rPr>
          <w:lang w:val="ru-RU"/>
        </w:rPr>
      </w:pPr>
      <w:r w:rsidRPr="000906E7">
        <w:rPr>
          <w:highlight w:val="yellow"/>
          <w:lang w:val="ru-RU"/>
        </w:rPr>
        <w:t xml:space="preserve">Дворец </w:t>
      </w:r>
      <w:r w:rsidRPr="000906E7">
        <w:rPr>
          <w:lang w:val="ru-RU"/>
        </w:rPr>
        <w:t xml:space="preserve">Ирода </w:t>
      </w:r>
      <w:r w:rsidRPr="000906E7">
        <w:rPr>
          <w:highlight w:val="yellow"/>
          <w:lang w:val="ru-RU"/>
        </w:rPr>
        <w:t xml:space="preserve">Великого </w:t>
      </w:r>
      <w:r w:rsidRPr="000906E7">
        <w:rPr>
          <w:lang w:val="ru-RU"/>
        </w:rPr>
        <w:t xml:space="preserve">не принимал никакого участия в торжестве </w:t>
      </w:r>
      <w:r w:rsidRPr="000906E7">
        <w:rPr>
          <w:highlight w:val="yellow"/>
          <w:lang w:val="ru-RU"/>
        </w:rPr>
        <w:t xml:space="preserve">пасхальной ночи. </w:t>
      </w:r>
      <w:r w:rsidRPr="000906E7">
        <w:rPr>
          <w:lang w:val="ru-RU"/>
        </w:rPr>
        <w:t xml:space="preserve">В подсобных </w:t>
      </w:r>
      <w:r w:rsidRPr="000906E7">
        <w:rPr>
          <w:highlight w:val="yellow"/>
          <w:lang w:val="ru-RU"/>
        </w:rPr>
        <w:t xml:space="preserve">покоях дворца, </w:t>
      </w:r>
      <w:r w:rsidRPr="000906E7">
        <w:rPr>
          <w:lang w:val="ru-RU"/>
        </w:rPr>
        <w:t xml:space="preserve">обращенных на юг, где разместились офицеры римской когорты и легат легиона, светились </w:t>
      </w:r>
      <w:r w:rsidRPr="000906E7">
        <w:rPr>
          <w:highlight w:val="yellow"/>
          <w:lang w:val="ru-RU"/>
        </w:rPr>
        <w:t xml:space="preserve">огни, </w:t>
      </w:r>
      <w:r w:rsidRPr="000906E7">
        <w:rPr>
          <w:lang w:val="ru-RU"/>
        </w:rPr>
        <w:t xml:space="preserve">там чувствовалось какое-то движение и </w:t>
      </w:r>
      <w:r w:rsidRPr="000906E7">
        <w:rPr>
          <w:highlight w:val="yellow"/>
          <w:lang w:val="ru-RU"/>
        </w:rPr>
        <w:t xml:space="preserve">жизнь, </w:t>
      </w:r>
      <w:r w:rsidRPr="000906E7">
        <w:rPr>
          <w:lang w:val="ru-RU"/>
        </w:rPr>
        <w:t xml:space="preserve">передняя же </w:t>
      </w:r>
      <w:r w:rsidRPr="000906E7">
        <w:rPr>
          <w:highlight w:val="yellow"/>
          <w:lang w:val="ru-RU"/>
        </w:rPr>
        <w:t xml:space="preserve">часть, </w:t>
      </w:r>
      <w:r w:rsidRPr="000906E7">
        <w:rPr>
          <w:lang w:val="ru-RU"/>
        </w:rPr>
        <w:t xml:space="preserve">парадная, где был </w:t>
      </w:r>
      <w:r w:rsidRPr="000906E7">
        <w:rPr>
          <w:highlight w:val="yellow"/>
          <w:lang w:val="ru-RU"/>
        </w:rPr>
        <w:t xml:space="preserve">единственный </w:t>
      </w:r>
      <w:r w:rsidRPr="000906E7">
        <w:rPr>
          <w:lang w:val="ru-RU"/>
        </w:rPr>
        <w:t xml:space="preserve">и невольный жилец </w:t>
      </w:r>
      <w:r w:rsidRPr="000906E7">
        <w:rPr>
          <w:highlight w:val="yellow"/>
          <w:lang w:val="ru-RU"/>
        </w:rPr>
        <w:t xml:space="preserve">дворца </w:t>
      </w:r>
      <w:r w:rsidRPr="000906E7">
        <w:rPr>
          <w:lang w:val="ru-RU"/>
        </w:rPr>
        <w:t>– прокуратор, – в</w:t>
      </w:r>
      <w:r w:rsidRPr="000906E7">
        <w:rPr>
          <w:lang w:val="ru-RU"/>
        </w:rPr>
        <w:t xml:space="preserve">ся она, со своими колоннадами и </w:t>
      </w:r>
      <w:r w:rsidRPr="000906E7">
        <w:rPr>
          <w:highlight w:val="yellow"/>
          <w:lang w:val="ru-RU"/>
        </w:rPr>
        <w:t xml:space="preserve">золотыми статуями, </w:t>
      </w:r>
      <w:r w:rsidRPr="000906E7">
        <w:rPr>
          <w:lang w:val="ru-RU"/>
        </w:rPr>
        <w:t xml:space="preserve">как будто ослепла под ярчайшей </w:t>
      </w:r>
      <w:r w:rsidRPr="000906E7">
        <w:rPr>
          <w:highlight w:val="yellow"/>
          <w:lang w:val="ru-RU"/>
        </w:rPr>
        <w:t xml:space="preserve">луной. </w:t>
      </w:r>
      <w:r w:rsidRPr="000906E7">
        <w:rPr>
          <w:lang w:val="ru-RU"/>
        </w:rPr>
        <w:t xml:space="preserve">Тут, внутри </w:t>
      </w:r>
      <w:r w:rsidRPr="000906E7">
        <w:rPr>
          <w:highlight w:val="yellow"/>
          <w:lang w:val="ru-RU"/>
        </w:rPr>
        <w:t xml:space="preserve">дворца, </w:t>
      </w:r>
      <w:r w:rsidRPr="000906E7">
        <w:rPr>
          <w:lang w:val="ru-RU"/>
        </w:rPr>
        <w:t xml:space="preserve">господствовали мрак и тишина. И внутрь прокуратор, как и говорил Афранию, уйти не пожелал. Он велел </w:t>
      </w:r>
      <w:r w:rsidRPr="000906E7">
        <w:rPr>
          <w:highlight w:val="yellow"/>
          <w:lang w:val="ru-RU"/>
        </w:rPr>
        <w:t xml:space="preserve">постель </w:t>
      </w:r>
      <w:r w:rsidRPr="000906E7">
        <w:rPr>
          <w:lang w:val="ru-RU"/>
        </w:rPr>
        <w:t>приготовить на балконе, там же, где обе</w:t>
      </w:r>
      <w:r w:rsidRPr="000906E7">
        <w:rPr>
          <w:lang w:val="ru-RU"/>
        </w:rPr>
        <w:t xml:space="preserve">дал, а утром вел допрос. Прокуратор лег на приготовленное ложе, но сон не пожелал прийти к нему. Оголенная </w:t>
      </w:r>
      <w:r w:rsidRPr="000906E7">
        <w:rPr>
          <w:highlight w:val="yellow"/>
          <w:lang w:val="ru-RU"/>
        </w:rPr>
        <w:t xml:space="preserve">луна </w:t>
      </w:r>
      <w:r w:rsidRPr="000906E7">
        <w:rPr>
          <w:lang w:val="ru-RU"/>
        </w:rPr>
        <w:t xml:space="preserve">висела высоко в чистом </w:t>
      </w:r>
      <w:r w:rsidRPr="000906E7">
        <w:rPr>
          <w:highlight w:val="yellow"/>
          <w:lang w:val="ru-RU"/>
        </w:rPr>
        <w:t xml:space="preserve">небе, </w:t>
      </w:r>
      <w:r w:rsidRPr="000906E7">
        <w:rPr>
          <w:lang w:val="ru-RU"/>
        </w:rPr>
        <w:t xml:space="preserve">и прокуратор не сводил с нее </w:t>
      </w:r>
      <w:r w:rsidRPr="000906E7">
        <w:rPr>
          <w:highlight w:val="yellow"/>
          <w:lang w:val="ru-RU"/>
        </w:rPr>
        <w:t xml:space="preserve">глаз </w:t>
      </w:r>
      <w:r w:rsidRPr="000906E7">
        <w:rPr>
          <w:lang w:val="ru-RU"/>
        </w:rPr>
        <w:t xml:space="preserve">в течение нескольких </w:t>
      </w:r>
      <w:r w:rsidRPr="000906E7">
        <w:rPr>
          <w:highlight w:val="yellow"/>
          <w:lang w:val="ru-RU"/>
        </w:rPr>
        <w:t xml:space="preserve">часов. </w:t>
      </w:r>
    </w:p>
    <w:p w:rsidR="006F607E" w:rsidRPr="000906E7" w:rsidRDefault="000906E7">
      <w:pPr>
        <w:rPr>
          <w:lang w:val="ru-RU"/>
        </w:rPr>
      </w:pPr>
      <w:r w:rsidRPr="000906E7">
        <w:rPr>
          <w:lang w:val="ru-RU"/>
        </w:rPr>
        <w:t xml:space="preserve">Примерно в </w:t>
      </w:r>
      <w:r w:rsidRPr="000906E7">
        <w:rPr>
          <w:highlight w:val="yellow"/>
          <w:lang w:val="ru-RU"/>
        </w:rPr>
        <w:t xml:space="preserve">полночь </w:t>
      </w:r>
      <w:r w:rsidRPr="000906E7">
        <w:rPr>
          <w:lang w:val="ru-RU"/>
        </w:rPr>
        <w:t>сон наконец сжалился над игемоном</w:t>
      </w:r>
      <w:r w:rsidRPr="000906E7">
        <w:rPr>
          <w:lang w:val="ru-RU"/>
        </w:rPr>
        <w:t xml:space="preserve">. Судорожно зевнув, прокуратор </w:t>
      </w:r>
      <w:r w:rsidRPr="000906E7">
        <w:rPr>
          <w:lang w:val="ru-RU"/>
        </w:rPr>
        <w:lastRenderedPageBreak/>
        <w:t xml:space="preserve">расстегнул и сбросил </w:t>
      </w:r>
      <w:r w:rsidRPr="000906E7">
        <w:rPr>
          <w:highlight w:val="yellow"/>
          <w:lang w:val="ru-RU"/>
        </w:rPr>
        <w:t xml:space="preserve">плащ, </w:t>
      </w:r>
      <w:r w:rsidRPr="000906E7">
        <w:rPr>
          <w:lang w:val="ru-RU"/>
        </w:rPr>
        <w:t xml:space="preserve">снял опоясывающий рубаху ремень с широким стальным ножом в ножнах, положил его в кресло у ложа, снял </w:t>
      </w:r>
      <w:r w:rsidRPr="000906E7">
        <w:rPr>
          <w:highlight w:val="yellow"/>
          <w:lang w:val="ru-RU"/>
        </w:rPr>
        <w:t xml:space="preserve">сандалии </w:t>
      </w:r>
      <w:r w:rsidRPr="000906E7">
        <w:rPr>
          <w:lang w:val="ru-RU"/>
        </w:rPr>
        <w:t xml:space="preserve">и вытянулся. Банга тотчас поднялся к нему на </w:t>
      </w:r>
      <w:r w:rsidRPr="000906E7">
        <w:rPr>
          <w:highlight w:val="yellow"/>
          <w:lang w:val="ru-RU"/>
        </w:rPr>
        <w:t xml:space="preserve">постель </w:t>
      </w:r>
      <w:r w:rsidRPr="000906E7">
        <w:rPr>
          <w:lang w:val="ru-RU"/>
        </w:rPr>
        <w:t xml:space="preserve">и лег </w:t>
      </w:r>
      <w:r w:rsidRPr="000906E7">
        <w:rPr>
          <w:highlight w:val="yellow"/>
          <w:lang w:val="ru-RU"/>
        </w:rPr>
        <w:t xml:space="preserve">рядом, голова </w:t>
      </w:r>
      <w:r w:rsidRPr="000906E7">
        <w:rPr>
          <w:lang w:val="ru-RU"/>
        </w:rPr>
        <w:t xml:space="preserve">к </w:t>
      </w:r>
      <w:r w:rsidRPr="000906E7">
        <w:rPr>
          <w:highlight w:val="yellow"/>
          <w:lang w:val="ru-RU"/>
        </w:rPr>
        <w:t xml:space="preserve">голове, </w:t>
      </w:r>
      <w:r w:rsidRPr="000906E7">
        <w:rPr>
          <w:lang w:val="ru-RU"/>
        </w:rPr>
        <w:t>и про</w:t>
      </w:r>
      <w:r w:rsidRPr="000906E7">
        <w:rPr>
          <w:lang w:val="ru-RU"/>
        </w:rPr>
        <w:t xml:space="preserve">куратор, положив </w:t>
      </w:r>
      <w:r w:rsidRPr="000906E7">
        <w:rPr>
          <w:highlight w:val="yellow"/>
          <w:lang w:val="ru-RU"/>
        </w:rPr>
        <w:t xml:space="preserve">собаке руку </w:t>
      </w:r>
      <w:r w:rsidRPr="000906E7">
        <w:rPr>
          <w:lang w:val="ru-RU"/>
        </w:rPr>
        <w:t xml:space="preserve">на шею, закрыл наконец </w:t>
      </w:r>
      <w:r w:rsidRPr="000906E7">
        <w:rPr>
          <w:highlight w:val="yellow"/>
          <w:lang w:val="ru-RU"/>
        </w:rPr>
        <w:t xml:space="preserve">глаза. </w:t>
      </w:r>
      <w:r w:rsidRPr="000906E7">
        <w:rPr>
          <w:lang w:val="ru-RU"/>
        </w:rPr>
        <w:t xml:space="preserve">Только тогда заснул и пес. </w:t>
      </w:r>
    </w:p>
    <w:p w:rsidR="006F607E" w:rsidRPr="000906E7" w:rsidRDefault="000906E7">
      <w:pPr>
        <w:rPr>
          <w:lang w:val="ru-RU"/>
        </w:rPr>
      </w:pPr>
      <w:r w:rsidRPr="000906E7">
        <w:rPr>
          <w:lang w:val="ru-RU"/>
        </w:rPr>
        <w:t xml:space="preserve">Ложе было в полутьме, закрываемое от </w:t>
      </w:r>
      <w:r w:rsidRPr="000906E7">
        <w:rPr>
          <w:highlight w:val="yellow"/>
          <w:lang w:val="ru-RU"/>
        </w:rPr>
        <w:t xml:space="preserve">луны колонной, </w:t>
      </w:r>
      <w:r w:rsidRPr="000906E7">
        <w:rPr>
          <w:lang w:val="ru-RU"/>
        </w:rPr>
        <w:t xml:space="preserve">но от </w:t>
      </w:r>
      <w:r w:rsidRPr="000906E7">
        <w:rPr>
          <w:highlight w:val="yellow"/>
          <w:lang w:val="ru-RU"/>
        </w:rPr>
        <w:t xml:space="preserve">ступеней </w:t>
      </w:r>
      <w:r w:rsidRPr="000906E7">
        <w:rPr>
          <w:lang w:val="ru-RU"/>
        </w:rPr>
        <w:t xml:space="preserve">крыльца тянулась к </w:t>
      </w:r>
      <w:r w:rsidRPr="000906E7">
        <w:rPr>
          <w:highlight w:val="yellow"/>
          <w:lang w:val="ru-RU"/>
        </w:rPr>
        <w:t xml:space="preserve">постели лунная лента. </w:t>
      </w:r>
      <w:r w:rsidRPr="000906E7">
        <w:rPr>
          <w:lang w:val="ru-RU"/>
        </w:rPr>
        <w:t xml:space="preserve">И лишь только прокуратор потерял </w:t>
      </w:r>
      <w:r w:rsidRPr="000906E7">
        <w:rPr>
          <w:highlight w:val="yellow"/>
          <w:lang w:val="ru-RU"/>
        </w:rPr>
        <w:t xml:space="preserve">связь </w:t>
      </w:r>
      <w:r w:rsidRPr="000906E7">
        <w:rPr>
          <w:lang w:val="ru-RU"/>
        </w:rPr>
        <w:t xml:space="preserve">с тем, что было </w:t>
      </w:r>
      <w:r w:rsidRPr="000906E7">
        <w:rPr>
          <w:highlight w:val="yellow"/>
          <w:lang w:val="ru-RU"/>
        </w:rPr>
        <w:t xml:space="preserve">вокруг </w:t>
      </w:r>
      <w:r w:rsidRPr="000906E7">
        <w:rPr>
          <w:lang w:val="ru-RU"/>
        </w:rPr>
        <w:t xml:space="preserve">него в действительности, он немедленно тронулся по светящейся дороге и пошел по ней </w:t>
      </w:r>
      <w:r w:rsidRPr="000906E7">
        <w:rPr>
          <w:highlight w:val="yellow"/>
          <w:lang w:val="ru-RU"/>
        </w:rPr>
        <w:t xml:space="preserve">вверх </w:t>
      </w:r>
      <w:r w:rsidRPr="000906E7">
        <w:rPr>
          <w:lang w:val="ru-RU"/>
        </w:rPr>
        <w:t xml:space="preserve">прямо к </w:t>
      </w:r>
      <w:r w:rsidRPr="000906E7">
        <w:rPr>
          <w:highlight w:val="yellow"/>
          <w:lang w:val="ru-RU"/>
        </w:rPr>
        <w:t xml:space="preserve">луне. </w:t>
      </w:r>
      <w:r w:rsidRPr="000906E7">
        <w:rPr>
          <w:lang w:val="ru-RU"/>
        </w:rPr>
        <w:t xml:space="preserve">Он даже рассмеялся во сне от </w:t>
      </w:r>
      <w:r w:rsidRPr="000906E7">
        <w:rPr>
          <w:highlight w:val="yellow"/>
          <w:lang w:val="ru-RU"/>
        </w:rPr>
        <w:t xml:space="preserve">счастья, </w:t>
      </w:r>
      <w:r w:rsidRPr="000906E7">
        <w:rPr>
          <w:lang w:val="ru-RU"/>
        </w:rPr>
        <w:t>до того все сложилось прекрасно и неповторимо на прозрачной голубой дороге. Он шел в сопровождении Банги, а</w:t>
      </w:r>
      <w:r w:rsidRPr="000906E7">
        <w:rPr>
          <w:lang w:val="ru-RU"/>
        </w:rPr>
        <w:t xml:space="preserve"> </w:t>
      </w:r>
      <w:r w:rsidRPr="000906E7">
        <w:rPr>
          <w:highlight w:val="yellow"/>
          <w:lang w:val="ru-RU"/>
        </w:rPr>
        <w:t xml:space="preserve">рядом </w:t>
      </w:r>
      <w:r w:rsidRPr="000906E7">
        <w:rPr>
          <w:lang w:val="ru-RU"/>
        </w:rPr>
        <w:t>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w:t>
      </w:r>
      <w:r w:rsidRPr="000906E7">
        <w:rPr>
          <w:lang w:val="ru-RU"/>
        </w:rPr>
        <w:t xml:space="preserve">няшняя </w:t>
      </w:r>
      <w:r w:rsidRPr="000906E7">
        <w:rPr>
          <w:highlight w:val="yellow"/>
          <w:lang w:val="ru-RU"/>
        </w:rPr>
        <w:t xml:space="preserve">казнь </w:t>
      </w:r>
      <w:r w:rsidRPr="000906E7">
        <w:rPr>
          <w:lang w:val="ru-RU"/>
        </w:rPr>
        <w:t xml:space="preserve">оказалась чистейшим недоразумением – ведь вот же философ, выдумавший столь невероятно нелепую вещь вроде того, что все </w:t>
      </w:r>
      <w:r w:rsidRPr="000906E7">
        <w:rPr>
          <w:highlight w:val="yellow"/>
          <w:lang w:val="ru-RU"/>
        </w:rPr>
        <w:t xml:space="preserve">люди </w:t>
      </w:r>
      <w:r w:rsidRPr="000906E7">
        <w:rPr>
          <w:lang w:val="ru-RU"/>
        </w:rPr>
        <w:t xml:space="preserve">добрые, шел </w:t>
      </w:r>
      <w:r w:rsidRPr="000906E7">
        <w:rPr>
          <w:highlight w:val="yellow"/>
          <w:lang w:val="ru-RU"/>
        </w:rPr>
        <w:t xml:space="preserve">рядом, </w:t>
      </w:r>
      <w:r w:rsidRPr="000906E7">
        <w:rPr>
          <w:lang w:val="ru-RU"/>
        </w:rPr>
        <w:t xml:space="preserve">следовательно, он </w:t>
      </w:r>
      <w:r w:rsidRPr="000906E7">
        <w:rPr>
          <w:lang w:val="ru-RU"/>
        </w:rPr>
        <w:lastRenderedPageBreak/>
        <w:t xml:space="preserve">был жив. И, конечно, совершенно ужасно было бы даже помыслить о том, что такого </w:t>
      </w:r>
      <w:r w:rsidRPr="000906E7">
        <w:rPr>
          <w:highlight w:val="yellow"/>
          <w:lang w:val="ru-RU"/>
        </w:rPr>
        <w:t>че</w:t>
      </w:r>
      <w:r w:rsidRPr="000906E7">
        <w:rPr>
          <w:highlight w:val="yellow"/>
          <w:lang w:val="ru-RU"/>
        </w:rPr>
        <w:t xml:space="preserve">ловека </w:t>
      </w:r>
      <w:r w:rsidRPr="000906E7">
        <w:rPr>
          <w:lang w:val="ru-RU"/>
        </w:rPr>
        <w:t xml:space="preserve">можно казнить. </w:t>
      </w:r>
      <w:r w:rsidRPr="000906E7">
        <w:rPr>
          <w:highlight w:val="yellow"/>
          <w:lang w:val="ru-RU"/>
        </w:rPr>
        <w:t xml:space="preserve">Казни </w:t>
      </w:r>
      <w:r w:rsidRPr="000906E7">
        <w:rPr>
          <w:lang w:val="ru-RU"/>
        </w:rPr>
        <w:t xml:space="preserve">не было! Не было! Вот в чем прелесть этого </w:t>
      </w:r>
      <w:r w:rsidRPr="000906E7">
        <w:rPr>
          <w:highlight w:val="yellow"/>
          <w:lang w:val="ru-RU"/>
        </w:rPr>
        <w:t xml:space="preserve">путешествия вверх </w:t>
      </w:r>
      <w:r w:rsidRPr="000906E7">
        <w:rPr>
          <w:lang w:val="ru-RU"/>
        </w:rPr>
        <w:t xml:space="preserve">по </w:t>
      </w:r>
      <w:r w:rsidRPr="000906E7">
        <w:rPr>
          <w:highlight w:val="yellow"/>
          <w:lang w:val="ru-RU"/>
        </w:rPr>
        <w:t xml:space="preserve">лестнице луны. </w:t>
      </w:r>
    </w:p>
    <w:p w:rsidR="006F607E" w:rsidRPr="000906E7" w:rsidRDefault="000906E7">
      <w:pPr>
        <w:rPr>
          <w:lang w:val="ru-RU"/>
        </w:rPr>
      </w:pPr>
      <w:r w:rsidRPr="000906E7">
        <w:rPr>
          <w:highlight w:val="yellow"/>
          <w:lang w:val="ru-RU"/>
        </w:rPr>
        <w:t xml:space="preserve">Свободного времени </w:t>
      </w:r>
      <w:r w:rsidRPr="000906E7">
        <w:rPr>
          <w:lang w:val="ru-RU"/>
        </w:rPr>
        <w:t xml:space="preserve">было столько, сколько надобно, а </w:t>
      </w:r>
      <w:r w:rsidRPr="000906E7">
        <w:rPr>
          <w:highlight w:val="yellow"/>
          <w:lang w:val="ru-RU"/>
        </w:rPr>
        <w:t xml:space="preserve">гроза </w:t>
      </w:r>
      <w:r w:rsidRPr="000906E7">
        <w:rPr>
          <w:lang w:val="ru-RU"/>
        </w:rPr>
        <w:t xml:space="preserve">будет только к вечеру, и трусость, несомненно, один из самых страшных </w:t>
      </w:r>
      <w:r w:rsidRPr="000906E7">
        <w:rPr>
          <w:highlight w:val="yellow"/>
          <w:lang w:val="ru-RU"/>
        </w:rPr>
        <w:t xml:space="preserve">пороков. </w:t>
      </w:r>
      <w:r w:rsidRPr="000906E7">
        <w:rPr>
          <w:lang w:val="ru-RU"/>
        </w:rPr>
        <w:t xml:space="preserve">Так </w:t>
      </w:r>
      <w:r w:rsidRPr="000906E7">
        <w:rPr>
          <w:lang w:val="ru-RU"/>
        </w:rPr>
        <w:t xml:space="preserve">говорил Иешуа Га-Ноцри. Нет, философ, я тебе возражаю: это самый страшный </w:t>
      </w:r>
      <w:r w:rsidRPr="000906E7">
        <w:rPr>
          <w:highlight w:val="yellow"/>
          <w:lang w:val="ru-RU"/>
        </w:rPr>
        <w:t xml:space="preserve">порок. </w:t>
      </w:r>
    </w:p>
    <w:p w:rsidR="006F607E" w:rsidRPr="000906E7" w:rsidRDefault="000906E7">
      <w:pPr>
        <w:rPr>
          <w:lang w:val="ru-RU"/>
        </w:rPr>
      </w:pPr>
      <w:r w:rsidRPr="000906E7">
        <w:rPr>
          <w:lang w:val="ru-RU"/>
        </w:rPr>
        <w:t xml:space="preserve">Вот, например, не струсил же теперешний прокуратор </w:t>
      </w:r>
      <w:r w:rsidRPr="000906E7">
        <w:rPr>
          <w:highlight w:val="yellow"/>
          <w:lang w:val="ru-RU"/>
        </w:rPr>
        <w:t xml:space="preserve">Иудеи, </w:t>
      </w:r>
      <w:r w:rsidRPr="000906E7">
        <w:rPr>
          <w:lang w:val="ru-RU"/>
        </w:rPr>
        <w:t xml:space="preserve">а бывший трибун в легионе, тогда, в </w:t>
      </w:r>
      <w:r w:rsidRPr="000906E7">
        <w:rPr>
          <w:highlight w:val="yellow"/>
          <w:lang w:val="ru-RU"/>
        </w:rPr>
        <w:t xml:space="preserve">долине </w:t>
      </w:r>
      <w:r w:rsidRPr="000906E7">
        <w:rPr>
          <w:lang w:val="ru-RU"/>
        </w:rPr>
        <w:t>дев, когда яростные германцы чуть не загрызли Крысобоя-великана. Но, поми</w:t>
      </w:r>
      <w:r w:rsidRPr="000906E7">
        <w:rPr>
          <w:lang w:val="ru-RU"/>
        </w:rPr>
        <w:t xml:space="preserve">луйте меня, философ! Неужели вы, при вашем уме, допускаете мысль, что </w:t>
      </w:r>
      <w:r w:rsidRPr="000906E7">
        <w:rPr>
          <w:highlight w:val="yellow"/>
          <w:lang w:val="ru-RU"/>
        </w:rPr>
        <w:t xml:space="preserve">из-за человека, </w:t>
      </w:r>
      <w:r w:rsidRPr="000906E7">
        <w:rPr>
          <w:lang w:val="ru-RU"/>
        </w:rPr>
        <w:t xml:space="preserve">совершившего преступление против кесаря, погубит свою карьеру прокуратор </w:t>
      </w:r>
      <w:r w:rsidRPr="000906E7">
        <w:rPr>
          <w:highlight w:val="yellow"/>
          <w:lang w:val="ru-RU"/>
        </w:rPr>
        <w:t xml:space="preserve">Иудеи? </w:t>
      </w:r>
    </w:p>
    <w:p w:rsidR="006F607E" w:rsidRPr="000906E7" w:rsidRDefault="000906E7">
      <w:pPr>
        <w:rPr>
          <w:lang w:val="ru-RU"/>
        </w:rPr>
      </w:pPr>
      <w:r w:rsidRPr="000906E7">
        <w:rPr>
          <w:lang w:val="ru-RU"/>
        </w:rPr>
        <w:t xml:space="preserve">– Да, да, – стонал и всхлипывал во сне Пилат. </w:t>
      </w:r>
    </w:p>
    <w:p w:rsidR="006F607E" w:rsidRPr="000906E7" w:rsidRDefault="000906E7">
      <w:pPr>
        <w:rPr>
          <w:lang w:val="ru-RU"/>
        </w:rPr>
      </w:pPr>
      <w:r w:rsidRPr="000906E7">
        <w:rPr>
          <w:lang w:val="ru-RU"/>
        </w:rPr>
        <w:t>Разумеется, погубит. Утром бы еще не погуб</w:t>
      </w:r>
      <w:r w:rsidRPr="000906E7">
        <w:rPr>
          <w:lang w:val="ru-RU"/>
        </w:rPr>
        <w:t xml:space="preserve">ил, а теперь, ночью, взвесив все, согласен погубить. Он пойдет на все, чтобы спасти от </w:t>
      </w:r>
      <w:r w:rsidRPr="000906E7">
        <w:rPr>
          <w:highlight w:val="yellow"/>
          <w:lang w:val="ru-RU"/>
        </w:rPr>
        <w:t xml:space="preserve">казни </w:t>
      </w:r>
      <w:r w:rsidRPr="000906E7">
        <w:rPr>
          <w:lang w:val="ru-RU"/>
        </w:rPr>
        <w:t xml:space="preserve">решительно ни в чем не виноватого </w:t>
      </w:r>
      <w:r w:rsidRPr="000906E7">
        <w:rPr>
          <w:highlight w:val="yellow"/>
          <w:lang w:val="ru-RU"/>
        </w:rPr>
        <w:t xml:space="preserve">безумного </w:t>
      </w:r>
      <w:r w:rsidRPr="000906E7">
        <w:rPr>
          <w:lang w:val="ru-RU"/>
        </w:rPr>
        <w:t xml:space="preserve">мечтателя и врача! </w:t>
      </w:r>
    </w:p>
    <w:p w:rsidR="006F607E" w:rsidRPr="000906E7" w:rsidRDefault="000906E7">
      <w:pPr>
        <w:rPr>
          <w:lang w:val="ru-RU"/>
        </w:rPr>
      </w:pPr>
      <w:r w:rsidRPr="000906E7">
        <w:rPr>
          <w:lang w:val="ru-RU"/>
        </w:rPr>
        <w:lastRenderedPageBreak/>
        <w:t xml:space="preserve">– Мы теперь будем всегда вместе, – говорил ему во сне оборванный философ-бродяга, неизвестно каким </w:t>
      </w:r>
      <w:r w:rsidRPr="000906E7">
        <w:rPr>
          <w:highlight w:val="yellow"/>
          <w:lang w:val="ru-RU"/>
        </w:rPr>
        <w:t xml:space="preserve">образом </w:t>
      </w:r>
      <w:r w:rsidRPr="000906E7">
        <w:rPr>
          <w:lang w:val="ru-RU"/>
        </w:rPr>
        <w:t xml:space="preserve">вставший на дороге </w:t>
      </w:r>
      <w:r w:rsidRPr="000906E7">
        <w:rPr>
          <w:highlight w:val="yellow"/>
          <w:lang w:val="ru-RU"/>
        </w:rPr>
        <w:t xml:space="preserve">всадника </w:t>
      </w:r>
      <w:r w:rsidRPr="000906E7">
        <w:rPr>
          <w:lang w:val="ru-RU"/>
        </w:rPr>
        <w:t xml:space="preserve">с </w:t>
      </w:r>
      <w:r w:rsidRPr="000906E7">
        <w:rPr>
          <w:highlight w:val="yellow"/>
          <w:lang w:val="ru-RU"/>
        </w:rPr>
        <w:t xml:space="preserve">золотым копьем. </w:t>
      </w:r>
      <w:r w:rsidRPr="000906E7">
        <w:rPr>
          <w:lang w:val="ru-RU"/>
        </w:rPr>
        <w:t xml:space="preserve">– Раз один – то, значит, тут же и другой! Помянут меня, – сейчас же помянут и тебя! Меня – подкидыша, </w:t>
      </w:r>
      <w:r w:rsidRPr="000906E7">
        <w:rPr>
          <w:highlight w:val="yellow"/>
          <w:lang w:val="ru-RU"/>
        </w:rPr>
        <w:t xml:space="preserve">сына </w:t>
      </w:r>
      <w:r w:rsidRPr="000906E7">
        <w:rPr>
          <w:lang w:val="ru-RU"/>
        </w:rPr>
        <w:t xml:space="preserve">неизвестных родителей, и тебя – </w:t>
      </w:r>
      <w:r w:rsidRPr="000906E7">
        <w:rPr>
          <w:highlight w:val="yellow"/>
          <w:lang w:val="ru-RU"/>
        </w:rPr>
        <w:t xml:space="preserve">сына </w:t>
      </w:r>
      <w:r w:rsidRPr="000906E7">
        <w:rPr>
          <w:lang w:val="ru-RU"/>
        </w:rPr>
        <w:t xml:space="preserve">короля-звездочета и </w:t>
      </w:r>
      <w:r w:rsidRPr="000906E7">
        <w:rPr>
          <w:highlight w:val="yellow"/>
          <w:lang w:val="ru-RU"/>
        </w:rPr>
        <w:t xml:space="preserve">дочери </w:t>
      </w:r>
      <w:r w:rsidRPr="000906E7">
        <w:rPr>
          <w:lang w:val="ru-RU"/>
        </w:rPr>
        <w:t xml:space="preserve">мельника, красавицы </w:t>
      </w:r>
      <w:r w:rsidRPr="000906E7">
        <w:rPr>
          <w:highlight w:val="yellow"/>
          <w:lang w:val="ru-RU"/>
        </w:rPr>
        <w:t xml:space="preserve">Пилы. </w:t>
      </w:r>
    </w:p>
    <w:p w:rsidR="006F607E" w:rsidRPr="000906E7" w:rsidRDefault="000906E7">
      <w:pPr>
        <w:rPr>
          <w:lang w:val="ru-RU"/>
        </w:rPr>
      </w:pPr>
      <w:r w:rsidRPr="000906E7">
        <w:rPr>
          <w:lang w:val="ru-RU"/>
        </w:rPr>
        <w:t>– Да</w:t>
      </w:r>
      <w:r w:rsidRPr="000906E7">
        <w:rPr>
          <w:lang w:val="ru-RU"/>
        </w:rPr>
        <w:t xml:space="preserve">, уж ты не забудь, помяни меня, </w:t>
      </w:r>
      <w:r w:rsidRPr="000906E7">
        <w:rPr>
          <w:highlight w:val="yellow"/>
          <w:lang w:val="ru-RU"/>
        </w:rPr>
        <w:t xml:space="preserve">сына </w:t>
      </w:r>
      <w:r w:rsidRPr="000906E7">
        <w:rPr>
          <w:lang w:val="ru-RU"/>
        </w:rPr>
        <w:t xml:space="preserve">звездочета, – просил во сне Пилат. И, заручившись во сне кивком идущего </w:t>
      </w:r>
      <w:r w:rsidRPr="000906E7">
        <w:rPr>
          <w:highlight w:val="yellow"/>
          <w:lang w:val="ru-RU"/>
        </w:rPr>
        <w:t xml:space="preserve">рядом </w:t>
      </w:r>
      <w:r w:rsidRPr="000906E7">
        <w:rPr>
          <w:lang w:val="ru-RU"/>
        </w:rPr>
        <w:t xml:space="preserve">с ним </w:t>
      </w:r>
      <w:r w:rsidRPr="000906E7">
        <w:rPr>
          <w:highlight w:val="yellow"/>
          <w:lang w:val="ru-RU"/>
        </w:rPr>
        <w:t xml:space="preserve">нищего </w:t>
      </w:r>
      <w:r w:rsidRPr="000906E7">
        <w:rPr>
          <w:lang w:val="ru-RU"/>
        </w:rPr>
        <w:t xml:space="preserve">из Эн-Сарида, жестокий прокуратор </w:t>
      </w:r>
      <w:r w:rsidRPr="000906E7">
        <w:rPr>
          <w:highlight w:val="yellow"/>
          <w:lang w:val="ru-RU"/>
        </w:rPr>
        <w:t xml:space="preserve">Иудеи </w:t>
      </w:r>
      <w:r w:rsidRPr="000906E7">
        <w:rPr>
          <w:lang w:val="ru-RU"/>
        </w:rPr>
        <w:t xml:space="preserve">от радости плакал и смеялся во сне. </w:t>
      </w:r>
    </w:p>
    <w:p w:rsidR="006F607E" w:rsidRPr="000906E7" w:rsidRDefault="000906E7">
      <w:pPr>
        <w:rPr>
          <w:lang w:val="ru-RU"/>
        </w:rPr>
      </w:pPr>
      <w:r w:rsidRPr="000906E7">
        <w:rPr>
          <w:lang w:val="ru-RU"/>
        </w:rPr>
        <w:t>Все это было хорошо, но тем ужаснее было пробуждени</w:t>
      </w:r>
      <w:r w:rsidRPr="000906E7">
        <w:rPr>
          <w:lang w:val="ru-RU"/>
        </w:rPr>
        <w:t xml:space="preserve">е игемона. Банга зарычал на </w:t>
      </w:r>
      <w:r w:rsidRPr="000906E7">
        <w:rPr>
          <w:highlight w:val="yellow"/>
          <w:lang w:val="ru-RU"/>
        </w:rPr>
        <w:t xml:space="preserve">луну, </w:t>
      </w:r>
      <w:r w:rsidRPr="000906E7">
        <w:rPr>
          <w:lang w:val="ru-RU"/>
        </w:rPr>
        <w:t xml:space="preserve">и скользкая, как бы укатанная </w:t>
      </w:r>
      <w:r w:rsidRPr="000906E7">
        <w:rPr>
          <w:highlight w:val="yellow"/>
          <w:lang w:val="ru-RU"/>
        </w:rPr>
        <w:t xml:space="preserve">маслом, </w:t>
      </w:r>
      <w:r w:rsidRPr="000906E7">
        <w:rPr>
          <w:lang w:val="ru-RU"/>
        </w:rPr>
        <w:t xml:space="preserve">голубая дорога перед прокуратором провалилась. Он открыл </w:t>
      </w:r>
      <w:r w:rsidRPr="000906E7">
        <w:rPr>
          <w:highlight w:val="yellow"/>
          <w:lang w:val="ru-RU"/>
        </w:rPr>
        <w:t xml:space="preserve">глаза, </w:t>
      </w:r>
      <w:r w:rsidRPr="000906E7">
        <w:rPr>
          <w:lang w:val="ru-RU"/>
        </w:rPr>
        <w:t xml:space="preserve">и первое, что вспомнил, это что </w:t>
      </w:r>
      <w:r w:rsidRPr="000906E7">
        <w:rPr>
          <w:highlight w:val="yellow"/>
          <w:lang w:val="ru-RU"/>
        </w:rPr>
        <w:t xml:space="preserve">казнь </w:t>
      </w:r>
      <w:r w:rsidRPr="000906E7">
        <w:rPr>
          <w:lang w:val="ru-RU"/>
        </w:rPr>
        <w:t xml:space="preserve">была. Первое, что сделал прокуратор, это привычным </w:t>
      </w:r>
      <w:r w:rsidRPr="000906E7">
        <w:rPr>
          <w:highlight w:val="yellow"/>
          <w:lang w:val="ru-RU"/>
        </w:rPr>
        <w:t xml:space="preserve">жестом </w:t>
      </w:r>
      <w:r w:rsidRPr="000906E7">
        <w:rPr>
          <w:lang w:val="ru-RU"/>
        </w:rPr>
        <w:t>вцепился в ошейник Банги</w:t>
      </w:r>
      <w:r w:rsidRPr="000906E7">
        <w:rPr>
          <w:lang w:val="ru-RU"/>
        </w:rPr>
        <w:t xml:space="preserve">, потом больными </w:t>
      </w:r>
      <w:r w:rsidRPr="000906E7">
        <w:rPr>
          <w:highlight w:val="yellow"/>
          <w:lang w:val="ru-RU"/>
        </w:rPr>
        <w:t xml:space="preserve">глазами </w:t>
      </w:r>
      <w:r w:rsidRPr="000906E7">
        <w:rPr>
          <w:lang w:val="ru-RU"/>
        </w:rPr>
        <w:t xml:space="preserve">стал искать </w:t>
      </w:r>
      <w:r w:rsidRPr="000906E7">
        <w:rPr>
          <w:highlight w:val="yellow"/>
          <w:lang w:val="ru-RU"/>
        </w:rPr>
        <w:t xml:space="preserve">луну </w:t>
      </w:r>
      <w:r w:rsidRPr="000906E7">
        <w:rPr>
          <w:lang w:val="ru-RU"/>
        </w:rPr>
        <w:t xml:space="preserve">и увидел, что она немного отошла в </w:t>
      </w:r>
      <w:r w:rsidRPr="000906E7">
        <w:rPr>
          <w:highlight w:val="yellow"/>
          <w:lang w:val="ru-RU"/>
        </w:rPr>
        <w:t xml:space="preserve">сторону </w:t>
      </w:r>
      <w:r w:rsidRPr="000906E7">
        <w:rPr>
          <w:lang w:val="ru-RU"/>
        </w:rPr>
        <w:t xml:space="preserve">и посеребрилась. Ее </w:t>
      </w:r>
      <w:r w:rsidRPr="000906E7">
        <w:rPr>
          <w:highlight w:val="yellow"/>
          <w:lang w:val="ru-RU"/>
        </w:rPr>
        <w:t xml:space="preserve">свет </w:t>
      </w:r>
      <w:r w:rsidRPr="000906E7">
        <w:rPr>
          <w:lang w:val="ru-RU"/>
        </w:rPr>
        <w:t xml:space="preserve">перебивал неприятный, беспокойный </w:t>
      </w:r>
      <w:r w:rsidRPr="000906E7">
        <w:rPr>
          <w:highlight w:val="yellow"/>
          <w:lang w:val="ru-RU"/>
        </w:rPr>
        <w:t xml:space="preserve">свет, играющий </w:t>
      </w:r>
      <w:r w:rsidRPr="000906E7">
        <w:rPr>
          <w:lang w:val="ru-RU"/>
        </w:rPr>
        <w:t xml:space="preserve">на балконе перед самыми </w:t>
      </w:r>
      <w:r w:rsidRPr="000906E7">
        <w:rPr>
          <w:highlight w:val="yellow"/>
          <w:lang w:val="ru-RU"/>
        </w:rPr>
        <w:t xml:space="preserve">глазами. </w:t>
      </w:r>
      <w:r w:rsidRPr="000906E7">
        <w:rPr>
          <w:lang w:val="ru-RU"/>
        </w:rPr>
        <w:t xml:space="preserve">В </w:t>
      </w:r>
      <w:r w:rsidRPr="000906E7">
        <w:rPr>
          <w:highlight w:val="yellow"/>
          <w:lang w:val="ru-RU"/>
        </w:rPr>
        <w:t xml:space="preserve">руках </w:t>
      </w:r>
      <w:r w:rsidRPr="000906E7">
        <w:rPr>
          <w:lang w:val="ru-RU"/>
        </w:rPr>
        <w:t xml:space="preserve">у кентуриона Крысобоя пылал и коптил </w:t>
      </w:r>
      <w:r w:rsidRPr="000906E7">
        <w:rPr>
          <w:highlight w:val="yellow"/>
          <w:lang w:val="ru-RU"/>
        </w:rPr>
        <w:t xml:space="preserve">факел. </w:t>
      </w:r>
      <w:r w:rsidRPr="000906E7">
        <w:rPr>
          <w:lang w:val="ru-RU"/>
        </w:rPr>
        <w:lastRenderedPageBreak/>
        <w:t xml:space="preserve">Держащий </w:t>
      </w:r>
      <w:r w:rsidRPr="000906E7">
        <w:rPr>
          <w:lang w:val="ru-RU"/>
        </w:rPr>
        <w:t xml:space="preserve">его со </w:t>
      </w:r>
      <w:r w:rsidRPr="000906E7">
        <w:rPr>
          <w:highlight w:val="yellow"/>
          <w:lang w:val="ru-RU"/>
        </w:rPr>
        <w:t xml:space="preserve">страхом </w:t>
      </w:r>
      <w:r w:rsidRPr="000906E7">
        <w:rPr>
          <w:lang w:val="ru-RU"/>
        </w:rPr>
        <w:t xml:space="preserve">и </w:t>
      </w:r>
      <w:r w:rsidRPr="000906E7">
        <w:rPr>
          <w:highlight w:val="yellow"/>
          <w:lang w:val="ru-RU"/>
        </w:rPr>
        <w:t xml:space="preserve">злобой </w:t>
      </w:r>
      <w:r w:rsidRPr="000906E7">
        <w:rPr>
          <w:lang w:val="ru-RU"/>
        </w:rPr>
        <w:t xml:space="preserve">косился на опасного </w:t>
      </w:r>
      <w:r w:rsidRPr="000906E7">
        <w:rPr>
          <w:highlight w:val="yellow"/>
          <w:lang w:val="ru-RU"/>
        </w:rPr>
        <w:t xml:space="preserve">зверя, </w:t>
      </w:r>
      <w:r w:rsidRPr="000906E7">
        <w:rPr>
          <w:lang w:val="ru-RU"/>
        </w:rPr>
        <w:t xml:space="preserve">приготовившегося к </w:t>
      </w:r>
      <w:r w:rsidRPr="000906E7">
        <w:rPr>
          <w:highlight w:val="yellow"/>
          <w:lang w:val="ru-RU"/>
        </w:rPr>
        <w:t xml:space="preserve">прыжку. </w:t>
      </w:r>
    </w:p>
    <w:p w:rsidR="006F607E" w:rsidRPr="000906E7" w:rsidRDefault="000906E7">
      <w:pPr>
        <w:rPr>
          <w:lang w:val="ru-RU"/>
        </w:rPr>
      </w:pPr>
      <w:r w:rsidRPr="000906E7">
        <w:rPr>
          <w:lang w:val="ru-RU"/>
        </w:rPr>
        <w:t xml:space="preserve">– Не трогать, Банга, – сказал прокуратор больным голосом и кашлянул. Заслонясь от </w:t>
      </w:r>
      <w:r w:rsidRPr="000906E7">
        <w:rPr>
          <w:highlight w:val="yellow"/>
          <w:lang w:val="ru-RU"/>
        </w:rPr>
        <w:t xml:space="preserve">пламени рукою, </w:t>
      </w:r>
      <w:r w:rsidRPr="000906E7">
        <w:rPr>
          <w:lang w:val="ru-RU"/>
        </w:rPr>
        <w:t xml:space="preserve">он продолжал: – И ночью, и при </w:t>
      </w:r>
      <w:r w:rsidRPr="000906E7">
        <w:rPr>
          <w:highlight w:val="yellow"/>
          <w:lang w:val="ru-RU"/>
        </w:rPr>
        <w:t xml:space="preserve">луне </w:t>
      </w:r>
      <w:r w:rsidRPr="000906E7">
        <w:rPr>
          <w:lang w:val="ru-RU"/>
        </w:rPr>
        <w:t xml:space="preserve">мне нет </w:t>
      </w:r>
      <w:r w:rsidRPr="000906E7">
        <w:rPr>
          <w:highlight w:val="yellow"/>
          <w:lang w:val="ru-RU"/>
        </w:rPr>
        <w:t xml:space="preserve">покоя. </w:t>
      </w:r>
      <w:r w:rsidRPr="000906E7">
        <w:rPr>
          <w:lang w:val="ru-RU"/>
        </w:rPr>
        <w:t xml:space="preserve">О, </w:t>
      </w:r>
      <w:r w:rsidRPr="000906E7">
        <w:rPr>
          <w:highlight w:val="yellow"/>
          <w:lang w:val="ru-RU"/>
        </w:rPr>
        <w:t xml:space="preserve">боги! </w:t>
      </w:r>
      <w:r w:rsidRPr="000906E7">
        <w:rPr>
          <w:lang w:val="ru-RU"/>
        </w:rPr>
        <w:t>У вас тоже плохая до</w:t>
      </w:r>
      <w:r w:rsidRPr="000906E7">
        <w:rPr>
          <w:lang w:val="ru-RU"/>
        </w:rPr>
        <w:t xml:space="preserve">лжность, Марк. Солдат вы калечите... </w:t>
      </w:r>
    </w:p>
    <w:p w:rsidR="006F607E" w:rsidRPr="000906E7" w:rsidRDefault="000906E7">
      <w:pPr>
        <w:rPr>
          <w:lang w:val="ru-RU"/>
        </w:rPr>
      </w:pPr>
      <w:r w:rsidRPr="000906E7">
        <w:rPr>
          <w:lang w:val="ru-RU"/>
        </w:rPr>
        <w:t xml:space="preserve">В </w:t>
      </w:r>
      <w:r w:rsidRPr="000906E7">
        <w:rPr>
          <w:highlight w:val="yellow"/>
          <w:lang w:val="ru-RU"/>
        </w:rPr>
        <w:t xml:space="preserve">величайшем </w:t>
      </w:r>
      <w:r w:rsidRPr="000906E7">
        <w:rPr>
          <w:lang w:val="ru-RU"/>
        </w:rPr>
        <w:t xml:space="preserve">изумлении Марк глядел на прокуратора, и тот опомнился. Чтобы загладить напрасные </w:t>
      </w:r>
      <w:r w:rsidRPr="000906E7">
        <w:rPr>
          <w:highlight w:val="yellow"/>
          <w:lang w:val="ru-RU"/>
        </w:rPr>
        <w:t xml:space="preserve">слова, </w:t>
      </w:r>
      <w:r w:rsidRPr="000906E7">
        <w:rPr>
          <w:lang w:val="ru-RU"/>
        </w:rPr>
        <w:t xml:space="preserve">произнесенные со сна, прокуратор сказал: </w:t>
      </w:r>
    </w:p>
    <w:p w:rsidR="006F607E" w:rsidRPr="000906E7" w:rsidRDefault="000906E7">
      <w:pPr>
        <w:rPr>
          <w:lang w:val="ru-RU"/>
        </w:rPr>
      </w:pPr>
      <w:r w:rsidRPr="000906E7">
        <w:rPr>
          <w:lang w:val="ru-RU"/>
        </w:rPr>
        <w:t>– Не обижайтесь, кентурион, мое положение, повторяю, еще хуже. Что вам надо</w:t>
      </w:r>
      <w:r w:rsidRPr="000906E7">
        <w:rPr>
          <w:lang w:val="ru-RU"/>
        </w:rPr>
        <w:t xml:space="preserve">? </w:t>
      </w:r>
    </w:p>
    <w:p w:rsidR="006F607E" w:rsidRPr="000906E7" w:rsidRDefault="000906E7">
      <w:pPr>
        <w:rPr>
          <w:lang w:val="ru-RU"/>
        </w:rPr>
      </w:pPr>
      <w:r w:rsidRPr="000906E7">
        <w:rPr>
          <w:lang w:val="ru-RU"/>
        </w:rPr>
        <w:t xml:space="preserve">– К вам начальник тайной </w:t>
      </w:r>
      <w:r w:rsidRPr="000906E7">
        <w:rPr>
          <w:highlight w:val="yellow"/>
          <w:lang w:val="ru-RU"/>
        </w:rPr>
        <w:t xml:space="preserve">стражи, </w:t>
      </w:r>
      <w:r w:rsidRPr="000906E7">
        <w:rPr>
          <w:lang w:val="ru-RU"/>
        </w:rPr>
        <w:t xml:space="preserve">– спокойно сообщил Марк. </w:t>
      </w:r>
    </w:p>
    <w:p w:rsidR="006F607E" w:rsidRPr="000906E7" w:rsidRDefault="000906E7">
      <w:pPr>
        <w:rPr>
          <w:lang w:val="ru-RU"/>
        </w:rPr>
      </w:pPr>
      <w:r w:rsidRPr="000906E7">
        <w:rPr>
          <w:lang w:val="ru-RU"/>
        </w:rPr>
        <w:t xml:space="preserve">– Зовите, зовите, – прочищая горло кашлем, приказал прокуратор и стал босыми </w:t>
      </w:r>
      <w:r w:rsidRPr="000906E7">
        <w:rPr>
          <w:highlight w:val="yellow"/>
          <w:lang w:val="ru-RU"/>
        </w:rPr>
        <w:t xml:space="preserve">ногами </w:t>
      </w:r>
      <w:r w:rsidRPr="000906E7">
        <w:rPr>
          <w:lang w:val="ru-RU"/>
        </w:rPr>
        <w:t xml:space="preserve">нашаривать </w:t>
      </w:r>
      <w:r w:rsidRPr="000906E7">
        <w:rPr>
          <w:highlight w:val="yellow"/>
          <w:lang w:val="ru-RU"/>
        </w:rPr>
        <w:t xml:space="preserve">сандалии. Пламя </w:t>
      </w:r>
      <w:r w:rsidRPr="000906E7">
        <w:rPr>
          <w:lang w:val="ru-RU"/>
        </w:rPr>
        <w:t xml:space="preserve">заиграло на </w:t>
      </w:r>
      <w:r w:rsidRPr="000906E7">
        <w:rPr>
          <w:highlight w:val="yellow"/>
          <w:lang w:val="ru-RU"/>
        </w:rPr>
        <w:t xml:space="preserve">колоннах, </w:t>
      </w:r>
      <w:r w:rsidRPr="000906E7">
        <w:rPr>
          <w:lang w:val="ru-RU"/>
        </w:rPr>
        <w:t>застучали калиги кентуриона по мозаике. Кентурион вышел в сад</w:t>
      </w:r>
      <w:r w:rsidRPr="000906E7">
        <w:rPr>
          <w:lang w:val="ru-RU"/>
        </w:rPr>
        <w:t xml:space="preserve">. </w:t>
      </w:r>
    </w:p>
    <w:p w:rsidR="006F607E" w:rsidRPr="000906E7" w:rsidRDefault="000906E7">
      <w:pPr>
        <w:rPr>
          <w:lang w:val="ru-RU"/>
        </w:rPr>
      </w:pPr>
      <w:r w:rsidRPr="000906E7">
        <w:rPr>
          <w:lang w:val="ru-RU"/>
        </w:rPr>
        <w:t xml:space="preserve">– И при </w:t>
      </w:r>
      <w:r w:rsidRPr="000906E7">
        <w:rPr>
          <w:highlight w:val="yellow"/>
          <w:lang w:val="ru-RU"/>
        </w:rPr>
        <w:t xml:space="preserve">луне </w:t>
      </w:r>
      <w:r w:rsidRPr="000906E7">
        <w:rPr>
          <w:lang w:val="ru-RU"/>
        </w:rPr>
        <w:t xml:space="preserve">мне нет </w:t>
      </w:r>
      <w:r w:rsidRPr="000906E7">
        <w:rPr>
          <w:highlight w:val="yellow"/>
          <w:lang w:val="ru-RU"/>
        </w:rPr>
        <w:t xml:space="preserve">покоя, </w:t>
      </w:r>
      <w:r w:rsidRPr="000906E7">
        <w:rPr>
          <w:lang w:val="ru-RU"/>
        </w:rPr>
        <w:t xml:space="preserve">– скрипнув </w:t>
      </w:r>
      <w:r w:rsidRPr="000906E7">
        <w:rPr>
          <w:highlight w:val="yellow"/>
          <w:lang w:val="ru-RU"/>
        </w:rPr>
        <w:t xml:space="preserve">зубами, </w:t>
      </w:r>
      <w:r w:rsidRPr="000906E7">
        <w:rPr>
          <w:lang w:val="ru-RU"/>
        </w:rPr>
        <w:t xml:space="preserve">сам себе сказал прокуратор. </w:t>
      </w:r>
    </w:p>
    <w:p w:rsidR="006F607E" w:rsidRPr="000906E7" w:rsidRDefault="000906E7">
      <w:pPr>
        <w:rPr>
          <w:lang w:val="ru-RU"/>
        </w:rPr>
      </w:pPr>
      <w:r w:rsidRPr="000906E7">
        <w:rPr>
          <w:lang w:val="ru-RU"/>
        </w:rPr>
        <w:t xml:space="preserve">На балконе вместо кентуриона появился </w:t>
      </w:r>
      <w:r w:rsidRPr="000906E7">
        <w:rPr>
          <w:highlight w:val="yellow"/>
          <w:lang w:val="ru-RU"/>
        </w:rPr>
        <w:t xml:space="preserve">человек </w:t>
      </w:r>
      <w:r w:rsidRPr="000906E7">
        <w:rPr>
          <w:lang w:val="ru-RU"/>
        </w:rPr>
        <w:t xml:space="preserve">в </w:t>
      </w:r>
      <w:r w:rsidRPr="000906E7">
        <w:rPr>
          <w:highlight w:val="yellow"/>
          <w:lang w:val="ru-RU"/>
        </w:rPr>
        <w:t xml:space="preserve">капюшоне. </w:t>
      </w:r>
    </w:p>
    <w:p w:rsidR="006F607E" w:rsidRPr="000906E7" w:rsidRDefault="000906E7">
      <w:pPr>
        <w:rPr>
          <w:lang w:val="ru-RU"/>
        </w:rPr>
      </w:pPr>
      <w:r w:rsidRPr="000906E7">
        <w:rPr>
          <w:lang w:val="ru-RU"/>
        </w:rPr>
        <w:lastRenderedPageBreak/>
        <w:t xml:space="preserve">– Банга, не трогать, – тихо сказал прокуратор и сдавил затылок пса. </w:t>
      </w:r>
    </w:p>
    <w:p w:rsidR="006F607E" w:rsidRPr="000906E7" w:rsidRDefault="000906E7">
      <w:pPr>
        <w:rPr>
          <w:lang w:val="ru-RU"/>
        </w:rPr>
      </w:pPr>
      <w:r w:rsidRPr="000906E7">
        <w:rPr>
          <w:lang w:val="ru-RU"/>
        </w:rPr>
        <w:t>Прежде чем начать говорить, Афраний, по своему об</w:t>
      </w:r>
      <w:r w:rsidRPr="000906E7">
        <w:rPr>
          <w:lang w:val="ru-RU"/>
        </w:rPr>
        <w:t xml:space="preserve">ыкновению, огляделся и ушел в </w:t>
      </w:r>
      <w:r w:rsidRPr="000906E7">
        <w:rPr>
          <w:highlight w:val="yellow"/>
          <w:lang w:val="ru-RU"/>
        </w:rPr>
        <w:t xml:space="preserve">тень </w:t>
      </w:r>
      <w:r w:rsidRPr="000906E7">
        <w:rPr>
          <w:lang w:val="ru-RU"/>
        </w:rPr>
        <w:t xml:space="preserve">и, убедившись, что, кроме Банги, лишних на балконе нет, тихо сказал: </w:t>
      </w:r>
    </w:p>
    <w:p w:rsidR="006F607E" w:rsidRPr="000906E7" w:rsidRDefault="000906E7">
      <w:pPr>
        <w:rPr>
          <w:lang w:val="ru-RU"/>
        </w:rPr>
      </w:pPr>
      <w:r w:rsidRPr="000906E7">
        <w:rPr>
          <w:lang w:val="ru-RU"/>
        </w:rPr>
        <w:t xml:space="preserve">– Прошу отдать меня под суд, прокуратор. Вы оказались </w:t>
      </w:r>
      <w:r w:rsidRPr="000906E7">
        <w:rPr>
          <w:highlight w:val="yellow"/>
          <w:lang w:val="ru-RU"/>
        </w:rPr>
        <w:t xml:space="preserve">правы. </w:t>
      </w:r>
      <w:r w:rsidRPr="000906E7">
        <w:rPr>
          <w:lang w:val="ru-RU"/>
        </w:rPr>
        <w:t xml:space="preserve">Я не сумел уберечь </w:t>
      </w:r>
      <w:r w:rsidRPr="000906E7">
        <w:rPr>
          <w:highlight w:val="yellow"/>
          <w:lang w:val="ru-RU"/>
        </w:rPr>
        <w:t xml:space="preserve">Иуду </w:t>
      </w:r>
      <w:r w:rsidRPr="000906E7">
        <w:rPr>
          <w:lang w:val="ru-RU"/>
        </w:rPr>
        <w:t xml:space="preserve">из Кириафа, его зарезали. Прошу суд и отставку. </w:t>
      </w:r>
    </w:p>
    <w:p w:rsidR="006F607E" w:rsidRPr="000906E7" w:rsidRDefault="000906E7">
      <w:pPr>
        <w:rPr>
          <w:lang w:val="ru-RU"/>
        </w:rPr>
      </w:pPr>
      <w:r w:rsidRPr="000906E7">
        <w:rPr>
          <w:lang w:val="ru-RU"/>
        </w:rPr>
        <w:t>Афранию показалос</w:t>
      </w:r>
      <w:r w:rsidRPr="000906E7">
        <w:rPr>
          <w:lang w:val="ru-RU"/>
        </w:rPr>
        <w:t xml:space="preserve">ь, что на него глядят </w:t>
      </w:r>
      <w:r w:rsidRPr="000906E7">
        <w:rPr>
          <w:highlight w:val="yellow"/>
          <w:lang w:val="ru-RU"/>
        </w:rPr>
        <w:t xml:space="preserve">четыре глаза </w:t>
      </w:r>
      <w:r w:rsidRPr="000906E7">
        <w:rPr>
          <w:lang w:val="ru-RU"/>
        </w:rPr>
        <w:t xml:space="preserve">– собачьи и волчьи. </w:t>
      </w:r>
    </w:p>
    <w:p w:rsidR="006F607E" w:rsidRPr="000906E7" w:rsidRDefault="000906E7">
      <w:pPr>
        <w:rPr>
          <w:lang w:val="ru-RU"/>
        </w:rPr>
      </w:pPr>
      <w:r w:rsidRPr="000906E7">
        <w:rPr>
          <w:lang w:val="ru-RU"/>
        </w:rPr>
        <w:t xml:space="preserve">Афраний вынул из-под хламиды заскорузлый от </w:t>
      </w:r>
      <w:r w:rsidRPr="000906E7">
        <w:rPr>
          <w:highlight w:val="yellow"/>
          <w:lang w:val="ru-RU"/>
        </w:rPr>
        <w:t xml:space="preserve">крови </w:t>
      </w:r>
      <w:r w:rsidRPr="000906E7">
        <w:rPr>
          <w:lang w:val="ru-RU"/>
        </w:rPr>
        <w:t xml:space="preserve">кошель, запечатанный двумя </w:t>
      </w:r>
      <w:r w:rsidRPr="000906E7">
        <w:rPr>
          <w:highlight w:val="yellow"/>
          <w:lang w:val="ru-RU"/>
        </w:rPr>
        <w:t xml:space="preserve">печатями. </w:t>
      </w:r>
    </w:p>
    <w:p w:rsidR="006F607E" w:rsidRPr="000906E7" w:rsidRDefault="000906E7">
      <w:pPr>
        <w:rPr>
          <w:lang w:val="ru-RU"/>
        </w:rPr>
      </w:pPr>
      <w:r w:rsidRPr="000906E7">
        <w:rPr>
          <w:lang w:val="ru-RU"/>
        </w:rPr>
        <w:t xml:space="preserve">– Вот этот </w:t>
      </w:r>
      <w:r w:rsidRPr="000906E7">
        <w:rPr>
          <w:highlight w:val="yellow"/>
          <w:lang w:val="ru-RU"/>
        </w:rPr>
        <w:t xml:space="preserve">мешок </w:t>
      </w:r>
      <w:r w:rsidRPr="000906E7">
        <w:rPr>
          <w:lang w:val="ru-RU"/>
        </w:rPr>
        <w:t xml:space="preserve">с </w:t>
      </w:r>
      <w:r w:rsidRPr="000906E7">
        <w:rPr>
          <w:highlight w:val="yellow"/>
          <w:lang w:val="ru-RU"/>
        </w:rPr>
        <w:t xml:space="preserve">деньгами </w:t>
      </w:r>
      <w:r w:rsidRPr="000906E7">
        <w:rPr>
          <w:lang w:val="ru-RU"/>
        </w:rPr>
        <w:t xml:space="preserve">подбросили убийцы в дом первосвященника. </w:t>
      </w:r>
      <w:r w:rsidRPr="000906E7">
        <w:rPr>
          <w:highlight w:val="yellow"/>
          <w:lang w:val="ru-RU"/>
        </w:rPr>
        <w:t xml:space="preserve">Кровь </w:t>
      </w:r>
      <w:r w:rsidRPr="000906E7">
        <w:rPr>
          <w:lang w:val="ru-RU"/>
        </w:rPr>
        <w:t xml:space="preserve">на этом </w:t>
      </w:r>
      <w:r w:rsidRPr="000906E7">
        <w:rPr>
          <w:highlight w:val="yellow"/>
          <w:lang w:val="ru-RU"/>
        </w:rPr>
        <w:t xml:space="preserve">мешке </w:t>
      </w:r>
      <w:r w:rsidRPr="000906E7">
        <w:rPr>
          <w:lang w:val="ru-RU"/>
        </w:rPr>
        <w:t xml:space="preserve">– </w:t>
      </w:r>
      <w:r w:rsidRPr="000906E7">
        <w:rPr>
          <w:highlight w:val="yellow"/>
          <w:lang w:val="ru-RU"/>
        </w:rPr>
        <w:t xml:space="preserve">кровь Иуды </w:t>
      </w:r>
      <w:r w:rsidRPr="000906E7">
        <w:rPr>
          <w:lang w:val="ru-RU"/>
        </w:rPr>
        <w:t>из Кириафа</w:t>
      </w:r>
      <w:r w:rsidRPr="000906E7">
        <w:rPr>
          <w:lang w:val="ru-RU"/>
        </w:rPr>
        <w:t xml:space="preserve">. </w:t>
      </w:r>
    </w:p>
    <w:p w:rsidR="006F607E" w:rsidRPr="000906E7" w:rsidRDefault="000906E7">
      <w:pPr>
        <w:rPr>
          <w:lang w:val="ru-RU"/>
        </w:rPr>
      </w:pPr>
      <w:r w:rsidRPr="000906E7">
        <w:rPr>
          <w:lang w:val="ru-RU"/>
        </w:rPr>
        <w:t xml:space="preserve">– Сколько там, интересно? – спросил Пилат, наклоняясь к </w:t>
      </w:r>
      <w:r w:rsidRPr="000906E7">
        <w:rPr>
          <w:highlight w:val="yellow"/>
          <w:lang w:val="ru-RU"/>
        </w:rPr>
        <w:t xml:space="preserve">мешку. </w:t>
      </w:r>
    </w:p>
    <w:p w:rsidR="006F607E" w:rsidRPr="000906E7" w:rsidRDefault="000906E7">
      <w:pPr>
        <w:rPr>
          <w:lang w:val="ru-RU"/>
        </w:rPr>
      </w:pPr>
      <w:r w:rsidRPr="000906E7">
        <w:rPr>
          <w:lang w:val="ru-RU"/>
        </w:rPr>
        <w:t xml:space="preserve">– Тридцать тетрадрахм. </w:t>
      </w:r>
    </w:p>
    <w:p w:rsidR="006F607E" w:rsidRPr="000906E7" w:rsidRDefault="000906E7">
      <w:pPr>
        <w:rPr>
          <w:lang w:val="ru-RU"/>
        </w:rPr>
      </w:pPr>
      <w:r w:rsidRPr="000906E7">
        <w:rPr>
          <w:lang w:val="ru-RU"/>
        </w:rPr>
        <w:t xml:space="preserve">Прокуратор усмехнулся и сказал: </w:t>
      </w:r>
    </w:p>
    <w:p w:rsidR="006F607E" w:rsidRPr="000906E7" w:rsidRDefault="000906E7">
      <w:pPr>
        <w:rPr>
          <w:lang w:val="ru-RU"/>
        </w:rPr>
      </w:pPr>
      <w:r w:rsidRPr="000906E7">
        <w:rPr>
          <w:lang w:val="ru-RU"/>
        </w:rPr>
        <w:t xml:space="preserve">– Мало. </w:t>
      </w:r>
    </w:p>
    <w:p w:rsidR="006F607E" w:rsidRPr="000906E7" w:rsidRDefault="000906E7">
      <w:pPr>
        <w:rPr>
          <w:lang w:val="ru-RU"/>
        </w:rPr>
      </w:pPr>
      <w:r w:rsidRPr="000906E7">
        <w:rPr>
          <w:lang w:val="ru-RU"/>
        </w:rPr>
        <w:t xml:space="preserve">Афраний молчал. </w:t>
      </w:r>
    </w:p>
    <w:p w:rsidR="006F607E" w:rsidRPr="000906E7" w:rsidRDefault="000906E7">
      <w:pPr>
        <w:rPr>
          <w:lang w:val="ru-RU"/>
        </w:rPr>
      </w:pPr>
      <w:r w:rsidRPr="000906E7">
        <w:rPr>
          <w:lang w:val="ru-RU"/>
        </w:rPr>
        <w:lastRenderedPageBreak/>
        <w:t xml:space="preserve">– Где убитый? </w:t>
      </w:r>
    </w:p>
    <w:p w:rsidR="006F607E" w:rsidRPr="000906E7" w:rsidRDefault="000906E7">
      <w:pPr>
        <w:rPr>
          <w:lang w:val="ru-RU"/>
        </w:rPr>
      </w:pPr>
      <w:r w:rsidRPr="000906E7">
        <w:rPr>
          <w:lang w:val="ru-RU"/>
        </w:rPr>
        <w:t xml:space="preserve">– Этого я не знаю, – со спокойным достоинством ответил </w:t>
      </w:r>
      <w:r w:rsidRPr="000906E7">
        <w:rPr>
          <w:highlight w:val="yellow"/>
          <w:lang w:val="ru-RU"/>
        </w:rPr>
        <w:t xml:space="preserve">человек, </w:t>
      </w:r>
      <w:r w:rsidRPr="000906E7">
        <w:rPr>
          <w:lang w:val="ru-RU"/>
        </w:rPr>
        <w:t xml:space="preserve">никогда не расстававшийся </w:t>
      </w:r>
      <w:r w:rsidRPr="000906E7">
        <w:rPr>
          <w:lang w:val="ru-RU"/>
        </w:rPr>
        <w:t xml:space="preserve">со своим </w:t>
      </w:r>
      <w:r w:rsidRPr="000906E7">
        <w:rPr>
          <w:highlight w:val="yellow"/>
          <w:lang w:val="ru-RU"/>
        </w:rPr>
        <w:t xml:space="preserve">капюшоном, </w:t>
      </w:r>
      <w:r w:rsidRPr="000906E7">
        <w:rPr>
          <w:lang w:val="ru-RU"/>
        </w:rPr>
        <w:t xml:space="preserve">– сегодня утром начнем розыск. </w:t>
      </w:r>
    </w:p>
    <w:p w:rsidR="006F607E" w:rsidRPr="000906E7" w:rsidRDefault="000906E7">
      <w:pPr>
        <w:rPr>
          <w:lang w:val="ru-RU"/>
        </w:rPr>
      </w:pPr>
      <w:r w:rsidRPr="000906E7">
        <w:rPr>
          <w:lang w:val="ru-RU"/>
        </w:rPr>
        <w:t xml:space="preserve">Прокуратор вздрогнул, оставил ремень </w:t>
      </w:r>
      <w:r w:rsidRPr="000906E7">
        <w:rPr>
          <w:highlight w:val="yellow"/>
          <w:lang w:val="ru-RU"/>
        </w:rPr>
        <w:t xml:space="preserve">сандалии, </w:t>
      </w:r>
      <w:r w:rsidRPr="000906E7">
        <w:rPr>
          <w:lang w:val="ru-RU"/>
        </w:rPr>
        <w:t xml:space="preserve">который никак не застегивался. </w:t>
      </w:r>
    </w:p>
    <w:p w:rsidR="006F607E" w:rsidRPr="000906E7" w:rsidRDefault="000906E7">
      <w:pPr>
        <w:rPr>
          <w:lang w:val="ru-RU"/>
        </w:rPr>
      </w:pPr>
      <w:r w:rsidRPr="000906E7">
        <w:rPr>
          <w:lang w:val="ru-RU"/>
        </w:rPr>
        <w:t xml:space="preserve">– Но вы наверное знаете, что он убит? </w:t>
      </w:r>
    </w:p>
    <w:p w:rsidR="006F607E" w:rsidRPr="000906E7" w:rsidRDefault="000906E7">
      <w:pPr>
        <w:rPr>
          <w:lang w:val="ru-RU"/>
        </w:rPr>
      </w:pPr>
      <w:r w:rsidRPr="000906E7">
        <w:rPr>
          <w:lang w:val="ru-RU"/>
        </w:rPr>
        <w:t xml:space="preserve">На это прокуратор получил сухой ответ: </w:t>
      </w:r>
    </w:p>
    <w:p w:rsidR="006F607E" w:rsidRPr="000906E7" w:rsidRDefault="000906E7">
      <w:pPr>
        <w:rPr>
          <w:lang w:val="ru-RU"/>
        </w:rPr>
      </w:pPr>
      <w:r w:rsidRPr="000906E7">
        <w:rPr>
          <w:lang w:val="ru-RU"/>
        </w:rPr>
        <w:t xml:space="preserve">– Я, прокуратор, пятнадцать лет на </w:t>
      </w:r>
      <w:r w:rsidRPr="000906E7">
        <w:rPr>
          <w:highlight w:val="yellow"/>
          <w:lang w:val="ru-RU"/>
        </w:rPr>
        <w:t xml:space="preserve">работе </w:t>
      </w:r>
      <w:r w:rsidRPr="000906E7">
        <w:rPr>
          <w:lang w:val="ru-RU"/>
        </w:rPr>
        <w:t xml:space="preserve">в </w:t>
      </w:r>
      <w:r w:rsidRPr="000906E7">
        <w:rPr>
          <w:highlight w:val="yellow"/>
          <w:lang w:val="ru-RU"/>
        </w:rPr>
        <w:t xml:space="preserve">Иудее. </w:t>
      </w:r>
      <w:r w:rsidRPr="000906E7">
        <w:rPr>
          <w:lang w:val="ru-RU"/>
        </w:rPr>
        <w:t xml:space="preserve">Я начал службу при Валерии Грате. Мне не обязательно видеть труп для того, чтобы сказать, что </w:t>
      </w:r>
      <w:r w:rsidRPr="000906E7">
        <w:rPr>
          <w:highlight w:val="yellow"/>
          <w:lang w:val="ru-RU"/>
        </w:rPr>
        <w:t xml:space="preserve">человек </w:t>
      </w:r>
      <w:r w:rsidRPr="000906E7">
        <w:rPr>
          <w:lang w:val="ru-RU"/>
        </w:rPr>
        <w:t xml:space="preserve">убит, и вот я вам докладываю, что тот, кого именовали </w:t>
      </w:r>
      <w:r w:rsidRPr="000906E7">
        <w:rPr>
          <w:highlight w:val="yellow"/>
          <w:lang w:val="ru-RU"/>
        </w:rPr>
        <w:t xml:space="preserve">Иуда </w:t>
      </w:r>
      <w:r w:rsidRPr="000906E7">
        <w:rPr>
          <w:lang w:val="ru-RU"/>
        </w:rPr>
        <w:t xml:space="preserve">из </w:t>
      </w:r>
      <w:r w:rsidRPr="000906E7">
        <w:rPr>
          <w:highlight w:val="yellow"/>
          <w:lang w:val="ru-RU"/>
        </w:rPr>
        <w:t xml:space="preserve">города </w:t>
      </w:r>
      <w:r w:rsidRPr="000906E7">
        <w:rPr>
          <w:lang w:val="ru-RU"/>
        </w:rPr>
        <w:t xml:space="preserve">Кириафа, несколько </w:t>
      </w:r>
      <w:r w:rsidRPr="000906E7">
        <w:rPr>
          <w:highlight w:val="yellow"/>
          <w:lang w:val="ru-RU"/>
        </w:rPr>
        <w:t xml:space="preserve">часов </w:t>
      </w:r>
      <w:r w:rsidRPr="000906E7">
        <w:rPr>
          <w:lang w:val="ru-RU"/>
        </w:rPr>
        <w:t xml:space="preserve">тому назад зарезан. </w:t>
      </w:r>
    </w:p>
    <w:p w:rsidR="006F607E" w:rsidRPr="000906E7" w:rsidRDefault="000906E7">
      <w:pPr>
        <w:rPr>
          <w:lang w:val="ru-RU"/>
        </w:rPr>
      </w:pPr>
      <w:r w:rsidRPr="000906E7">
        <w:rPr>
          <w:lang w:val="ru-RU"/>
        </w:rPr>
        <w:t>– Простите меня, Афраний, – отве</w:t>
      </w:r>
      <w:r w:rsidRPr="000906E7">
        <w:rPr>
          <w:lang w:val="ru-RU"/>
        </w:rPr>
        <w:t xml:space="preserve">тил Пилат, – я еще не проснулся как следует, отчего и сказал это. Я сплю плохо, – прокуратор усмехнулся, – и все </w:t>
      </w:r>
      <w:r w:rsidRPr="000906E7">
        <w:rPr>
          <w:highlight w:val="yellow"/>
          <w:lang w:val="ru-RU"/>
        </w:rPr>
        <w:t xml:space="preserve">время </w:t>
      </w:r>
      <w:r w:rsidRPr="000906E7">
        <w:rPr>
          <w:lang w:val="ru-RU"/>
        </w:rPr>
        <w:t xml:space="preserve">вижу во сне </w:t>
      </w:r>
      <w:r w:rsidRPr="000906E7">
        <w:rPr>
          <w:highlight w:val="yellow"/>
          <w:lang w:val="ru-RU"/>
        </w:rPr>
        <w:t xml:space="preserve">лунный </w:t>
      </w:r>
      <w:r w:rsidRPr="000906E7">
        <w:rPr>
          <w:lang w:val="ru-RU"/>
        </w:rPr>
        <w:t xml:space="preserve">луч. Так смешно, вообразите. Будто бы я гуляю по этому лучу. Итак, я хотел бы знать ваши предположения по этому делу. </w:t>
      </w:r>
      <w:r w:rsidRPr="000906E7">
        <w:rPr>
          <w:lang w:val="ru-RU"/>
        </w:rPr>
        <w:t xml:space="preserve">Где вы собираетесь его искать? Садитесь, начальник тайной службы. </w:t>
      </w:r>
    </w:p>
    <w:p w:rsidR="006F607E" w:rsidRPr="000906E7" w:rsidRDefault="000906E7">
      <w:pPr>
        <w:rPr>
          <w:lang w:val="ru-RU"/>
        </w:rPr>
      </w:pPr>
      <w:r w:rsidRPr="000906E7">
        <w:rPr>
          <w:lang w:val="ru-RU"/>
        </w:rPr>
        <w:lastRenderedPageBreak/>
        <w:t xml:space="preserve">Афраний поклонился, пододвинул кресло поближе к кровати и сел, брякнув мечом. </w:t>
      </w:r>
    </w:p>
    <w:p w:rsidR="006F607E" w:rsidRPr="000906E7" w:rsidRDefault="000906E7">
      <w:pPr>
        <w:rPr>
          <w:lang w:val="ru-RU"/>
        </w:rPr>
      </w:pPr>
      <w:r w:rsidRPr="000906E7">
        <w:rPr>
          <w:lang w:val="ru-RU"/>
        </w:rPr>
        <w:t xml:space="preserve">– Я собираюсь искать его недалеко от масличного жома в Гефсиманском саду. </w:t>
      </w:r>
    </w:p>
    <w:p w:rsidR="006F607E" w:rsidRPr="000906E7" w:rsidRDefault="000906E7">
      <w:pPr>
        <w:rPr>
          <w:lang w:val="ru-RU"/>
        </w:rPr>
      </w:pPr>
      <w:r w:rsidRPr="000906E7">
        <w:rPr>
          <w:lang w:val="ru-RU"/>
        </w:rPr>
        <w:t xml:space="preserve">– Так, так. А почему именно там? </w:t>
      </w:r>
    </w:p>
    <w:p w:rsidR="006F607E" w:rsidRPr="000906E7" w:rsidRDefault="000906E7">
      <w:pPr>
        <w:rPr>
          <w:lang w:val="ru-RU"/>
        </w:rPr>
      </w:pPr>
      <w:r w:rsidRPr="000906E7">
        <w:rPr>
          <w:lang w:val="ru-RU"/>
        </w:rPr>
        <w:t>–</w:t>
      </w:r>
      <w:r w:rsidRPr="000906E7">
        <w:rPr>
          <w:lang w:val="ru-RU"/>
        </w:rPr>
        <w:t xml:space="preserve"> Игемон, по моим соображениям, </w:t>
      </w:r>
      <w:r w:rsidRPr="000906E7">
        <w:rPr>
          <w:highlight w:val="yellow"/>
          <w:lang w:val="ru-RU"/>
        </w:rPr>
        <w:t xml:space="preserve">Иуда </w:t>
      </w:r>
      <w:r w:rsidRPr="000906E7">
        <w:rPr>
          <w:lang w:val="ru-RU"/>
        </w:rPr>
        <w:t xml:space="preserve">убит не в самом Ершалаиме и не где-нибудь далеко от него. Он убит под Ершалаимом. </w:t>
      </w:r>
    </w:p>
    <w:p w:rsidR="006F607E" w:rsidRPr="000906E7" w:rsidRDefault="000906E7">
      <w:pPr>
        <w:rPr>
          <w:lang w:val="ru-RU"/>
        </w:rPr>
      </w:pPr>
      <w:r w:rsidRPr="000906E7">
        <w:rPr>
          <w:lang w:val="ru-RU"/>
        </w:rPr>
        <w:t xml:space="preserve">– Считаю вас </w:t>
      </w:r>
      <w:r w:rsidRPr="000906E7">
        <w:rPr>
          <w:highlight w:val="yellow"/>
          <w:lang w:val="ru-RU"/>
        </w:rPr>
        <w:t xml:space="preserve">одним </w:t>
      </w:r>
      <w:r w:rsidRPr="000906E7">
        <w:rPr>
          <w:lang w:val="ru-RU"/>
        </w:rPr>
        <w:t>из выдающихся знатоков своего дела. Я не знаю, впрочем, как обстоит дело в Риме, но в колониях равного вам нет. Объясн</w:t>
      </w:r>
      <w:r w:rsidRPr="000906E7">
        <w:rPr>
          <w:lang w:val="ru-RU"/>
        </w:rPr>
        <w:t xml:space="preserve">ите, почему? </w:t>
      </w:r>
    </w:p>
    <w:p w:rsidR="006F607E" w:rsidRPr="000906E7" w:rsidRDefault="000906E7">
      <w:pPr>
        <w:rPr>
          <w:lang w:val="ru-RU"/>
        </w:rPr>
      </w:pPr>
      <w:r w:rsidRPr="000906E7">
        <w:rPr>
          <w:lang w:val="ru-RU"/>
        </w:rPr>
        <w:t xml:space="preserve">– Ни в коем случае не допускаю мысли, – говорил негромко Афраний, – о том, чтобы </w:t>
      </w:r>
      <w:r w:rsidRPr="000906E7">
        <w:rPr>
          <w:highlight w:val="yellow"/>
          <w:lang w:val="ru-RU"/>
        </w:rPr>
        <w:t xml:space="preserve">Иуда </w:t>
      </w:r>
      <w:r w:rsidRPr="000906E7">
        <w:rPr>
          <w:lang w:val="ru-RU"/>
        </w:rPr>
        <w:t xml:space="preserve">дался в </w:t>
      </w:r>
      <w:r w:rsidRPr="000906E7">
        <w:rPr>
          <w:highlight w:val="yellow"/>
          <w:lang w:val="ru-RU"/>
        </w:rPr>
        <w:t xml:space="preserve">руки </w:t>
      </w:r>
      <w:r w:rsidRPr="000906E7">
        <w:rPr>
          <w:lang w:val="ru-RU"/>
        </w:rPr>
        <w:t xml:space="preserve">каким-нибудь подозрительным </w:t>
      </w:r>
      <w:r w:rsidRPr="000906E7">
        <w:rPr>
          <w:highlight w:val="yellow"/>
          <w:lang w:val="ru-RU"/>
        </w:rPr>
        <w:t xml:space="preserve">людям </w:t>
      </w:r>
      <w:r w:rsidRPr="000906E7">
        <w:rPr>
          <w:lang w:val="ru-RU"/>
        </w:rPr>
        <w:t xml:space="preserve">в черте </w:t>
      </w:r>
      <w:r w:rsidRPr="000906E7">
        <w:rPr>
          <w:highlight w:val="yellow"/>
          <w:lang w:val="ru-RU"/>
        </w:rPr>
        <w:t xml:space="preserve">города. </w:t>
      </w:r>
      <w:r w:rsidRPr="000906E7">
        <w:rPr>
          <w:lang w:val="ru-RU"/>
        </w:rPr>
        <w:t xml:space="preserve">На улице не зарежешь тайно. Значит, его должны были заманить куда-нибудь в подвал. Но служба </w:t>
      </w:r>
      <w:r w:rsidRPr="000906E7">
        <w:rPr>
          <w:lang w:val="ru-RU"/>
        </w:rPr>
        <w:t xml:space="preserve">уже искала его в Нижнем </w:t>
      </w:r>
      <w:r w:rsidRPr="000906E7">
        <w:rPr>
          <w:highlight w:val="yellow"/>
          <w:lang w:val="ru-RU"/>
        </w:rPr>
        <w:t xml:space="preserve">Городе </w:t>
      </w:r>
      <w:r w:rsidRPr="000906E7">
        <w:rPr>
          <w:lang w:val="ru-RU"/>
        </w:rPr>
        <w:t xml:space="preserve">и, несомненно, нашла бы. Но его нет в </w:t>
      </w:r>
      <w:r w:rsidRPr="000906E7">
        <w:rPr>
          <w:highlight w:val="yellow"/>
          <w:lang w:val="ru-RU"/>
        </w:rPr>
        <w:t xml:space="preserve">городе, </w:t>
      </w:r>
      <w:r w:rsidRPr="000906E7">
        <w:rPr>
          <w:lang w:val="ru-RU"/>
        </w:rPr>
        <w:t xml:space="preserve">за это вам ручаюсь, если бы его убили вдалеке от </w:t>
      </w:r>
      <w:r w:rsidRPr="000906E7">
        <w:rPr>
          <w:highlight w:val="yellow"/>
          <w:lang w:val="ru-RU"/>
        </w:rPr>
        <w:t xml:space="preserve">города, </w:t>
      </w:r>
      <w:r w:rsidRPr="000906E7">
        <w:rPr>
          <w:lang w:val="ru-RU"/>
        </w:rPr>
        <w:t xml:space="preserve">этот пакет с </w:t>
      </w:r>
      <w:r w:rsidRPr="000906E7">
        <w:rPr>
          <w:highlight w:val="yellow"/>
          <w:lang w:val="ru-RU"/>
        </w:rPr>
        <w:t xml:space="preserve">деньгами </w:t>
      </w:r>
      <w:r w:rsidRPr="000906E7">
        <w:rPr>
          <w:lang w:val="ru-RU"/>
        </w:rPr>
        <w:t xml:space="preserve">не мог бы быть подброшен так скоро. Он убит вблизи </w:t>
      </w:r>
      <w:r w:rsidRPr="000906E7">
        <w:rPr>
          <w:highlight w:val="yellow"/>
          <w:lang w:val="ru-RU"/>
        </w:rPr>
        <w:t xml:space="preserve">города. </w:t>
      </w:r>
      <w:r w:rsidRPr="000906E7">
        <w:rPr>
          <w:lang w:val="ru-RU"/>
        </w:rPr>
        <w:t xml:space="preserve">Его сумели выманить за </w:t>
      </w:r>
      <w:r w:rsidRPr="000906E7">
        <w:rPr>
          <w:highlight w:val="yellow"/>
          <w:lang w:val="ru-RU"/>
        </w:rPr>
        <w:t xml:space="preserve">город. </w:t>
      </w:r>
    </w:p>
    <w:p w:rsidR="006F607E" w:rsidRPr="000906E7" w:rsidRDefault="000906E7">
      <w:pPr>
        <w:rPr>
          <w:lang w:val="ru-RU"/>
        </w:rPr>
      </w:pPr>
      <w:r w:rsidRPr="000906E7">
        <w:rPr>
          <w:lang w:val="ru-RU"/>
        </w:rPr>
        <w:t>– Не пости</w:t>
      </w:r>
      <w:r w:rsidRPr="000906E7">
        <w:rPr>
          <w:lang w:val="ru-RU"/>
        </w:rPr>
        <w:t xml:space="preserve">гаю, каким </w:t>
      </w:r>
      <w:r w:rsidRPr="000906E7">
        <w:rPr>
          <w:highlight w:val="yellow"/>
          <w:lang w:val="ru-RU"/>
        </w:rPr>
        <w:t xml:space="preserve">образом </w:t>
      </w:r>
      <w:r w:rsidRPr="000906E7">
        <w:rPr>
          <w:lang w:val="ru-RU"/>
        </w:rPr>
        <w:t xml:space="preserve">это можно было сделать. </w:t>
      </w:r>
    </w:p>
    <w:p w:rsidR="006F607E" w:rsidRPr="000906E7" w:rsidRDefault="000906E7">
      <w:pPr>
        <w:rPr>
          <w:lang w:val="ru-RU"/>
        </w:rPr>
      </w:pPr>
      <w:r w:rsidRPr="000906E7">
        <w:rPr>
          <w:lang w:val="ru-RU"/>
        </w:rPr>
        <w:lastRenderedPageBreak/>
        <w:t xml:space="preserve">– Да, прокуратор, это самый трудный вопрос во всем деле, и я даже не знаю, удастся ли мне его разрешить. </w:t>
      </w:r>
    </w:p>
    <w:p w:rsidR="006F607E" w:rsidRPr="000906E7" w:rsidRDefault="000906E7">
      <w:pPr>
        <w:rPr>
          <w:lang w:val="ru-RU"/>
        </w:rPr>
      </w:pPr>
      <w:r w:rsidRPr="000906E7">
        <w:rPr>
          <w:lang w:val="ru-RU"/>
        </w:rPr>
        <w:t xml:space="preserve">– Действительно, загадочно! В праздничный вечер верующий уходит неизвестно зачем за </w:t>
      </w:r>
      <w:r w:rsidRPr="000906E7">
        <w:rPr>
          <w:highlight w:val="yellow"/>
          <w:lang w:val="ru-RU"/>
        </w:rPr>
        <w:t xml:space="preserve">город, </w:t>
      </w:r>
      <w:r w:rsidRPr="000906E7">
        <w:rPr>
          <w:lang w:val="ru-RU"/>
        </w:rPr>
        <w:t xml:space="preserve">покинув </w:t>
      </w:r>
      <w:r w:rsidRPr="000906E7">
        <w:rPr>
          <w:highlight w:val="yellow"/>
          <w:lang w:val="ru-RU"/>
        </w:rPr>
        <w:t>пасхаль</w:t>
      </w:r>
      <w:r w:rsidRPr="000906E7">
        <w:rPr>
          <w:highlight w:val="yellow"/>
          <w:lang w:val="ru-RU"/>
        </w:rPr>
        <w:t xml:space="preserve">ную трапезу, </w:t>
      </w:r>
      <w:r w:rsidRPr="000906E7">
        <w:rPr>
          <w:lang w:val="ru-RU"/>
        </w:rPr>
        <w:t xml:space="preserve">и там погибает. Кто и чем мог его выманить? Не сделала ли это </w:t>
      </w:r>
      <w:r w:rsidRPr="000906E7">
        <w:rPr>
          <w:highlight w:val="yellow"/>
          <w:lang w:val="ru-RU"/>
        </w:rPr>
        <w:t xml:space="preserve">женщина? </w:t>
      </w:r>
      <w:r w:rsidRPr="000906E7">
        <w:rPr>
          <w:lang w:val="ru-RU"/>
        </w:rPr>
        <w:t xml:space="preserve">– вдруг вдохновенно спросил прокуратор. </w:t>
      </w:r>
    </w:p>
    <w:p w:rsidR="006F607E" w:rsidRPr="000906E7" w:rsidRDefault="000906E7">
      <w:pPr>
        <w:rPr>
          <w:lang w:val="ru-RU"/>
        </w:rPr>
      </w:pPr>
      <w:r w:rsidRPr="000906E7">
        <w:rPr>
          <w:lang w:val="ru-RU"/>
        </w:rPr>
        <w:t xml:space="preserve">Афраний отвечал спокойно и веско: </w:t>
      </w:r>
    </w:p>
    <w:p w:rsidR="006F607E" w:rsidRPr="000906E7" w:rsidRDefault="000906E7">
      <w:pPr>
        <w:rPr>
          <w:lang w:val="ru-RU"/>
        </w:rPr>
      </w:pPr>
      <w:r w:rsidRPr="000906E7">
        <w:rPr>
          <w:lang w:val="ru-RU"/>
        </w:rPr>
        <w:t>– Ни в коем случае, прокуратор. Эта возможность совершенно исключена. Надлежит рассуждать логиче</w:t>
      </w:r>
      <w:r w:rsidRPr="000906E7">
        <w:rPr>
          <w:lang w:val="ru-RU"/>
        </w:rPr>
        <w:t xml:space="preserve">ски. Кто был заинтересован в </w:t>
      </w:r>
      <w:r w:rsidRPr="000906E7">
        <w:rPr>
          <w:highlight w:val="yellow"/>
          <w:lang w:val="ru-RU"/>
        </w:rPr>
        <w:t xml:space="preserve">гибели Иуды? </w:t>
      </w:r>
      <w:r w:rsidRPr="000906E7">
        <w:rPr>
          <w:lang w:val="ru-RU"/>
        </w:rPr>
        <w:t xml:space="preserve">Какие-то бродячие фантазеры, какой-то кружок, в котором прежде всего не было никаких </w:t>
      </w:r>
      <w:r w:rsidRPr="000906E7">
        <w:rPr>
          <w:highlight w:val="yellow"/>
          <w:lang w:val="ru-RU"/>
        </w:rPr>
        <w:t xml:space="preserve">женщин. </w:t>
      </w:r>
      <w:r w:rsidRPr="000906E7">
        <w:rPr>
          <w:lang w:val="ru-RU"/>
        </w:rPr>
        <w:t xml:space="preserve">Чтобы жениться, прокуратор, требуются </w:t>
      </w:r>
      <w:r w:rsidRPr="000906E7">
        <w:rPr>
          <w:highlight w:val="yellow"/>
          <w:lang w:val="ru-RU"/>
        </w:rPr>
        <w:t xml:space="preserve">деньги, </w:t>
      </w:r>
      <w:r w:rsidRPr="000906E7">
        <w:rPr>
          <w:lang w:val="ru-RU"/>
        </w:rPr>
        <w:t xml:space="preserve">чтобы произвести на </w:t>
      </w:r>
      <w:r w:rsidRPr="000906E7">
        <w:rPr>
          <w:highlight w:val="yellow"/>
          <w:lang w:val="ru-RU"/>
        </w:rPr>
        <w:t xml:space="preserve">свет человека, </w:t>
      </w:r>
      <w:r w:rsidRPr="000906E7">
        <w:rPr>
          <w:lang w:val="ru-RU"/>
        </w:rPr>
        <w:t xml:space="preserve">нужны они же, но чтобы зарезать </w:t>
      </w:r>
      <w:r w:rsidRPr="000906E7">
        <w:rPr>
          <w:highlight w:val="yellow"/>
          <w:lang w:val="ru-RU"/>
        </w:rPr>
        <w:t xml:space="preserve">человека </w:t>
      </w:r>
      <w:r w:rsidRPr="000906E7">
        <w:rPr>
          <w:lang w:val="ru-RU"/>
        </w:rPr>
        <w:t xml:space="preserve">при </w:t>
      </w:r>
      <w:r w:rsidRPr="000906E7">
        <w:rPr>
          <w:highlight w:val="yellow"/>
          <w:lang w:val="ru-RU"/>
        </w:rPr>
        <w:t xml:space="preserve">помощи женщины, </w:t>
      </w:r>
      <w:r w:rsidRPr="000906E7">
        <w:rPr>
          <w:lang w:val="ru-RU"/>
        </w:rPr>
        <w:t xml:space="preserve">нужны очень </w:t>
      </w:r>
      <w:r w:rsidRPr="000906E7">
        <w:rPr>
          <w:highlight w:val="yellow"/>
          <w:lang w:val="ru-RU"/>
        </w:rPr>
        <w:t xml:space="preserve">большие деньги, </w:t>
      </w:r>
      <w:r w:rsidRPr="000906E7">
        <w:rPr>
          <w:lang w:val="ru-RU"/>
        </w:rPr>
        <w:t xml:space="preserve">и ни у каких </w:t>
      </w:r>
      <w:r w:rsidRPr="000906E7">
        <w:rPr>
          <w:highlight w:val="yellow"/>
          <w:lang w:val="ru-RU"/>
        </w:rPr>
        <w:t xml:space="preserve">бродяг </w:t>
      </w:r>
      <w:r w:rsidRPr="000906E7">
        <w:rPr>
          <w:lang w:val="ru-RU"/>
        </w:rPr>
        <w:t xml:space="preserve">их нету. </w:t>
      </w:r>
      <w:r w:rsidRPr="000906E7">
        <w:rPr>
          <w:highlight w:val="yellow"/>
          <w:lang w:val="ru-RU"/>
        </w:rPr>
        <w:t xml:space="preserve">Женщины </w:t>
      </w:r>
      <w:r w:rsidRPr="000906E7">
        <w:rPr>
          <w:lang w:val="ru-RU"/>
        </w:rPr>
        <w:t xml:space="preserve">не было в этом деле, прокуратор. Более того скажу, такое толкование убийства может только сбивать со следу, мешать следствию и путать меня. </w:t>
      </w:r>
    </w:p>
    <w:p w:rsidR="006F607E" w:rsidRPr="000906E7" w:rsidRDefault="000906E7">
      <w:pPr>
        <w:rPr>
          <w:lang w:val="ru-RU"/>
        </w:rPr>
      </w:pPr>
      <w:r w:rsidRPr="000906E7">
        <w:rPr>
          <w:lang w:val="ru-RU"/>
        </w:rPr>
        <w:lastRenderedPageBreak/>
        <w:t>– Я вижу, что вы сове</w:t>
      </w:r>
      <w:r w:rsidRPr="000906E7">
        <w:rPr>
          <w:lang w:val="ru-RU"/>
        </w:rPr>
        <w:t xml:space="preserve">ршенно </w:t>
      </w:r>
      <w:r w:rsidRPr="000906E7">
        <w:rPr>
          <w:highlight w:val="yellow"/>
          <w:lang w:val="ru-RU"/>
        </w:rPr>
        <w:t xml:space="preserve">правы, </w:t>
      </w:r>
      <w:r w:rsidRPr="000906E7">
        <w:rPr>
          <w:lang w:val="ru-RU"/>
        </w:rPr>
        <w:t xml:space="preserve">Афраний, – говорил Пилат, – и я лишь позволил себе высказать свое предположение. </w:t>
      </w:r>
    </w:p>
    <w:p w:rsidR="006F607E" w:rsidRPr="000906E7" w:rsidRDefault="000906E7">
      <w:pPr>
        <w:rPr>
          <w:lang w:val="ru-RU"/>
        </w:rPr>
      </w:pPr>
      <w:r w:rsidRPr="000906E7">
        <w:rPr>
          <w:lang w:val="ru-RU"/>
        </w:rPr>
        <w:t xml:space="preserve">– Оно, увы, ошибочно, прокуратор. </w:t>
      </w:r>
    </w:p>
    <w:p w:rsidR="006F607E" w:rsidRPr="000906E7" w:rsidRDefault="000906E7">
      <w:pPr>
        <w:rPr>
          <w:lang w:val="ru-RU"/>
        </w:rPr>
      </w:pPr>
      <w:r w:rsidRPr="000906E7">
        <w:rPr>
          <w:lang w:val="ru-RU"/>
        </w:rPr>
        <w:t xml:space="preserve">– Но что же, что же тогда? – воскликнул прокуратор, с жадным любопытством всматриваясь в </w:t>
      </w:r>
      <w:r w:rsidRPr="000906E7">
        <w:rPr>
          <w:highlight w:val="yellow"/>
          <w:lang w:val="ru-RU"/>
        </w:rPr>
        <w:t xml:space="preserve">лицо </w:t>
      </w:r>
      <w:r w:rsidRPr="000906E7">
        <w:rPr>
          <w:lang w:val="ru-RU"/>
        </w:rPr>
        <w:t xml:space="preserve">Афрания. </w:t>
      </w:r>
    </w:p>
    <w:p w:rsidR="006F607E" w:rsidRPr="000906E7" w:rsidRDefault="000906E7">
      <w:pPr>
        <w:rPr>
          <w:lang w:val="ru-RU"/>
        </w:rPr>
      </w:pPr>
      <w:r w:rsidRPr="000906E7">
        <w:rPr>
          <w:lang w:val="ru-RU"/>
        </w:rPr>
        <w:t xml:space="preserve">– Я полагаю, что это </w:t>
      </w:r>
      <w:r w:rsidRPr="000906E7">
        <w:rPr>
          <w:lang w:val="ru-RU"/>
        </w:rPr>
        <w:t xml:space="preserve">все те же </w:t>
      </w:r>
      <w:r w:rsidRPr="000906E7">
        <w:rPr>
          <w:highlight w:val="yellow"/>
          <w:lang w:val="ru-RU"/>
        </w:rPr>
        <w:t xml:space="preserve">деньги. </w:t>
      </w:r>
    </w:p>
    <w:p w:rsidR="006F607E" w:rsidRPr="000906E7" w:rsidRDefault="000906E7">
      <w:pPr>
        <w:rPr>
          <w:lang w:val="ru-RU"/>
        </w:rPr>
      </w:pPr>
      <w:r w:rsidRPr="000906E7">
        <w:rPr>
          <w:lang w:val="ru-RU"/>
        </w:rPr>
        <w:t xml:space="preserve">– Замечательная мысль! Но кто и за что мог предложить ему </w:t>
      </w:r>
      <w:r w:rsidRPr="000906E7">
        <w:rPr>
          <w:highlight w:val="yellow"/>
          <w:lang w:val="ru-RU"/>
        </w:rPr>
        <w:t xml:space="preserve">деньги </w:t>
      </w:r>
      <w:r w:rsidRPr="000906E7">
        <w:rPr>
          <w:lang w:val="ru-RU"/>
        </w:rPr>
        <w:t xml:space="preserve">ночью за </w:t>
      </w:r>
      <w:r w:rsidRPr="000906E7">
        <w:rPr>
          <w:highlight w:val="yellow"/>
          <w:lang w:val="ru-RU"/>
        </w:rPr>
        <w:t xml:space="preserve">городом? </w:t>
      </w:r>
    </w:p>
    <w:p w:rsidR="006F607E" w:rsidRPr="000906E7" w:rsidRDefault="000906E7">
      <w:pPr>
        <w:rPr>
          <w:lang w:val="ru-RU"/>
        </w:rPr>
      </w:pPr>
      <w:r w:rsidRPr="000906E7">
        <w:rPr>
          <w:lang w:val="ru-RU"/>
        </w:rPr>
        <w:t xml:space="preserve">– О нет, прокуратор, не так. У меня есть </w:t>
      </w:r>
      <w:r w:rsidRPr="000906E7">
        <w:rPr>
          <w:highlight w:val="yellow"/>
          <w:lang w:val="ru-RU"/>
        </w:rPr>
        <w:t xml:space="preserve">единственное </w:t>
      </w:r>
      <w:r w:rsidRPr="000906E7">
        <w:rPr>
          <w:lang w:val="ru-RU"/>
        </w:rPr>
        <w:t xml:space="preserve">предположение, и если оно неверно, то других объяснений я, пожалуй, не найду, – Афраний наклонился </w:t>
      </w:r>
      <w:r w:rsidRPr="000906E7">
        <w:rPr>
          <w:lang w:val="ru-RU"/>
        </w:rPr>
        <w:t xml:space="preserve">поближе к прокуратору и шепотом договорил: – </w:t>
      </w:r>
      <w:r w:rsidRPr="000906E7">
        <w:rPr>
          <w:highlight w:val="yellow"/>
          <w:lang w:val="ru-RU"/>
        </w:rPr>
        <w:t xml:space="preserve">Иуда </w:t>
      </w:r>
      <w:r w:rsidRPr="000906E7">
        <w:rPr>
          <w:lang w:val="ru-RU"/>
        </w:rPr>
        <w:t xml:space="preserve">хотел спрятать свои </w:t>
      </w:r>
      <w:r w:rsidRPr="000906E7">
        <w:rPr>
          <w:highlight w:val="yellow"/>
          <w:lang w:val="ru-RU"/>
        </w:rPr>
        <w:t xml:space="preserve">деньги </w:t>
      </w:r>
      <w:r w:rsidRPr="000906E7">
        <w:rPr>
          <w:lang w:val="ru-RU"/>
        </w:rPr>
        <w:t xml:space="preserve">в укромном, </w:t>
      </w:r>
      <w:r w:rsidRPr="000906E7">
        <w:rPr>
          <w:highlight w:val="yellow"/>
          <w:lang w:val="ru-RU"/>
        </w:rPr>
        <w:t xml:space="preserve">одному </w:t>
      </w:r>
      <w:r w:rsidRPr="000906E7">
        <w:rPr>
          <w:lang w:val="ru-RU"/>
        </w:rPr>
        <w:t xml:space="preserve">ему известном </w:t>
      </w:r>
      <w:r w:rsidRPr="000906E7">
        <w:rPr>
          <w:highlight w:val="yellow"/>
          <w:lang w:val="ru-RU"/>
        </w:rPr>
        <w:t xml:space="preserve">месте. </w:t>
      </w:r>
    </w:p>
    <w:p w:rsidR="006F607E" w:rsidRPr="000906E7" w:rsidRDefault="000906E7">
      <w:pPr>
        <w:rPr>
          <w:lang w:val="ru-RU"/>
        </w:rPr>
      </w:pPr>
      <w:r w:rsidRPr="000906E7">
        <w:rPr>
          <w:lang w:val="ru-RU"/>
        </w:rPr>
        <w:t xml:space="preserve">– Очень тонкое объяснение. Так, по-видимому, дело и обстояло. Теперь я вас понимаю: его выманили не </w:t>
      </w:r>
      <w:r w:rsidRPr="000906E7">
        <w:rPr>
          <w:highlight w:val="yellow"/>
          <w:lang w:val="ru-RU"/>
        </w:rPr>
        <w:t xml:space="preserve">люди, </w:t>
      </w:r>
      <w:r w:rsidRPr="000906E7">
        <w:rPr>
          <w:lang w:val="ru-RU"/>
        </w:rPr>
        <w:t>а его собственная мысль. Да, да,</w:t>
      </w:r>
      <w:r w:rsidRPr="000906E7">
        <w:rPr>
          <w:lang w:val="ru-RU"/>
        </w:rPr>
        <w:t xml:space="preserve"> это так. </w:t>
      </w:r>
    </w:p>
    <w:p w:rsidR="006F607E" w:rsidRPr="000906E7" w:rsidRDefault="000906E7">
      <w:pPr>
        <w:rPr>
          <w:lang w:val="ru-RU"/>
        </w:rPr>
      </w:pPr>
      <w:r w:rsidRPr="000906E7">
        <w:rPr>
          <w:lang w:val="ru-RU"/>
        </w:rPr>
        <w:t xml:space="preserve">– Так. </w:t>
      </w:r>
      <w:r w:rsidRPr="000906E7">
        <w:rPr>
          <w:highlight w:val="yellow"/>
          <w:lang w:val="ru-RU"/>
        </w:rPr>
        <w:t xml:space="preserve">Иуда </w:t>
      </w:r>
      <w:r w:rsidRPr="000906E7">
        <w:rPr>
          <w:lang w:val="ru-RU"/>
        </w:rPr>
        <w:t xml:space="preserve">был недоверчив. Он прятал </w:t>
      </w:r>
      <w:r w:rsidRPr="000906E7">
        <w:rPr>
          <w:highlight w:val="yellow"/>
          <w:lang w:val="ru-RU"/>
        </w:rPr>
        <w:t xml:space="preserve">деньги </w:t>
      </w:r>
      <w:r w:rsidRPr="000906E7">
        <w:rPr>
          <w:lang w:val="ru-RU"/>
        </w:rPr>
        <w:t xml:space="preserve">от </w:t>
      </w:r>
      <w:r w:rsidRPr="000906E7">
        <w:rPr>
          <w:highlight w:val="yellow"/>
          <w:lang w:val="ru-RU"/>
        </w:rPr>
        <w:t xml:space="preserve">людей. </w:t>
      </w:r>
    </w:p>
    <w:p w:rsidR="006F607E" w:rsidRPr="000906E7" w:rsidRDefault="000906E7">
      <w:pPr>
        <w:rPr>
          <w:lang w:val="ru-RU"/>
        </w:rPr>
      </w:pPr>
      <w:r w:rsidRPr="000906E7">
        <w:rPr>
          <w:lang w:val="ru-RU"/>
        </w:rPr>
        <w:lastRenderedPageBreak/>
        <w:t xml:space="preserve">– Да, вы сказали, в Гефсимании. А почему именно там вы намерены искать его – этого я, признаюсь, не пойму. </w:t>
      </w:r>
    </w:p>
    <w:p w:rsidR="006F607E" w:rsidRPr="000906E7" w:rsidRDefault="000906E7">
      <w:pPr>
        <w:rPr>
          <w:lang w:val="ru-RU"/>
        </w:rPr>
      </w:pPr>
      <w:r w:rsidRPr="000906E7">
        <w:rPr>
          <w:lang w:val="ru-RU"/>
        </w:rPr>
        <w:t xml:space="preserve">– О, прокуратор, это проще всего. Никто не будет прятать </w:t>
      </w:r>
      <w:r w:rsidRPr="000906E7">
        <w:rPr>
          <w:highlight w:val="yellow"/>
          <w:lang w:val="ru-RU"/>
        </w:rPr>
        <w:t xml:space="preserve">деньги </w:t>
      </w:r>
      <w:r w:rsidRPr="000906E7">
        <w:rPr>
          <w:lang w:val="ru-RU"/>
        </w:rPr>
        <w:t>на дорогах, в отк</w:t>
      </w:r>
      <w:r w:rsidRPr="000906E7">
        <w:rPr>
          <w:lang w:val="ru-RU"/>
        </w:rPr>
        <w:t xml:space="preserve">рытых и пустых </w:t>
      </w:r>
      <w:r w:rsidRPr="000906E7">
        <w:rPr>
          <w:highlight w:val="yellow"/>
          <w:lang w:val="ru-RU"/>
        </w:rPr>
        <w:t xml:space="preserve">местах. Иуда </w:t>
      </w:r>
      <w:r w:rsidRPr="000906E7">
        <w:rPr>
          <w:lang w:val="ru-RU"/>
        </w:rPr>
        <w:t xml:space="preserve">не был ни на дороге в Хеврон, ни на дороге в Вифанию. Он должен был быть в защищенном, укромном </w:t>
      </w:r>
      <w:r w:rsidRPr="000906E7">
        <w:rPr>
          <w:highlight w:val="yellow"/>
          <w:lang w:val="ru-RU"/>
        </w:rPr>
        <w:t xml:space="preserve">месте </w:t>
      </w:r>
      <w:r w:rsidRPr="000906E7">
        <w:rPr>
          <w:lang w:val="ru-RU"/>
        </w:rPr>
        <w:t xml:space="preserve">с </w:t>
      </w:r>
      <w:r w:rsidRPr="000906E7">
        <w:rPr>
          <w:highlight w:val="yellow"/>
          <w:lang w:val="ru-RU"/>
        </w:rPr>
        <w:t xml:space="preserve">деревьями. </w:t>
      </w:r>
      <w:r w:rsidRPr="000906E7">
        <w:rPr>
          <w:lang w:val="ru-RU"/>
        </w:rPr>
        <w:t xml:space="preserve">Это так просто. А таких других </w:t>
      </w:r>
      <w:r w:rsidRPr="000906E7">
        <w:rPr>
          <w:highlight w:val="yellow"/>
          <w:lang w:val="ru-RU"/>
        </w:rPr>
        <w:t xml:space="preserve">мест, </w:t>
      </w:r>
      <w:r w:rsidRPr="000906E7">
        <w:rPr>
          <w:lang w:val="ru-RU"/>
        </w:rPr>
        <w:t xml:space="preserve">кроме Гефсимании, под Ершалаимом нету. Далеко он уйти не мог. </w:t>
      </w:r>
    </w:p>
    <w:p w:rsidR="006F607E" w:rsidRPr="000906E7" w:rsidRDefault="000906E7">
      <w:pPr>
        <w:rPr>
          <w:lang w:val="ru-RU"/>
        </w:rPr>
      </w:pPr>
      <w:r w:rsidRPr="000906E7">
        <w:rPr>
          <w:lang w:val="ru-RU"/>
        </w:rPr>
        <w:t>– Вы совершен</w:t>
      </w:r>
      <w:r w:rsidRPr="000906E7">
        <w:rPr>
          <w:lang w:val="ru-RU"/>
        </w:rPr>
        <w:t xml:space="preserve">но убедили меня. Итак, что же делать теперь? </w:t>
      </w:r>
    </w:p>
    <w:p w:rsidR="006F607E" w:rsidRPr="000906E7" w:rsidRDefault="000906E7">
      <w:pPr>
        <w:rPr>
          <w:lang w:val="ru-RU"/>
        </w:rPr>
      </w:pPr>
      <w:r w:rsidRPr="000906E7">
        <w:rPr>
          <w:lang w:val="ru-RU"/>
        </w:rPr>
        <w:t xml:space="preserve">– Я не медля начну искать убийц, которые выследили </w:t>
      </w:r>
      <w:r w:rsidRPr="000906E7">
        <w:rPr>
          <w:highlight w:val="yellow"/>
          <w:lang w:val="ru-RU"/>
        </w:rPr>
        <w:t xml:space="preserve">Иуду </w:t>
      </w:r>
      <w:r w:rsidRPr="000906E7">
        <w:rPr>
          <w:lang w:val="ru-RU"/>
        </w:rPr>
        <w:t xml:space="preserve">за </w:t>
      </w:r>
      <w:r w:rsidRPr="000906E7">
        <w:rPr>
          <w:highlight w:val="yellow"/>
          <w:lang w:val="ru-RU"/>
        </w:rPr>
        <w:t xml:space="preserve">городом, </w:t>
      </w:r>
      <w:r w:rsidRPr="000906E7">
        <w:rPr>
          <w:lang w:val="ru-RU"/>
        </w:rPr>
        <w:t xml:space="preserve">а сам тем </w:t>
      </w:r>
      <w:r w:rsidRPr="000906E7">
        <w:rPr>
          <w:highlight w:val="yellow"/>
          <w:lang w:val="ru-RU"/>
        </w:rPr>
        <w:t xml:space="preserve">временем, </w:t>
      </w:r>
      <w:r w:rsidRPr="000906E7">
        <w:rPr>
          <w:lang w:val="ru-RU"/>
        </w:rPr>
        <w:t xml:space="preserve">как я уж докладывал вам, пойду под суд. </w:t>
      </w:r>
    </w:p>
    <w:p w:rsidR="006F607E" w:rsidRPr="000906E7" w:rsidRDefault="000906E7">
      <w:pPr>
        <w:rPr>
          <w:lang w:val="ru-RU"/>
        </w:rPr>
      </w:pPr>
      <w:r w:rsidRPr="000906E7">
        <w:rPr>
          <w:lang w:val="ru-RU"/>
        </w:rPr>
        <w:t xml:space="preserve">– За что? </w:t>
      </w:r>
    </w:p>
    <w:p w:rsidR="006F607E" w:rsidRPr="000906E7" w:rsidRDefault="000906E7">
      <w:pPr>
        <w:rPr>
          <w:lang w:val="ru-RU"/>
        </w:rPr>
      </w:pPr>
      <w:r w:rsidRPr="000906E7">
        <w:rPr>
          <w:lang w:val="ru-RU"/>
        </w:rPr>
        <w:t>– Моя охрана упустила его вечером на базаре после того, как он покинул</w:t>
      </w:r>
      <w:r w:rsidRPr="000906E7">
        <w:rPr>
          <w:lang w:val="ru-RU"/>
        </w:rPr>
        <w:t xml:space="preserve"> </w:t>
      </w:r>
      <w:r w:rsidRPr="000906E7">
        <w:rPr>
          <w:highlight w:val="yellow"/>
          <w:lang w:val="ru-RU"/>
        </w:rPr>
        <w:t xml:space="preserve">дворец </w:t>
      </w:r>
      <w:r w:rsidRPr="000906E7">
        <w:rPr>
          <w:lang w:val="ru-RU"/>
        </w:rPr>
        <w:t xml:space="preserve">Каифы. Как это произошло, не постигаю. Этого еще не было в моей </w:t>
      </w:r>
      <w:r w:rsidRPr="000906E7">
        <w:rPr>
          <w:highlight w:val="yellow"/>
          <w:lang w:val="ru-RU"/>
        </w:rPr>
        <w:t xml:space="preserve">жизни. </w:t>
      </w:r>
      <w:r w:rsidRPr="000906E7">
        <w:rPr>
          <w:lang w:val="ru-RU"/>
        </w:rPr>
        <w:t xml:space="preserve">Он был взят под наблюдение тотчас же после нашего разговора. Но в районе базара он переложился куда-то, сделал такую странную </w:t>
      </w:r>
      <w:r w:rsidRPr="000906E7">
        <w:rPr>
          <w:highlight w:val="yellow"/>
          <w:lang w:val="ru-RU"/>
        </w:rPr>
        <w:t xml:space="preserve">петлю, </w:t>
      </w:r>
      <w:r w:rsidRPr="000906E7">
        <w:rPr>
          <w:lang w:val="ru-RU"/>
        </w:rPr>
        <w:t xml:space="preserve">что бесследно ушел. </w:t>
      </w:r>
    </w:p>
    <w:p w:rsidR="006F607E" w:rsidRPr="000906E7" w:rsidRDefault="000906E7">
      <w:pPr>
        <w:rPr>
          <w:lang w:val="ru-RU"/>
        </w:rPr>
      </w:pPr>
      <w:r w:rsidRPr="000906E7">
        <w:rPr>
          <w:lang w:val="ru-RU"/>
        </w:rPr>
        <w:lastRenderedPageBreak/>
        <w:t>– Так. Объявляю вам, чт</w:t>
      </w:r>
      <w:r w:rsidRPr="000906E7">
        <w:rPr>
          <w:lang w:val="ru-RU"/>
        </w:rPr>
        <w:t xml:space="preserve">о я не считаю нужным отдавать вас под суд. Вы сделали все, что могли, и никто в </w:t>
      </w:r>
      <w:r w:rsidRPr="000906E7">
        <w:rPr>
          <w:highlight w:val="yellow"/>
          <w:lang w:val="ru-RU"/>
        </w:rPr>
        <w:t xml:space="preserve">мире, </w:t>
      </w:r>
      <w:r w:rsidRPr="000906E7">
        <w:rPr>
          <w:lang w:val="ru-RU"/>
        </w:rPr>
        <w:t xml:space="preserve">– тут прокуратор улыбнулся, – не сумел бы сделать больше вашего. Взыщите с сыщиков, потерявших </w:t>
      </w:r>
      <w:r w:rsidRPr="000906E7">
        <w:rPr>
          <w:highlight w:val="yellow"/>
          <w:lang w:val="ru-RU"/>
        </w:rPr>
        <w:t xml:space="preserve">Иуду. </w:t>
      </w:r>
      <w:r w:rsidRPr="000906E7">
        <w:rPr>
          <w:lang w:val="ru-RU"/>
        </w:rPr>
        <w:t xml:space="preserve">Но и тут, предупреждаю вас, я не хотел бы, чтобы взыскание было хоть </w:t>
      </w:r>
      <w:r w:rsidRPr="000906E7">
        <w:rPr>
          <w:lang w:val="ru-RU"/>
        </w:rPr>
        <w:t xml:space="preserve">сколько-нибудь строгим. В </w:t>
      </w:r>
      <w:r w:rsidRPr="000906E7">
        <w:rPr>
          <w:highlight w:val="yellow"/>
          <w:lang w:val="ru-RU"/>
        </w:rPr>
        <w:t xml:space="preserve">конце концов, </w:t>
      </w:r>
      <w:r w:rsidRPr="000906E7">
        <w:rPr>
          <w:lang w:val="ru-RU"/>
        </w:rPr>
        <w:t xml:space="preserve">мы сделали все для того, чтобы позаботиться об этом негодяе! Да, забыл вас спросить, – прокуратор потер лоб, – как же они ухитрились подбросить </w:t>
      </w:r>
      <w:r w:rsidRPr="000906E7">
        <w:rPr>
          <w:highlight w:val="yellow"/>
          <w:lang w:val="ru-RU"/>
        </w:rPr>
        <w:t xml:space="preserve">деньги </w:t>
      </w:r>
      <w:r w:rsidRPr="000906E7">
        <w:rPr>
          <w:lang w:val="ru-RU"/>
        </w:rPr>
        <w:t xml:space="preserve">Каифе? </w:t>
      </w:r>
    </w:p>
    <w:p w:rsidR="006F607E" w:rsidRPr="000906E7" w:rsidRDefault="000906E7">
      <w:pPr>
        <w:rPr>
          <w:lang w:val="ru-RU"/>
        </w:rPr>
      </w:pPr>
      <w:r w:rsidRPr="000906E7">
        <w:rPr>
          <w:lang w:val="ru-RU"/>
        </w:rPr>
        <w:t xml:space="preserve">– Видите ли, прокуратор... Это не особенно сложно. </w:t>
      </w:r>
      <w:r w:rsidRPr="000906E7">
        <w:rPr>
          <w:lang w:val="ru-RU"/>
        </w:rPr>
        <w:t xml:space="preserve">Мстители прошли в тылу </w:t>
      </w:r>
      <w:r w:rsidRPr="000906E7">
        <w:rPr>
          <w:highlight w:val="yellow"/>
          <w:lang w:val="ru-RU"/>
        </w:rPr>
        <w:t xml:space="preserve">дворца </w:t>
      </w:r>
      <w:r w:rsidRPr="000906E7">
        <w:rPr>
          <w:lang w:val="ru-RU"/>
        </w:rPr>
        <w:t xml:space="preserve">Каифы, там, где переулок господствует над задним двором. Они перебросили пакет через забор. </w:t>
      </w:r>
    </w:p>
    <w:p w:rsidR="006F607E" w:rsidRPr="000906E7" w:rsidRDefault="000906E7">
      <w:pPr>
        <w:rPr>
          <w:lang w:val="ru-RU"/>
        </w:rPr>
      </w:pPr>
      <w:r w:rsidRPr="000906E7">
        <w:rPr>
          <w:lang w:val="ru-RU"/>
        </w:rPr>
        <w:t xml:space="preserve">– С запиской? </w:t>
      </w:r>
    </w:p>
    <w:p w:rsidR="006F607E" w:rsidRPr="000906E7" w:rsidRDefault="000906E7">
      <w:pPr>
        <w:rPr>
          <w:lang w:val="ru-RU"/>
        </w:rPr>
      </w:pPr>
      <w:r w:rsidRPr="000906E7">
        <w:rPr>
          <w:lang w:val="ru-RU"/>
        </w:rPr>
        <w:t xml:space="preserve">– Да, точно так, как вы и предполагали, прокуратор. Да, впрочем, – тут Афраний сорвал </w:t>
      </w:r>
      <w:r w:rsidRPr="000906E7">
        <w:rPr>
          <w:highlight w:val="yellow"/>
          <w:lang w:val="ru-RU"/>
        </w:rPr>
        <w:t xml:space="preserve">печать </w:t>
      </w:r>
      <w:r w:rsidRPr="000906E7">
        <w:rPr>
          <w:lang w:val="ru-RU"/>
        </w:rPr>
        <w:t xml:space="preserve">с пакета и показал его </w:t>
      </w:r>
      <w:r w:rsidRPr="000906E7">
        <w:rPr>
          <w:highlight w:val="yellow"/>
          <w:lang w:val="ru-RU"/>
        </w:rPr>
        <w:t>вн</w:t>
      </w:r>
      <w:r w:rsidRPr="000906E7">
        <w:rPr>
          <w:highlight w:val="yellow"/>
          <w:lang w:val="ru-RU"/>
        </w:rPr>
        <w:t xml:space="preserve">утренность </w:t>
      </w:r>
      <w:r w:rsidRPr="000906E7">
        <w:rPr>
          <w:lang w:val="ru-RU"/>
        </w:rPr>
        <w:t xml:space="preserve">Пилату. </w:t>
      </w:r>
    </w:p>
    <w:p w:rsidR="006F607E" w:rsidRPr="000906E7" w:rsidRDefault="000906E7">
      <w:pPr>
        <w:rPr>
          <w:lang w:val="ru-RU"/>
        </w:rPr>
      </w:pPr>
      <w:r w:rsidRPr="000906E7">
        <w:rPr>
          <w:lang w:val="ru-RU"/>
        </w:rPr>
        <w:t xml:space="preserve">– То, помилуйте, что вы делаете, Афраний, ведь печати-то, наверное, храмовые! </w:t>
      </w:r>
    </w:p>
    <w:p w:rsidR="006F607E" w:rsidRPr="000906E7" w:rsidRDefault="000906E7">
      <w:pPr>
        <w:rPr>
          <w:lang w:val="ru-RU"/>
        </w:rPr>
      </w:pPr>
      <w:r w:rsidRPr="000906E7">
        <w:rPr>
          <w:lang w:val="ru-RU"/>
        </w:rPr>
        <w:t xml:space="preserve">– Прокуратору не стоит беспокоить себя этим вопросом, – ответил Афраний, закрывая пакет. </w:t>
      </w:r>
    </w:p>
    <w:p w:rsidR="006F607E" w:rsidRPr="000906E7" w:rsidRDefault="000906E7">
      <w:pPr>
        <w:rPr>
          <w:lang w:val="ru-RU"/>
        </w:rPr>
      </w:pPr>
      <w:r w:rsidRPr="000906E7">
        <w:rPr>
          <w:lang w:val="ru-RU"/>
        </w:rPr>
        <w:lastRenderedPageBreak/>
        <w:t xml:space="preserve">– Неужели все </w:t>
      </w:r>
      <w:r w:rsidRPr="000906E7">
        <w:rPr>
          <w:highlight w:val="yellow"/>
          <w:lang w:val="ru-RU"/>
        </w:rPr>
        <w:t xml:space="preserve">печати </w:t>
      </w:r>
      <w:r w:rsidRPr="000906E7">
        <w:rPr>
          <w:lang w:val="ru-RU"/>
        </w:rPr>
        <w:t xml:space="preserve">есть у вас? – рассмеявшись, спросил Пилат. </w:t>
      </w:r>
    </w:p>
    <w:p w:rsidR="006F607E" w:rsidRPr="000906E7" w:rsidRDefault="000906E7">
      <w:pPr>
        <w:rPr>
          <w:lang w:val="ru-RU"/>
        </w:rPr>
      </w:pPr>
      <w:r w:rsidRPr="000906E7">
        <w:rPr>
          <w:lang w:val="ru-RU"/>
        </w:rPr>
        <w:t xml:space="preserve">– </w:t>
      </w:r>
      <w:r w:rsidRPr="000906E7">
        <w:rPr>
          <w:lang w:val="ru-RU"/>
        </w:rPr>
        <w:t xml:space="preserve">Иначе быть не может, прокуратор, – без всякого смеха, очень сурово ответил Афраний. </w:t>
      </w:r>
    </w:p>
    <w:p w:rsidR="006F607E" w:rsidRPr="000906E7" w:rsidRDefault="000906E7">
      <w:pPr>
        <w:rPr>
          <w:lang w:val="ru-RU"/>
        </w:rPr>
      </w:pPr>
      <w:r w:rsidRPr="000906E7">
        <w:rPr>
          <w:lang w:val="ru-RU"/>
        </w:rPr>
        <w:t xml:space="preserve">– Воображаю, что было у Каифы! </w:t>
      </w:r>
    </w:p>
    <w:p w:rsidR="006F607E" w:rsidRPr="000906E7" w:rsidRDefault="000906E7">
      <w:pPr>
        <w:rPr>
          <w:lang w:val="ru-RU"/>
        </w:rPr>
      </w:pPr>
      <w:r w:rsidRPr="000906E7">
        <w:rPr>
          <w:lang w:val="ru-RU"/>
        </w:rPr>
        <w:t xml:space="preserve">– Да, прокуратор, это вызвало очень </w:t>
      </w:r>
      <w:r w:rsidRPr="000906E7">
        <w:rPr>
          <w:highlight w:val="yellow"/>
          <w:lang w:val="ru-RU"/>
        </w:rPr>
        <w:t xml:space="preserve">большое </w:t>
      </w:r>
      <w:r w:rsidRPr="000906E7">
        <w:rPr>
          <w:lang w:val="ru-RU"/>
        </w:rPr>
        <w:t xml:space="preserve">волнение. Меня они приглашали немедленно. </w:t>
      </w:r>
    </w:p>
    <w:p w:rsidR="006F607E" w:rsidRPr="000906E7" w:rsidRDefault="000906E7">
      <w:pPr>
        <w:rPr>
          <w:lang w:val="ru-RU"/>
        </w:rPr>
      </w:pPr>
      <w:r w:rsidRPr="000906E7">
        <w:rPr>
          <w:lang w:val="ru-RU"/>
        </w:rPr>
        <w:t xml:space="preserve">Даже в полутьме было видно, как сверкают </w:t>
      </w:r>
      <w:r w:rsidRPr="000906E7">
        <w:rPr>
          <w:highlight w:val="yellow"/>
          <w:lang w:val="ru-RU"/>
        </w:rPr>
        <w:t xml:space="preserve">глаза </w:t>
      </w:r>
      <w:r w:rsidRPr="000906E7">
        <w:rPr>
          <w:lang w:val="ru-RU"/>
        </w:rPr>
        <w:t>Пилат</w:t>
      </w:r>
      <w:r w:rsidRPr="000906E7">
        <w:rPr>
          <w:lang w:val="ru-RU"/>
        </w:rPr>
        <w:t xml:space="preserve">а. </w:t>
      </w:r>
    </w:p>
    <w:p w:rsidR="006F607E" w:rsidRPr="000906E7" w:rsidRDefault="000906E7">
      <w:pPr>
        <w:rPr>
          <w:lang w:val="ru-RU"/>
        </w:rPr>
      </w:pPr>
      <w:r w:rsidRPr="000906E7">
        <w:rPr>
          <w:lang w:val="ru-RU"/>
        </w:rPr>
        <w:t xml:space="preserve">– Это интересно, интересно... </w:t>
      </w:r>
    </w:p>
    <w:p w:rsidR="006F607E" w:rsidRPr="000906E7" w:rsidRDefault="000906E7">
      <w:pPr>
        <w:rPr>
          <w:lang w:val="ru-RU"/>
        </w:rPr>
      </w:pPr>
      <w:r w:rsidRPr="000906E7">
        <w:rPr>
          <w:lang w:val="ru-RU"/>
        </w:rPr>
        <w:t xml:space="preserve">– Осмеливаюсь возразить, прокуратор, это не было интересно. Скучнейшее и утомительнейшее дело. На мой вопрос, не выплачивались ли кому </w:t>
      </w:r>
      <w:r w:rsidRPr="000906E7">
        <w:rPr>
          <w:highlight w:val="yellow"/>
          <w:lang w:val="ru-RU"/>
        </w:rPr>
        <w:t xml:space="preserve">деньги </w:t>
      </w:r>
      <w:r w:rsidRPr="000906E7">
        <w:rPr>
          <w:lang w:val="ru-RU"/>
        </w:rPr>
        <w:t xml:space="preserve">во </w:t>
      </w:r>
      <w:r w:rsidRPr="000906E7">
        <w:rPr>
          <w:highlight w:val="yellow"/>
          <w:lang w:val="ru-RU"/>
        </w:rPr>
        <w:t xml:space="preserve">дворце </w:t>
      </w:r>
      <w:r w:rsidRPr="000906E7">
        <w:rPr>
          <w:lang w:val="ru-RU"/>
        </w:rPr>
        <w:t xml:space="preserve">Каифы, мне сказали категорически, что этого не было. </w:t>
      </w:r>
    </w:p>
    <w:p w:rsidR="006F607E" w:rsidRPr="000906E7" w:rsidRDefault="000906E7">
      <w:pPr>
        <w:rPr>
          <w:lang w:val="ru-RU"/>
        </w:rPr>
      </w:pPr>
      <w:r w:rsidRPr="000906E7">
        <w:rPr>
          <w:lang w:val="ru-RU"/>
        </w:rPr>
        <w:t>– Ах так? Ну, ч</w:t>
      </w:r>
      <w:r w:rsidRPr="000906E7">
        <w:rPr>
          <w:lang w:val="ru-RU"/>
        </w:rPr>
        <w:t xml:space="preserve">то же, не выплачивались, стало быть, не выплачивались. Тем труднее будет найти убийц. </w:t>
      </w:r>
    </w:p>
    <w:p w:rsidR="006F607E" w:rsidRPr="000906E7" w:rsidRDefault="000906E7">
      <w:pPr>
        <w:rPr>
          <w:lang w:val="ru-RU"/>
        </w:rPr>
      </w:pPr>
      <w:r w:rsidRPr="000906E7">
        <w:rPr>
          <w:lang w:val="ru-RU"/>
        </w:rPr>
        <w:t xml:space="preserve">– Совершенно верно, прокуратор. </w:t>
      </w:r>
    </w:p>
    <w:p w:rsidR="006F607E" w:rsidRPr="000906E7" w:rsidRDefault="000906E7">
      <w:pPr>
        <w:rPr>
          <w:lang w:val="ru-RU"/>
        </w:rPr>
      </w:pPr>
      <w:r w:rsidRPr="000906E7">
        <w:rPr>
          <w:lang w:val="ru-RU"/>
        </w:rPr>
        <w:t xml:space="preserve">– Да, Афраний, вот что мне внезапно пришло в </w:t>
      </w:r>
      <w:r w:rsidRPr="000906E7">
        <w:rPr>
          <w:highlight w:val="yellow"/>
          <w:lang w:val="ru-RU"/>
        </w:rPr>
        <w:t xml:space="preserve">голову: </w:t>
      </w:r>
      <w:r w:rsidRPr="000906E7">
        <w:rPr>
          <w:lang w:val="ru-RU"/>
        </w:rPr>
        <w:t xml:space="preserve">не покончил ли он сам с собой? </w:t>
      </w:r>
    </w:p>
    <w:p w:rsidR="006F607E" w:rsidRPr="000906E7" w:rsidRDefault="000906E7">
      <w:pPr>
        <w:rPr>
          <w:lang w:val="ru-RU"/>
        </w:rPr>
      </w:pPr>
      <w:r w:rsidRPr="000906E7">
        <w:rPr>
          <w:lang w:val="ru-RU"/>
        </w:rPr>
        <w:lastRenderedPageBreak/>
        <w:t>– О нет, прокуратор, – даже откинувшись от удивлени</w:t>
      </w:r>
      <w:r w:rsidRPr="000906E7">
        <w:rPr>
          <w:lang w:val="ru-RU"/>
        </w:rPr>
        <w:t xml:space="preserve">я в кресле, ответил Афраний, – простите меня, но это совершенно невероятно! </w:t>
      </w:r>
    </w:p>
    <w:p w:rsidR="006F607E" w:rsidRPr="000906E7" w:rsidRDefault="000906E7">
      <w:pPr>
        <w:rPr>
          <w:lang w:val="ru-RU"/>
        </w:rPr>
      </w:pPr>
      <w:r w:rsidRPr="000906E7">
        <w:rPr>
          <w:lang w:val="ru-RU"/>
        </w:rPr>
        <w:t xml:space="preserve">– Ах, в этом </w:t>
      </w:r>
      <w:r w:rsidRPr="000906E7">
        <w:rPr>
          <w:highlight w:val="yellow"/>
          <w:lang w:val="ru-RU"/>
        </w:rPr>
        <w:t xml:space="preserve">городе </w:t>
      </w:r>
      <w:r w:rsidRPr="000906E7">
        <w:rPr>
          <w:lang w:val="ru-RU"/>
        </w:rPr>
        <w:t xml:space="preserve">все вероятно! Я готов спорить, что через самое короткое </w:t>
      </w:r>
      <w:r w:rsidRPr="000906E7">
        <w:rPr>
          <w:highlight w:val="yellow"/>
          <w:lang w:val="ru-RU"/>
        </w:rPr>
        <w:t xml:space="preserve">время слухи </w:t>
      </w:r>
      <w:r w:rsidRPr="000906E7">
        <w:rPr>
          <w:lang w:val="ru-RU"/>
        </w:rPr>
        <w:t xml:space="preserve">об этом поползут по всему </w:t>
      </w:r>
      <w:r w:rsidRPr="000906E7">
        <w:rPr>
          <w:highlight w:val="yellow"/>
          <w:lang w:val="ru-RU"/>
        </w:rPr>
        <w:t xml:space="preserve">городу. </w:t>
      </w:r>
    </w:p>
    <w:p w:rsidR="006F607E" w:rsidRPr="000906E7" w:rsidRDefault="000906E7">
      <w:pPr>
        <w:rPr>
          <w:lang w:val="ru-RU"/>
        </w:rPr>
      </w:pPr>
      <w:r w:rsidRPr="000906E7">
        <w:rPr>
          <w:lang w:val="ru-RU"/>
        </w:rPr>
        <w:t xml:space="preserve">Тут Афраний метнул в прокуратора свой </w:t>
      </w:r>
      <w:r w:rsidRPr="000906E7">
        <w:rPr>
          <w:highlight w:val="yellow"/>
          <w:lang w:val="ru-RU"/>
        </w:rPr>
        <w:t xml:space="preserve">взгляд, </w:t>
      </w:r>
      <w:r w:rsidRPr="000906E7">
        <w:rPr>
          <w:lang w:val="ru-RU"/>
        </w:rPr>
        <w:t xml:space="preserve">подумал и </w:t>
      </w:r>
      <w:r w:rsidRPr="000906E7">
        <w:rPr>
          <w:lang w:val="ru-RU"/>
        </w:rPr>
        <w:t xml:space="preserve">ответил: </w:t>
      </w:r>
    </w:p>
    <w:p w:rsidR="006F607E" w:rsidRPr="000906E7" w:rsidRDefault="000906E7">
      <w:pPr>
        <w:rPr>
          <w:lang w:val="ru-RU"/>
        </w:rPr>
      </w:pPr>
      <w:r w:rsidRPr="000906E7">
        <w:rPr>
          <w:lang w:val="ru-RU"/>
        </w:rPr>
        <w:t xml:space="preserve">– Это может быть, прокуратор. </w:t>
      </w:r>
    </w:p>
    <w:p w:rsidR="006F607E" w:rsidRPr="000906E7" w:rsidRDefault="000906E7">
      <w:pPr>
        <w:rPr>
          <w:lang w:val="ru-RU"/>
        </w:rPr>
      </w:pPr>
      <w:r w:rsidRPr="000906E7">
        <w:rPr>
          <w:lang w:val="ru-RU"/>
        </w:rPr>
        <w:t xml:space="preserve">Прокуратор, видимо, все не мог расстаться с этим вопросом об убийстве </w:t>
      </w:r>
      <w:r w:rsidRPr="000906E7">
        <w:rPr>
          <w:highlight w:val="yellow"/>
          <w:lang w:val="ru-RU"/>
        </w:rPr>
        <w:t xml:space="preserve">человека </w:t>
      </w:r>
      <w:r w:rsidRPr="000906E7">
        <w:rPr>
          <w:lang w:val="ru-RU"/>
        </w:rPr>
        <w:t xml:space="preserve">из Кириафа, хотя и так уж все было ясно, и спросил даже с некоторой мечтательностью: </w:t>
      </w:r>
    </w:p>
    <w:p w:rsidR="006F607E" w:rsidRPr="000906E7" w:rsidRDefault="000906E7">
      <w:pPr>
        <w:rPr>
          <w:lang w:val="ru-RU"/>
        </w:rPr>
      </w:pPr>
      <w:r w:rsidRPr="000906E7">
        <w:rPr>
          <w:lang w:val="ru-RU"/>
        </w:rPr>
        <w:t xml:space="preserve">– А я желал бы видеть, как они </w:t>
      </w:r>
      <w:r w:rsidRPr="000906E7">
        <w:rPr>
          <w:highlight w:val="yellow"/>
          <w:lang w:val="ru-RU"/>
        </w:rPr>
        <w:t xml:space="preserve">убивали </w:t>
      </w:r>
      <w:r w:rsidRPr="000906E7">
        <w:rPr>
          <w:lang w:val="ru-RU"/>
        </w:rPr>
        <w:t xml:space="preserve">его. </w:t>
      </w:r>
    </w:p>
    <w:p w:rsidR="006F607E" w:rsidRPr="000906E7" w:rsidRDefault="000906E7">
      <w:pPr>
        <w:rPr>
          <w:lang w:val="ru-RU"/>
        </w:rPr>
      </w:pPr>
      <w:r w:rsidRPr="000906E7">
        <w:rPr>
          <w:lang w:val="ru-RU"/>
        </w:rPr>
        <w:t>– Уби</w:t>
      </w:r>
      <w:r w:rsidRPr="000906E7">
        <w:rPr>
          <w:lang w:val="ru-RU"/>
        </w:rPr>
        <w:t xml:space="preserve">т он с чрезвычайным </w:t>
      </w:r>
      <w:r w:rsidRPr="000906E7">
        <w:rPr>
          <w:highlight w:val="yellow"/>
          <w:lang w:val="ru-RU"/>
        </w:rPr>
        <w:t xml:space="preserve">искусством, </w:t>
      </w:r>
      <w:r w:rsidRPr="000906E7">
        <w:rPr>
          <w:lang w:val="ru-RU"/>
        </w:rPr>
        <w:t xml:space="preserve">прокуратор, – ответил Афраний, с некоторой иронией поглядывая на прокуратора. </w:t>
      </w:r>
    </w:p>
    <w:p w:rsidR="006F607E" w:rsidRPr="000906E7" w:rsidRDefault="000906E7">
      <w:pPr>
        <w:rPr>
          <w:lang w:val="ru-RU"/>
        </w:rPr>
      </w:pPr>
      <w:r w:rsidRPr="000906E7">
        <w:rPr>
          <w:lang w:val="ru-RU"/>
        </w:rPr>
        <w:t xml:space="preserve">– Откуда же вы это-то знаете? </w:t>
      </w:r>
    </w:p>
    <w:p w:rsidR="006F607E" w:rsidRPr="000906E7" w:rsidRDefault="000906E7">
      <w:pPr>
        <w:rPr>
          <w:lang w:val="ru-RU"/>
        </w:rPr>
      </w:pPr>
      <w:r w:rsidRPr="000906E7">
        <w:rPr>
          <w:lang w:val="ru-RU"/>
        </w:rPr>
        <w:t xml:space="preserve">– Благоволите обратить внимание на </w:t>
      </w:r>
      <w:r w:rsidRPr="000906E7">
        <w:rPr>
          <w:highlight w:val="yellow"/>
          <w:lang w:val="ru-RU"/>
        </w:rPr>
        <w:t xml:space="preserve">мешок, </w:t>
      </w:r>
      <w:r w:rsidRPr="000906E7">
        <w:rPr>
          <w:lang w:val="ru-RU"/>
        </w:rPr>
        <w:t xml:space="preserve">прокуратор, – ответил Афраний, – я вам ручаюсь за то, что </w:t>
      </w:r>
      <w:r w:rsidRPr="000906E7">
        <w:rPr>
          <w:highlight w:val="yellow"/>
          <w:lang w:val="ru-RU"/>
        </w:rPr>
        <w:t xml:space="preserve">кровь Иуды </w:t>
      </w:r>
      <w:r w:rsidRPr="000906E7">
        <w:rPr>
          <w:lang w:val="ru-RU"/>
        </w:rPr>
        <w:t>хлы</w:t>
      </w:r>
      <w:r w:rsidRPr="000906E7">
        <w:rPr>
          <w:lang w:val="ru-RU"/>
        </w:rPr>
        <w:t xml:space="preserve">нула </w:t>
      </w:r>
      <w:r w:rsidRPr="000906E7">
        <w:rPr>
          <w:highlight w:val="yellow"/>
          <w:lang w:val="ru-RU"/>
        </w:rPr>
        <w:t xml:space="preserve">волной. </w:t>
      </w:r>
      <w:r w:rsidRPr="000906E7">
        <w:rPr>
          <w:lang w:val="ru-RU"/>
        </w:rPr>
        <w:t xml:space="preserve">Мне приходилось видеть убитых, прокуратор, на своем </w:t>
      </w:r>
      <w:r w:rsidRPr="000906E7">
        <w:rPr>
          <w:highlight w:val="yellow"/>
          <w:lang w:val="ru-RU"/>
        </w:rPr>
        <w:t xml:space="preserve">веку! </w:t>
      </w:r>
    </w:p>
    <w:p w:rsidR="006F607E" w:rsidRPr="000906E7" w:rsidRDefault="000906E7">
      <w:pPr>
        <w:rPr>
          <w:lang w:val="ru-RU"/>
        </w:rPr>
      </w:pPr>
      <w:r w:rsidRPr="000906E7">
        <w:rPr>
          <w:lang w:val="ru-RU"/>
        </w:rPr>
        <w:t xml:space="preserve">– Так что он, конечно, не встанет? </w:t>
      </w:r>
    </w:p>
    <w:p w:rsidR="006F607E" w:rsidRPr="000906E7" w:rsidRDefault="000906E7">
      <w:pPr>
        <w:rPr>
          <w:lang w:val="ru-RU"/>
        </w:rPr>
      </w:pPr>
      <w:r w:rsidRPr="000906E7">
        <w:rPr>
          <w:lang w:val="ru-RU"/>
        </w:rPr>
        <w:lastRenderedPageBreak/>
        <w:t xml:space="preserve">– Нет, прокуратор, он встанет, – ответил, улыбаясь философски, Афраний, – когда </w:t>
      </w:r>
      <w:r w:rsidRPr="000906E7">
        <w:rPr>
          <w:highlight w:val="yellow"/>
          <w:lang w:val="ru-RU"/>
        </w:rPr>
        <w:t xml:space="preserve">труба </w:t>
      </w:r>
      <w:r w:rsidRPr="000906E7">
        <w:rPr>
          <w:lang w:val="ru-RU"/>
        </w:rPr>
        <w:t>мессии, которого здесь ожидают, прозвучит над ним. Но ранее он</w:t>
      </w:r>
      <w:r w:rsidRPr="000906E7">
        <w:rPr>
          <w:lang w:val="ru-RU"/>
        </w:rPr>
        <w:t xml:space="preserve"> не встанет! </w:t>
      </w:r>
    </w:p>
    <w:p w:rsidR="006F607E" w:rsidRPr="000906E7" w:rsidRDefault="000906E7">
      <w:pPr>
        <w:rPr>
          <w:lang w:val="ru-RU"/>
        </w:rPr>
      </w:pPr>
      <w:r w:rsidRPr="000906E7">
        <w:rPr>
          <w:lang w:val="ru-RU"/>
        </w:rPr>
        <w:t xml:space="preserve">– Довольно, Афраний. Этот вопрос ясен. Перейдем к погребению. </w:t>
      </w:r>
    </w:p>
    <w:p w:rsidR="006F607E" w:rsidRPr="000906E7" w:rsidRDefault="000906E7">
      <w:pPr>
        <w:rPr>
          <w:lang w:val="ru-RU"/>
        </w:rPr>
      </w:pPr>
      <w:r w:rsidRPr="000906E7">
        <w:rPr>
          <w:lang w:val="ru-RU"/>
        </w:rPr>
        <w:t xml:space="preserve">– Казненные погребены, прокуратор. </w:t>
      </w:r>
    </w:p>
    <w:p w:rsidR="006F607E" w:rsidRPr="000906E7" w:rsidRDefault="000906E7">
      <w:pPr>
        <w:rPr>
          <w:lang w:val="ru-RU"/>
        </w:rPr>
      </w:pPr>
      <w:r w:rsidRPr="000906E7">
        <w:rPr>
          <w:lang w:val="ru-RU"/>
        </w:rPr>
        <w:t xml:space="preserve">– О Афраний, отдать вас под суд было бы преступлением. Вы </w:t>
      </w:r>
      <w:r w:rsidRPr="000906E7">
        <w:rPr>
          <w:highlight w:val="yellow"/>
          <w:lang w:val="ru-RU"/>
        </w:rPr>
        <w:t xml:space="preserve">достойны </w:t>
      </w:r>
      <w:r w:rsidRPr="000906E7">
        <w:rPr>
          <w:lang w:val="ru-RU"/>
        </w:rPr>
        <w:t xml:space="preserve">высочайшей </w:t>
      </w:r>
      <w:r w:rsidRPr="000906E7">
        <w:rPr>
          <w:highlight w:val="yellow"/>
          <w:lang w:val="ru-RU"/>
        </w:rPr>
        <w:t xml:space="preserve">награды. </w:t>
      </w:r>
      <w:r w:rsidRPr="000906E7">
        <w:rPr>
          <w:lang w:val="ru-RU"/>
        </w:rPr>
        <w:t xml:space="preserve">Как было? </w:t>
      </w:r>
    </w:p>
    <w:p w:rsidR="006F607E" w:rsidRPr="000906E7" w:rsidRDefault="000906E7">
      <w:pPr>
        <w:rPr>
          <w:lang w:val="ru-RU"/>
        </w:rPr>
      </w:pPr>
      <w:r w:rsidRPr="000906E7">
        <w:rPr>
          <w:lang w:val="ru-RU"/>
        </w:rPr>
        <w:t xml:space="preserve">Афраний начал рассказывать и рассказал, что </w:t>
      </w:r>
      <w:r w:rsidRPr="000906E7">
        <w:rPr>
          <w:lang w:val="ru-RU"/>
        </w:rPr>
        <w:t xml:space="preserve">в то </w:t>
      </w:r>
      <w:r w:rsidRPr="000906E7">
        <w:rPr>
          <w:highlight w:val="yellow"/>
          <w:lang w:val="ru-RU"/>
        </w:rPr>
        <w:t xml:space="preserve">время, </w:t>
      </w:r>
      <w:r w:rsidRPr="000906E7">
        <w:rPr>
          <w:lang w:val="ru-RU"/>
        </w:rPr>
        <w:t xml:space="preserve">как он занимался делом </w:t>
      </w:r>
      <w:r w:rsidRPr="000906E7">
        <w:rPr>
          <w:highlight w:val="yellow"/>
          <w:lang w:val="ru-RU"/>
        </w:rPr>
        <w:t xml:space="preserve">Иуды, </w:t>
      </w:r>
      <w:r w:rsidRPr="000906E7">
        <w:rPr>
          <w:lang w:val="ru-RU"/>
        </w:rPr>
        <w:t xml:space="preserve">команда тайной </w:t>
      </w:r>
      <w:r w:rsidRPr="000906E7">
        <w:rPr>
          <w:highlight w:val="yellow"/>
          <w:lang w:val="ru-RU"/>
        </w:rPr>
        <w:t xml:space="preserve">стражи, </w:t>
      </w:r>
      <w:r w:rsidRPr="000906E7">
        <w:rPr>
          <w:lang w:val="ru-RU"/>
        </w:rPr>
        <w:t xml:space="preserve">руководимая его помощником, достигла </w:t>
      </w:r>
      <w:r w:rsidRPr="000906E7">
        <w:rPr>
          <w:highlight w:val="yellow"/>
          <w:lang w:val="ru-RU"/>
        </w:rPr>
        <w:t xml:space="preserve">холма, </w:t>
      </w:r>
      <w:r w:rsidRPr="000906E7">
        <w:rPr>
          <w:lang w:val="ru-RU"/>
        </w:rPr>
        <w:t xml:space="preserve">когда наступил вечер. </w:t>
      </w:r>
      <w:r w:rsidRPr="000906E7">
        <w:rPr>
          <w:highlight w:val="yellow"/>
          <w:lang w:val="ru-RU"/>
        </w:rPr>
        <w:t xml:space="preserve">Одного тела </w:t>
      </w:r>
      <w:r w:rsidRPr="000906E7">
        <w:rPr>
          <w:lang w:val="ru-RU"/>
        </w:rPr>
        <w:t xml:space="preserve">на верхушке она не обнаружила. Пилат вздрогнул, сказал хрипло: </w:t>
      </w:r>
    </w:p>
    <w:p w:rsidR="006F607E" w:rsidRPr="000906E7" w:rsidRDefault="000906E7">
      <w:pPr>
        <w:rPr>
          <w:lang w:val="ru-RU"/>
        </w:rPr>
      </w:pPr>
      <w:r w:rsidRPr="000906E7">
        <w:rPr>
          <w:lang w:val="ru-RU"/>
        </w:rPr>
        <w:t xml:space="preserve">– Ах, как же я этого не предвидел! </w:t>
      </w:r>
    </w:p>
    <w:p w:rsidR="006F607E" w:rsidRPr="000906E7" w:rsidRDefault="000906E7">
      <w:pPr>
        <w:rPr>
          <w:lang w:val="ru-RU"/>
        </w:rPr>
      </w:pPr>
      <w:r w:rsidRPr="000906E7">
        <w:rPr>
          <w:lang w:val="ru-RU"/>
        </w:rPr>
        <w:t>– Не стоит бес</w:t>
      </w:r>
      <w:r w:rsidRPr="000906E7">
        <w:rPr>
          <w:lang w:val="ru-RU"/>
        </w:rPr>
        <w:t xml:space="preserve">покоиться, прокуратор, – сказал Афраний и продолжал повествовать: – </w:t>
      </w:r>
      <w:r w:rsidRPr="000906E7">
        <w:rPr>
          <w:highlight w:val="yellow"/>
          <w:lang w:val="ru-RU"/>
        </w:rPr>
        <w:t xml:space="preserve">Тела </w:t>
      </w:r>
      <w:r w:rsidRPr="000906E7">
        <w:rPr>
          <w:lang w:val="ru-RU"/>
        </w:rPr>
        <w:t xml:space="preserve">Дисмаса и Гестаса с выклеванными хищными </w:t>
      </w:r>
      <w:r w:rsidRPr="000906E7">
        <w:rPr>
          <w:highlight w:val="yellow"/>
          <w:lang w:val="ru-RU"/>
        </w:rPr>
        <w:t xml:space="preserve">птицами глазами </w:t>
      </w:r>
      <w:r w:rsidRPr="000906E7">
        <w:rPr>
          <w:lang w:val="ru-RU"/>
        </w:rPr>
        <w:t xml:space="preserve">подняли и тотчас же бросились на поиски третьего </w:t>
      </w:r>
      <w:r w:rsidRPr="000906E7">
        <w:rPr>
          <w:highlight w:val="yellow"/>
          <w:lang w:val="ru-RU"/>
        </w:rPr>
        <w:t xml:space="preserve">тела. </w:t>
      </w:r>
      <w:r w:rsidRPr="000906E7">
        <w:rPr>
          <w:lang w:val="ru-RU"/>
        </w:rPr>
        <w:t xml:space="preserve">Его обнаружили в очень скором </w:t>
      </w:r>
      <w:r w:rsidRPr="000906E7">
        <w:rPr>
          <w:highlight w:val="yellow"/>
          <w:lang w:val="ru-RU"/>
        </w:rPr>
        <w:t xml:space="preserve">времени. </w:t>
      </w:r>
      <w:r w:rsidRPr="000906E7">
        <w:rPr>
          <w:lang w:val="ru-RU"/>
        </w:rPr>
        <w:t xml:space="preserve">Некий </w:t>
      </w:r>
      <w:r w:rsidRPr="000906E7">
        <w:rPr>
          <w:highlight w:val="yellow"/>
          <w:lang w:val="ru-RU"/>
        </w:rPr>
        <w:t xml:space="preserve">человек... </w:t>
      </w:r>
    </w:p>
    <w:p w:rsidR="006F607E" w:rsidRPr="000906E7" w:rsidRDefault="000906E7">
      <w:pPr>
        <w:rPr>
          <w:lang w:val="ru-RU"/>
        </w:rPr>
      </w:pPr>
      <w:r w:rsidRPr="000906E7">
        <w:rPr>
          <w:lang w:val="ru-RU"/>
        </w:rPr>
        <w:lastRenderedPageBreak/>
        <w:t>– Левий Матвей</w:t>
      </w:r>
      <w:r w:rsidRPr="000906E7">
        <w:rPr>
          <w:lang w:val="ru-RU"/>
        </w:rPr>
        <w:t xml:space="preserve">, – не вопросительно, а скорее утвердительно сказал Пилат. </w:t>
      </w:r>
    </w:p>
    <w:p w:rsidR="006F607E" w:rsidRPr="000906E7" w:rsidRDefault="000906E7">
      <w:pPr>
        <w:rPr>
          <w:lang w:val="ru-RU"/>
        </w:rPr>
      </w:pPr>
      <w:r w:rsidRPr="000906E7">
        <w:rPr>
          <w:lang w:val="ru-RU"/>
        </w:rPr>
        <w:t xml:space="preserve">– Да, прокуратор... </w:t>
      </w:r>
    </w:p>
    <w:p w:rsidR="006F607E" w:rsidRPr="000906E7" w:rsidRDefault="000906E7">
      <w:pPr>
        <w:rPr>
          <w:lang w:val="ru-RU"/>
        </w:rPr>
      </w:pPr>
      <w:r w:rsidRPr="000906E7">
        <w:rPr>
          <w:lang w:val="ru-RU"/>
        </w:rPr>
        <w:t xml:space="preserve">Левий Матвей прятался в </w:t>
      </w:r>
      <w:r w:rsidRPr="000906E7">
        <w:rPr>
          <w:highlight w:val="yellow"/>
          <w:lang w:val="ru-RU"/>
        </w:rPr>
        <w:t xml:space="preserve">пещере </w:t>
      </w:r>
      <w:r w:rsidRPr="000906E7">
        <w:rPr>
          <w:lang w:val="ru-RU"/>
        </w:rPr>
        <w:t xml:space="preserve">на </w:t>
      </w:r>
      <w:r w:rsidRPr="000906E7">
        <w:rPr>
          <w:highlight w:val="yellow"/>
          <w:lang w:val="ru-RU"/>
        </w:rPr>
        <w:t xml:space="preserve">северном </w:t>
      </w:r>
      <w:r w:rsidRPr="000906E7">
        <w:rPr>
          <w:lang w:val="ru-RU"/>
        </w:rPr>
        <w:t xml:space="preserve">склоне Лысого </w:t>
      </w:r>
      <w:r w:rsidRPr="000906E7">
        <w:rPr>
          <w:highlight w:val="yellow"/>
          <w:lang w:val="ru-RU"/>
        </w:rPr>
        <w:t xml:space="preserve">Черепа, </w:t>
      </w:r>
      <w:r w:rsidRPr="000906E7">
        <w:rPr>
          <w:lang w:val="ru-RU"/>
        </w:rPr>
        <w:t xml:space="preserve">дожидаясь </w:t>
      </w:r>
      <w:r w:rsidRPr="000906E7">
        <w:rPr>
          <w:highlight w:val="yellow"/>
          <w:lang w:val="ru-RU"/>
        </w:rPr>
        <w:t xml:space="preserve">тьмы. </w:t>
      </w:r>
      <w:r w:rsidRPr="000906E7">
        <w:rPr>
          <w:lang w:val="ru-RU"/>
        </w:rPr>
        <w:t xml:space="preserve">Голое </w:t>
      </w:r>
      <w:r w:rsidRPr="000906E7">
        <w:rPr>
          <w:highlight w:val="yellow"/>
          <w:lang w:val="ru-RU"/>
        </w:rPr>
        <w:t xml:space="preserve">тело </w:t>
      </w:r>
      <w:r w:rsidRPr="000906E7">
        <w:rPr>
          <w:lang w:val="ru-RU"/>
        </w:rPr>
        <w:t xml:space="preserve">Иешуа Га-Ноцри было с ним. Когда </w:t>
      </w:r>
      <w:r w:rsidRPr="000906E7">
        <w:rPr>
          <w:highlight w:val="yellow"/>
          <w:lang w:val="ru-RU"/>
        </w:rPr>
        <w:t xml:space="preserve">стража </w:t>
      </w:r>
      <w:r w:rsidRPr="000906E7">
        <w:rPr>
          <w:lang w:val="ru-RU"/>
        </w:rPr>
        <w:t xml:space="preserve">вошла в </w:t>
      </w:r>
      <w:r w:rsidRPr="000906E7">
        <w:rPr>
          <w:highlight w:val="yellow"/>
          <w:lang w:val="ru-RU"/>
        </w:rPr>
        <w:t xml:space="preserve">пещеру </w:t>
      </w:r>
      <w:r w:rsidRPr="000906E7">
        <w:rPr>
          <w:lang w:val="ru-RU"/>
        </w:rPr>
        <w:t xml:space="preserve">с </w:t>
      </w:r>
      <w:r w:rsidRPr="000906E7">
        <w:rPr>
          <w:highlight w:val="yellow"/>
          <w:lang w:val="ru-RU"/>
        </w:rPr>
        <w:t xml:space="preserve">факелом, </w:t>
      </w:r>
      <w:r w:rsidRPr="000906E7">
        <w:rPr>
          <w:lang w:val="ru-RU"/>
        </w:rPr>
        <w:t>Левий впал в отча</w:t>
      </w:r>
      <w:r w:rsidRPr="000906E7">
        <w:rPr>
          <w:lang w:val="ru-RU"/>
        </w:rPr>
        <w:t xml:space="preserve">яние и </w:t>
      </w:r>
      <w:r w:rsidRPr="000906E7">
        <w:rPr>
          <w:highlight w:val="yellow"/>
          <w:lang w:val="ru-RU"/>
        </w:rPr>
        <w:t xml:space="preserve">злобу. </w:t>
      </w:r>
      <w:r w:rsidRPr="000906E7">
        <w:rPr>
          <w:lang w:val="ru-RU"/>
        </w:rPr>
        <w:t xml:space="preserve">Он кричал о том, что не совершил никакого преступления и что всякий </w:t>
      </w:r>
      <w:r w:rsidRPr="000906E7">
        <w:rPr>
          <w:highlight w:val="yellow"/>
          <w:lang w:val="ru-RU"/>
        </w:rPr>
        <w:t xml:space="preserve">человек, </w:t>
      </w:r>
      <w:r w:rsidRPr="000906E7">
        <w:rPr>
          <w:lang w:val="ru-RU"/>
        </w:rPr>
        <w:t xml:space="preserve">согласно </w:t>
      </w:r>
      <w:r w:rsidRPr="000906E7">
        <w:rPr>
          <w:highlight w:val="yellow"/>
          <w:lang w:val="ru-RU"/>
        </w:rPr>
        <w:t xml:space="preserve">закону, </w:t>
      </w:r>
      <w:r w:rsidRPr="000906E7">
        <w:rPr>
          <w:lang w:val="ru-RU"/>
        </w:rPr>
        <w:t xml:space="preserve">имеет право похоронить казненного преступника, если пожелает. Левий Матвей говорил, что не хочет расстаться с этим </w:t>
      </w:r>
      <w:r w:rsidRPr="000906E7">
        <w:rPr>
          <w:highlight w:val="yellow"/>
          <w:lang w:val="ru-RU"/>
        </w:rPr>
        <w:t xml:space="preserve">телом. </w:t>
      </w:r>
      <w:r w:rsidRPr="000906E7">
        <w:rPr>
          <w:lang w:val="ru-RU"/>
        </w:rPr>
        <w:t>Он был возбужден, выкрикив</w:t>
      </w:r>
      <w:r w:rsidRPr="000906E7">
        <w:rPr>
          <w:lang w:val="ru-RU"/>
        </w:rPr>
        <w:t xml:space="preserve">ал что-то бессвязное, то просил, то угрожал и проклинал... </w:t>
      </w:r>
    </w:p>
    <w:p w:rsidR="006F607E" w:rsidRPr="000906E7" w:rsidRDefault="000906E7">
      <w:pPr>
        <w:rPr>
          <w:lang w:val="ru-RU"/>
        </w:rPr>
      </w:pPr>
      <w:r w:rsidRPr="000906E7">
        <w:rPr>
          <w:lang w:val="ru-RU"/>
        </w:rPr>
        <w:t xml:space="preserve">– Его пришлось схватить? – мрачно спросил Пилат. </w:t>
      </w:r>
    </w:p>
    <w:p w:rsidR="006F607E" w:rsidRPr="000906E7" w:rsidRDefault="000906E7">
      <w:pPr>
        <w:rPr>
          <w:lang w:val="ru-RU"/>
        </w:rPr>
      </w:pPr>
      <w:r w:rsidRPr="000906E7">
        <w:rPr>
          <w:lang w:val="ru-RU"/>
        </w:rPr>
        <w:t xml:space="preserve">– Нет, прокуратор, нет, – очень успокоительно ответил Афраний, – дерзкого безумца удалось успокоить, объяснив, что </w:t>
      </w:r>
      <w:r w:rsidRPr="000906E7">
        <w:rPr>
          <w:highlight w:val="yellow"/>
          <w:lang w:val="ru-RU"/>
        </w:rPr>
        <w:t xml:space="preserve">тело </w:t>
      </w:r>
      <w:r w:rsidRPr="000906E7">
        <w:rPr>
          <w:lang w:val="ru-RU"/>
        </w:rPr>
        <w:t xml:space="preserve">будет погребено. </w:t>
      </w:r>
    </w:p>
    <w:p w:rsidR="006F607E" w:rsidRPr="000906E7" w:rsidRDefault="000906E7">
      <w:pPr>
        <w:rPr>
          <w:lang w:val="ru-RU"/>
        </w:rPr>
      </w:pPr>
      <w:r w:rsidRPr="000906E7">
        <w:rPr>
          <w:lang w:val="ru-RU"/>
        </w:rPr>
        <w:t>Левий, о</w:t>
      </w:r>
      <w:r w:rsidRPr="000906E7">
        <w:rPr>
          <w:lang w:val="ru-RU"/>
        </w:rPr>
        <w:t xml:space="preserve">смыслив сказанное, утих, но заявил, что он никуда не уйдет и желает участвовать в погребении. Он сказал, что не уйдет, даже если его начнут </w:t>
      </w:r>
      <w:r w:rsidRPr="000906E7">
        <w:rPr>
          <w:highlight w:val="yellow"/>
          <w:lang w:val="ru-RU"/>
        </w:rPr>
        <w:t xml:space="preserve">убивать, </w:t>
      </w:r>
      <w:r w:rsidRPr="000906E7">
        <w:rPr>
          <w:lang w:val="ru-RU"/>
        </w:rPr>
        <w:t xml:space="preserve">и даже предлагал для этой цели хлебный нож, который был с ним. </w:t>
      </w:r>
    </w:p>
    <w:p w:rsidR="006F607E" w:rsidRPr="000906E7" w:rsidRDefault="000906E7">
      <w:pPr>
        <w:rPr>
          <w:lang w:val="ru-RU"/>
        </w:rPr>
      </w:pPr>
      <w:r w:rsidRPr="000906E7">
        <w:rPr>
          <w:lang w:val="ru-RU"/>
        </w:rPr>
        <w:lastRenderedPageBreak/>
        <w:t>– Его прогнали? – сдавленным голосом спроси</w:t>
      </w:r>
      <w:r w:rsidRPr="000906E7">
        <w:rPr>
          <w:lang w:val="ru-RU"/>
        </w:rPr>
        <w:t xml:space="preserve">л Пилат. </w:t>
      </w:r>
    </w:p>
    <w:p w:rsidR="006F607E" w:rsidRPr="000906E7" w:rsidRDefault="000906E7">
      <w:pPr>
        <w:rPr>
          <w:lang w:val="ru-RU"/>
        </w:rPr>
      </w:pPr>
      <w:r w:rsidRPr="000906E7">
        <w:rPr>
          <w:lang w:val="ru-RU"/>
        </w:rPr>
        <w:t xml:space="preserve">– Нет, прокуратор, нет. Мой помощник разрешил ему участвовать в погребении. </w:t>
      </w:r>
    </w:p>
    <w:p w:rsidR="006F607E" w:rsidRPr="000906E7" w:rsidRDefault="000906E7">
      <w:pPr>
        <w:rPr>
          <w:lang w:val="ru-RU"/>
        </w:rPr>
      </w:pPr>
      <w:r w:rsidRPr="000906E7">
        <w:rPr>
          <w:lang w:val="ru-RU"/>
        </w:rPr>
        <w:t xml:space="preserve">– Кто из ваших помощников руководил этим? – спросил Пилат. </w:t>
      </w:r>
    </w:p>
    <w:p w:rsidR="006F607E" w:rsidRPr="000906E7" w:rsidRDefault="000906E7">
      <w:pPr>
        <w:rPr>
          <w:lang w:val="ru-RU"/>
        </w:rPr>
      </w:pPr>
      <w:r w:rsidRPr="000906E7">
        <w:rPr>
          <w:lang w:val="ru-RU"/>
        </w:rPr>
        <w:t xml:space="preserve">– Толмай, – ответил Афраний и прибавил в тревоге: – Может быть, он допустил ошибку? </w:t>
      </w:r>
    </w:p>
    <w:p w:rsidR="006F607E" w:rsidRPr="000906E7" w:rsidRDefault="000906E7">
      <w:pPr>
        <w:rPr>
          <w:lang w:val="ru-RU"/>
        </w:rPr>
      </w:pPr>
      <w:r w:rsidRPr="000906E7">
        <w:rPr>
          <w:lang w:val="ru-RU"/>
        </w:rPr>
        <w:t>– Продолжайте, – ответил</w:t>
      </w:r>
      <w:r w:rsidRPr="000906E7">
        <w:rPr>
          <w:lang w:val="ru-RU"/>
        </w:rPr>
        <w:t xml:space="preserve"> Пилат, – ошибки не было. Я вообще начинаю немного теряться, Афраний, я, по-видимому, имею дело с </w:t>
      </w:r>
      <w:r w:rsidRPr="000906E7">
        <w:rPr>
          <w:highlight w:val="yellow"/>
          <w:lang w:val="ru-RU"/>
        </w:rPr>
        <w:t xml:space="preserve">человеком, </w:t>
      </w:r>
      <w:r w:rsidRPr="000906E7">
        <w:rPr>
          <w:lang w:val="ru-RU"/>
        </w:rPr>
        <w:t xml:space="preserve">который никогда не делает ошибок. Этот </w:t>
      </w:r>
      <w:r w:rsidRPr="000906E7">
        <w:rPr>
          <w:highlight w:val="yellow"/>
          <w:lang w:val="ru-RU"/>
        </w:rPr>
        <w:t xml:space="preserve">человек </w:t>
      </w:r>
      <w:r w:rsidRPr="000906E7">
        <w:rPr>
          <w:lang w:val="ru-RU"/>
        </w:rPr>
        <w:t xml:space="preserve">– вы. </w:t>
      </w:r>
    </w:p>
    <w:p w:rsidR="006F607E" w:rsidRPr="000906E7" w:rsidRDefault="000906E7">
      <w:pPr>
        <w:rPr>
          <w:lang w:val="ru-RU"/>
        </w:rPr>
      </w:pPr>
      <w:r w:rsidRPr="000906E7">
        <w:rPr>
          <w:lang w:val="ru-RU"/>
        </w:rPr>
        <w:t xml:space="preserve">Левия Матвея взяли в </w:t>
      </w:r>
      <w:r w:rsidRPr="000906E7">
        <w:rPr>
          <w:highlight w:val="yellow"/>
          <w:lang w:val="ru-RU"/>
        </w:rPr>
        <w:t xml:space="preserve">повозку </w:t>
      </w:r>
      <w:r w:rsidRPr="000906E7">
        <w:rPr>
          <w:lang w:val="ru-RU"/>
        </w:rPr>
        <w:t xml:space="preserve">вместе с </w:t>
      </w:r>
      <w:r w:rsidRPr="000906E7">
        <w:rPr>
          <w:highlight w:val="yellow"/>
          <w:lang w:val="ru-RU"/>
        </w:rPr>
        <w:t xml:space="preserve">телами </w:t>
      </w:r>
      <w:r w:rsidRPr="000906E7">
        <w:rPr>
          <w:lang w:val="ru-RU"/>
        </w:rPr>
        <w:t>казненных и часа через два достигли пустынного у</w:t>
      </w:r>
      <w:r w:rsidRPr="000906E7">
        <w:rPr>
          <w:lang w:val="ru-RU"/>
        </w:rPr>
        <w:t xml:space="preserve">щелья к </w:t>
      </w:r>
      <w:r w:rsidRPr="000906E7">
        <w:rPr>
          <w:highlight w:val="yellow"/>
          <w:lang w:val="ru-RU"/>
        </w:rPr>
        <w:t xml:space="preserve">северу </w:t>
      </w:r>
      <w:r w:rsidRPr="000906E7">
        <w:rPr>
          <w:lang w:val="ru-RU"/>
        </w:rPr>
        <w:t xml:space="preserve">от Ершалаима. Там команда, работая посменно, в течение часа выкопала глубокую яму и в ней похоронила всех </w:t>
      </w:r>
      <w:r w:rsidRPr="000906E7">
        <w:rPr>
          <w:highlight w:val="yellow"/>
          <w:lang w:val="ru-RU"/>
        </w:rPr>
        <w:t xml:space="preserve">трех </w:t>
      </w:r>
      <w:r w:rsidRPr="000906E7">
        <w:rPr>
          <w:lang w:val="ru-RU"/>
        </w:rPr>
        <w:t xml:space="preserve">казненных. </w:t>
      </w:r>
    </w:p>
    <w:p w:rsidR="006F607E" w:rsidRPr="000906E7" w:rsidRDefault="000906E7">
      <w:pPr>
        <w:rPr>
          <w:lang w:val="ru-RU"/>
        </w:rPr>
      </w:pPr>
      <w:r w:rsidRPr="000906E7">
        <w:rPr>
          <w:lang w:val="ru-RU"/>
        </w:rPr>
        <w:t xml:space="preserve">– Обнаженными? </w:t>
      </w:r>
    </w:p>
    <w:p w:rsidR="006F607E" w:rsidRPr="000906E7" w:rsidRDefault="000906E7">
      <w:pPr>
        <w:rPr>
          <w:lang w:val="ru-RU"/>
        </w:rPr>
      </w:pPr>
      <w:r w:rsidRPr="000906E7">
        <w:rPr>
          <w:lang w:val="ru-RU"/>
        </w:rPr>
        <w:t xml:space="preserve">– Нет, прокуратор, – команда взяла с собой для этой цели хитоны. На </w:t>
      </w:r>
      <w:r w:rsidRPr="000906E7">
        <w:rPr>
          <w:highlight w:val="yellow"/>
          <w:lang w:val="ru-RU"/>
        </w:rPr>
        <w:t xml:space="preserve">пальцы </w:t>
      </w:r>
      <w:r w:rsidRPr="000906E7">
        <w:rPr>
          <w:lang w:val="ru-RU"/>
        </w:rPr>
        <w:t xml:space="preserve">погребаемым были надеты </w:t>
      </w:r>
      <w:r w:rsidRPr="000906E7">
        <w:rPr>
          <w:lang w:val="ru-RU"/>
        </w:rPr>
        <w:t xml:space="preserve">кольца. Иешуа с </w:t>
      </w:r>
      <w:r w:rsidRPr="000906E7">
        <w:rPr>
          <w:highlight w:val="yellow"/>
          <w:lang w:val="ru-RU"/>
        </w:rPr>
        <w:t xml:space="preserve">одной </w:t>
      </w:r>
      <w:r w:rsidRPr="000906E7">
        <w:rPr>
          <w:lang w:val="ru-RU"/>
        </w:rPr>
        <w:t xml:space="preserve">нарезкой, Дисмасу с двумя и Гестасу с </w:t>
      </w:r>
      <w:r w:rsidRPr="000906E7">
        <w:rPr>
          <w:highlight w:val="yellow"/>
          <w:lang w:val="ru-RU"/>
        </w:rPr>
        <w:t xml:space="preserve">тремя. </w:t>
      </w:r>
      <w:r w:rsidRPr="000906E7">
        <w:rPr>
          <w:lang w:val="ru-RU"/>
        </w:rPr>
        <w:t xml:space="preserve">Яма </w:t>
      </w:r>
      <w:r w:rsidRPr="000906E7">
        <w:rPr>
          <w:lang w:val="ru-RU"/>
        </w:rPr>
        <w:lastRenderedPageBreak/>
        <w:t xml:space="preserve">закрыта, завалена </w:t>
      </w:r>
      <w:r w:rsidRPr="000906E7">
        <w:rPr>
          <w:highlight w:val="yellow"/>
          <w:lang w:val="ru-RU"/>
        </w:rPr>
        <w:t xml:space="preserve">камнями. </w:t>
      </w:r>
      <w:r w:rsidRPr="000906E7">
        <w:rPr>
          <w:lang w:val="ru-RU"/>
        </w:rPr>
        <w:t xml:space="preserve">Опознавательный </w:t>
      </w:r>
      <w:r w:rsidRPr="000906E7">
        <w:rPr>
          <w:highlight w:val="yellow"/>
          <w:lang w:val="ru-RU"/>
        </w:rPr>
        <w:t xml:space="preserve">знак </w:t>
      </w:r>
      <w:r w:rsidRPr="000906E7">
        <w:rPr>
          <w:lang w:val="ru-RU"/>
        </w:rPr>
        <w:t xml:space="preserve">Толмаю известен. </w:t>
      </w:r>
    </w:p>
    <w:p w:rsidR="006F607E" w:rsidRPr="000906E7" w:rsidRDefault="000906E7">
      <w:pPr>
        <w:rPr>
          <w:lang w:val="ru-RU"/>
        </w:rPr>
      </w:pPr>
      <w:r w:rsidRPr="000906E7">
        <w:rPr>
          <w:lang w:val="ru-RU"/>
        </w:rPr>
        <w:t xml:space="preserve">– Ах, если б я мог предвидеть! – морщась, заговорил Пилат. – Ведь мне нужно было бы повидать этого Левия Матвея... </w:t>
      </w:r>
    </w:p>
    <w:p w:rsidR="006F607E" w:rsidRPr="000906E7" w:rsidRDefault="000906E7">
      <w:pPr>
        <w:rPr>
          <w:lang w:val="ru-RU"/>
        </w:rPr>
      </w:pPr>
      <w:r w:rsidRPr="000906E7">
        <w:rPr>
          <w:lang w:val="ru-RU"/>
        </w:rPr>
        <w:t>– О</w:t>
      </w:r>
      <w:r w:rsidRPr="000906E7">
        <w:rPr>
          <w:lang w:val="ru-RU"/>
        </w:rPr>
        <w:t xml:space="preserve">н здесь, прокуратор! </w:t>
      </w:r>
    </w:p>
    <w:p w:rsidR="006F607E" w:rsidRPr="000906E7" w:rsidRDefault="000906E7">
      <w:pPr>
        <w:rPr>
          <w:lang w:val="ru-RU"/>
        </w:rPr>
      </w:pPr>
      <w:r w:rsidRPr="000906E7">
        <w:rPr>
          <w:lang w:val="ru-RU"/>
        </w:rPr>
        <w:t xml:space="preserve">Пилат, широко расширив </w:t>
      </w:r>
      <w:r w:rsidRPr="000906E7">
        <w:rPr>
          <w:highlight w:val="yellow"/>
          <w:lang w:val="ru-RU"/>
        </w:rPr>
        <w:t xml:space="preserve">глаза, </w:t>
      </w:r>
      <w:r w:rsidRPr="000906E7">
        <w:rPr>
          <w:lang w:val="ru-RU"/>
        </w:rPr>
        <w:t xml:space="preserve">глядел некоторое </w:t>
      </w:r>
      <w:r w:rsidRPr="000906E7">
        <w:rPr>
          <w:highlight w:val="yellow"/>
          <w:lang w:val="ru-RU"/>
        </w:rPr>
        <w:t xml:space="preserve">время </w:t>
      </w:r>
      <w:r w:rsidRPr="000906E7">
        <w:rPr>
          <w:lang w:val="ru-RU"/>
        </w:rPr>
        <w:t xml:space="preserve">на Афрания, а потом сказал так: </w:t>
      </w:r>
    </w:p>
    <w:p w:rsidR="006F607E" w:rsidRPr="000906E7" w:rsidRDefault="000906E7">
      <w:pPr>
        <w:rPr>
          <w:lang w:val="ru-RU"/>
        </w:rPr>
      </w:pPr>
      <w:r w:rsidRPr="000906E7">
        <w:rPr>
          <w:lang w:val="ru-RU"/>
        </w:rPr>
        <w:t>– Благодарю вас за все, что сделано по этому делу. Прошу вас завтра прислать ко мне Толмая, объявив ему заранее, что я доволен им, а вас, Афраний, –</w:t>
      </w:r>
      <w:r w:rsidRPr="000906E7">
        <w:rPr>
          <w:lang w:val="ru-RU"/>
        </w:rPr>
        <w:t xml:space="preserve"> тут прокуратор вынул из кармана </w:t>
      </w:r>
      <w:r w:rsidRPr="000906E7">
        <w:rPr>
          <w:highlight w:val="yellow"/>
          <w:lang w:val="ru-RU"/>
        </w:rPr>
        <w:t xml:space="preserve">пояса, </w:t>
      </w:r>
      <w:r w:rsidRPr="000906E7">
        <w:rPr>
          <w:lang w:val="ru-RU"/>
        </w:rPr>
        <w:t xml:space="preserve">лежавшего на </w:t>
      </w:r>
      <w:r w:rsidRPr="000906E7">
        <w:rPr>
          <w:highlight w:val="yellow"/>
          <w:lang w:val="ru-RU"/>
        </w:rPr>
        <w:t xml:space="preserve">столе, перстень </w:t>
      </w:r>
      <w:r w:rsidRPr="000906E7">
        <w:rPr>
          <w:lang w:val="ru-RU"/>
        </w:rPr>
        <w:t xml:space="preserve">и подал его начальнику тайной службы, – прошу принять это на память. </w:t>
      </w:r>
    </w:p>
    <w:p w:rsidR="006F607E" w:rsidRPr="000906E7" w:rsidRDefault="000906E7">
      <w:pPr>
        <w:rPr>
          <w:lang w:val="ru-RU"/>
        </w:rPr>
      </w:pPr>
      <w:r w:rsidRPr="000906E7">
        <w:rPr>
          <w:lang w:val="ru-RU"/>
        </w:rPr>
        <w:t xml:space="preserve">Афраний поклонился, молвив: </w:t>
      </w:r>
    </w:p>
    <w:p w:rsidR="006F607E" w:rsidRPr="000906E7" w:rsidRDefault="000906E7">
      <w:pPr>
        <w:rPr>
          <w:lang w:val="ru-RU"/>
        </w:rPr>
      </w:pPr>
      <w:r w:rsidRPr="000906E7">
        <w:rPr>
          <w:lang w:val="ru-RU"/>
        </w:rPr>
        <w:t xml:space="preserve">– </w:t>
      </w:r>
      <w:r w:rsidRPr="000906E7">
        <w:rPr>
          <w:highlight w:val="yellow"/>
          <w:lang w:val="ru-RU"/>
        </w:rPr>
        <w:t xml:space="preserve">Большая </w:t>
      </w:r>
      <w:r w:rsidRPr="000906E7">
        <w:rPr>
          <w:lang w:val="ru-RU"/>
        </w:rPr>
        <w:t xml:space="preserve">честь, прокуратор. </w:t>
      </w:r>
    </w:p>
    <w:p w:rsidR="006F607E" w:rsidRPr="000906E7" w:rsidRDefault="000906E7">
      <w:pPr>
        <w:rPr>
          <w:lang w:val="ru-RU"/>
        </w:rPr>
      </w:pPr>
      <w:r w:rsidRPr="000906E7">
        <w:rPr>
          <w:lang w:val="ru-RU"/>
        </w:rPr>
        <w:t xml:space="preserve">– Команде, производившей погребение, прошу выдать </w:t>
      </w:r>
      <w:r w:rsidRPr="000906E7">
        <w:rPr>
          <w:highlight w:val="yellow"/>
          <w:lang w:val="ru-RU"/>
        </w:rPr>
        <w:t>награды.</w:t>
      </w:r>
      <w:r w:rsidRPr="000906E7">
        <w:rPr>
          <w:highlight w:val="yellow"/>
          <w:lang w:val="ru-RU"/>
        </w:rPr>
        <w:t xml:space="preserve"> </w:t>
      </w:r>
      <w:r w:rsidRPr="000906E7">
        <w:rPr>
          <w:lang w:val="ru-RU"/>
        </w:rPr>
        <w:t xml:space="preserve">Сыщикам, упустившим </w:t>
      </w:r>
      <w:r w:rsidRPr="000906E7">
        <w:rPr>
          <w:highlight w:val="yellow"/>
          <w:lang w:val="ru-RU"/>
        </w:rPr>
        <w:t xml:space="preserve">Иуду, </w:t>
      </w:r>
      <w:r w:rsidRPr="000906E7">
        <w:rPr>
          <w:lang w:val="ru-RU"/>
        </w:rPr>
        <w:t xml:space="preserve">выговор. А Левия Матвея сейчас ко мне. Мне нужны подробности по делу Иешуа. </w:t>
      </w:r>
    </w:p>
    <w:p w:rsidR="006F607E" w:rsidRPr="000906E7" w:rsidRDefault="000906E7">
      <w:pPr>
        <w:rPr>
          <w:lang w:val="ru-RU"/>
        </w:rPr>
      </w:pPr>
      <w:r w:rsidRPr="000906E7">
        <w:rPr>
          <w:lang w:val="ru-RU"/>
        </w:rPr>
        <w:t xml:space="preserve">– Слушаю, прокуратор, – ответил Афраний и стал отступать и кланяться, а прокуратор хлопнул в ладоши и закричал: </w:t>
      </w:r>
    </w:p>
    <w:p w:rsidR="006F607E" w:rsidRPr="000906E7" w:rsidRDefault="000906E7">
      <w:pPr>
        <w:rPr>
          <w:lang w:val="ru-RU"/>
        </w:rPr>
      </w:pPr>
      <w:r w:rsidRPr="000906E7">
        <w:rPr>
          <w:lang w:val="ru-RU"/>
        </w:rPr>
        <w:lastRenderedPageBreak/>
        <w:t xml:space="preserve">– Ко мне, сюда! </w:t>
      </w:r>
      <w:r w:rsidRPr="000906E7">
        <w:rPr>
          <w:highlight w:val="yellow"/>
          <w:lang w:val="ru-RU"/>
        </w:rPr>
        <w:t xml:space="preserve">Светильник </w:t>
      </w:r>
      <w:r w:rsidRPr="000906E7">
        <w:rPr>
          <w:lang w:val="ru-RU"/>
        </w:rPr>
        <w:t>в колоннаду!</w:t>
      </w:r>
      <w:r w:rsidRPr="000906E7">
        <w:rPr>
          <w:lang w:val="ru-RU"/>
        </w:rPr>
        <w:t xml:space="preserve"> </w:t>
      </w:r>
    </w:p>
    <w:p w:rsidR="006F607E" w:rsidRPr="000906E7" w:rsidRDefault="000906E7">
      <w:pPr>
        <w:rPr>
          <w:lang w:val="ru-RU"/>
        </w:rPr>
      </w:pPr>
      <w:r w:rsidRPr="000906E7">
        <w:rPr>
          <w:lang w:val="ru-RU"/>
        </w:rPr>
        <w:t xml:space="preserve">Афраний уже уходил в сад, а за спиною Пилата в </w:t>
      </w:r>
      <w:r w:rsidRPr="000906E7">
        <w:rPr>
          <w:highlight w:val="yellow"/>
          <w:lang w:val="ru-RU"/>
        </w:rPr>
        <w:t xml:space="preserve">руках </w:t>
      </w:r>
      <w:r w:rsidRPr="000906E7">
        <w:rPr>
          <w:lang w:val="ru-RU"/>
        </w:rPr>
        <w:t xml:space="preserve">слуг уже мелькали </w:t>
      </w:r>
      <w:r w:rsidRPr="000906E7">
        <w:rPr>
          <w:highlight w:val="yellow"/>
          <w:lang w:val="ru-RU"/>
        </w:rPr>
        <w:t xml:space="preserve">огни. </w:t>
      </w:r>
      <w:r w:rsidRPr="000906E7">
        <w:rPr>
          <w:lang w:val="ru-RU"/>
        </w:rPr>
        <w:t xml:space="preserve">Три </w:t>
      </w:r>
      <w:r w:rsidRPr="000906E7">
        <w:rPr>
          <w:highlight w:val="yellow"/>
          <w:lang w:val="ru-RU"/>
        </w:rPr>
        <w:t xml:space="preserve">светильника </w:t>
      </w:r>
      <w:r w:rsidRPr="000906E7">
        <w:rPr>
          <w:lang w:val="ru-RU"/>
        </w:rPr>
        <w:t xml:space="preserve">на </w:t>
      </w:r>
      <w:r w:rsidRPr="000906E7">
        <w:rPr>
          <w:highlight w:val="yellow"/>
          <w:lang w:val="ru-RU"/>
        </w:rPr>
        <w:t xml:space="preserve">столе </w:t>
      </w:r>
      <w:r w:rsidRPr="000906E7">
        <w:rPr>
          <w:lang w:val="ru-RU"/>
        </w:rPr>
        <w:t xml:space="preserve">оказались перед прокуратором, и </w:t>
      </w:r>
      <w:r w:rsidRPr="000906E7">
        <w:rPr>
          <w:highlight w:val="yellow"/>
          <w:lang w:val="ru-RU"/>
        </w:rPr>
        <w:t xml:space="preserve">лунная ночь </w:t>
      </w:r>
      <w:r w:rsidRPr="000906E7">
        <w:rPr>
          <w:lang w:val="ru-RU"/>
        </w:rPr>
        <w:t>тотчас отступила в сад, как будто Афраний увел ее с собою. Вместо Афрания на балкон вступил неизвестный мале</w:t>
      </w:r>
      <w:r w:rsidRPr="000906E7">
        <w:rPr>
          <w:lang w:val="ru-RU"/>
        </w:rPr>
        <w:t xml:space="preserve">нький и тощий </w:t>
      </w:r>
      <w:r w:rsidRPr="000906E7">
        <w:rPr>
          <w:highlight w:val="yellow"/>
          <w:lang w:val="ru-RU"/>
        </w:rPr>
        <w:t xml:space="preserve">человек рядом </w:t>
      </w:r>
      <w:r w:rsidRPr="000906E7">
        <w:rPr>
          <w:lang w:val="ru-RU"/>
        </w:rPr>
        <w:t xml:space="preserve">с гигантом кентурионом. Этот второй, поймав </w:t>
      </w:r>
      <w:r w:rsidRPr="000906E7">
        <w:rPr>
          <w:highlight w:val="yellow"/>
          <w:lang w:val="ru-RU"/>
        </w:rPr>
        <w:t xml:space="preserve">взгляд </w:t>
      </w:r>
      <w:r w:rsidRPr="000906E7">
        <w:rPr>
          <w:lang w:val="ru-RU"/>
        </w:rPr>
        <w:t xml:space="preserve">прокуратора, тотчас отступил в сад и скрылся. </w:t>
      </w:r>
    </w:p>
    <w:p w:rsidR="006F607E" w:rsidRPr="000906E7" w:rsidRDefault="000906E7">
      <w:pPr>
        <w:rPr>
          <w:lang w:val="ru-RU"/>
        </w:rPr>
      </w:pPr>
      <w:r w:rsidRPr="000906E7">
        <w:rPr>
          <w:lang w:val="ru-RU"/>
        </w:rPr>
        <w:t xml:space="preserve">Прокуратор изучал пришедшего </w:t>
      </w:r>
      <w:r w:rsidRPr="000906E7">
        <w:rPr>
          <w:highlight w:val="yellow"/>
          <w:lang w:val="ru-RU"/>
        </w:rPr>
        <w:t xml:space="preserve">человека </w:t>
      </w:r>
      <w:r w:rsidRPr="000906E7">
        <w:rPr>
          <w:lang w:val="ru-RU"/>
        </w:rPr>
        <w:t xml:space="preserve">жадными и немного испуганными </w:t>
      </w:r>
      <w:r w:rsidRPr="000906E7">
        <w:rPr>
          <w:highlight w:val="yellow"/>
          <w:lang w:val="ru-RU"/>
        </w:rPr>
        <w:t xml:space="preserve">глазами. </w:t>
      </w:r>
      <w:r w:rsidRPr="000906E7">
        <w:rPr>
          <w:lang w:val="ru-RU"/>
        </w:rPr>
        <w:t>Так смотрят на того, о ком слышали много, о ком и сам</w:t>
      </w:r>
      <w:r w:rsidRPr="000906E7">
        <w:rPr>
          <w:lang w:val="ru-RU"/>
        </w:rPr>
        <w:t xml:space="preserve">и думали и кто наконец появился. </w:t>
      </w:r>
    </w:p>
    <w:p w:rsidR="006F607E" w:rsidRPr="000906E7" w:rsidRDefault="000906E7">
      <w:pPr>
        <w:rPr>
          <w:lang w:val="ru-RU"/>
        </w:rPr>
      </w:pPr>
      <w:r w:rsidRPr="000906E7">
        <w:rPr>
          <w:lang w:val="ru-RU"/>
        </w:rPr>
        <w:t xml:space="preserve">Пришедший </w:t>
      </w:r>
      <w:r w:rsidRPr="000906E7">
        <w:rPr>
          <w:highlight w:val="yellow"/>
          <w:lang w:val="ru-RU"/>
        </w:rPr>
        <w:t xml:space="preserve">человек, </w:t>
      </w:r>
      <w:r w:rsidRPr="000906E7">
        <w:rPr>
          <w:lang w:val="ru-RU"/>
        </w:rPr>
        <w:t xml:space="preserve">лет под </w:t>
      </w:r>
      <w:r w:rsidRPr="000906E7">
        <w:rPr>
          <w:highlight w:val="yellow"/>
          <w:lang w:val="ru-RU"/>
        </w:rPr>
        <w:t xml:space="preserve">сорок, </w:t>
      </w:r>
      <w:r w:rsidRPr="000906E7">
        <w:rPr>
          <w:lang w:val="ru-RU"/>
        </w:rPr>
        <w:t xml:space="preserve">был </w:t>
      </w:r>
      <w:r w:rsidRPr="000906E7">
        <w:rPr>
          <w:highlight w:val="yellow"/>
          <w:lang w:val="ru-RU"/>
        </w:rPr>
        <w:t xml:space="preserve">черен, </w:t>
      </w:r>
      <w:r w:rsidRPr="000906E7">
        <w:rPr>
          <w:lang w:val="ru-RU"/>
        </w:rPr>
        <w:t xml:space="preserve">оборван, покрыт засохшей </w:t>
      </w:r>
      <w:r w:rsidRPr="000906E7">
        <w:rPr>
          <w:highlight w:val="yellow"/>
          <w:lang w:val="ru-RU"/>
        </w:rPr>
        <w:t xml:space="preserve">грязью, </w:t>
      </w:r>
      <w:r w:rsidRPr="000906E7">
        <w:rPr>
          <w:lang w:val="ru-RU"/>
        </w:rPr>
        <w:t xml:space="preserve">смотрел по-волчьи, исподлобья. </w:t>
      </w:r>
      <w:r w:rsidRPr="000906E7">
        <w:rPr>
          <w:highlight w:val="yellow"/>
          <w:lang w:val="ru-RU"/>
        </w:rPr>
        <w:t xml:space="preserve">Словом, </w:t>
      </w:r>
      <w:r w:rsidRPr="000906E7">
        <w:rPr>
          <w:lang w:val="ru-RU"/>
        </w:rPr>
        <w:t xml:space="preserve">он был очень непригляден и скорее всего походил на </w:t>
      </w:r>
      <w:r w:rsidRPr="000906E7">
        <w:rPr>
          <w:highlight w:val="yellow"/>
          <w:lang w:val="ru-RU"/>
        </w:rPr>
        <w:t xml:space="preserve">городского нищего, </w:t>
      </w:r>
      <w:r w:rsidRPr="000906E7">
        <w:rPr>
          <w:lang w:val="ru-RU"/>
        </w:rPr>
        <w:t xml:space="preserve">каких много толчется на террасах </w:t>
      </w:r>
      <w:r w:rsidRPr="000906E7">
        <w:rPr>
          <w:highlight w:val="yellow"/>
          <w:lang w:val="ru-RU"/>
        </w:rPr>
        <w:t>хр</w:t>
      </w:r>
      <w:r w:rsidRPr="000906E7">
        <w:rPr>
          <w:highlight w:val="yellow"/>
          <w:lang w:val="ru-RU"/>
        </w:rPr>
        <w:t xml:space="preserve">ама </w:t>
      </w:r>
      <w:r w:rsidRPr="000906E7">
        <w:rPr>
          <w:lang w:val="ru-RU"/>
        </w:rPr>
        <w:t xml:space="preserve">или на базарах шумного и грязного Нижнего </w:t>
      </w:r>
      <w:r w:rsidRPr="000906E7">
        <w:rPr>
          <w:highlight w:val="yellow"/>
          <w:lang w:val="ru-RU"/>
        </w:rPr>
        <w:t xml:space="preserve">Города. </w:t>
      </w:r>
    </w:p>
    <w:p w:rsidR="006F607E" w:rsidRPr="000906E7" w:rsidRDefault="000906E7">
      <w:pPr>
        <w:rPr>
          <w:lang w:val="ru-RU"/>
        </w:rPr>
      </w:pPr>
      <w:r w:rsidRPr="000906E7">
        <w:rPr>
          <w:lang w:val="ru-RU"/>
        </w:rPr>
        <w:t xml:space="preserve">Молчание продолжалось долго, и нарушено оно было странным поведением приведенного к Пилату. Он изменился в </w:t>
      </w:r>
      <w:r w:rsidRPr="000906E7">
        <w:rPr>
          <w:highlight w:val="yellow"/>
          <w:lang w:val="ru-RU"/>
        </w:rPr>
        <w:t xml:space="preserve">лице, </w:t>
      </w:r>
      <w:r w:rsidRPr="000906E7">
        <w:rPr>
          <w:lang w:val="ru-RU"/>
        </w:rPr>
        <w:t xml:space="preserve">шатнулся и, если бы не ухватился грязной </w:t>
      </w:r>
      <w:r w:rsidRPr="000906E7">
        <w:rPr>
          <w:highlight w:val="yellow"/>
          <w:lang w:val="ru-RU"/>
        </w:rPr>
        <w:t xml:space="preserve">рукой </w:t>
      </w:r>
      <w:r w:rsidRPr="000906E7">
        <w:rPr>
          <w:lang w:val="ru-RU"/>
        </w:rPr>
        <w:t xml:space="preserve">за </w:t>
      </w:r>
      <w:r w:rsidRPr="000906E7">
        <w:rPr>
          <w:highlight w:val="yellow"/>
          <w:lang w:val="ru-RU"/>
        </w:rPr>
        <w:t xml:space="preserve">край стола, </w:t>
      </w:r>
      <w:r w:rsidRPr="000906E7">
        <w:rPr>
          <w:lang w:val="ru-RU"/>
        </w:rPr>
        <w:t xml:space="preserve">упал бы. </w:t>
      </w:r>
    </w:p>
    <w:p w:rsidR="006F607E" w:rsidRPr="000906E7" w:rsidRDefault="000906E7">
      <w:pPr>
        <w:rPr>
          <w:lang w:val="ru-RU"/>
        </w:rPr>
      </w:pPr>
      <w:r w:rsidRPr="000906E7">
        <w:rPr>
          <w:lang w:val="ru-RU"/>
        </w:rPr>
        <w:lastRenderedPageBreak/>
        <w:t xml:space="preserve">– Что с тобой? </w:t>
      </w:r>
      <w:r w:rsidRPr="000906E7">
        <w:rPr>
          <w:lang w:val="ru-RU"/>
        </w:rPr>
        <w:t xml:space="preserve">– спросил его Пилат. </w:t>
      </w:r>
    </w:p>
    <w:p w:rsidR="006F607E" w:rsidRPr="000906E7" w:rsidRDefault="000906E7">
      <w:pPr>
        <w:rPr>
          <w:lang w:val="ru-RU"/>
        </w:rPr>
      </w:pPr>
      <w:r w:rsidRPr="000906E7">
        <w:rPr>
          <w:lang w:val="ru-RU"/>
        </w:rPr>
        <w:t xml:space="preserve">– Ничего, – ответил Левий Матвей и сделал такое движение, как будто что-то проглотил. Тощая, голая, грязная шея его взбухла и опять </w:t>
      </w:r>
      <w:r w:rsidRPr="000906E7">
        <w:rPr>
          <w:highlight w:val="yellow"/>
          <w:lang w:val="ru-RU"/>
        </w:rPr>
        <w:t xml:space="preserve">опала. </w:t>
      </w:r>
    </w:p>
    <w:p w:rsidR="006F607E" w:rsidRPr="000906E7" w:rsidRDefault="000906E7">
      <w:pPr>
        <w:rPr>
          <w:lang w:val="ru-RU"/>
        </w:rPr>
      </w:pPr>
      <w:r w:rsidRPr="000906E7">
        <w:rPr>
          <w:lang w:val="ru-RU"/>
        </w:rPr>
        <w:t xml:space="preserve">– Что с тобою, отвечай, – повторил Пилат. </w:t>
      </w:r>
    </w:p>
    <w:p w:rsidR="006F607E" w:rsidRPr="000906E7" w:rsidRDefault="000906E7">
      <w:pPr>
        <w:rPr>
          <w:lang w:val="ru-RU"/>
        </w:rPr>
      </w:pPr>
      <w:r w:rsidRPr="000906E7">
        <w:rPr>
          <w:lang w:val="ru-RU"/>
        </w:rPr>
        <w:t xml:space="preserve">– Я устал, – ответил Левий и мрачно поглядел в </w:t>
      </w:r>
      <w:r w:rsidRPr="000906E7">
        <w:rPr>
          <w:lang w:val="ru-RU"/>
        </w:rPr>
        <w:t xml:space="preserve">пол. </w:t>
      </w:r>
    </w:p>
    <w:p w:rsidR="006F607E" w:rsidRPr="000906E7" w:rsidRDefault="000906E7">
      <w:pPr>
        <w:rPr>
          <w:lang w:val="ru-RU"/>
        </w:rPr>
      </w:pPr>
      <w:r w:rsidRPr="000906E7">
        <w:rPr>
          <w:lang w:val="ru-RU"/>
        </w:rPr>
        <w:t xml:space="preserve">– Сядь, – молвил Пилат и указал на кресло. </w:t>
      </w:r>
    </w:p>
    <w:p w:rsidR="006F607E" w:rsidRPr="000906E7" w:rsidRDefault="000906E7">
      <w:pPr>
        <w:rPr>
          <w:lang w:val="ru-RU"/>
        </w:rPr>
      </w:pPr>
      <w:r w:rsidRPr="000906E7">
        <w:rPr>
          <w:lang w:val="ru-RU"/>
        </w:rPr>
        <w:t xml:space="preserve">Левий недоверчиво поглядел на прокуратора, двинулся к креслу, испуганно покосился на </w:t>
      </w:r>
      <w:r w:rsidRPr="000906E7">
        <w:rPr>
          <w:highlight w:val="yellow"/>
          <w:lang w:val="ru-RU"/>
        </w:rPr>
        <w:t xml:space="preserve">золотые </w:t>
      </w:r>
      <w:r w:rsidRPr="000906E7">
        <w:rPr>
          <w:lang w:val="ru-RU"/>
        </w:rPr>
        <w:t xml:space="preserve">ручки и сел не в кресло, а </w:t>
      </w:r>
      <w:r w:rsidRPr="000906E7">
        <w:rPr>
          <w:highlight w:val="yellow"/>
          <w:lang w:val="ru-RU"/>
        </w:rPr>
        <w:t xml:space="preserve">рядом </w:t>
      </w:r>
      <w:r w:rsidRPr="000906E7">
        <w:rPr>
          <w:lang w:val="ru-RU"/>
        </w:rPr>
        <w:t xml:space="preserve">с ним, на пол. </w:t>
      </w:r>
    </w:p>
    <w:p w:rsidR="006F607E" w:rsidRPr="000906E7" w:rsidRDefault="000906E7">
      <w:pPr>
        <w:rPr>
          <w:lang w:val="ru-RU"/>
        </w:rPr>
      </w:pPr>
      <w:r w:rsidRPr="000906E7">
        <w:rPr>
          <w:lang w:val="ru-RU"/>
        </w:rPr>
        <w:t xml:space="preserve">– Объясни, почему не сел в кресло? – спросил Пилат. </w:t>
      </w:r>
    </w:p>
    <w:p w:rsidR="006F607E" w:rsidRPr="000906E7" w:rsidRDefault="000906E7">
      <w:pPr>
        <w:rPr>
          <w:lang w:val="ru-RU"/>
        </w:rPr>
      </w:pPr>
      <w:r w:rsidRPr="000906E7">
        <w:rPr>
          <w:lang w:val="ru-RU"/>
        </w:rPr>
        <w:t>– Я грязный</w:t>
      </w:r>
      <w:r w:rsidRPr="000906E7">
        <w:rPr>
          <w:lang w:val="ru-RU"/>
        </w:rPr>
        <w:t xml:space="preserve">, я его запачкаю, – сказал Левий, глядя в </w:t>
      </w:r>
      <w:r w:rsidRPr="000906E7">
        <w:rPr>
          <w:highlight w:val="yellow"/>
          <w:lang w:val="ru-RU"/>
        </w:rPr>
        <w:t xml:space="preserve">землю. </w:t>
      </w:r>
    </w:p>
    <w:p w:rsidR="006F607E" w:rsidRPr="000906E7" w:rsidRDefault="000906E7">
      <w:pPr>
        <w:rPr>
          <w:lang w:val="ru-RU"/>
        </w:rPr>
      </w:pPr>
      <w:r w:rsidRPr="000906E7">
        <w:rPr>
          <w:lang w:val="ru-RU"/>
        </w:rPr>
        <w:t xml:space="preserve">– Сейчас тебе дадут поесть. </w:t>
      </w:r>
    </w:p>
    <w:p w:rsidR="006F607E" w:rsidRPr="000906E7" w:rsidRDefault="000906E7">
      <w:pPr>
        <w:rPr>
          <w:lang w:val="ru-RU"/>
        </w:rPr>
      </w:pPr>
      <w:r w:rsidRPr="000906E7">
        <w:rPr>
          <w:lang w:val="ru-RU"/>
        </w:rPr>
        <w:t xml:space="preserve">– Я не хочу есть, – ответил Левий. </w:t>
      </w:r>
    </w:p>
    <w:p w:rsidR="006F607E" w:rsidRPr="000906E7" w:rsidRDefault="000906E7">
      <w:pPr>
        <w:rPr>
          <w:lang w:val="ru-RU"/>
        </w:rPr>
      </w:pPr>
      <w:r w:rsidRPr="000906E7">
        <w:rPr>
          <w:lang w:val="ru-RU"/>
        </w:rPr>
        <w:t xml:space="preserve">– Зачем же лгать? – спросил тихо Пилат, – ты ведь не ел целый </w:t>
      </w:r>
      <w:r w:rsidRPr="000906E7">
        <w:rPr>
          <w:highlight w:val="yellow"/>
          <w:lang w:val="ru-RU"/>
        </w:rPr>
        <w:t xml:space="preserve">день, </w:t>
      </w:r>
      <w:r w:rsidRPr="000906E7">
        <w:rPr>
          <w:lang w:val="ru-RU"/>
        </w:rPr>
        <w:t>а может быть, и больше. Ну, хорошо, не ешь. Я призвал тебя, чтобы ты пока</w:t>
      </w:r>
      <w:r w:rsidRPr="000906E7">
        <w:rPr>
          <w:lang w:val="ru-RU"/>
        </w:rPr>
        <w:t xml:space="preserve">зал мне нож, который был у тебя. </w:t>
      </w:r>
    </w:p>
    <w:p w:rsidR="006F607E" w:rsidRPr="000906E7" w:rsidRDefault="000906E7">
      <w:pPr>
        <w:rPr>
          <w:lang w:val="ru-RU"/>
        </w:rPr>
      </w:pPr>
      <w:r w:rsidRPr="000906E7">
        <w:rPr>
          <w:lang w:val="ru-RU"/>
        </w:rPr>
        <w:lastRenderedPageBreak/>
        <w:t xml:space="preserve">– Солдаты отняли его у меня, когда вводили сюда, – сказал Левий и добавил мрачно: – Вы мне его верните, мне его надо отдать хозяину, я его </w:t>
      </w:r>
      <w:r w:rsidRPr="000906E7">
        <w:rPr>
          <w:highlight w:val="yellow"/>
          <w:lang w:val="ru-RU"/>
        </w:rPr>
        <w:t xml:space="preserve">украл. </w:t>
      </w:r>
    </w:p>
    <w:p w:rsidR="006F607E" w:rsidRDefault="000906E7">
      <w:r>
        <w:t xml:space="preserve">– Зачем? </w:t>
      </w:r>
    </w:p>
    <w:p w:rsidR="006F607E" w:rsidRDefault="000906E7">
      <w:r>
        <w:t xml:space="preserve">– Чтобы </w:t>
      </w:r>
      <w:r>
        <w:rPr>
          <w:highlight w:val="yellow"/>
        </w:rPr>
        <w:t xml:space="preserve">веревки </w:t>
      </w:r>
      <w:r>
        <w:t xml:space="preserve">перерезать, – ответил Левий. </w:t>
      </w:r>
    </w:p>
    <w:p w:rsidR="006F607E" w:rsidRDefault="000906E7">
      <w:r>
        <w:t>– Марк! – крикнул п</w:t>
      </w:r>
      <w:r>
        <w:t xml:space="preserve">рокуратор, и кентурион вступил под </w:t>
      </w:r>
      <w:r>
        <w:rPr>
          <w:highlight w:val="yellow"/>
        </w:rPr>
        <w:t xml:space="preserve">колонны. </w:t>
      </w:r>
      <w:r>
        <w:t xml:space="preserve">– Нож его мне дайте. </w:t>
      </w:r>
    </w:p>
    <w:p w:rsidR="006F607E" w:rsidRDefault="000906E7">
      <w:r>
        <w:t xml:space="preserve">Кентурион вынул из </w:t>
      </w:r>
      <w:r>
        <w:rPr>
          <w:highlight w:val="yellow"/>
        </w:rPr>
        <w:t xml:space="preserve">одного </w:t>
      </w:r>
      <w:r>
        <w:t xml:space="preserve">из двух чехлов на </w:t>
      </w:r>
      <w:r>
        <w:rPr>
          <w:highlight w:val="yellow"/>
        </w:rPr>
        <w:t xml:space="preserve">поясе </w:t>
      </w:r>
      <w:r>
        <w:t xml:space="preserve">грязный хлебный нож и подал его прокуратору, а сам удалился. </w:t>
      </w:r>
    </w:p>
    <w:p w:rsidR="006F607E" w:rsidRDefault="000906E7">
      <w:r>
        <w:t xml:space="preserve">– А у кого взял нож? </w:t>
      </w:r>
    </w:p>
    <w:p w:rsidR="006F607E" w:rsidRDefault="000906E7">
      <w:r>
        <w:t xml:space="preserve">– В хлебной лавке у Хевронских ворот, как войдешь в </w:t>
      </w:r>
      <w:r>
        <w:rPr>
          <w:highlight w:val="yellow"/>
        </w:rPr>
        <w:t>горо</w:t>
      </w:r>
      <w:r>
        <w:rPr>
          <w:highlight w:val="yellow"/>
        </w:rPr>
        <w:t xml:space="preserve">д, </w:t>
      </w:r>
      <w:r>
        <w:t xml:space="preserve">сейчас же налево. </w:t>
      </w:r>
    </w:p>
    <w:p w:rsidR="006F607E" w:rsidRDefault="000906E7">
      <w:r>
        <w:t xml:space="preserve">Пилат поглядел на широкое лезвие, попробовал </w:t>
      </w:r>
      <w:r>
        <w:rPr>
          <w:highlight w:val="yellow"/>
        </w:rPr>
        <w:t xml:space="preserve">пальцем </w:t>
      </w:r>
      <w:r>
        <w:t xml:space="preserve">остер ли нож зачем-то и сказал: </w:t>
      </w:r>
    </w:p>
    <w:p w:rsidR="006F607E" w:rsidRDefault="000906E7">
      <w:r>
        <w:t xml:space="preserve">– Насчет ножа не беспокойся, нож вернут в лавку. А теперь мне нужно второе: покажи хартию, которую ты носишь с собой и где записаны </w:t>
      </w:r>
      <w:r>
        <w:rPr>
          <w:highlight w:val="yellow"/>
        </w:rPr>
        <w:t xml:space="preserve">слова </w:t>
      </w:r>
      <w:r>
        <w:t xml:space="preserve">Иешуа. </w:t>
      </w:r>
    </w:p>
    <w:p w:rsidR="006F607E" w:rsidRDefault="000906E7">
      <w:r>
        <w:t>Ле</w:t>
      </w:r>
      <w:r>
        <w:t xml:space="preserve">вий с ненавистью поглядел на Пилата и улыбнулся столь недоброй улыбкой, что </w:t>
      </w:r>
      <w:r>
        <w:rPr>
          <w:highlight w:val="yellow"/>
        </w:rPr>
        <w:t xml:space="preserve">лицо </w:t>
      </w:r>
      <w:r>
        <w:t xml:space="preserve">его обезобразилось совершенно. </w:t>
      </w:r>
    </w:p>
    <w:p w:rsidR="006F607E" w:rsidRDefault="000906E7">
      <w:r>
        <w:lastRenderedPageBreak/>
        <w:t xml:space="preserve">– Все хотите отнять? И последнее, что имею? – спросил он. </w:t>
      </w:r>
    </w:p>
    <w:p w:rsidR="006F607E" w:rsidRDefault="000906E7">
      <w:r>
        <w:t xml:space="preserve">– Я не сказал тебе – отдай, – ответил Пилат, – я сказал – покажи. </w:t>
      </w:r>
    </w:p>
    <w:p w:rsidR="006F607E" w:rsidRDefault="000906E7">
      <w:r>
        <w:t xml:space="preserve">Левий порылся за </w:t>
      </w:r>
      <w:r>
        <w:t xml:space="preserve">пазухой и вынул </w:t>
      </w:r>
      <w:r>
        <w:rPr>
          <w:highlight w:val="yellow"/>
        </w:rPr>
        <w:t xml:space="preserve">свиток </w:t>
      </w:r>
      <w:r>
        <w:t xml:space="preserve">пергамента. Пилат взял его, развернул, расстелил между </w:t>
      </w:r>
      <w:r>
        <w:rPr>
          <w:highlight w:val="yellow"/>
        </w:rPr>
        <w:t xml:space="preserve">огнями </w:t>
      </w:r>
      <w:r>
        <w:t xml:space="preserve">и, щурясь, стал изучать малоразборчивые чернильные </w:t>
      </w:r>
      <w:r>
        <w:rPr>
          <w:highlight w:val="yellow"/>
        </w:rPr>
        <w:t xml:space="preserve">знаки. </w:t>
      </w:r>
      <w:r>
        <w:t xml:space="preserve">Трудно было понять эти корявые строчки, и Пилат морщился и склонялся к самому пергаменту, водил </w:t>
      </w:r>
      <w:r>
        <w:rPr>
          <w:highlight w:val="yellow"/>
        </w:rPr>
        <w:t xml:space="preserve">пальцем </w:t>
      </w:r>
      <w:r>
        <w:t>по строчк</w:t>
      </w:r>
      <w:r>
        <w:t xml:space="preserve">ам. Ему удалось все-таки разобрать, что записанное представляет собой несвязную </w:t>
      </w:r>
      <w:r>
        <w:rPr>
          <w:highlight w:val="yellow"/>
        </w:rPr>
        <w:t xml:space="preserve">цепь </w:t>
      </w:r>
      <w:r>
        <w:t xml:space="preserve">каких-то изречений, каких-то дат, хозяйственных заметок и поэтических отрывков. Кое-что Пилат прочел: </w:t>
      </w:r>
      <w:r>
        <w:rPr>
          <w:highlight w:val="yellow"/>
        </w:rPr>
        <w:t xml:space="preserve">«Смерти </w:t>
      </w:r>
      <w:r>
        <w:t xml:space="preserve">нет... Вчера мы ели сладкие весенние баккуроты...» </w:t>
      </w:r>
    </w:p>
    <w:p w:rsidR="006F607E" w:rsidRDefault="000906E7">
      <w:r>
        <w:t>Гримаснич</w:t>
      </w:r>
      <w:r>
        <w:t xml:space="preserve">ая от напряжения, Пилат щурился, читал: «Мы увидим чистую </w:t>
      </w:r>
      <w:r>
        <w:rPr>
          <w:highlight w:val="yellow"/>
        </w:rPr>
        <w:t xml:space="preserve">реку воды жизни... Человечество </w:t>
      </w:r>
      <w:r>
        <w:t xml:space="preserve">будет смотреть на </w:t>
      </w:r>
      <w:r>
        <w:rPr>
          <w:highlight w:val="yellow"/>
        </w:rPr>
        <w:t xml:space="preserve">солнце </w:t>
      </w:r>
      <w:r>
        <w:t xml:space="preserve">сквозь прозрачный </w:t>
      </w:r>
      <w:r>
        <w:rPr>
          <w:highlight w:val="yellow"/>
        </w:rPr>
        <w:t xml:space="preserve">кристалл...» </w:t>
      </w:r>
    </w:p>
    <w:p w:rsidR="006F607E" w:rsidRDefault="000906E7">
      <w:r>
        <w:t xml:space="preserve">Тут Пилат вздрогнул. В последних строчках пергамента он разобрал </w:t>
      </w:r>
      <w:r>
        <w:rPr>
          <w:highlight w:val="yellow"/>
        </w:rPr>
        <w:t xml:space="preserve">слова: «...большего порока... </w:t>
      </w:r>
      <w:r>
        <w:t xml:space="preserve">трусость». </w:t>
      </w:r>
    </w:p>
    <w:p w:rsidR="006F607E" w:rsidRDefault="000906E7">
      <w:r>
        <w:t>Пи</w:t>
      </w:r>
      <w:r>
        <w:t xml:space="preserve">лат свернул пергамент и резким движением подал его Левию. </w:t>
      </w:r>
    </w:p>
    <w:p w:rsidR="006F607E" w:rsidRDefault="000906E7">
      <w:r>
        <w:lastRenderedPageBreak/>
        <w:t xml:space="preserve">– Возьми, – сказал он и, помолчав, прибавил: – Ты, как я вижу, книжный </w:t>
      </w:r>
      <w:r>
        <w:rPr>
          <w:highlight w:val="yellow"/>
        </w:rPr>
        <w:t xml:space="preserve">человек, </w:t>
      </w:r>
      <w:r>
        <w:t xml:space="preserve">и незачем тебе, одинокому, ходить в </w:t>
      </w:r>
      <w:r>
        <w:rPr>
          <w:highlight w:val="yellow"/>
        </w:rPr>
        <w:t xml:space="preserve">нищей одежде </w:t>
      </w:r>
      <w:r>
        <w:t xml:space="preserve">без пристанища. У меня в Кесарии есть </w:t>
      </w:r>
      <w:r>
        <w:rPr>
          <w:highlight w:val="yellow"/>
        </w:rPr>
        <w:t xml:space="preserve">большая </w:t>
      </w:r>
      <w:r>
        <w:t>библиотека, я очень бо</w:t>
      </w:r>
      <w:r>
        <w:t xml:space="preserve">гат и хочу взять тебя на службу. Ты будешь разбирать и хранить </w:t>
      </w:r>
      <w:r>
        <w:rPr>
          <w:highlight w:val="yellow"/>
        </w:rPr>
        <w:t xml:space="preserve">папирусы, </w:t>
      </w:r>
      <w:r>
        <w:t xml:space="preserve">будешь сыт и одет. </w:t>
      </w:r>
    </w:p>
    <w:p w:rsidR="006F607E" w:rsidRDefault="000906E7">
      <w:r>
        <w:t xml:space="preserve">Левий встал и ответил: </w:t>
      </w:r>
    </w:p>
    <w:p w:rsidR="006F607E" w:rsidRDefault="000906E7">
      <w:r>
        <w:t xml:space="preserve">– Нет, я не хочу. </w:t>
      </w:r>
    </w:p>
    <w:p w:rsidR="006F607E" w:rsidRDefault="000906E7">
      <w:r>
        <w:t xml:space="preserve">– Почему? – темнея </w:t>
      </w:r>
      <w:r>
        <w:rPr>
          <w:highlight w:val="yellow"/>
        </w:rPr>
        <w:t xml:space="preserve">лицом, </w:t>
      </w:r>
      <w:r>
        <w:t xml:space="preserve">спросил прокуратор, – я тебе неприятен, ты меня боишься? </w:t>
      </w:r>
    </w:p>
    <w:p w:rsidR="006F607E" w:rsidRDefault="000906E7">
      <w:r>
        <w:t xml:space="preserve">Та же плохая улыбка исказила </w:t>
      </w:r>
      <w:r>
        <w:rPr>
          <w:highlight w:val="yellow"/>
        </w:rPr>
        <w:t xml:space="preserve">лицо </w:t>
      </w:r>
      <w:r>
        <w:t xml:space="preserve">Левия, и он сказал: </w:t>
      </w:r>
    </w:p>
    <w:p w:rsidR="006F607E" w:rsidRDefault="000906E7">
      <w:r>
        <w:t xml:space="preserve">– Нет, потому что ты будешь меня бояться. Тебе не очень-то легко будет смотреть мне в </w:t>
      </w:r>
      <w:r>
        <w:rPr>
          <w:highlight w:val="yellow"/>
        </w:rPr>
        <w:t xml:space="preserve">лицо </w:t>
      </w:r>
      <w:r>
        <w:t xml:space="preserve">после того, как ты его убил. </w:t>
      </w:r>
    </w:p>
    <w:p w:rsidR="006F607E" w:rsidRDefault="000906E7">
      <w:r>
        <w:t xml:space="preserve">– Молчи, – ответил Пилат, – возьми </w:t>
      </w:r>
      <w:r>
        <w:rPr>
          <w:highlight w:val="yellow"/>
        </w:rPr>
        <w:t xml:space="preserve">денег. </w:t>
      </w:r>
    </w:p>
    <w:p w:rsidR="006F607E" w:rsidRDefault="000906E7">
      <w:r>
        <w:t xml:space="preserve">Левий отрицательно покачал </w:t>
      </w:r>
      <w:r>
        <w:rPr>
          <w:highlight w:val="yellow"/>
        </w:rPr>
        <w:t xml:space="preserve">головой, </w:t>
      </w:r>
      <w:r>
        <w:t xml:space="preserve">а прокуратор продолжал: </w:t>
      </w:r>
    </w:p>
    <w:p w:rsidR="006F607E" w:rsidRDefault="000906E7">
      <w:r>
        <w:t>– Ты, я зн</w:t>
      </w:r>
      <w:r>
        <w:t xml:space="preserve">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w:t>
      </w:r>
      <w:r>
        <w:rPr>
          <w:highlight w:val="yellow"/>
        </w:rPr>
        <w:t xml:space="preserve">смертью </w:t>
      </w:r>
      <w:r>
        <w:lastRenderedPageBreak/>
        <w:t>сказал, что он никого не винит, – Пилат значительн</w:t>
      </w:r>
      <w:r>
        <w:t xml:space="preserve">о поднял </w:t>
      </w:r>
      <w:r>
        <w:rPr>
          <w:highlight w:val="yellow"/>
        </w:rPr>
        <w:t xml:space="preserve">палец, лицо </w:t>
      </w:r>
      <w:r>
        <w:t xml:space="preserve">Пилата дергалось. – И сам он непременно взял бы что-нибудь. Ты жесток, а тот жестоким не был. Куда ты пойдешь? </w:t>
      </w:r>
    </w:p>
    <w:p w:rsidR="006F607E" w:rsidRDefault="000906E7">
      <w:r>
        <w:t xml:space="preserve">Левий вдруг приблизился к </w:t>
      </w:r>
      <w:r>
        <w:rPr>
          <w:highlight w:val="yellow"/>
        </w:rPr>
        <w:t xml:space="preserve">столу, </w:t>
      </w:r>
      <w:r>
        <w:t xml:space="preserve">уперся в него обеими </w:t>
      </w:r>
      <w:r>
        <w:rPr>
          <w:highlight w:val="yellow"/>
        </w:rPr>
        <w:t xml:space="preserve">руками </w:t>
      </w:r>
      <w:r>
        <w:t xml:space="preserve">и, глядя </w:t>
      </w:r>
      <w:r>
        <w:rPr>
          <w:highlight w:val="yellow"/>
        </w:rPr>
        <w:t xml:space="preserve">горящими глазами </w:t>
      </w:r>
      <w:r>
        <w:t xml:space="preserve">на прокуратора, зашептал ему: </w:t>
      </w:r>
    </w:p>
    <w:p w:rsidR="006F607E" w:rsidRDefault="000906E7">
      <w:r>
        <w:t>– Ты,</w:t>
      </w:r>
      <w:r>
        <w:t xml:space="preserve"> игемон, знай, что я в Ершалаиме зарежу </w:t>
      </w:r>
      <w:r>
        <w:rPr>
          <w:highlight w:val="yellow"/>
        </w:rPr>
        <w:t xml:space="preserve">одного человека. </w:t>
      </w:r>
      <w:r>
        <w:t xml:space="preserve">Мне хочется тебе это сказать, чтобы ты знал, что </w:t>
      </w:r>
      <w:r>
        <w:rPr>
          <w:highlight w:val="yellow"/>
        </w:rPr>
        <w:t xml:space="preserve">крови </w:t>
      </w:r>
      <w:r>
        <w:t xml:space="preserve">еще будет. </w:t>
      </w:r>
    </w:p>
    <w:p w:rsidR="006F607E" w:rsidRDefault="000906E7">
      <w:r>
        <w:t xml:space="preserve">– Я тоже знаю, что она еще будет, – ответил Пилат, – своими </w:t>
      </w:r>
      <w:r>
        <w:rPr>
          <w:highlight w:val="yellow"/>
        </w:rPr>
        <w:t xml:space="preserve">словами </w:t>
      </w:r>
      <w:r>
        <w:t xml:space="preserve">ты меня не удивил. Ты, конечно, хочешь зарезать меня? </w:t>
      </w:r>
    </w:p>
    <w:p w:rsidR="006F607E" w:rsidRDefault="000906E7">
      <w:r>
        <w:t>– Тебя за</w:t>
      </w:r>
      <w:r>
        <w:t xml:space="preserve">резать мне не удастся, – ответил Левий, оскалившись и улыбаясь, – я не такой глупый </w:t>
      </w:r>
      <w:r>
        <w:rPr>
          <w:highlight w:val="yellow"/>
        </w:rPr>
        <w:t xml:space="preserve">человек, </w:t>
      </w:r>
      <w:r>
        <w:t xml:space="preserve">чтобы на это рассчитывать, но я зарежу </w:t>
      </w:r>
      <w:r>
        <w:rPr>
          <w:highlight w:val="yellow"/>
        </w:rPr>
        <w:t xml:space="preserve">Иуду </w:t>
      </w:r>
      <w:r>
        <w:t xml:space="preserve">из Кириафа, я этому посвящу остаток </w:t>
      </w:r>
      <w:r>
        <w:rPr>
          <w:highlight w:val="yellow"/>
        </w:rPr>
        <w:t xml:space="preserve">жизни. </w:t>
      </w:r>
    </w:p>
    <w:p w:rsidR="006F607E" w:rsidRDefault="000906E7">
      <w:r>
        <w:t xml:space="preserve">Тут наслаждение выразилось в </w:t>
      </w:r>
      <w:r>
        <w:rPr>
          <w:highlight w:val="yellow"/>
        </w:rPr>
        <w:t xml:space="preserve">глазах </w:t>
      </w:r>
      <w:r>
        <w:t xml:space="preserve">прокуратора, и он, поманив к себе </w:t>
      </w:r>
      <w:r>
        <w:rPr>
          <w:highlight w:val="yellow"/>
        </w:rPr>
        <w:t>пальц</w:t>
      </w:r>
      <w:r>
        <w:rPr>
          <w:highlight w:val="yellow"/>
        </w:rPr>
        <w:t xml:space="preserve">ем </w:t>
      </w:r>
      <w:r>
        <w:t xml:space="preserve">поближе Левия Матвея, сказал: </w:t>
      </w:r>
    </w:p>
    <w:p w:rsidR="006F607E" w:rsidRDefault="000906E7">
      <w:r>
        <w:t xml:space="preserve">– Это тебе сделать не удастся, ты себя не беспокой. </w:t>
      </w:r>
      <w:r>
        <w:rPr>
          <w:highlight w:val="yellow"/>
        </w:rPr>
        <w:t xml:space="preserve">Иуду </w:t>
      </w:r>
      <w:r>
        <w:t xml:space="preserve">этой ночью уже зарезали. </w:t>
      </w:r>
    </w:p>
    <w:p w:rsidR="006F607E" w:rsidRDefault="000906E7">
      <w:r>
        <w:lastRenderedPageBreak/>
        <w:t xml:space="preserve">Левий отпрыгнул от </w:t>
      </w:r>
      <w:r>
        <w:rPr>
          <w:highlight w:val="yellow"/>
        </w:rPr>
        <w:t xml:space="preserve">стола, </w:t>
      </w:r>
      <w:r>
        <w:t xml:space="preserve">дико озираясь, и выкрикнул: </w:t>
      </w:r>
    </w:p>
    <w:p w:rsidR="006F607E" w:rsidRDefault="000906E7">
      <w:r>
        <w:t xml:space="preserve">– Кто это сделал? </w:t>
      </w:r>
    </w:p>
    <w:p w:rsidR="006F607E" w:rsidRDefault="000906E7">
      <w:r>
        <w:t xml:space="preserve">– Не будь ревнив, – оскалясь, ответил Пилат и потер </w:t>
      </w:r>
      <w:r>
        <w:rPr>
          <w:highlight w:val="yellow"/>
        </w:rPr>
        <w:t xml:space="preserve">руки, </w:t>
      </w:r>
      <w:r>
        <w:t>– я бою</w:t>
      </w:r>
      <w:r>
        <w:t xml:space="preserve">сь, что были поклонники у него и кроме тебя. </w:t>
      </w:r>
    </w:p>
    <w:p w:rsidR="006F607E" w:rsidRDefault="000906E7">
      <w:r>
        <w:t xml:space="preserve">– Кто это сделал? – шепотом повторил Левий. </w:t>
      </w:r>
    </w:p>
    <w:p w:rsidR="006F607E" w:rsidRDefault="000906E7">
      <w:r>
        <w:t xml:space="preserve">Пилат ответил ему: </w:t>
      </w:r>
    </w:p>
    <w:p w:rsidR="006F607E" w:rsidRDefault="000906E7">
      <w:r>
        <w:t xml:space="preserve">– Это сделал я. </w:t>
      </w:r>
    </w:p>
    <w:p w:rsidR="006F607E" w:rsidRDefault="000906E7">
      <w:r>
        <w:t xml:space="preserve">Левий открыл рот, дико поглядел на прокуратора, а тот сказал: </w:t>
      </w:r>
    </w:p>
    <w:p w:rsidR="006F607E" w:rsidRDefault="000906E7">
      <w:r>
        <w:t>– Этого, конечно, маловато, сделанного, но все-таки это сделал я.</w:t>
      </w:r>
      <w:r>
        <w:t xml:space="preserve"> – И прибавил: – Ну, а теперь возьмешь что-нибудь? </w:t>
      </w:r>
    </w:p>
    <w:p w:rsidR="006F607E" w:rsidRDefault="000906E7">
      <w:r>
        <w:t xml:space="preserve">Левий подумал, стал смягчаться и, наконец, сказал: </w:t>
      </w:r>
    </w:p>
    <w:p w:rsidR="006F607E" w:rsidRDefault="000906E7">
      <w:r>
        <w:t xml:space="preserve">– Вели мне дать кусочек чистого пергамента. </w:t>
      </w:r>
    </w:p>
    <w:p w:rsidR="006F607E" w:rsidRDefault="000906E7">
      <w:r>
        <w:t xml:space="preserve">Прошел час. Левия не было во </w:t>
      </w:r>
      <w:r>
        <w:rPr>
          <w:highlight w:val="yellow"/>
        </w:rPr>
        <w:t xml:space="preserve">дворце. </w:t>
      </w:r>
      <w:r>
        <w:t xml:space="preserve">Теперь тишину </w:t>
      </w:r>
      <w:r>
        <w:rPr>
          <w:highlight w:val="yellow"/>
        </w:rPr>
        <w:t xml:space="preserve">рассвета </w:t>
      </w:r>
      <w:r>
        <w:t xml:space="preserve">нарушал только тихий шум </w:t>
      </w:r>
      <w:r>
        <w:rPr>
          <w:highlight w:val="yellow"/>
        </w:rPr>
        <w:t xml:space="preserve">шагов </w:t>
      </w:r>
      <w:r>
        <w:t xml:space="preserve">часовых в саду. </w:t>
      </w:r>
      <w:r>
        <w:rPr>
          <w:highlight w:val="yellow"/>
        </w:rPr>
        <w:t xml:space="preserve">Луна </w:t>
      </w:r>
      <w:r>
        <w:t xml:space="preserve">быстро выцветала, на другом </w:t>
      </w:r>
      <w:r>
        <w:rPr>
          <w:highlight w:val="yellow"/>
        </w:rPr>
        <w:t xml:space="preserve">краю неба </w:t>
      </w:r>
      <w:r>
        <w:t xml:space="preserve">было видно беловатое пятнышко </w:t>
      </w:r>
      <w:r>
        <w:rPr>
          <w:highlight w:val="yellow"/>
        </w:rPr>
        <w:t xml:space="preserve">утренней звезды. Светильники </w:t>
      </w:r>
      <w:r>
        <w:t xml:space="preserve">давным-давно погасли. На ложе лежал </w:t>
      </w:r>
      <w:r>
        <w:lastRenderedPageBreak/>
        <w:t xml:space="preserve">прокуратор. Подложив </w:t>
      </w:r>
      <w:r>
        <w:rPr>
          <w:highlight w:val="yellow"/>
        </w:rPr>
        <w:t xml:space="preserve">руку </w:t>
      </w:r>
      <w:r>
        <w:t xml:space="preserve">под щеку, он спал и дышал беззвучно. </w:t>
      </w:r>
      <w:r>
        <w:rPr>
          <w:highlight w:val="yellow"/>
        </w:rPr>
        <w:t xml:space="preserve">Рядом </w:t>
      </w:r>
      <w:r>
        <w:t xml:space="preserve">с ним спал Банга. </w:t>
      </w:r>
    </w:p>
    <w:p w:rsidR="006F607E" w:rsidRDefault="000906E7">
      <w:r>
        <w:t xml:space="preserve">Так встретил </w:t>
      </w:r>
      <w:r>
        <w:rPr>
          <w:highlight w:val="yellow"/>
        </w:rPr>
        <w:t xml:space="preserve">рассвет </w:t>
      </w:r>
      <w:r>
        <w:t>пятнадцат</w:t>
      </w:r>
      <w:r>
        <w:t xml:space="preserve">ого нисана </w:t>
      </w:r>
      <w:r>
        <w:rPr>
          <w:highlight w:val="yellow"/>
        </w:rPr>
        <w:t xml:space="preserve">пятый </w:t>
      </w:r>
      <w:r>
        <w:t xml:space="preserve">прокуратор </w:t>
      </w:r>
      <w:r>
        <w:rPr>
          <w:highlight w:val="yellow"/>
        </w:rPr>
        <w:t xml:space="preserve">Иудеи </w:t>
      </w:r>
      <w:r>
        <w:t xml:space="preserve">Понтий Пилат. </w:t>
      </w:r>
    </w:p>
    <w:p w:rsidR="006F607E" w:rsidRDefault="000906E7">
      <w:r>
        <w:t xml:space="preserve">Глава 27 </w:t>
      </w:r>
    </w:p>
    <w:p w:rsidR="006F607E" w:rsidRDefault="000906E7">
      <w:r>
        <w:rPr>
          <w:highlight w:val="yellow"/>
        </w:rPr>
        <w:t xml:space="preserve">Конец </w:t>
      </w:r>
      <w:r>
        <w:t xml:space="preserve">квартиры N 50 </w:t>
      </w:r>
    </w:p>
    <w:p w:rsidR="006F607E" w:rsidRDefault="000906E7">
      <w:r>
        <w:t xml:space="preserve">Когда Маргарита дошла до последних </w:t>
      </w:r>
      <w:r>
        <w:rPr>
          <w:highlight w:val="yellow"/>
        </w:rPr>
        <w:t xml:space="preserve">слов </w:t>
      </w:r>
      <w:r>
        <w:t xml:space="preserve">главы «...Так встретил </w:t>
      </w:r>
      <w:r>
        <w:rPr>
          <w:highlight w:val="yellow"/>
        </w:rPr>
        <w:t xml:space="preserve">рассвет </w:t>
      </w:r>
      <w:r>
        <w:t xml:space="preserve">пятнадцатого нисана </w:t>
      </w:r>
      <w:r>
        <w:rPr>
          <w:highlight w:val="yellow"/>
        </w:rPr>
        <w:t xml:space="preserve">пятый </w:t>
      </w:r>
      <w:r>
        <w:t xml:space="preserve">прокуратор </w:t>
      </w:r>
      <w:r>
        <w:rPr>
          <w:highlight w:val="yellow"/>
        </w:rPr>
        <w:t xml:space="preserve">Иудеи </w:t>
      </w:r>
      <w:r>
        <w:t xml:space="preserve">Понтий Пилат», – наступило утро. </w:t>
      </w:r>
    </w:p>
    <w:p w:rsidR="006F607E" w:rsidRDefault="000906E7">
      <w:r>
        <w:t xml:space="preserve">Слышно было, как во дворике </w:t>
      </w:r>
      <w:r>
        <w:t xml:space="preserve">в </w:t>
      </w:r>
      <w:r>
        <w:rPr>
          <w:highlight w:val="yellow"/>
        </w:rPr>
        <w:t xml:space="preserve">ветвях ветлы </w:t>
      </w:r>
      <w:r>
        <w:t xml:space="preserve">и </w:t>
      </w:r>
      <w:r>
        <w:rPr>
          <w:highlight w:val="yellow"/>
        </w:rPr>
        <w:t xml:space="preserve">липы </w:t>
      </w:r>
      <w:r>
        <w:t xml:space="preserve">вели </w:t>
      </w:r>
      <w:r>
        <w:rPr>
          <w:highlight w:val="yellow"/>
        </w:rPr>
        <w:t xml:space="preserve">веселый, </w:t>
      </w:r>
      <w:r>
        <w:t xml:space="preserve">возбужденный </w:t>
      </w:r>
      <w:r>
        <w:rPr>
          <w:highlight w:val="yellow"/>
        </w:rPr>
        <w:t xml:space="preserve">утренний </w:t>
      </w:r>
      <w:r>
        <w:t xml:space="preserve">разговор </w:t>
      </w:r>
      <w:r>
        <w:rPr>
          <w:highlight w:val="yellow"/>
        </w:rPr>
        <w:t xml:space="preserve">воробьи. </w:t>
      </w:r>
    </w:p>
    <w:p w:rsidR="006F607E" w:rsidRDefault="000906E7">
      <w:r>
        <w:t xml:space="preserve">Маргарита поднялась с кресла, потянулась и только теперь ощутила, как изломано ее </w:t>
      </w:r>
      <w:r>
        <w:rPr>
          <w:highlight w:val="yellow"/>
        </w:rPr>
        <w:t xml:space="preserve">тело </w:t>
      </w:r>
      <w:r>
        <w:t xml:space="preserve">и как хочет она спать. Интересно отметить, что </w:t>
      </w:r>
      <w:r>
        <w:rPr>
          <w:highlight w:val="yellow"/>
        </w:rPr>
        <w:t xml:space="preserve">душа </w:t>
      </w:r>
      <w:r>
        <w:t>Маргариты находилась в полном порядке. М</w:t>
      </w:r>
      <w:r>
        <w:t xml:space="preserve">ысли ее не были в разброде, ее совершенно не потрясало то, что она провела </w:t>
      </w:r>
      <w:r>
        <w:rPr>
          <w:highlight w:val="yellow"/>
        </w:rPr>
        <w:t xml:space="preserve">ночь </w:t>
      </w:r>
      <w:r>
        <w:t xml:space="preserve">сверхъестественно. Ее не волновали воспоминания о том, что она была на </w:t>
      </w:r>
      <w:r>
        <w:rPr>
          <w:highlight w:val="yellow"/>
        </w:rPr>
        <w:t xml:space="preserve">балу </w:t>
      </w:r>
      <w:r>
        <w:t xml:space="preserve">у </w:t>
      </w:r>
      <w:r>
        <w:rPr>
          <w:highlight w:val="yellow"/>
        </w:rPr>
        <w:t xml:space="preserve">сатаны, </w:t>
      </w:r>
      <w:r>
        <w:t xml:space="preserve">что каким-то чудом </w:t>
      </w:r>
      <w:r>
        <w:rPr>
          <w:highlight w:val="yellow"/>
        </w:rPr>
        <w:t xml:space="preserve">мастер </w:t>
      </w:r>
      <w:r>
        <w:t xml:space="preserve">был возвращен к ней, что из </w:t>
      </w:r>
      <w:r>
        <w:rPr>
          <w:highlight w:val="yellow"/>
        </w:rPr>
        <w:t xml:space="preserve">пепла </w:t>
      </w:r>
      <w:r>
        <w:t>возник роман, что опять все ок</w:t>
      </w:r>
      <w:r>
        <w:t xml:space="preserve">азалось на своем </w:t>
      </w:r>
      <w:r>
        <w:rPr>
          <w:highlight w:val="yellow"/>
        </w:rPr>
        <w:t xml:space="preserve">месте </w:t>
      </w:r>
      <w:r>
        <w:t xml:space="preserve">в подвале в переулке, откуда был изгнан ябедник Алоизий Могарыч. </w:t>
      </w:r>
      <w:r>
        <w:rPr>
          <w:highlight w:val="yellow"/>
        </w:rPr>
        <w:t xml:space="preserve">Словом, </w:t>
      </w:r>
      <w:r>
        <w:lastRenderedPageBreak/>
        <w:t xml:space="preserve">знакомство с Воландом не принесло ей никакого психического ущерба. Все было так, как будто так и должно быть. Она пошла в соседнюю </w:t>
      </w:r>
      <w:r>
        <w:rPr>
          <w:highlight w:val="yellow"/>
        </w:rPr>
        <w:t xml:space="preserve">комнату, </w:t>
      </w:r>
      <w:r>
        <w:t>убедилась в том, что</w:t>
      </w:r>
      <w:r>
        <w:t xml:space="preserve"> </w:t>
      </w:r>
      <w:r>
        <w:rPr>
          <w:highlight w:val="yellow"/>
        </w:rPr>
        <w:t xml:space="preserve">мастер </w:t>
      </w:r>
      <w:r>
        <w:t xml:space="preserve">спит крепким и спокойным сном, погасила ненужную настольную лампу и сама протянулась под </w:t>
      </w:r>
      <w:r>
        <w:rPr>
          <w:highlight w:val="yellow"/>
        </w:rPr>
        <w:t xml:space="preserve">противоположной стеной </w:t>
      </w:r>
      <w:r>
        <w:t xml:space="preserve">на диванчике, покрытом старой разорванной простыней. Через минуту она спала, и никаких снов в то утро она не видела. Молчали </w:t>
      </w:r>
      <w:r>
        <w:rPr>
          <w:highlight w:val="yellow"/>
        </w:rPr>
        <w:t xml:space="preserve">комнаты </w:t>
      </w:r>
      <w:r>
        <w:t>в п</w:t>
      </w:r>
      <w:r>
        <w:t xml:space="preserve">одвале, молчал весь маленький домишко застройщика, и тихо было в глухом переулке. </w:t>
      </w:r>
    </w:p>
    <w:p w:rsidR="006F607E" w:rsidRDefault="000906E7">
      <w:r>
        <w:t xml:space="preserve">Но в это </w:t>
      </w:r>
      <w:r>
        <w:rPr>
          <w:highlight w:val="yellow"/>
        </w:rPr>
        <w:t xml:space="preserve">время, </w:t>
      </w:r>
      <w:r>
        <w:t xml:space="preserve">то есть на </w:t>
      </w:r>
      <w:r>
        <w:rPr>
          <w:highlight w:val="yellow"/>
        </w:rPr>
        <w:t xml:space="preserve">рассвете </w:t>
      </w:r>
      <w:r>
        <w:t xml:space="preserve">субботы, не спал целый этаж в </w:t>
      </w:r>
      <w:r>
        <w:rPr>
          <w:highlight w:val="yellow"/>
        </w:rPr>
        <w:t xml:space="preserve">одном </w:t>
      </w:r>
      <w:r>
        <w:t xml:space="preserve">из московских учреждений, и </w:t>
      </w:r>
      <w:r>
        <w:rPr>
          <w:highlight w:val="yellow"/>
        </w:rPr>
        <w:t xml:space="preserve">окна </w:t>
      </w:r>
      <w:r>
        <w:t xml:space="preserve">в нем, выходящие на залитую асфальтом </w:t>
      </w:r>
      <w:r>
        <w:rPr>
          <w:highlight w:val="yellow"/>
        </w:rPr>
        <w:t xml:space="preserve">большую </w:t>
      </w:r>
      <w:r>
        <w:t>площадь, которую специ</w:t>
      </w:r>
      <w:r>
        <w:t xml:space="preserve">альные машины, медленно разъезжая с гудением, чистили щетками, светились полным </w:t>
      </w:r>
      <w:r>
        <w:rPr>
          <w:highlight w:val="yellow"/>
        </w:rPr>
        <w:t xml:space="preserve">светом, </w:t>
      </w:r>
      <w:r>
        <w:t xml:space="preserve">прорезавшим </w:t>
      </w:r>
      <w:r>
        <w:rPr>
          <w:highlight w:val="yellow"/>
        </w:rPr>
        <w:t xml:space="preserve">свет </w:t>
      </w:r>
      <w:r>
        <w:t xml:space="preserve">восходящего </w:t>
      </w:r>
      <w:r>
        <w:rPr>
          <w:highlight w:val="yellow"/>
        </w:rPr>
        <w:t xml:space="preserve">солнца. </w:t>
      </w:r>
    </w:p>
    <w:p w:rsidR="006F607E" w:rsidRDefault="000906E7">
      <w:r>
        <w:t xml:space="preserve">Весь этаж был занят следствием по делу Воланда, и лампы всю </w:t>
      </w:r>
      <w:r>
        <w:rPr>
          <w:highlight w:val="yellow"/>
        </w:rPr>
        <w:t xml:space="preserve">ночь горели </w:t>
      </w:r>
      <w:r>
        <w:t xml:space="preserve">в </w:t>
      </w:r>
      <w:r>
        <w:rPr>
          <w:highlight w:val="yellow"/>
        </w:rPr>
        <w:t xml:space="preserve">десяти </w:t>
      </w:r>
      <w:r>
        <w:t xml:space="preserve">кабинетах. </w:t>
      </w:r>
    </w:p>
    <w:p w:rsidR="006F607E" w:rsidRDefault="000906E7">
      <w:r>
        <w:t>Собственно говоря, дело стало ясно уж</w:t>
      </w:r>
      <w:r>
        <w:t xml:space="preserve">е со вчерашнего дня, пятницы, когда пришлось закрыть Варьете вследствие </w:t>
      </w:r>
      <w:r>
        <w:rPr>
          <w:highlight w:val="yellow"/>
        </w:rPr>
        <w:t xml:space="preserve">исчезновения </w:t>
      </w:r>
      <w:r>
        <w:t xml:space="preserve">его администрации и всяких безобразий, происшедших накануне во </w:t>
      </w:r>
      <w:r>
        <w:rPr>
          <w:highlight w:val="yellow"/>
        </w:rPr>
        <w:t xml:space="preserve">время </w:t>
      </w:r>
      <w:r>
        <w:t xml:space="preserve">знаменитого </w:t>
      </w:r>
      <w:r>
        <w:lastRenderedPageBreak/>
        <w:t xml:space="preserve">сеанса </w:t>
      </w:r>
      <w:r>
        <w:rPr>
          <w:highlight w:val="yellow"/>
        </w:rPr>
        <w:t xml:space="preserve">черной </w:t>
      </w:r>
      <w:r>
        <w:t xml:space="preserve">магии. Но дело в том, что все </w:t>
      </w:r>
      <w:r>
        <w:rPr>
          <w:highlight w:val="yellow"/>
        </w:rPr>
        <w:t xml:space="preserve">время </w:t>
      </w:r>
      <w:r>
        <w:t xml:space="preserve">и непрерывно поступал в бессонный этаж </w:t>
      </w:r>
      <w:r>
        <w:t xml:space="preserve">все </w:t>
      </w:r>
      <w:r>
        <w:rPr>
          <w:highlight w:val="yellow"/>
        </w:rPr>
        <w:t xml:space="preserve">новый </w:t>
      </w:r>
      <w:r>
        <w:t xml:space="preserve">и </w:t>
      </w:r>
      <w:r>
        <w:rPr>
          <w:highlight w:val="yellow"/>
        </w:rPr>
        <w:t xml:space="preserve">новый </w:t>
      </w:r>
      <w:r>
        <w:t xml:space="preserve">материал. </w:t>
      </w:r>
    </w:p>
    <w:p w:rsidR="006F607E" w:rsidRDefault="000906E7">
      <w: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w:t>
      </w:r>
      <w:r>
        <w:t xml:space="preserve">едшие в разных </w:t>
      </w:r>
      <w:r>
        <w:rPr>
          <w:highlight w:val="yellow"/>
        </w:rPr>
        <w:t xml:space="preserve">местах </w:t>
      </w:r>
      <w:r>
        <w:t xml:space="preserve">Москвы, слепить в </w:t>
      </w:r>
      <w:r>
        <w:rPr>
          <w:highlight w:val="yellow"/>
        </w:rPr>
        <w:t xml:space="preserve">единый </w:t>
      </w:r>
      <w:r>
        <w:t xml:space="preserve">ком. </w:t>
      </w:r>
    </w:p>
    <w:p w:rsidR="006F607E" w:rsidRDefault="000906E7">
      <w:r>
        <w:rPr>
          <w:highlight w:val="yellow"/>
        </w:rPr>
        <w:t xml:space="preserve">Первый, </w:t>
      </w:r>
      <w:r>
        <w:t xml:space="preserve">кому пришлось побывать в светящемся электричеством бессонном этаже, был Аркадий Аполлонович Семплеяров, председатель акустической комиссии. </w:t>
      </w:r>
    </w:p>
    <w:p w:rsidR="006F607E" w:rsidRDefault="000906E7">
      <w:r>
        <w:t xml:space="preserve">После обеда в пятницу в квартире его, помещающейся в </w:t>
      </w:r>
      <w:r>
        <w:rPr>
          <w:highlight w:val="yellow"/>
        </w:rPr>
        <w:t>д</w:t>
      </w:r>
      <w:r>
        <w:rPr>
          <w:highlight w:val="yellow"/>
        </w:rPr>
        <w:t xml:space="preserve">оме </w:t>
      </w:r>
      <w:r>
        <w:t xml:space="preserve">у каменного </w:t>
      </w:r>
      <w:r>
        <w:rPr>
          <w:highlight w:val="yellow"/>
        </w:rPr>
        <w:t xml:space="preserve">моста, </w:t>
      </w:r>
      <w:r>
        <w:t xml:space="preserve">раздался звонок, и мужской голос попросил к телефону </w:t>
      </w:r>
      <w:r>
        <w:rPr>
          <w:highlight w:val="yellow"/>
        </w:rPr>
        <w:t xml:space="preserve">Аркадия </w:t>
      </w:r>
      <w:r>
        <w:t xml:space="preserve">Аполлоновича. Подошедшая к телефону супруга </w:t>
      </w:r>
      <w:r>
        <w:rPr>
          <w:highlight w:val="yellow"/>
        </w:rPr>
        <w:t xml:space="preserve">Аркадия </w:t>
      </w:r>
      <w:r>
        <w:t xml:space="preserve">Аполлоновича ответила мрачно, что Аркадий Аполлонович нездоров, лег почивать, и подойти к аппарату не может. Однако </w:t>
      </w:r>
      <w:r>
        <w:rPr>
          <w:highlight w:val="yellow"/>
        </w:rPr>
        <w:t>Арка</w:t>
      </w:r>
      <w:r>
        <w:rPr>
          <w:highlight w:val="yellow"/>
        </w:rPr>
        <w:t xml:space="preserve">дию </w:t>
      </w:r>
      <w:r>
        <w:t xml:space="preserve">Аполлоновичу подойти к аппарату все-таки пришлось. На вопрос о том, откуда спрашивают </w:t>
      </w:r>
      <w:r>
        <w:rPr>
          <w:highlight w:val="yellow"/>
        </w:rPr>
        <w:t xml:space="preserve">Аркадия </w:t>
      </w:r>
      <w:r>
        <w:t xml:space="preserve">Аполлоновича, голос в телефоне очень коротко ответил откуда. </w:t>
      </w:r>
    </w:p>
    <w:p w:rsidR="006F607E" w:rsidRDefault="000906E7">
      <w:r>
        <w:lastRenderedPageBreak/>
        <w:t>– Сию секунду... сейчас... сию минуту... – пролепетала обычно очень надменная супруга председате</w:t>
      </w:r>
      <w:r>
        <w:t xml:space="preserve">ля акустической комиссии и как </w:t>
      </w:r>
      <w:r>
        <w:rPr>
          <w:highlight w:val="yellow"/>
        </w:rPr>
        <w:t xml:space="preserve">стрела </w:t>
      </w:r>
      <w:r>
        <w:t xml:space="preserve">полетела в </w:t>
      </w:r>
      <w:r>
        <w:rPr>
          <w:highlight w:val="yellow"/>
        </w:rPr>
        <w:t xml:space="preserve">спальню </w:t>
      </w:r>
      <w:r>
        <w:t xml:space="preserve">подымать </w:t>
      </w:r>
      <w:r>
        <w:rPr>
          <w:highlight w:val="yellow"/>
        </w:rPr>
        <w:t xml:space="preserve">Аркадия </w:t>
      </w:r>
      <w:r>
        <w:t xml:space="preserve">Аполлоновича с ложа, на котором тот лежал, испытывая адские терзания при воспоминании о вчерашнем сеансе и ночном скандале, </w:t>
      </w:r>
      <w:r>
        <w:rPr>
          <w:highlight w:val="yellow"/>
        </w:rPr>
        <w:t xml:space="preserve">сопровождавшем изгнание </w:t>
      </w:r>
      <w:r>
        <w:t>из квартиры саратовской его племян</w:t>
      </w:r>
      <w:r>
        <w:t xml:space="preserve">ницы. </w:t>
      </w:r>
    </w:p>
    <w:p w:rsidR="006F607E" w:rsidRDefault="000906E7">
      <w:r>
        <w:t xml:space="preserve">Правда, не через секунду, но даже и не через минуту, а через </w:t>
      </w:r>
      <w:r>
        <w:rPr>
          <w:highlight w:val="yellow"/>
        </w:rPr>
        <w:t xml:space="preserve">четверть </w:t>
      </w:r>
      <w:r>
        <w:t xml:space="preserve">минуты Аркадий Аполлонович в </w:t>
      </w:r>
      <w:r>
        <w:rPr>
          <w:highlight w:val="yellow"/>
        </w:rPr>
        <w:t xml:space="preserve">одной туфле </w:t>
      </w:r>
      <w:r>
        <w:t xml:space="preserve">на </w:t>
      </w:r>
      <w:r>
        <w:rPr>
          <w:highlight w:val="yellow"/>
        </w:rPr>
        <w:t xml:space="preserve">левой ноге, </w:t>
      </w:r>
      <w:r>
        <w:t xml:space="preserve">в </w:t>
      </w:r>
      <w:r>
        <w:rPr>
          <w:highlight w:val="yellow"/>
        </w:rPr>
        <w:t xml:space="preserve">одном </w:t>
      </w:r>
      <w:r>
        <w:t xml:space="preserve">белье, уже был у аппарата, лепеча в него: </w:t>
      </w:r>
    </w:p>
    <w:p w:rsidR="006F607E" w:rsidRDefault="000906E7">
      <w:r>
        <w:t xml:space="preserve">– Да, это я... Слушаю, слушаю... </w:t>
      </w:r>
    </w:p>
    <w:p w:rsidR="006F607E" w:rsidRDefault="000906E7">
      <w:r>
        <w:t>Супруга его, на эти мгновения забывшая</w:t>
      </w:r>
      <w:r>
        <w:t xml:space="preserve"> все омерзительные преступления против </w:t>
      </w:r>
      <w:r>
        <w:rPr>
          <w:highlight w:val="yellow"/>
        </w:rPr>
        <w:t xml:space="preserve">верности, </w:t>
      </w:r>
      <w:r>
        <w:t xml:space="preserve">в которых несчастный Аркадий Аполлонович был уличен, с испуганным </w:t>
      </w:r>
      <w:r>
        <w:rPr>
          <w:highlight w:val="yellow"/>
        </w:rPr>
        <w:t xml:space="preserve">лицом </w:t>
      </w:r>
      <w:r>
        <w:t xml:space="preserve">высовывалась в </w:t>
      </w:r>
      <w:r>
        <w:rPr>
          <w:highlight w:val="yellow"/>
        </w:rPr>
        <w:t xml:space="preserve">дверь </w:t>
      </w:r>
      <w:r>
        <w:t xml:space="preserve">коридора, тыкала </w:t>
      </w:r>
      <w:r>
        <w:rPr>
          <w:highlight w:val="yellow"/>
        </w:rPr>
        <w:t xml:space="preserve">туфлей </w:t>
      </w:r>
      <w:r>
        <w:t xml:space="preserve">в </w:t>
      </w:r>
      <w:r>
        <w:rPr>
          <w:highlight w:val="yellow"/>
        </w:rPr>
        <w:t xml:space="preserve">воздух </w:t>
      </w:r>
      <w:r>
        <w:t xml:space="preserve">и шептала: </w:t>
      </w:r>
    </w:p>
    <w:p w:rsidR="006F607E" w:rsidRDefault="000906E7">
      <w:r>
        <w:t xml:space="preserve">– </w:t>
      </w:r>
      <w:r>
        <w:rPr>
          <w:highlight w:val="yellow"/>
        </w:rPr>
        <w:t xml:space="preserve">Туфлю </w:t>
      </w:r>
      <w:r>
        <w:t xml:space="preserve">надень, </w:t>
      </w:r>
      <w:r>
        <w:rPr>
          <w:highlight w:val="yellow"/>
        </w:rPr>
        <w:t xml:space="preserve">туфлю... Ноги </w:t>
      </w:r>
      <w:r>
        <w:t>простудишь, – на что Аркадий Аполлонови</w:t>
      </w:r>
      <w:r>
        <w:t xml:space="preserve">ч, отмахиваясь от </w:t>
      </w:r>
      <w:r>
        <w:rPr>
          <w:highlight w:val="yellow"/>
        </w:rPr>
        <w:t xml:space="preserve">жены </w:t>
      </w:r>
      <w:r>
        <w:t xml:space="preserve">босой </w:t>
      </w:r>
      <w:r>
        <w:rPr>
          <w:highlight w:val="yellow"/>
        </w:rPr>
        <w:t xml:space="preserve">ногой </w:t>
      </w:r>
      <w:r>
        <w:t xml:space="preserve">и делая ей зверские </w:t>
      </w:r>
      <w:r>
        <w:rPr>
          <w:highlight w:val="yellow"/>
        </w:rPr>
        <w:t xml:space="preserve">глаза, </w:t>
      </w:r>
      <w:r>
        <w:t xml:space="preserve">бормотал в телефон: </w:t>
      </w:r>
    </w:p>
    <w:p w:rsidR="006F607E" w:rsidRDefault="000906E7">
      <w:r>
        <w:t xml:space="preserve">– Да, да, да, как же, я понимаю... Сейчас выезжаю. </w:t>
      </w:r>
    </w:p>
    <w:p w:rsidR="006F607E" w:rsidRDefault="000906E7">
      <w:r>
        <w:lastRenderedPageBreak/>
        <w:t xml:space="preserve">Весь вечер Аркадий Аполлонович провел в том самом этаже, где велось следствие. Разговор был тягостный, неприятнейший был </w:t>
      </w:r>
      <w:r>
        <w:t xml:space="preserve">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w:t>
      </w:r>
      <w:r>
        <w:t xml:space="preserve">многое еще, о чем рассказы приносили </w:t>
      </w:r>
      <w:r>
        <w:rPr>
          <w:highlight w:val="yellow"/>
        </w:rPr>
        <w:t xml:space="preserve">Аркадию </w:t>
      </w:r>
      <w:r>
        <w:t xml:space="preserve">Аполлоновичу невыразимые муки. </w:t>
      </w:r>
    </w:p>
    <w:p w:rsidR="006F607E" w:rsidRDefault="000906E7">
      <w:r>
        <w:t xml:space="preserve">Само собой разумеется, что показания </w:t>
      </w:r>
      <w:r>
        <w:rPr>
          <w:highlight w:val="yellow"/>
        </w:rPr>
        <w:t xml:space="preserve">Аркадия </w:t>
      </w:r>
      <w:r>
        <w:t xml:space="preserve">Аполлоновича, интеллигентного и </w:t>
      </w:r>
      <w:r>
        <w:rPr>
          <w:highlight w:val="yellow"/>
        </w:rPr>
        <w:t xml:space="preserve">культурного человека, </w:t>
      </w:r>
      <w:r>
        <w:t>бывшего свидетелем безобразного сеанса, свидетеля толкового и квалифицированного</w:t>
      </w:r>
      <w:r>
        <w:t xml:space="preserve">, который прекрасно </w:t>
      </w:r>
      <w:r>
        <w:rPr>
          <w:highlight w:val="yellow"/>
        </w:rPr>
        <w:t xml:space="preserve">описал </w:t>
      </w:r>
      <w:r>
        <w:t xml:space="preserve">и самого таинственного мага в </w:t>
      </w:r>
      <w:r>
        <w:rPr>
          <w:highlight w:val="yellow"/>
        </w:rPr>
        <w:t xml:space="preserve">маске, </w:t>
      </w:r>
      <w:r>
        <w:t xml:space="preserve">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w:t>
      </w:r>
      <w:r>
        <w:rPr>
          <w:highlight w:val="yellow"/>
        </w:rPr>
        <w:t xml:space="preserve">Аркадия </w:t>
      </w:r>
      <w:r>
        <w:t>Аполлоновича с показани</w:t>
      </w:r>
      <w:r>
        <w:t xml:space="preserve">ями других, в </w:t>
      </w:r>
      <w:r>
        <w:rPr>
          <w:highlight w:val="yellow"/>
        </w:rPr>
        <w:t xml:space="preserve">числе </w:t>
      </w:r>
      <w:r>
        <w:t xml:space="preserve">которых были некоторые </w:t>
      </w:r>
      <w:r>
        <w:rPr>
          <w:highlight w:val="yellow"/>
        </w:rPr>
        <w:t xml:space="preserve">дамы, </w:t>
      </w:r>
      <w:r>
        <w:t xml:space="preserve">пострадавшие после сеанса (та, в </w:t>
      </w:r>
      <w:r>
        <w:rPr>
          <w:highlight w:val="yellow"/>
        </w:rPr>
        <w:t xml:space="preserve">фиолетовом </w:t>
      </w:r>
      <w:r>
        <w:t xml:space="preserve">белье, поразившая Римского, и, увы, многие другие), и курьер Карпов, который был посылаем в квартиру N 50 на Садовую улицу, – собственно, </w:t>
      </w:r>
      <w:r>
        <w:lastRenderedPageBreak/>
        <w:t xml:space="preserve">сразу установило то </w:t>
      </w:r>
      <w:r>
        <w:rPr>
          <w:highlight w:val="yellow"/>
        </w:rPr>
        <w:t xml:space="preserve">место, </w:t>
      </w:r>
      <w:r>
        <w:t xml:space="preserve">где надлежит искать виновника всех этих приключений. </w:t>
      </w:r>
    </w:p>
    <w:p w:rsidR="006F607E" w:rsidRDefault="000906E7">
      <w:r>
        <w:t xml:space="preserve">В квартире N 50 побывали, и не раз, и не только осматривали ее чрезвычайно тщательно, но и выстукивали </w:t>
      </w:r>
      <w:r>
        <w:rPr>
          <w:highlight w:val="yellow"/>
        </w:rPr>
        <w:t xml:space="preserve">стены </w:t>
      </w:r>
      <w:r>
        <w:t>в ней, осматривали каминные дымоходы, искали тайников. Однако все эти мероприятия ника</w:t>
      </w:r>
      <w:r>
        <w:t xml:space="preserve">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w:t>
      </w:r>
      <w:r>
        <w:rPr>
          <w:highlight w:val="yellow"/>
        </w:rPr>
        <w:t xml:space="preserve">лица, </w:t>
      </w:r>
      <w:r>
        <w:t>которым так или иначе надлежало ведать вопросами о прибывающих в Москв</w:t>
      </w:r>
      <w:r>
        <w:t xml:space="preserve">у иностранных артистах, решительно и категорически утверждали, что никакого </w:t>
      </w:r>
      <w:r>
        <w:rPr>
          <w:highlight w:val="yellow"/>
        </w:rPr>
        <w:t xml:space="preserve">черного </w:t>
      </w:r>
      <w:r>
        <w:t xml:space="preserve">мага Воланда в Москве нет и быть не может. </w:t>
      </w:r>
    </w:p>
    <w:p w:rsidR="006F607E" w:rsidRDefault="000906E7">
      <w:r>
        <w:t xml:space="preserve">Решительно нигде он не зарегистрировался при приезде, никому не предъявлял своего паспорта или иных каких-либо </w:t>
      </w:r>
      <w:r>
        <w:rPr>
          <w:highlight w:val="yellow"/>
        </w:rPr>
        <w:t xml:space="preserve">бумаг, </w:t>
      </w:r>
      <w:r>
        <w:t>контрактов</w:t>
      </w:r>
      <w:r>
        <w:t xml:space="preserve"> и договоров, и никто о нем ничего не 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w:t>
      </w:r>
      <w:r>
        <w:t xml:space="preserve">кого Воланда Китайцеву не телефонировал. Так что ему, Китайцеву, совершенно непонятно и </w:t>
      </w:r>
      <w:r>
        <w:lastRenderedPageBreak/>
        <w:t xml:space="preserve">неизвестно, каким </w:t>
      </w:r>
      <w:r>
        <w:rPr>
          <w:highlight w:val="yellow"/>
        </w:rPr>
        <w:t xml:space="preserve">образом </w:t>
      </w:r>
      <w:r>
        <w:t xml:space="preserve">в Варьете Степа мог допустить подобный сеанс. Когда же говорили, что Аркадий Аполлонович своими </w:t>
      </w:r>
      <w:r>
        <w:rPr>
          <w:highlight w:val="yellow"/>
        </w:rPr>
        <w:t xml:space="preserve">глазами </w:t>
      </w:r>
      <w:r>
        <w:t>видел этого мага на сеансе, Китайцев т</w:t>
      </w:r>
      <w:r>
        <w:t xml:space="preserve">олько разводил </w:t>
      </w:r>
      <w:r>
        <w:rPr>
          <w:highlight w:val="yellow"/>
        </w:rPr>
        <w:t xml:space="preserve">руками </w:t>
      </w:r>
      <w:r>
        <w:t xml:space="preserve">и поднимал </w:t>
      </w:r>
      <w:r>
        <w:rPr>
          <w:highlight w:val="yellow"/>
        </w:rPr>
        <w:t xml:space="preserve">глаза </w:t>
      </w:r>
      <w:r>
        <w:t xml:space="preserve">к </w:t>
      </w:r>
      <w:r>
        <w:rPr>
          <w:highlight w:val="yellow"/>
        </w:rPr>
        <w:t xml:space="preserve">небу. </w:t>
      </w:r>
      <w:r>
        <w:t xml:space="preserve">И уж по </w:t>
      </w:r>
      <w:r>
        <w:rPr>
          <w:highlight w:val="yellow"/>
        </w:rPr>
        <w:t xml:space="preserve">глазам </w:t>
      </w:r>
      <w:r>
        <w:t xml:space="preserve">Китайцева можно было видеть и смело сказать, что он чист, как </w:t>
      </w:r>
      <w:r>
        <w:rPr>
          <w:highlight w:val="yellow"/>
        </w:rPr>
        <w:t xml:space="preserve">хрусталь. </w:t>
      </w:r>
    </w:p>
    <w:p w:rsidR="006F607E" w:rsidRDefault="000906E7">
      <w:r>
        <w:t xml:space="preserve">Тот самый Прохор Петрович, председатель </w:t>
      </w:r>
      <w:r>
        <w:rPr>
          <w:highlight w:val="yellow"/>
        </w:rPr>
        <w:t xml:space="preserve">главной </w:t>
      </w:r>
      <w:r>
        <w:t xml:space="preserve">зрелищной комиссии... </w:t>
      </w:r>
    </w:p>
    <w:p w:rsidR="006F607E" w:rsidRDefault="000906E7">
      <w:r>
        <w:t>Кстати: он вернулся в свой костюм немедленно после</w:t>
      </w:r>
      <w:r>
        <w:t xml:space="preserve"> того, как милиция вошла в его кабинет, к исступленной радости Анны Ричардовны и к </w:t>
      </w:r>
      <w:r>
        <w:rPr>
          <w:highlight w:val="yellow"/>
        </w:rPr>
        <w:t xml:space="preserve">великому </w:t>
      </w:r>
      <w:r>
        <w:t xml:space="preserve">недоумению зря потревоженной милиции. Еще кстати: вернувшись на свое </w:t>
      </w:r>
      <w:r>
        <w:rPr>
          <w:highlight w:val="yellow"/>
        </w:rPr>
        <w:t xml:space="preserve">место, </w:t>
      </w:r>
      <w:r>
        <w:t xml:space="preserve">в свой </w:t>
      </w:r>
      <w:r>
        <w:rPr>
          <w:highlight w:val="yellow"/>
        </w:rPr>
        <w:t xml:space="preserve">серый </w:t>
      </w:r>
      <w:r>
        <w:t>полосатый костюм, Прохор Петрович совершенно одобрил все резолюции, которые</w:t>
      </w:r>
      <w:r>
        <w:t xml:space="preserve"> костюм наложил во </w:t>
      </w:r>
      <w:r>
        <w:rPr>
          <w:highlight w:val="yellow"/>
        </w:rPr>
        <w:t xml:space="preserve">время </w:t>
      </w:r>
      <w:r>
        <w:t xml:space="preserve">его кратковременного отсутствия. </w:t>
      </w:r>
    </w:p>
    <w:p w:rsidR="006F607E" w:rsidRDefault="000906E7">
      <w:r>
        <w:t xml:space="preserve">...так вот, тот самый Прохор Петрович решительнейшим </w:t>
      </w:r>
      <w:r>
        <w:rPr>
          <w:highlight w:val="yellow"/>
        </w:rPr>
        <w:t xml:space="preserve">образом </w:t>
      </w:r>
      <w:r>
        <w:t xml:space="preserve">ничего не знал ни о каком Воланде. </w:t>
      </w:r>
    </w:p>
    <w:p w:rsidR="006F607E" w:rsidRDefault="000906E7">
      <w:r>
        <w:t xml:space="preserve">Выходило что-то, воля ваша, несусветное: </w:t>
      </w:r>
      <w:r>
        <w:rPr>
          <w:highlight w:val="yellow"/>
        </w:rPr>
        <w:t xml:space="preserve">тысячи </w:t>
      </w:r>
      <w:r>
        <w:t>зрителей, весь состав Варьете, наконец, Семплеяров А</w:t>
      </w:r>
      <w:r>
        <w:t xml:space="preserve">ркадий Аполлонович, наиобразованнейший </w:t>
      </w:r>
      <w:r>
        <w:rPr>
          <w:highlight w:val="yellow"/>
        </w:rPr>
        <w:t xml:space="preserve">человек, </w:t>
      </w:r>
      <w:r>
        <w:t xml:space="preserve">видели этого мага, равно как и треклятых его ассистентов, а </w:t>
      </w:r>
      <w:r>
        <w:lastRenderedPageBreak/>
        <w:t xml:space="preserve">между тем нигде его найти никакой возможности нету. Что же, позвольте вас спросить: он провалился, что ли, сквозь </w:t>
      </w:r>
      <w:r>
        <w:rPr>
          <w:highlight w:val="yellow"/>
        </w:rPr>
        <w:t xml:space="preserve">землю </w:t>
      </w:r>
      <w:r>
        <w:t>тотчас после своего отвратит</w:t>
      </w:r>
      <w:r>
        <w:t>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w:t>
      </w:r>
      <w:r>
        <w:t xml:space="preserve">тного </w:t>
      </w:r>
      <w:r>
        <w:rPr>
          <w:highlight w:val="yellow"/>
        </w:rPr>
        <w:t xml:space="preserve">театра, </w:t>
      </w:r>
      <w:r>
        <w:t xml:space="preserve">учинив предварительно какую-то пакость (вспомните только разбитое </w:t>
      </w:r>
      <w:r>
        <w:rPr>
          <w:highlight w:val="yellow"/>
        </w:rPr>
        <w:t xml:space="preserve">окно </w:t>
      </w:r>
      <w:r>
        <w:t xml:space="preserve">в кабинете и поведение Тузабубен!), бесследно скрылась из Москвы. </w:t>
      </w:r>
    </w:p>
    <w:p w:rsidR="006F607E" w:rsidRDefault="000906E7">
      <w:r>
        <w:t xml:space="preserve">Надо отдать </w:t>
      </w:r>
      <w:r>
        <w:rPr>
          <w:highlight w:val="yellow"/>
        </w:rPr>
        <w:t xml:space="preserve">справедливость </w:t>
      </w:r>
      <w:r>
        <w:t>тому, кто возглавлял следствие. Пропавшего Римского разыскали с изумляющей бы</w:t>
      </w:r>
      <w:r>
        <w:t xml:space="preserve">стротой. Стоило только сопоставить поведение Тузабубен у таксомоторной стоянки возле кинематографа с некоторыми датами </w:t>
      </w:r>
      <w:r>
        <w:rPr>
          <w:highlight w:val="yellow"/>
        </w:rPr>
        <w:t xml:space="preserve">времени, </w:t>
      </w:r>
      <w:r>
        <w:t>вроде того, когда кончился сеанс и когда именно мог исчезнуть Римский, чтобы немедленно дать телеграмму в Ленинград. Через час п</w:t>
      </w:r>
      <w:r>
        <w:t xml:space="preserve">ришел ответ (к вечеру пятницы), что Римский обнаружен в номере четыреста </w:t>
      </w:r>
      <w:r>
        <w:rPr>
          <w:highlight w:val="yellow"/>
        </w:rPr>
        <w:t xml:space="preserve">двенадцатом </w:t>
      </w:r>
      <w:r>
        <w:t xml:space="preserve">гостиницы «Астория», в </w:t>
      </w:r>
      <w:r>
        <w:rPr>
          <w:highlight w:val="yellow"/>
        </w:rPr>
        <w:t xml:space="preserve">четвертом </w:t>
      </w:r>
      <w:r>
        <w:t xml:space="preserve">этаже, </w:t>
      </w:r>
      <w:r>
        <w:rPr>
          <w:highlight w:val="yellow"/>
        </w:rPr>
        <w:t xml:space="preserve">рядом </w:t>
      </w:r>
      <w:r>
        <w:t xml:space="preserve">с номером, где остановился заведующий репертуаром </w:t>
      </w:r>
      <w:r>
        <w:rPr>
          <w:highlight w:val="yellow"/>
        </w:rPr>
        <w:t xml:space="preserve">одного </w:t>
      </w:r>
      <w:r>
        <w:t xml:space="preserve">из московских </w:t>
      </w:r>
      <w:r>
        <w:rPr>
          <w:highlight w:val="yellow"/>
        </w:rPr>
        <w:t xml:space="preserve">театров, </w:t>
      </w:r>
      <w:r>
        <w:t xml:space="preserve">гастролировавших в то </w:t>
      </w:r>
      <w:r>
        <w:rPr>
          <w:highlight w:val="yellow"/>
        </w:rPr>
        <w:t xml:space="preserve">время </w:t>
      </w:r>
      <w:r>
        <w:t>в Ленинграде, в т</w:t>
      </w:r>
      <w:r>
        <w:t xml:space="preserve">ом самом номере, где, </w:t>
      </w:r>
      <w:r>
        <w:lastRenderedPageBreak/>
        <w:t xml:space="preserve">как известно, серо-голубая мебель с </w:t>
      </w:r>
      <w:r>
        <w:rPr>
          <w:highlight w:val="yellow"/>
        </w:rPr>
        <w:t xml:space="preserve">золотом </w:t>
      </w:r>
      <w:r>
        <w:t xml:space="preserve">и </w:t>
      </w:r>
      <w:r>
        <w:rPr>
          <w:highlight w:val="yellow"/>
        </w:rPr>
        <w:t xml:space="preserve">прекрасное </w:t>
      </w:r>
      <w:r>
        <w:t xml:space="preserve">ванное отделение. </w:t>
      </w:r>
    </w:p>
    <w:p w:rsidR="006F607E" w:rsidRDefault="000906E7">
      <w:r>
        <w:t xml:space="preserve">Обнаруженный прячущимся в платяном </w:t>
      </w:r>
      <w:r>
        <w:rPr>
          <w:highlight w:val="yellow"/>
        </w:rPr>
        <w:t xml:space="preserve">шкафу </w:t>
      </w:r>
      <w:r>
        <w:t xml:space="preserve">четыреста </w:t>
      </w:r>
      <w:r>
        <w:rPr>
          <w:highlight w:val="yellow"/>
        </w:rPr>
        <w:t xml:space="preserve">двенадцатого </w:t>
      </w:r>
      <w:r>
        <w:t>номера «Астории» Римский был немедленно арестован и допрошен в Ленинграде же. После чего в Мос</w:t>
      </w:r>
      <w:r>
        <w:t xml:space="preserve">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w:t>
      </w:r>
      <w:r>
        <w:rPr>
          <w:highlight w:val="yellow"/>
        </w:rPr>
        <w:t xml:space="preserve">одном, </w:t>
      </w:r>
      <w:r>
        <w:t>чтобы его спрятали в бронированную камеру и приставили к нему воору</w:t>
      </w:r>
      <w:r>
        <w:t xml:space="preserve">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w:t>
      </w:r>
      <w:r>
        <w:rPr>
          <w:highlight w:val="yellow"/>
        </w:rPr>
        <w:t xml:space="preserve">вечерним </w:t>
      </w:r>
      <w:r>
        <w:t xml:space="preserve">поездом. </w:t>
      </w:r>
    </w:p>
    <w:p w:rsidR="006F607E" w:rsidRDefault="000906E7">
      <w:r>
        <w:t xml:space="preserve">К вечеру же пятницы нашли и след Лиходеева. Во все </w:t>
      </w:r>
      <w:r>
        <w:rPr>
          <w:highlight w:val="yellow"/>
        </w:rPr>
        <w:t xml:space="preserve">города </w:t>
      </w:r>
      <w:r>
        <w:t xml:space="preserve">были разосланы </w:t>
      </w:r>
      <w:r>
        <w:t xml:space="preserve">телеграммы с запросами о Лиходееве, и из Ялты был получен ответ, что Лиходеев был в Ялте, но вылетел на аэроплане в Москву. </w:t>
      </w:r>
    </w:p>
    <w:p w:rsidR="006F607E" w:rsidRDefault="000906E7">
      <w:r>
        <w:t xml:space="preserve">Единственно, чей след не удалось поймать, это след Варенухи. Известный всей решительно Москве знаменитый театральный </w:t>
      </w:r>
      <w:r>
        <w:rPr>
          <w:highlight w:val="yellow"/>
        </w:rPr>
        <w:t xml:space="preserve">администратор </w:t>
      </w:r>
      <w:r>
        <w:t xml:space="preserve">канул как в </w:t>
      </w:r>
      <w:r>
        <w:rPr>
          <w:highlight w:val="yellow"/>
        </w:rPr>
        <w:t xml:space="preserve">воду. </w:t>
      </w:r>
    </w:p>
    <w:p w:rsidR="006F607E" w:rsidRDefault="000906E7">
      <w:r>
        <w:lastRenderedPageBreak/>
        <w:t xml:space="preserve">Тем </w:t>
      </w:r>
      <w:r>
        <w:rPr>
          <w:highlight w:val="yellow"/>
        </w:rPr>
        <w:t xml:space="preserve">временем </w:t>
      </w:r>
      <w:r>
        <w:t xml:space="preserve">пришлось возиться с происшествиями и в других </w:t>
      </w:r>
      <w:r>
        <w:rPr>
          <w:highlight w:val="yellow"/>
        </w:rPr>
        <w:t xml:space="preserve">местах </w:t>
      </w:r>
      <w:r>
        <w:t xml:space="preserve">Москвы, вне </w:t>
      </w:r>
      <w:r>
        <w:rPr>
          <w:highlight w:val="yellow"/>
        </w:rPr>
        <w:t xml:space="preserve">театра </w:t>
      </w:r>
      <w:r>
        <w:t xml:space="preserve">Варьете. Пришлось разъяснять необыкновенный случай с поющими «Славное </w:t>
      </w:r>
      <w:r>
        <w:rPr>
          <w:highlight w:val="yellow"/>
        </w:rPr>
        <w:t xml:space="preserve">море» </w:t>
      </w:r>
      <w:r>
        <w:t>служащими (кстати: профессору Стравинскому удалось их привести в порядок в т</w:t>
      </w:r>
      <w:r>
        <w:t xml:space="preserve">ечение двух </w:t>
      </w:r>
      <w:r>
        <w:rPr>
          <w:highlight w:val="yellow"/>
        </w:rPr>
        <w:t xml:space="preserve">часов времени </w:t>
      </w:r>
      <w:r>
        <w:t xml:space="preserve">путем каких-то впрыскиваний под </w:t>
      </w:r>
      <w:r>
        <w:rPr>
          <w:highlight w:val="yellow"/>
        </w:rPr>
        <w:t xml:space="preserve">кожу), </w:t>
      </w:r>
      <w:r>
        <w:t xml:space="preserve">с </w:t>
      </w:r>
      <w:r>
        <w:rPr>
          <w:highlight w:val="yellow"/>
        </w:rPr>
        <w:t xml:space="preserve">лицами, </w:t>
      </w:r>
      <w:r>
        <w:t xml:space="preserve">предъявлявшими другим </w:t>
      </w:r>
      <w:r>
        <w:rPr>
          <w:highlight w:val="yellow"/>
        </w:rPr>
        <w:t xml:space="preserve">лицам </w:t>
      </w:r>
      <w:r>
        <w:t xml:space="preserve">или учреждениям под видом </w:t>
      </w:r>
      <w:r>
        <w:rPr>
          <w:highlight w:val="yellow"/>
        </w:rPr>
        <w:t xml:space="preserve">денег </w:t>
      </w:r>
      <w:r>
        <w:t xml:space="preserve">черт знает что, а также с </w:t>
      </w:r>
      <w:r>
        <w:rPr>
          <w:highlight w:val="yellow"/>
        </w:rPr>
        <w:t xml:space="preserve">лицами, </w:t>
      </w:r>
      <w:r>
        <w:t xml:space="preserve">пострадавшими от таких предъявлений. </w:t>
      </w:r>
    </w:p>
    <w:p w:rsidR="006F607E" w:rsidRDefault="000906E7">
      <w:r>
        <w:t>Как само собой понятно, самым скандальным и нераз</w:t>
      </w:r>
      <w:r>
        <w:t xml:space="preserve">решимым из всех этих случаев был случай </w:t>
      </w:r>
      <w:r>
        <w:rPr>
          <w:highlight w:val="yellow"/>
        </w:rPr>
        <w:t xml:space="preserve">похищения головы </w:t>
      </w:r>
      <w:r>
        <w:t xml:space="preserve">покойного литератора Берлиоза прямо из </w:t>
      </w:r>
      <w:r>
        <w:rPr>
          <w:highlight w:val="yellow"/>
        </w:rPr>
        <w:t xml:space="preserve">гроба </w:t>
      </w:r>
      <w:r>
        <w:t xml:space="preserve">в Грибоедовском зале, произведенного среди бела дня. </w:t>
      </w:r>
    </w:p>
    <w:p w:rsidR="006F607E" w:rsidRDefault="000906E7">
      <w:r>
        <w:rPr>
          <w:highlight w:val="yellow"/>
        </w:rPr>
        <w:t xml:space="preserve">Двенадцать человек </w:t>
      </w:r>
      <w:r>
        <w:t xml:space="preserve">осуществляли следствие, собирая, как на спицу, окаянные </w:t>
      </w:r>
      <w:r>
        <w:rPr>
          <w:highlight w:val="yellow"/>
        </w:rPr>
        <w:t xml:space="preserve">петли </w:t>
      </w:r>
      <w:r>
        <w:t>этого сложного дела</w:t>
      </w:r>
      <w:r>
        <w:t xml:space="preserve">, разбросавшиеся по всей Москве. </w:t>
      </w:r>
    </w:p>
    <w:p w:rsidR="006F607E" w:rsidRDefault="000906E7">
      <w:r>
        <w:rPr>
          <w:highlight w:val="yellow"/>
        </w:rPr>
        <w:t xml:space="preserve">Один </w:t>
      </w:r>
      <w:r>
        <w:t xml:space="preserve">из следователей прибыл в клинику профессора Стравинского и </w:t>
      </w:r>
      <w:r>
        <w:rPr>
          <w:highlight w:val="yellow"/>
        </w:rPr>
        <w:t xml:space="preserve">первым </w:t>
      </w:r>
      <w:r>
        <w:t xml:space="preserve">долгом попросил предъявить ему список тех лиц, которые поступили в клинику в течение последних </w:t>
      </w:r>
      <w:r>
        <w:rPr>
          <w:highlight w:val="yellow"/>
        </w:rPr>
        <w:t xml:space="preserve">трех дней. </w:t>
      </w:r>
      <w:r>
        <w:t xml:space="preserve">Таким </w:t>
      </w:r>
      <w:r>
        <w:rPr>
          <w:highlight w:val="yellow"/>
        </w:rPr>
        <w:t xml:space="preserve">образом, </w:t>
      </w:r>
      <w:r>
        <w:t xml:space="preserve">были обнаружены Никанор </w:t>
      </w:r>
      <w:r>
        <w:t xml:space="preserve">Иванович Босой и </w:t>
      </w:r>
      <w:r>
        <w:lastRenderedPageBreak/>
        <w:t xml:space="preserve">несчастный конферансье, которому отрывали </w:t>
      </w:r>
      <w:r>
        <w:rPr>
          <w:highlight w:val="yellow"/>
        </w:rPr>
        <w:t xml:space="preserve">голову. </w:t>
      </w:r>
      <w:r>
        <w:t xml:space="preserve">Ими, впрочем, занимались мало. Теперь уж легко было установить, что эти двое стали </w:t>
      </w:r>
      <w:r>
        <w:rPr>
          <w:highlight w:val="yellow"/>
        </w:rPr>
        <w:t xml:space="preserve">жертвами одной </w:t>
      </w:r>
      <w:r>
        <w:t>и той же шайки, возглавляемой этим таинственным магом. Но вот Иван Николаевич Бездомный сле</w:t>
      </w:r>
      <w:r>
        <w:t xml:space="preserve">дователя заинтересовал чрезвычайно. </w:t>
      </w:r>
    </w:p>
    <w:p w:rsidR="006F607E" w:rsidRDefault="000906E7">
      <w:r>
        <w:rPr>
          <w:highlight w:val="yellow"/>
        </w:rPr>
        <w:t xml:space="preserve">Дверь </w:t>
      </w:r>
      <w:r>
        <w:t xml:space="preserve">Иванушкиной </w:t>
      </w:r>
      <w:r>
        <w:rPr>
          <w:highlight w:val="yellow"/>
        </w:rPr>
        <w:t xml:space="preserve">комнаты </w:t>
      </w:r>
      <w:r>
        <w:t xml:space="preserve">N 117 отворилась под вечер пятницы, и в </w:t>
      </w:r>
      <w:r>
        <w:rPr>
          <w:highlight w:val="yellow"/>
        </w:rPr>
        <w:t xml:space="preserve">комнату </w:t>
      </w:r>
      <w:r>
        <w:t xml:space="preserve">вошел молодой, круглолицый, спокойный и мягкий в обращении </w:t>
      </w:r>
      <w:r>
        <w:rPr>
          <w:highlight w:val="yellow"/>
        </w:rPr>
        <w:t xml:space="preserve">человек, </w:t>
      </w:r>
      <w:r>
        <w:t>совсем непохожий на следователя, и тем не менее один из лучших следователей М</w:t>
      </w:r>
      <w:r>
        <w:t xml:space="preserve">осквы. Он увидел лежащего на кровати, побледневшего и осунувшегося молодого </w:t>
      </w:r>
      <w:r>
        <w:rPr>
          <w:highlight w:val="yellow"/>
        </w:rPr>
        <w:t xml:space="preserve">человека, </w:t>
      </w:r>
      <w:r>
        <w:t xml:space="preserve">с </w:t>
      </w:r>
      <w:r>
        <w:rPr>
          <w:highlight w:val="yellow"/>
        </w:rPr>
        <w:t xml:space="preserve">глазами, </w:t>
      </w:r>
      <w:r>
        <w:t xml:space="preserve">в которых читалось отсутствие интереса к происходящему </w:t>
      </w:r>
      <w:r>
        <w:rPr>
          <w:highlight w:val="yellow"/>
        </w:rPr>
        <w:t xml:space="preserve">вокруг, </w:t>
      </w:r>
      <w:r>
        <w:t xml:space="preserve">с </w:t>
      </w:r>
      <w:r>
        <w:rPr>
          <w:highlight w:val="yellow"/>
        </w:rPr>
        <w:t xml:space="preserve">глазами, </w:t>
      </w:r>
      <w:r>
        <w:t xml:space="preserve">то обращающимися куда-то вдаль, поверх окружающего, то внутрь самого молодого </w:t>
      </w:r>
      <w:r>
        <w:rPr>
          <w:highlight w:val="yellow"/>
        </w:rPr>
        <w:t>человек</w:t>
      </w:r>
      <w:r>
        <w:rPr>
          <w:highlight w:val="yellow"/>
        </w:rPr>
        <w:t xml:space="preserve">а. </w:t>
      </w:r>
    </w:p>
    <w:p w:rsidR="006F607E" w:rsidRDefault="000906E7">
      <w:r>
        <w:t xml:space="preserve">Следователь ласково представился и сказал, что зашел к Ивану Николаевичу потолковать о позавчерашних происшествиях на Патриарших прудах. </w:t>
      </w:r>
    </w:p>
    <w:p w:rsidR="006F607E" w:rsidRDefault="000906E7">
      <w:r>
        <w:t xml:space="preserve">О, как торжествовал бы Иван, если бы следователь явился к нему пораньше, хотя бы, скажем, в </w:t>
      </w:r>
      <w:r>
        <w:rPr>
          <w:highlight w:val="yellow"/>
        </w:rPr>
        <w:t xml:space="preserve">ночь </w:t>
      </w:r>
      <w:r>
        <w:t>на четверг, когда</w:t>
      </w:r>
      <w:r>
        <w:t xml:space="preserve"> Иван буйно и страстно добивался того, чтобы выслушали его </w:t>
      </w:r>
      <w:r>
        <w:lastRenderedPageBreak/>
        <w:t>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w:t>
      </w:r>
      <w:r>
        <w:t xml:space="preserve">то произошло в среду вечером. </w:t>
      </w:r>
    </w:p>
    <w:p w:rsidR="006F607E" w:rsidRDefault="000906E7">
      <w:r>
        <w:t xml:space="preserve">Но, увы, Иванушка совершенно изменился за то </w:t>
      </w:r>
      <w:r>
        <w:rPr>
          <w:highlight w:val="yellow"/>
        </w:rPr>
        <w:t xml:space="preserve">время, </w:t>
      </w:r>
      <w:r>
        <w:t xml:space="preserve">что прошло с момента </w:t>
      </w:r>
      <w:r>
        <w:rPr>
          <w:highlight w:val="yellow"/>
        </w:rPr>
        <w:t xml:space="preserve">гибели </w:t>
      </w:r>
      <w:r>
        <w:t xml:space="preserve">Берлиоза. Он был готов охотно и вежливо отвечать на все вопросы следователя, но равнодушие чувствовалось и во </w:t>
      </w:r>
      <w:r>
        <w:rPr>
          <w:highlight w:val="yellow"/>
        </w:rPr>
        <w:t xml:space="preserve">взгляде </w:t>
      </w:r>
      <w:r>
        <w:t xml:space="preserve">Ивана, и в его интонациях. </w:t>
      </w:r>
      <w:r>
        <w:rPr>
          <w:highlight w:val="yellow"/>
        </w:rPr>
        <w:t xml:space="preserve">Поэта </w:t>
      </w:r>
      <w:r>
        <w:t xml:space="preserve">больше не трогала </w:t>
      </w:r>
      <w:r>
        <w:rPr>
          <w:highlight w:val="yellow"/>
        </w:rPr>
        <w:t xml:space="preserve">судьба </w:t>
      </w:r>
      <w:r>
        <w:t xml:space="preserve">Берлиоза. </w:t>
      </w:r>
    </w:p>
    <w:p w:rsidR="006F607E" w:rsidRDefault="000906E7">
      <w:r>
        <w:t xml:space="preserve">Перед приходом следователя Иванушка дремал лежа, и перед ним проходили некоторые </w:t>
      </w:r>
      <w:r>
        <w:rPr>
          <w:highlight w:val="yellow"/>
        </w:rPr>
        <w:t xml:space="preserve">видения. </w:t>
      </w:r>
      <w:r>
        <w:t xml:space="preserve">Так, он видел </w:t>
      </w:r>
      <w:r>
        <w:rPr>
          <w:highlight w:val="yellow"/>
        </w:rPr>
        <w:t xml:space="preserve">город </w:t>
      </w:r>
      <w:r>
        <w:t xml:space="preserve">странный, непонятный, несуществующий, с глыбами </w:t>
      </w:r>
      <w:r>
        <w:rPr>
          <w:highlight w:val="yellow"/>
        </w:rPr>
        <w:t xml:space="preserve">мрамора, </w:t>
      </w:r>
      <w:r>
        <w:t xml:space="preserve">источенными колоннадами, со сверкающими на </w:t>
      </w:r>
      <w:r>
        <w:rPr>
          <w:highlight w:val="yellow"/>
        </w:rPr>
        <w:t>солн</w:t>
      </w:r>
      <w:r>
        <w:rPr>
          <w:highlight w:val="yellow"/>
        </w:rPr>
        <w:t xml:space="preserve">це крышами, </w:t>
      </w:r>
      <w:r>
        <w:t xml:space="preserve">с </w:t>
      </w:r>
      <w:r>
        <w:rPr>
          <w:highlight w:val="yellow"/>
        </w:rPr>
        <w:t xml:space="preserve">черной </w:t>
      </w:r>
      <w:r>
        <w:t xml:space="preserve">мрачной и безжалостной </w:t>
      </w:r>
      <w:r>
        <w:rPr>
          <w:highlight w:val="yellow"/>
        </w:rPr>
        <w:t xml:space="preserve">башней </w:t>
      </w:r>
      <w:r>
        <w:t xml:space="preserve">Антония, со </w:t>
      </w:r>
      <w:r>
        <w:rPr>
          <w:highlight w:val="yellow"/>
        </w:rPr>
        <w:t xml:space="preserve">дворцом </w:t>
      </w:r>
      <w:r>
        <w:t xml:space="preserve">на </w:t>
      </w:r>
      <w:r>
        <w:rPr>
          <w:highlight w:val="yellow"/>
        </w:rPr>
        <w:t xml:space="preserve">западном холме, </w:t>
      </w:r>
      <w:r>
        <w:t xml:space="preserve">погруженным до </w:t>
      </w:r>
      <w:r>
        <w:rPr>
          <w:highlight w:val="yellow"/>
        </w:rPr>
        <w:t xml:space="preserve">крыш </w:t>
      </w:r>
      <w:r>
        <w:t xml:space="preserve">почти в тропическую зелень сада, с бронзовыми, </w:t>
      </w:r>
      <w:r>
        <w:rPr>
          <w:highlight w:val="yellow"/>
        </w:rPr>
        <w:t xml:space="preserve">горящими </w:t>
      </w:r>
      <w:r>
        <w:t xml:space="preserve">в закате </w:t>
      </w:r>
      <w:r>
        <w:rPr>
          <w:highlight w:val="yellow"/>
        </w:rPr>
        <w:t xml:space="preserve">статуями </w:t>
      </w:r>
      <w:r>
        <w:t xml:space="preserve">над этой зеленью, он видел идущие под </w:t>
      </w:r>
      <w:r>
        <w:rPr>
          <w:highlight w:val="yellow"/>
        </w:rPr>
        <w:t xml:space="preserve">стенами </w:t>
      </w:r>
      <w:r>
        <w:t xml:space="preserve">древнего </w:t>
      </w:r>
      <w:r>
        <w:rPr>
          <w:highlight w:val="yellow"/>
        </w:rPr>
        <w:t xml:space="preserve">города </w:t>
      </w:r>
      <w:r>
        <w:t xml:space="preserve">римские, </w:t>
      </w:r>
      <w:r>
        <w:t xml:space="preserve">закованные в броню, кентурии. </w:t>
      </w:r>
    </w:p>
    <w:p w:rsidR="006F607E" w:rsidRDefault="000906E7">
      <w:r>
        <w:t xml:space="preserve">В дремоте перед Иваном являлся неподвижный в кресле </w:t>
      </w:r>
      <w:r>
        <w:rPr>
          <w:highlight w:val="yellow"/>
        </w:rPr>
        <w:t xml:space="preserve">человек, </w:t>
      </w:r>
      <w:r>
        <w:t xml:space="preserve">бритый, с </w:t>
      </w:r>
      <w:r>
        <w:lastRenderedPageBreak/>
        <w:t xml:space="preserve">издерганным </w:t>
      </w:r>
      <w:r>
        <w:rPr>
          <w:highlight w:val="yellow"/>
        </w:rPr>
        <w:t xml:space="preserve">желтым лицом, человек </w:t>
      </w:r>
      <w:r>
        <w:t xml:space="preserve">в белой </w:t>
      </w:r>
      <w:r>
        <w:rPr>
          <w:highlight w:val="yellow"/>
        </w:rPr>
        <w:t xml:space="preserve">мантии </w:t>
      </w:r>
      <w:r>
        <w:t xml:space="preserve">с </w:t>
      </w:r>
      <w:r>
        <w:rPr>
          <w:highlight w:val="yellow"/>
        </w:rPr>
        <w:t xml:space="preserve">красной </w:t>
      </w:r>
      <w:r>
        <w:t xml:space="preserve">подбивкой, ненавистно глядящий в пышный и чужой сад. Видел Иван и безлесый </w:t>
      </w:r>
      <w:r>
        <w:rPr>
          <w:highlight w:val="yellow"/>
        </w:rPr>
        <w:t xml:space="preserve">желтый холм </w:t>
      </w:r>
      <w:r>
        <w:t>с опусте</w:t>
      </w:r>
      <w:r>
        <w:t xml:space="preserve">вшими </w:t>
      </w:r>
      <w:r>
        <w:rPr>
          <w:highlight w:val="yellow"/>
        </w:rPr>
        <w:t xml:space="preserve">столбами </w:t>
      </w:r>
      <w:r>
        <w:t xml:space="preserve">с перекладинами. </w:t>
      </w:r>
    </w:p>
    <w:p w:rsidR="006F607E" w:rsidRDefault="000906E7">
      <w:r>
        <w:t xml:space="preserve">А происшедшее на Патриарших прудах </w:t>
      </w:r>
      <w:r>
        <w:rPr>
          <w:highlight w:val="yellow"/>
        </w:rPr>
        <w:t xml:space="preserve">поэта </w:t>
      </w:r>
      <w:r>
        <w:t xml:space="preserve">Ивана Бездомного более не интересовало. </w:t>
      </w:r>
    </w:p>
    <w:p w:rsidR="006F607E" w:rsidRDefault="000906E7">
      <w:r>
        <w:t xml:space="preserve">– Скажите, Иван Николаевич, а вы-то сами как далеко были от турникета, когда Берлиоз свалился под трамвай? </w:t>
      </w:r>
    </w:p>
    <w:p w:rsidR="006F607E" w:rsidRDefault="000906E7">
      <w:r>
        <w:t>Чуть заметная равнодушная усмешка</w:t>
      </w:r>
      <w:r>
        <w:t xml:space="preserve"> почему-то тронула губы Ивана, и он ответил: </w:t>
      </w:r>
    </w:p>
    <w:p w:rsidR="006F607E" w:rsidRDefault="000906E7">
      <w:r>
        <w:t xml:space="preserve">– Я был далеко. </w:t>
      </w:r>
    </w:p>
    <w:p w:rsidR="006F607E" w:rsidRDefault="000906E7">
      <w:r>
        <w:t xml:space="preserve">– А этот клетчатый был возле самого турникета? </w:t>
      </w:r>
    </w:p>
    <w:p w:rsidR="006F607E" w:rsidRDefault="000906E7">
      <w:r>
        <w:t xml:space="preserve">– Нет, он сидел на скамеечке невдалеке. </w:t>
      </w:r>
    </w:p>
    <w:p w:rsidR="006F607E" w:rsidRDefault="000906E7">
      <w:r>
        <w:t xml:space="preserve">– Вы хорошо помните, что он не подходил к турникету в тот момент, когда Берлиоз упал? </w:t>
      </w:r>
    </w:p>
    <w:p w:rsidR="006F607E" w:rsidRDefault="000906E7">
      <w:r>
        <w:t>– Помню. Не подхо</w:t>
      </w:r>
      <w:r>
        <w:t xml:space="preserve">дил. Он развалившись сидел. </w:t>
      </w:r>
    </w:p>
    <w:p w:rsidR="006F607E" w:rsidRDefault="000906E7">
      <w:r>
        <w:t xml:space="preserve">Эти вопросы были последними вопросами следователя. После них он встал, протянул </w:t>
      </w:r>
      <w:r>
        <w:rPr>
          <w:highlight w:val="yellow"/>
        </w:rPr>
        <w:t xml:space="preserve">руку </w:t>
      </w:r>
      <w:r>
        <w:t xml:space="preserve">Иванушке, пожелал скорее поправиться и выразил </w:t>
      </w:r>
      <w:r>
        <w:rPr>
          <w:highlight w:val="yellow"/>
        </w:rPr>
        <w:t xml:space="preserve">надежду, </w:t>
      </w:r>
      <w:r>
        <w:t xml:space="preserve">что вскорости вновь будет читать его стихи. </w:t>
      </w:r>
    </w:p>
    <w:p w:rsidR="006F607E" w:rsidRDefault="000906E7">
      <w:r>
        <w:lastRenderedPageBreak/>
        <w:t>– Нет, – тихо ответил Иван, – я больше ст</w:t>
      </w:r>
      <w:r>
        <w:t xml:space="preserve">ихов писать не буду. </w:t>
      </w:r>
    </w:p>
    <w:p w:rsidR="006F607E" w:rsidRDefault="000906E7">
      <w:r>
        <w:t xml:space="preserve">Следователь вежливо усмехнулся, позволил себе выразить уверенность в том, что </w:t>
      </w:r>
      <w:r>
        <w:rPr>
          <w:highlight w:val="yellow"/>
        </w:rPr>
        <w:t xml:space="preserve">поэт </w:t>
      </w:r>
      <w:r>
        <w:t xml:space="preserve">сейчас в состоянии некоторой депрессии, но что скоро это пройдет. </w:t>
      </w:r>
    </w:p>
    <w:p w:rsidR="006F607E" w:rsidRDefault="000906E7">
      <w:r>
        <w:t xml:space="preserve">– Нет, – отозвался Иван, глядя не на следователя, а вдаль, на гаснущий небосклон, – </w:t>
      </w:r>
      <w:r>
        <w:t xml:space="preserve">это у меня никогда не пройдет. Стихи, которые я писал, – плохие стихи, и я теперь это понял. </w:t>
      </w:r>
    </w:p>
    <w:p w:rsidR="006F607E" w:rsidRDefault="000906E7">
      <w:r>
        <w:t xml:space="preserve">Следователь ушел от Иванушки, получив весьма важный материал. Идя по нитке событий с </w:t>
      </w:r>
      <w:r>
        <w:rPr>
          <w:highlight w:val="yellow"/>
        </w:rPr>
        <w:t xml:space="preserve">конца </w:t>
      </w:r>
      <w:r>
        <w:t xml:space="preserve">к </w:t>
      </w:r>
      <w:r>
        <w:rPr>
          <w:highlight w:val="yellow"/>
        </w:rPr>
        <w:t xml:space="preserve">началу, </w:t>
      </w:r>
      <w:r>
        <w:t>наконец удалось добраться до того истока, от которого пошли в</w:t>
      </w:r>
      <w:r>
        <w:t xml:space="preserve">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w:t>
      </w:r>
      <w:r>
        <w:rPr>
          <w:highlight w:val="yellow"/>
        </w:rPr>
        <w:t xml:space="preserve">падению </w:t>
      </w:r>
      <w:r>
        <w:t xml:space="preserve">под </w:t>
      </w:r>
      <w:r>
        <w:rPr>
          <w:highlight w:val="yellow"/>
        </w:rPr>
        <w:t xml:space="preserve">колеса </w:t>
      </w:r>
      <w:r>
        <w:t>не способствов</w:t>
      </w:r>
      <w:r>
        <w:t xml:space="preserve">ал никто. Но следователь был уверен в том, что Берлиоз бросился под трамвай (или свалился под него), будучи загипнотизированным. </w:t>
      </w:r>
    </w:p>
    <w:p w:rsidR="006F607E" w:rsidRDefault="000906E7">
      <w:r>
        <w:t xml:space="preserve">Да, материалу было уже много, и было известно уже, кого и где ловить. Да дело-то в том, что поймать-то никаким </w:t>
      </w:r>
      <w:r>
        <w:rPr>
          <w:highlight w:val="yellow"/>
        </w:rPr>
        <w:t xml:space="preserve">образом </w:t>
      </w:r>
      <w:r>
        <w:t xml:space="preserve">нельзя </w:t>
      </w:r>
      <w:r>
        <w:lastRenderedPageBreak/>
        <w:t xml:space="preserve">было. В трижды проклятой квартире N 50, несомненно, надо повторить, кто-то был. По </w:t>
      </w:r>
      <w:r>
        <w:rPr>
          <w:highlight w:val="yellow"/>
        </w:rPr>
        <w:t xml:space="preserve">временам </w:t>
      </w:r>
      <w:r>
        <w:t xml:space="preserve">эта квартира отвечала то трескучим, то гнусавым голосом на телефонные звонки, иногда в квартире открывали </w:t>
      </w:r>
      <w:r>
        <w:rPr>
          <w:highlight w:val="yellow"/>
        </w:rPr>
        <w:t xml:space="preserve">окно, </w:t>
      </w:r>
      <w:r>
        <w:t>более того, из нее слышались звуки патефона. А между</w:t>
      </w:r>
      <w:r>
        <w:t xml:space="preserve"> тем всякий раз, как в нее направлялись, решительно никого в ней не оказывалось. А были там уже не раз, и в разное </w:t>
      </w:r>
      <w:r>
        <w:rPr>
          <w:highlight w:val="yellow"/>
        </w:rPr>
        <w:t xml:space="preserve">время суток. </w:t>
      </w:r>
      <w:r>
        <w:t xml:space="preserve">И мало этого, по квартире проходили с </w:t>
      </w:r>
      <w:r>
        <w:rPr>
          <w:highlight w:val="yellow"/>
        </w:rPr>
        <w:t xml:space="preserve">сетью, </w:t>
      </w:r>
      <w:r>
        <w:t xml:space="preserve">проверяя все </w:t>
      </w:r>
      <w:r>
        <w:rPr>
          <w:highlight w:val="yellow"/>
        </w:rPr>
        <w:t xml:space="preserve">углы. </w:t>
      </w:r>
      <w:r>
        <w:t xml:space="preserve">Квартира была давно уже под подозрением. Охраняли не только тот </w:t>
      </w:r>
      <w:r>
        <w:rPr>
          <w:highlight w:val="yellow"/>
        </w:rPr>
        <w:t xml:space="preserve">путь, </w:t>
      </w:r>
      <w:r>
        <w:t xml:space="preserve">что вел во двор через подворотню, но и </w:t>
      </w:r>
      <w:r>
        <w:rPr>
          <w:highlight w:val="yellow"/>
        </w:rPr>
        <w:t xml:space="preserve">черный </w:t>
      </w:r>
      <w:r>
        <w:t xml:space="preserve">ход; мало этого, на </w:t>
      </w:r>
      <w:r>
        <w:rPr>
          <w:highlight w:val="yellow"/>
        </w:rPr>
        <w:t xml:space="preserve">крыше </w:t>
      </w:r>
      <w:r>
        <w:t xml:space="preserve">у дымовых </w:t>
      </w:r>
      <w:r>
        <w:rPr>
          <w:highlight w:val="yellow"/>
        </w:rPr>
        <w:t xml:space="preserve">труб </w:t>
      </w:r>
      <w:r>
        <w:t xml:space="preserve">была поставлена охрана. Да, квартира N 50 пошаливала, а поделать с этим ничего нельзя было. </w:t>
      </w:r>
    </w:p>
    <w:p w:rsidR="006F607E" w:rsidRDefault="000906E7">
      <w:r>
        <w:t xml:space="preserve">Так дело тянулось до полуночи с пятницы на субботу, когда </w:t>
      </w:r>
      <w:r>
        <w:rPr>
          <w:highlight w:val="yellow"/>
        </w:rPr>
        <w:t xml:space="preserve">барон </w:t>
      </w:r>
      <w:r>
        <w:t xml:space="preserve">Майгель, одетый в </w:t>
      </w:r>
      <w:r>
        <w:rPr>
          <w:highlight w:val="yellow"/>
        </w:rPr>
        <w:t xml:space="preserve">вечернее </w:t>
      </w:r>
      <w:r>
        <w:t xml:space="preserve">платье и лакированные </w:t>
      </w:r>
      <w:r>
        <w:rPr>
          <w:highlight w:val="yellow"/>
        </w:rPr>
        <w:t xml:space="preserve">туфли, </w:t>
      </w:r>
      <w:r>
        <w:t xml:space="preserve">торжественно проследовал в квартиру N 50 в качестве гостя. Слышно было, как </w:t>
      </w:r>
      <w:r>
        <w:rPr>
          <w:highlight w:val="yellow"/>
        </w:rPr>
        <w:t xml:space="preserve">барона </w:t>
      </w:r>
      <w:r>
        <w:t xml:space="preserve">впустили в квартиру, ровно через </w:t>
      </w:r>
      <w:r>
        <w:rPr>
          <w:highlight w:val="yellow"/>
        </w:rPr>
        <w:t xml:space="preserve">десять </w:t>
      </w:r>
      <w:r>
        <w:t>минут после этого, без всяких звонков, квартиру посетили, но не только хозяев</w:t>
      </w:r>
      <w:r>
        <w:t xml:space="preserve"> в ней не нашли, а, что было уж совсем диковинно, не обнаружили в ней и признаков </w:t>
      </w:r>
      <w:r>
        <w:rPr>
          <w:highlight w:val="yellow"/>
        </w:rPr>
        <w:t xml:space="preserve">барона </w:t>
      </w:r>
      <w:r>
        <w:t xml:space="preserve">Майгеля. </w:t>
      </w:r>
    </w:p>
    <w:p w:rsidR="006F607E" w:rsidRDefault="000906E7">
      <w:r>
        <w:lastRenderedPageBreak/>
        <w:t xml:space="preserve">Так вот, как и было сказано, дело тянулось таким </w:t>
      </w:r>
      <w:r>
        <w:rPr>
          <w:highlight w:val="yellow"/>
        </w:rPr>
        <w:t xml:space="preserve">образом </w:t>
      </w:r>
      <w:r>
        <w:t xml:space="preserve">до субботнего </w:t>
      </w:r>
      <w:r>
        <w:rPr>
          <w:highlight w:val="yellow"/>
        </w:rPr>
        <w:t xml:space="preserve">рассвета. </w:t>
      </w:r>
      <w:r>
        <w:t>Тут прибавились новые и очень интересные данные. На московском аэродроме сов</w:t>
      </w:r>
      <w:r>
        <w:t xml:space="preserve">ершил посадку шестиместный пассажирский </w:t>
      </w:r>
      <w:r>
        <w:rPr>
          <w:highlight w:val="yellow"/>
        </w:rPr>
        <w:t xml:space="preserve">самолет, </w:t>
      </w:r>
      <w:r>
        <w:t xml:space="preserve">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w:t>
      </w:r>
      <w:r>
        <w:rPr>
          <w:highlight w:val="yellow"/>
        </w:rPr>
        <w:t xml:space="preserve">глазами, </w:t>
      </w:r>
      <w:r>
        <w:t xml:space="preserve">без </w:t>
      </w:r>
      <w:r>
        <w:t xml:space="preserve">багажа и одетый несколько причудливо. Гражданин был в папахе, в бурке поверх ночной сорочки и </w:t>
      </w:r>
      <w:r>
        <w:rPr>
          <w:highlight w:val="yellow"/>
        </w:rPr>
        <w:t xml:space="preserve">синих </w:t>
      </w:r>
      <w:r>
        <w:t xml:space="preserve">ночных кожаных новеньких, только что купленных </w:t>
      </w:r>
      <w:r>
        <w:rPr>
          <w:highlight w:val="yellow"/>
        </w:rPr>
        <w:t xml:space="preserve">туфлях. </w:t>
      </w:r>
      <w:r>
        <w:t xml:space="preserve">Лишь только он отделился от лесенки, по которой спускались из кабины </w:t>
      </w:r>
      <w:r>
        <w:rPr>
          <w:highlight w:val="yellow"/>
        </w:rPr>
        <w:t xml:space="preserve">самолета, </w:t>
      </w:r>
      <w:r>
        <w:t xml:space="preserve">к нему подошли. Этого </w:t>
      </w:r>
      <w:r>
        <w:t xml:space="preserve">гражданина уже ждали, и через некоторое </w:t>
      </w:r>
      <w:r>
        <w:rPr>
          <w:highlight w:val="yellow"/>
        </w:rPr>
        <w:t xml:space="preserve">время </w:t>
      </w:r>
      <w:r>
        <w:t xml:space="preserve">незабвенный директор Варьете, Степан Богданович Лиходеев, предстал перед следствием. Он подсыпал </w:t>
      </w:r>
      <w:r>
        <w:rPr>
          <w:highlight w:val="yellow"/>
        </w:rPr>
        <w:t xml:space="preserve">новых </w:t>
      </w:r>
      <w:r>
        <w:t>данных. Теперь стало ясно, что Воланд проник в Варьете под видом артиста, загипнотизировав Степу Лиходеева,</w:t>
      </w:r>
      <w:r>
        <w:t xml:space="preserve"> а затем ухитрился выбросить этого же Степу вон из Москвы за бог знает какое количество километров. Материалу, таким </w:t>
      </w:r>
      <w:r>
        <w:rPr>
          <w:highlight w:val="yellow"/>
        </w:rPr>
        <w:t xml:space="preserve">образом, </w:t>
      </w:r>
      <w:r>
        <w:t>прибавилось, но легче от этого не стало, а, пожалуй, стало даже чуть-чуть потяжелее, ибо очевидным становилось, что овладеть такой</w:t>
      </w:r>
      <w:r>
        <w:t xml:space="preserve"> </w:t>
      </w:r>
      <w:r>
        <w:rPr>
          <w:highlight w:val="yellow"/>
        </w:rPr>
        <w:t xml:space="preserve">личностью, </w:t>
      </w:r>
      <w:r>
        <w:t xml:space="preserve">которая проделывает штуки вроде </w:t>
      </w:r>
      <w:r>
        <w:lastRenderedPageBreak/>
        <w:t xml:space="preserve">той, </w:t>
      </w:r>
      <w:r>
        <w:rPr>
          <w:highlight w:val="yellow"/>
        </w:rPr>
        <w:t xml:space="preserve">жертвой </w:t>
      </w:r>
      <w:r>
        <w:t>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w:t>
      </w:r>
      <w:r>
        <w:t xml:space="preserve">й на своей квартире, в которую он вернулся после безвестного отсутствия в течение почти двух </w:t>
      </w:r>
      <w:r>
        <w:rPr>
          <w:highlight w:val="yellow"/>
        </w:rPr>
        <w:t xml:space="preserve">суток. </w:t>
      </w:r>
    </w:p>
    <w:p w:rsidR="006F607E" w:rsidRDefault="000906E7">
      <w:r>
        <w:t xml:space="preserve">Несмотря на данное Азазелло обещание больше не лгать, </w:t>
      </w:r>
      <w:r>
        <w:rPr>
          <w:highlight w:val="yellow"/>
        </w:rPr>
        <w:t xml:space="preserve">администратор </w:t>
      </w:r>
      <w:r>
        <w:t>начал именно со лжи. Хотя, впрочем, за это очень строго его судить нельзя. Ведь Азазелл</w:t>
      </w:r>
      <w:r>
        <w:t xml:space="preserve">о запретил ему лгать и хамить по телефону, а в данном случае </w:t>
      </w:r>
      <w:r>
        <w:rPr>
          <w:highlight w:val="yellow"/>
        </w:rPr>
        <w:t xml:space="preserve">администратор </w:t>
      </w:r>
      <w:r>
        <w:t xml:space="preserve">разговаривал без содействия этого аппарата. Блуждая </w:t>
      </w:r>
      <w:r>
        <w:rPr>
          <w:highlight w:val="yellow"/>
        </w:rPr>
        <w:t xml:space="preserve">глазами, </w:t>
      </w:r>
      <w:r>
        <w:t>Иван Савельевич заявлял, что днем в четверг он у себя в кабинете в Варьете в одиночку напился пьяным, после чего куда-то</w:t>
      </w:r>
      <w:r>
        <w:t xml:space="preserve"> пошел, а куда – не помнит, где-то еще пил старку, а где – не помнит, где-то валялся под забором, а где – не помнит опять-таки. Лишь после того, как </w:t>
      </w:r>
      <w:r>
        <w:rPr>
          <w:highlight w:val="yellow"/>
        </w:rPr>
        <w:t xml:space="preserve">администратору </w:t>
      </w:r>
      <w:r>
        <w:t xml:space="preserve">сказали, что он своим поведением, глупым и безрассудным, мешает следствию по важному делу и </w:t>
      </w:r>
      <w:r>
        <w:t xml:space="preserve">за это, конечно, будет отвечать, Варенуха разрыдался и зашептал дрожащим голосом и озираясь, что он врет исключительно из </w:t>
      </w:r>
      <w:r>
        <w:rPr>
          <w:highlight w:val="yellow"/>
        </w:rPr>
        <w:t xml:space="preserve">страха, </w:t>
      </w:r>
      <w:r>
        <w:t xml:space="preserve">опасаясь мести Воландовской шайки, в </w:t>
      </w:r>
      <w:r>
        <w:rPr>
          <w:highlight w:val="yellow"/>
        </w:rPr>
        <w:t xml:space="preserve">руках </w:t>
      </w:r>
      <w:r>
        <w:t xml:space="preserve">которой он </w:t>
      </w:r>
      <w:r>
        <w:lastRenderedPageBreak/>
        <w:t>уже побывал, и что он просит, молит, жаждет быть запертым в бронированну</w:t>
      </w:r>
      <w:r>
        <w:t xml:space="preserve">ю камеру. </w:t>
      </w:r>
    </w:p>
    <w:p w:rsidR="006F607E" w:rsidRDefault="000906E7">
      <w:r>
        <w:t xml:space="preserve">– Тьфу ты черт! Вот далась им эта бронированная камера, – проворчал один из ведущих следствие. </w:t>
      </w:r>
    </w:p>
    <w:p w:rsidR="006F607E" w:rsidRDefault="000906E7">
      <w:r>
        <w:t xml:space="preserve">– Их сильно напугали эти негодяи, – сказал тот следователь, что побывал у Иванушки. </w:t>
      </w:r>
    </w:p>
    <w:p w:rsidR="006F607E" w:rsidRDefault="000906E7">
      <w:r>
        <w:t>Варенуху успокоили, как умели, сказали, что охранят его и без вс</w:t>
      </w:r>
      <w:r>
        <w:t xml:space="preserve">якой камеры, и тут же выяснилось, что никакой старки он под забором не пил, а что </w:t>
      </w:r>
      <w:r>
        <w:rPr>
          <w:highlight w:val="yellow"/>
        </w:rPr>
        <w:t xml:space="preserve">били </w:t>
      </w:r>
      <w:r>
        <w:t xml:space="preserve">его двое, один клыкастый и рыжий, а другой толстяк... </w:t>
      </w:r>
    </w:p>
    <w:p w:rsidR="006F607E" w:rsidRDefault="000906E7">
      <w:r>
        <w:t xml:space="preserve">– Ах, похожий на кота? </w:t>
      </w:r>
    </w:p>
    <w:p w:rsidR="006F607E" w:rsidRDefault="000906E7">
      <w:r>
        <w:t xml:space="preserve">– Да, да, да, – шептал, замирая от </w:t>
      </w:r>
      <w:r>
        <w:rPr>
          <w:highlight w:val="yellow"/>
        </w:rPr>
        <w:t xml:space="preserve">страху </w:t>
      </w:r>
      <w:r>
        <w:t xml:space="preserve">и ежесекундно оглядываясь, </w:t>
      </w:r>
      <w:r>
        <w:rPr>
          <w:highlight w:val="yellow"/>
        </w:rPr>
        <w:t xml:space="preserve">администратор </w:t>
      </w:r>
      <w:r>
        <w:t>и выкла</w:t>
      </w:r>
      <w:r>
        <w:t xml:space="preserve">дывал дальнейшие подробности того, как он просуществовал около двух </w:t>
      </w:r>
      <w:r>
        <w:rPr>
          <w:highlight w:val="yellow"/>
        </w:rPr>
        <w:t xml:space="preserve">дней </w:t>
      </w:r>
      <w:r>
        <w:t xml:space="preserve">в квартире N 50 в качестве вампира-наводчика, едва не ставшего причиною </w:t>
      </w:r>
      <w:r>
        <w:rPr>
          <w:highlight w:val="yellow"/>
        </w:rPr>
        <w:t xml:space="preserve">гибели </w:t>
      </w:r>
      <w:r>
        <w:t xml:space="preserve">финдиректора Римского... </w:t>
      </w:r>
    </w:p>
    <w:p w:rsidR="006F607E" w:rsidRDefault="000906E7">
      <w:r>
        <w:t xml:space="preserve">В это </w:t>
      </w:r>
      <w:r>
        <w:rPr>
          <w:highlight w:val="yellow"/>
        </w:rPr>
        <w:t xml:space="preserve">время </w:t>
      </w:r>
      <w:r>
        <w:t xml:space="preserve">вводили Римского, привезенного в Ленинградском поезде. Однако </w:t>
      </w:r>
      <w:r>
        <w:t xml:space="preserve">этот трясущийся от </w:t>
      </w:r>
      <w:r>
        <w:rPr>
          <w:highlight w:val="yellow"/>
        </w:rPr>
        <w:t xml:space="preserve">страху, </w:t>
      </w:r>
      <w:r>
        <w:t xml:space="preserve">психически расстроенный седой старик, в котором очень трудно было узнать прежнего финдиректора, ни за что не хотел говорить правду и оказался </w:t>
      </w:r>
      <w:r>
        <w:lastRenderedPageBreak/>
        <w:t xml:space="preserve">в этом смысле очень упорен. Римский утверждал, что никакой Геллы в </w:t>
      </w:r>
      <w:r>
        <w:rPr>
          <w:highlight w:val="yellow"/>
        </w:rPr>
        <w:t xml:space="preserve">окне </w:t>
      </w:r>
      <w:r>
        <w:t>у себя в кабине</w:t>
      </w:r>
      <w:r>
        <w:t xml:space="preserve">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 </w:t>
      </w:r>
    </w:p>
    <w:p w:rsidR="006F607E" w:rsidRDefault="000906E7">
      <w:r>
        <w:t xml:space="preserve">Аннушка была арестована в </w:t>
      </w:r>
      <w:r>
        <w:t xml:space="preserve">то </w:t>
      </w:r>
      <w:r>
        <w:rPr>
          <w:highlight w:val="yellow"/>
        </w:rPr>
        <w:t xml:space="preserve">время, </w:t>
      </w:r>
      <w:r>
        <w:t xml:space="preserve">когда производила попытку вручить кассирше в универмаге на Арбате десятидолларовую бумажку. Рассказ Аннушки о вылетающих из </w:t>
      </w:r>
      <w:r>
        <w:rPr>
          <w:highlight w:val="yellow"/>
        </w:rPr>
        <w:t xml:space="preserve">окна дома </w:t>
      </w:r>
      <w:r>
        <w:t xml:space="preserve">на Садовой </w:t>
      </w:r>
      <w:r>
        <w:rPr>
          <w:highlight w:val="yellow"/>
        </w:rPr>
        <w:t xml:space="preserve">людях </w:t>
      </w:r>
      <w:r>
        <w:t xml:space="preserve">и о подковке, которую Аннушка, по ее </w:t>
      </w:r>
      <w:r>
        <w:rPr>
          <w:highlight w:val="yellow"/>
        </w:rPr>
        <w:t xml:space="preserve">словам, </w:t>
      </w:r>
      <w:r>
        <w:t xml:space="preserve">подняла для того, чтобы предъявить в милицию, был </w:t>
      </w:r>
      <w:r>
        <w:t xml:space="preserve">выслушан внимательно. </w:t>
      </w:r>
    </w:p>
    <w:p w:rsidR="006F607E" w:rsidRDefault="000906E7">
      <w:r>
        <w:t xml:space="preserve">– Подковка действительно была </w:t>
      </w:r>
      <w:r>
        <w:rPr>
          <w:highlight w:val="yellow"/>
        </w:rPr>
        <w:t xml:space="preserve">золотая </w:t>
      </w:r>
      <w:r>
        <w:t xml:space="preserve">с </w:t>
      </w:r>
      <w:r>
        <w:rPr>
          <w:highlight w:val="yellow"/>
        </w:rPr>
        <w:t xml:space="preserve">бриллиантами? </w:t>
      </w:r>
      <w:r>
        <w:t xml:space="preserve">– спрашивали Аннушку. </w:t>
      </w:r>
    </w:p>
    <w:p w:rsidR="006F607E" w:rsidRDefault="000906E7">
      <w:r>
        <w:t xml:space="preserve">– Мне ли </w:t>
      </w:r>
      <w:r>
        <w:rPr>
          <w:highlight w:val="yellow"/>
        </w:rPr>
        <w:t xml:space="preserve">бриллиантов </w:t>
      </w:r>
      <w:r>
        <w:t xml:space="preserve">не знать, – отвечала Аннушка. </w:t>
      </w:r>
    </w:p>
    <w:p w:rsidR="006F607E" w:rsidRDefault="000906E7">
      <w:r>
        <w:t xml:space="preserve">– Но дал-то он вам червонцы, как вы говорите? </w:t>
      </w:r>
    </w:p>
    <w:p w:rsidR="006F607E" w:rsidRDefault="000906E7">
      <w:r>
        <w:t xml:space="preserve">– Мне ли червонцев не знать, – отвечала Аннушка. </w:t>
      </w:r>
    </w:p>
    <w:p w:rsidR="006F607E" w:rsidRDefault="000906E7">
      <w:r>
        <w:t xml:space="preserve">– Ну, </w:t>
      </w:r>
      <w:r>
        <w:t xml:space="preserve">а когда же они в доллары-то превратились? </w:t>
      </w:r>
    </w:p>
    <w:p w:rsidR="006F607E" w:rsidRDefault="000906E7">
      <w:r>
        <w:lastRenderedPageBreak/>
        <w:t xml:space="preserve">– Ничего не знаю, какие такие доллары, и не видела я никаких долларов, – визгливо отвечала Аннушка, – мы в своем праве! Нам дали </w:t>
      </w:r>
      <w:r>
        <w:rPr>
          <w:highlight w:val="yellow"/>
        </w:rPr>
        <w:t xml:space="preserve">награду, </w:t>
      </w:r>
      <w:r>
        <w:t>мы на нее ситец покупаем... – и тут понесла околесину о том, что она не отв</w:t>
      </w:r>
      <w:r>
        <w:t xml:space="preserve">ечает за домоуправление, которое завело на </w:t>
      </w:r>
      <w:r>
        <w:rPr>
          <w:highlight w:val="yellow"/>
        </w:rPr>
        <w:t xml:space="preserve">пятом </w:t>
      </w:r>
      <w:r>
        <w:t xml:space="preserve">этаже нечистую </w:t>
      </w:r>
      <w:r>
        <w:rPr>
          <w:highlight w:val="yellow"/>
        </w:rPr>
        <w:t xml:space="preserve">силу, </w:t>
      </w:r>
      <w:r>
        <w:t xml:space="preserve">от которой житья нету. </w:t>
      </w:r>
    </w:p>
    <w:p w:rsidR="006F607E" w:rsidRDefault="000906E7">
      <w:r>
        <w:t xml:space="preserve">Тут следователь замахал на Аннушку </w:t>
      </w:r>
      <w:r>
        <w:rPr>
          <w:highlight w:val="yellow"/>
        </w:rPr>
        <w:t xml:space="preserve">пером, </w:t>
      </w:r>
      <w:r>
        <w:t xml:space="preserve">потому что она порядком всем надоела, и написал ей пропуск вон на </w:t>
      </w:r>
      <w:r>
        <w:rPr>
          <w:highlight w:val="yellow"/>
        </w:rPr>
        <w:t xml:space="preserve">зеленой </w:t>
      </w:r>
      <w:r>
        <w:t>бумажке, после чего, к общему удовольствию, Ан</w:t>
      </w:r>
      <w:r>
        <w:t xml:space="preserve">нушка исчезла из </w:t>
      </w:r>
      <w:r>
        <w:rPr>
          <w:highlight w:val="yellow"/>
        </w:rPr>
        <w:t xml:space="preserve">здания. </w:t>
      </w:r>
    </w:p>
    <w:p w:rsidR="006F607E" w:rsidRDefault="000906E7">
      <w:r>
        <w:t xml:space="preserve">Потом вереницей пошел целый ряд </w:t>
      </w:r>
      <w:r>
        <w:rPr>
          <w:highlight w:val="yellow"/>
        </w:rPr>
        <w:t xml:space="preserve">людей, </w:t>
      </w:r>
      <w:r>
        <w:t xml:space="preserve">и в </w:t>
      </w:r>
      <w:r>
        <w:rPr>
          <w:highlight w:val="yellow"/>
        </w:rPr>
        <w:t xml:space="preserve">числе </w:t>
      </w:r>
      <w:r>
        <w:t xml:space="preserve">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w:t>
      </w:r>
      <w:r>
        <w:t xml:space="preserve">удивил следствие, выложив на </w:t>
      </w:r>
      <w:r>
        <w:rPr>
          <w:highlight w:val="yellow"/>
        </w:rPr>
        <w:t xml:space="preserve">стол </w:t>
      </w:r>
      <w:r>
        <w:t xml:space="preserve">шутовское удостоверение о том, что он провел </w:t>
      </w:r>
      <w:r>
        <w:rPr>
          <w:highlight w:val="yellow"/>
        </w:rPr>
        <w:t xml:space="preserve">время </w:t>
      </w:r>
      <w:r>
        <w:t xml:space="preserve">на </w:t>
      </w:r>
      <w:r>
        <w:rPr>
          <w:highlight w:val="yellow"/>
        </w:rPr>
        <w:t xml:space="preserve">балу </w:t>
      </w:r>
      <w:r>
        <w:t xml:space="preserve">у </w:t>
      </w:r>
      <w:r>
        <w:rPr>
          <w:highlight w:val="yellow"/>
        </w:rPr>
        <w:t xml:space="preserve">сатаны. </w:t>
      </w:r>
      <w:r>
        <w:t xml:space="preserve">В своих рассказах, как он возил по </w:t>
      </w:r>
      <w:r>
        <w:rPr>
          <w:highlight w:val="yellow"/>
        </w:rPr>
        <w:t xml:space="preserve">воздуху </w:t>
      </w:r>
      <w:r>
        <w:t xml:space="preserve">на себе голую домработницу Маргариты Николаевны куда-то ко всем чертям на </w:t>
      </w:r>
      <w:r>
        <w:rPr>
          <w:highlight w:val="yellow"/>
        </w:rPr>
        <w:t xml:space="preserve">реку </w:t>
      </w:r>
      <w:r>
        <w:t>купаться и о предшествующем это</w:t>
      </w:r>
      <w:r>
        <w:t xml:space="preserve">му появлении в </w:t>
      </w:r>
      <w:r>
        <w:rPr>
          <w:highlight w:val="yellow"/>
        </w:rPr>
        <w:t xml:space="preserve">окне </w:t>
      </w:r>
      <w:r>
        <w:t xml:space="preserve">обнаженной Маргариты Николаевны, Николай Иванович несколько отступил от </w:t>
      </w:r>
      <w:r>
        <w:rPr>
          <w:highlight w:val="yellow"/>
        </w:rPr>
        <w:t xml:space="preserve">истины. </w:t>
      </w:r>
      <w:r>
        <w:t xml:space="preserve">Так, например, он не счел нужным упомянуть о том, что он явился в </w:t>
      </w:r>
      <w:r>
        <w:rPr>
          <w:highlight w:val="yellow"/>
        </w:rPr>
        <w:lastRenderedPageBreak/>
        <w:t xml:space="preserve">спальню </w:t>
      </w:r>
      <w:r>
        <w:t xml:space="preserve">с выброшенной сорочкой в </w:t>
      </w:r>
      <w:r>
        <w:rPr>
          <w:highlight w:val="yellow"/>
        </w:rPr>
        <w:t xml:space="preserve">руках </w:t>
      </w:r>
      <w:r>
        <w:t xml:space="preserve">и что называл Наташу Венерой. По его </w:t>
      </w:r>
      <w:r>
        <w:rPr>
          <w:highlight w:val="yellow"/>
        </w:rPr>
        <w:t xml:space="preserve">словам </w:t>
      </w:r>
      <w:r>
        <w:t>выходил</w:t>
      </w:r>
      <w:r>
        <w:t xml:space="preserve">о, что Наташа вылетела из </w:t>
      </w:r>
      <w:r>
        <w:rPr>
          <w:highlight w:val="yellow"/>
        </w:rPr>
        <w:t xml:space="preserve">окна, </w:t>
      </w:r>
      <w:r>
        <w:t xml:space="preserve">оседлала его и повлекла вон из Москвы... </w:t>
      </w:r>
    </w:p>
    <w:p w:rsidR="006F607E" w:rsidRDefault="000906E7">
      <w:r>
        <w:t xml:space="preserve">– Повинуясь насилию, вынужден был подчиниться, – рассказывал Николай Иванович и закончил свои россказни просьбой ни </w:t>
      </w:r>
      <w:r>
        <w:rPr>
          <w:highlight w:val="yellow"/>
        </w:rPr>
        <w:t xml:space="preserve">словом </w:t>
      </w:r>
      <w:r>
        <w:t xml:space="preserve">не сообщать об этом его супруге. Что и было ему обещано. </w:t>
      </w:r>
    </w:p>
    <w:p w:rsidR="006F607E" w:rsidRDefault="000906E7">
      <w:r>
        <w:t>П</w:t>
      </w:r>
      <w:r>
        <w:t xml:space="preserve">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w:t>
      </w:r>
      <w:r>
        <w:rPr>
          <w:highlight w:val="yellow"/>
        </w:rPr>
        <w:t xml:space="preserve">меры </w:t>
      </w:r>
      <w:r>
        <w:t xml:space="preserve">к тому, чтобы их разыскать. </w:t>
      </w:r>
    </w:p>
    <w:p w:rsidR="006F607E" w:rsidRDefault="000906E7">
      <w:r>
        <w:t>Так не прекращающимся ни на секунду следствием и ознаменовало</w:t>
      </w:r>
      <w:r>
        <w:t xml:space="preserve">сь утро субботнего дня. В </w:t>
      </w:r>
      <w:r>
        <w:rPr>
          <w:highlight w:val="yellow"/>
        </w:rPr>
        <w:t xml:space="preserve">городе </w:t>
      </w:r>
      <w:r>
        <w:t xml:space="preserve">в это </w:t>
      </w:r>
      <w:r>
        <w:rPr>
          <w:highlight w:val="yellow"/>
        </w:rPr>
        <w:t xml:space="preserve">время </w:t>
      </w:r>
      <w:r>
        <w:t xml:space="preserve">возникали и расплывались совершенно невозможные </w:t>
      </w:r>
      <w:r>
        <w:rPr>
          <w:highlight w:val="yellow"/>
        </w:rPr>
        <w:t xml:space="preserve">слухи, </w:t>
      </w:r>
      <w:r>
        <w:t xml:space="preserve">в которых крошечная </w:t>
      </w:r>
      <w:r>
        <w:rPr>
          <w:highlight w:val="yellow"/>
        </w:rPr>
        <w:t xml:space="preserve">доля </w:t>
      </w:r>
      <w:r>
        <w:t xml:space="preserve">правды была изукрашена пышнейшим враньем. Говорили о том, что был сеанс в Варьете, после коего все две </w:t>
      </w:r>
      <w:r>
        <w:rPr>
          <w:highlight w:val="yellow"/>
        </w:rPr>
        <w:t xml:space="preserve">тысячи </w:t>
      </w:r>
      <w:r>
        <w:t>зрителей выскочили на</w:t>
      </w:r>
      <w:r>
        <w:t xml:space="preserve"> улицу в чем </w:t>
      </w:r>
      <w:r>
        <w:rPr>
          <w:highlight w:val="yellow"/>
        </w:rPr>
        <w:t xml:space="preserve">мать </w:t>
      </w:r>
      <w:r>
        <w:t xml:space="preserve">родила, что накрыли типографию фальшивых бумажек </w:t>
      </w:r>
      <w:r>
        <w:rPr>
          <w:highlight w:val="yellow"/>
        </w:rPr>
        <w:t xml:space="preserve">волшебного </w:t>
      </w:r>
      <w:r>
        <w:t xml:space="preserve">типа на Садовой улице, что какая-то шайка </w:t>
      </w:r>
      <w:r>
        <w:rPr>
          <w:highlight w:val="yellow"/>
        </w:rPr>
        <w:t xml:space="preserve">украла </w:t>
      </w:r>
      <w:r>
        <w:t xml:space="preserve">пятерых заведующих в секторе развлечений, но что милиция их сейчас же всех нашла, и многое еще, чего даже повторять не хочется. </w:t>
      </w:r>
    </w:p>
    <w:p w:rsidR="006F607E" w:rsidRDefault="000906E7">
      <w:r>
        <w:lastRenderedPageBreak/>
        <w:t xml:space="preserve">Между тем </w:t>
      </w:r>
      <w:r>
        <w:rPr>
          <w:highlight w:val="yellow"/>
        </w:rPr>
        <w:t xml:space="preserve">время </w:t>
      </w:r>
      <w:r>
        <w:t xml:space="preserve">приближалось к обеду, и тогда там, где велось следствие, раздался телефонный звонок. С Садовой сообщали, что проклятая квартира опять подала признаки </w:t>
      </w:r>
      <w:r>
        <w:rPr>
          <w:highlight w:val="yellow"/>
        </w:rPr>
        <w:t xml:space="preserve">жизни </w:t>
      </w:r>
      <w:r>
        <w:t xml:space="preserve">в ней. Было сказано, что в ней открывали </w:t>
      </w:r>
      <w:r>
        <w:rPr>
          <w:highlight w:val="yellow"/>
        </w:rPr>
        <w:t xml:space="preserve">окна </w:t>
      </w:r>
      <w:r>
        <w:t>изнутри, что доносились из нее звуки п</w:t>
      </w:r>
      <w:r>
        <w:t xml:space="preserve">ианино и пения и что в </w:t>
      </w:r>
      <w:r>
        <w:rPr>
          <w:highlight w:val="yellow"/>
        </w:rPr>
        <w:t xml:space="preserve">окне </w:t>
      </w:r>
      <w:r>
        <w:t xml:space="preserve">видели сидящего на подоконнике и греющегося на </w:t>
      </w:r>
      <w:r>
        <w:rPr>
          <w:highlight w:val="yellow"/>
        </w:rPr>
        <w:t xml:space="preserve">солнце черного </w:t>
      </w:r>
      <w:r>
        <w:t xml:space="preserve">кота. </w:t>
      </w:r>
    </w:p>
    <w:p w:rsidR="006F607E" w:rsidRDefault="000906E7">
      <w:r>
        <w:t xml:space="preserve">Около </w:t>
      </w:r>
      <w:r>
        <w:rPr>
          <w:highlight w:val="yellow"/>
        </w:rPr>
        <w:t xml:space="preserve">четырех часов </w:t>
      </w:r>
      <w:r>
        <w:t xml:space="preserve">жаркого дня </w:t>
      </w:r>
      <w:r>
        <w:rPr>
          <w:highlight w:val="yellow"/>
        </w:rPr>
        <w:t xml:space="preserve">большая </w:t>
      </w:r>
      <w:r>
        <w:t xml:space="preserve">компания мужчин, одетых в штатское, высадилась из </w:t>
      </w:r>
      <w:r>
        <w:rPr>
          <w:highlight w:val="yellow"/>
        </w:rPr>
        <w:t xml:space="preserve">трех </w:t>
      </w:r>
      <w:r>
        <w:t xml:space="preserve">машин, несколько не доезжая до </w:t>
      </w:r>
      <w:r>
        <w:rPr>
          <w:highlight w:val="yellow"/>
        </w:rPr>
        <w:t xml:space="preserve">дома </w:t>
      </w:r>
      <w:r>
        <w:t xml:space="preserve">N 302-бис по Садовой улице. </w:t>
      </w:r>
      <w:r>
        <w:t xml:space="preserve">Тут приехавшая </w:t>
      </w:r>
      <w:r>
        <w:rPr>
          <w:highlight w:val="yellow"/>
        </w:rPr>
        <w:t xml:space="preserve">большая группа </w:t>
      </w:r>
      <w:r>
        <w:t xml:space="preserve">разделилась на две маленьких, причем </w:t>
      </w:r>
      <w:r>
        <w:rPr>
          <w:highlight w:val="yellow"/>
        </w:rPr>
        <w:t xml:space="preserve">одна </w:t>
      </w:r>
      <w:r>
        <w:t xml:space="preserve">прошла через подворотню </w:t>
      </w:r>
      <w:r>
        <w:rPr>
          <w:highlight w:val="yellow"/>
        </w:rPr>
        <w:t xml:space="preserve">дома </w:t>
      </w:r>
      <w:r>
        <w:t xml:space="preserve">и двор прямо в </w:t>
      </w:r>
      <w:r>
        <w:rPr>
          <w:highlight w:val="yellow"/>
        </w:rPr>
        <w:t xml:space="preserve">шестое </w:t>
      </w:r>
      <w:r>
        <w:t xml:space="preserve">парадное, а другая открыла обычно заколоченную маленькую дверку, ведущую на </w:t>
      </w:r>
      <w:r>
        <w:rPr>
          <w:highlight w:val="yellow"/>
        </w:rPr>
        <w:t xml:space="preserve">черный </w:t>
      </w:r>
      <w:r>
        <w:t xml:space="preserve">ход, и обе стали подниматься по разным </w:t>
      </w:r>
      <w:r>
        <w:rPr>
          <w:highlight w:val="yellow"/>
        </w:rPr>
        <w:t xml:space="preserve">лестницам </w:t>
      </w:r>
      <w:r>
        <w:t>к</w:t>
      </w:r>
      <w:r>
        <w:t xml:space="preserve"> квартире N 50. </w:t>
      </w:r>
    </w:p>
    <w:p w:rsidR="006F607E" w:rsidRDefault="000906E7">
      <w:r>
        <w:t xml:space="preserve">В это </w:t>
      </w:r>
      <w:r>
        <w:rPr>
          <w:highlight w:val="yellow"/>
        </w:rPr>
        <w:t xml:space="preserve">время </w:t>
      </w:r>
      <w:r>
        <w:t xml:space="preserve">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w:t>
      </w:r>
      <w:r>
        <w:rPr>
          <w:highlight w:val="yellow"/>
        </w:rPr>
        <w:t xml:space="preserve">спальне, </w:t>
      </w:r>
      <w:r>
        <w:t xml:space="preserve">а где был кот – неизвестно. Но </w:t>
      </w:r>
      <w:r>
        <w:t xml:space="preserve">судя по грохоту кастрюль, доносившемуся из кухни, можно было допустить, что </w:t>
      </w:r>
      <w:r>
        <w:rPr>
          <w:highlight w:val="yellow"/>
        </w:rPr>
        <w:t xml:space="preserve">Бегемот </w:t>
      </w:r>
      <w:r>
        <w:t xml:space="preserve">находится </w:t>
      </w:r>
      <w:r>
        <w:lastRenderedPageBreak/>
        <w:t xml:space="preserve">именно там, валяя </w:t>
      </w:r>
      <w:r>
        <w:rPr>
          <w:highlight w:val="yellow"/>
        </w:rPr>
        <w:t xml:space="preserve">дурака, </w:t>
      </w:r>
      <w:r>
        <w:t xml:space="preserve">по своему обыкновению. </w:t>
      </w:r>
    </w:p>
    <w:p w:rsidR="006F607E" w:rsidRDefault="000906E7">
      <w:r>
        <w:t xml:space="preserve">– А что это за </w:t>
      </w:r>
      <w:r>
        <w:rPr>
          <w:highlight w:val="yellow"/>
        </w:rPr>
        <w:t xml:space="preserve">шаги </w:t>
      </w:r>
      <w:r>
        <w:t xml:space="preserve">такие на </w:t>
      </w:r>
      <w:r>
        <w:rPr>
          <w:highlight w:val="yellow"/>
        </w:rPr>
        <w:t xml:space="preserve">лестнице? </w:t>
      </w:r>
      <w:r>
        <w:t xml:space="preserve">– спросил Коровьев, поигрывая ложечкой в чашке с </w:t>
      </w:r>
      <w:r>
        <w:rPr>
          <w:highlight w:val="yellow"/>
        </w:rPr>
        <w:t xml:space="preserve">черным </w:t>
      </w:r>
      <w:r>
        <w:t xml:space="preserve">кофе. </w:t>
      </w:r>
    </w:p>
    <w:p w:rsidR="006F607E" w:rsidRDefault="000906E7">
      <w:r>
        <w:t>– А это на</w:t>
      </w:r>
      <w:r>
        <w:t xml:space="preserve">с арестовывать идут, – ответил Азазелло и выпил стопочку коньяку. </w:t>
      </w:r>
    </w:p>
    <w:p w:rsidR="006F607E" w:rsidRDefault="000906E7">
      <w:r>
        <w:t xml:space="preserve">– А, ну-ну, – ответил на это Коровьев. </w:t>
      </w:r>
    </w:p>
    <w:p w:rsidR="006F607E" w:rsidRDefault="000906E7">
      <w:r>
        <w:t xml:space="preserve">Подымающиеся по парадной </w:t>
      </w:r>
      <w:r>
        <w:rPr>
          <w:highlight w:val="yellow"/>
        </w:rPr>
        <w:t xml:space="preserve">лестнице </w:t>
      </w:r>
      <w:r>
        <w:t xml:space="preserve">тем </w:t>
      </w:r>
      <w:r>
        <w:rPr>
          <w:highlight w:val="yellow"/>
        </w:rPr>
        <w:t xml:space="preserve">временем </w:t>
      </w:r>
      <w:r>
        <w:t xml:space="preserve">уже были на площадке третьего этажа. Там двое каких-то водопроводчиков возились с гармоникой парового </w:t>
      </w:r>
      <w:r>
        <w:t xml:space="preserve">отопления. Шедшие обменялись с водопроводчиками выразительным </w:t>
      </w:r>
      <w:r>
        <w:rPr>
          <w:highlight w:val="yellow"/>
        </w:rPr>
        <w:t xml:space="preserve">взглядом. </w:t>
      </w:r>
    </w:p>
    <w:p w:rsidR="006F607E" w:rsidRDefault="000906E7">
      <w:r>
        <w:t xml:space="preserve">– Все </w:t>
      </w:r>
      <w:r>
        <w:rPr>
          <w:highlight w:val="yellow"/>
        </w:rPr>
        <w:t xml:space="preserve">дома, </w:t>
      </w:r>
      <w:r>
        <w:t xml:space="preserve">– шепнул один из водопроводчиков, постукивая молотком по </w:t>
      </w:r>
      <w:r>
        <w:rPr>
          <w:highlight w:val="yellow"/>
        </w:rPr>
        <w:t xml:space="preserve">трубе. </w:t>
      </w:r>
    </w:p>
    <w:p w:rsidR="006F607E" w:rsidRDefault="000906E7">
      <w:r>
        <w:t xml:space="preserve">Тогда шедший впереди откровенно вынул из-под пальто </w:t>
      </w:r>
      <w:r>
        <w:rPr>
          <w:highlight w:val="yellow"/>
        </w:rPr>
        <w:t xml:space="preserve">черный </w:t>
      </w:r>
      <w:r>
        <w:t xml:space="preserve">маузер, а другой, </w:t>
      </w:r>
      <w:r>
        <w:rPr>
          <w:highlight w:val="yellow"/>
        </w:rPr>
        <w:t xml:space="preserve">рядом </w:t>
      </w:r>
      <w:r>
        <w:t>с ним, – отмычки. Вообщ</w:t>
      </w:r>
      <w:r>
        <w:t xml:space="preserve">е, шедшие в квартиру N 50 были снаряжены как следует. У двух из них в карманах были тонкие, легко разворачивающиеся шелковые </w:t>
      </w:r>
      <w:r>
        <w:rPr>
          <w:highlight w:val="yellow"/>
        </w:rPr>
        <w:t xml:space="preserve">сети. </w:t>
      </w:r>
      <w:r>
        <w:t xml:space="preserve">Еще у </w:t>
      </w:r>
      <w:r>
        <w:rPr>
          <w:highlight w:val="yellow"/>
        </w:rPr>
        <w:t xml:space="preserve">одного </w:t>
      </w:r>
      <w:r>
        <w:t xml:space="preserve">– </w:t>
      </w:r>
      <w:r>
        <w:rPr>
          <w:highlight w:val="yellow"/>
        </w:rPr>
        <w:t xml:space="preserve">аркан, </w:t>
      </w:r>
      <w:r>
        <w:t xml:space="preserve">еще у </w:t>
      </w:r>
      <w:r>
        <w:rPr>
          <w:highlight w:val="yellow"/>
        </w:rPr>
        <w:t xml:space="preserve">одного </w:t>
      </w:r>
      <w:r>
        <w:t xml:space="preserve">– марлевые </w:t>
      </w:r>
      <w:r>
        <w:rPr>
          <w:highlight w:val="yellow"/>
        </w:rPr>
        <w:t xml:space="preserve">маски </w:t>
      </w:r>
      <w:r>
        <w:t xml:space="preserve">и </w:t>
      </w:r>
      <w:r>
        <w:rPr>
          <w:highlight w:val="yellow"/>
        </w:rPr>
        <w:t xml:space="preserve">ампулы </w:t>
      </w:r>
      <w:r>
        <w:t xml:space="preserve">с хлороформом. </w:t>
      </w:r>
    </w:p>
    <w:p w:rsidR="006F607E" w:rsidRDefault="000906E7">
      <w:r>
        <w:lastRenderedPageBreak/>
        <w:t xml:space="preserve">В </w:t>
      </w:r>
      <w:r>
        <w:rPr>
          <w:highlight w:val="yellow"/>
        </w:rPr>
        <w:t xml:space="preserve">одну </w:t>
      </w:r>
      <w:r>
        <w:t xml:space="preserve">секунду была открыта парадная </w:t>
      </w:r>
      <w:r>
        <w:rPr>
          <w:highlight w:val="yellow"/>
        </w:rPr>
        <w:t xml:space="preserve">дверь </w:t>
      </w:r>
      <w:r>
        <w:t>в ква</w:t>
      </w:r>
      <w:r>
        <w:t xml:space="preserve">ртиру N 50, и все шедшие оказались в передней, а хлопнувшая в это </w:t>
      </w:r>
      <w:r>
        <w:rPr>
          <w:highlight w:val="yellow"/>
        </w:rPr>
        <w:t xml:space="preserve">время </w:t>
      </w:r>
      <w:r>
        <w:t xml:space="preserve">в кухне </w:t>
      </w:r>
      <w:r>
        <w:rPr>
          <w:highlight w:val="yellow"/>
        </w:rPr>
        <w:t xml:space="preserve">дверь </w:t>
      </w:r>
      <w:r>
        <w:t xml:space="preserve">показала, что вторая </w:t>
      </w:r>
      <w:r>
        <w:rPr>
          <w:highlight w:val="yellow"/>
        </w:rPr>
        <w:t xml:space="preserve">группа </w:t>
      </w:r>
      <w:r>
        <w:t xml:space="preserve">с </w:t>
      </w:r>
      <w:r>
        <w:rPr>
          <w:highlight w:val="yellow"/>
        </w:rPr>
        <w:t xml:space="preserve">черного </w:t>
      </w:r>
      <w:r>
        <w:t xml:space="preserve">хода подошла также своевременно. </w:t>
      </w:r>
    </w:p>
    <w:p w:rsidR="006F607E" w:rsidRDefault="000906E7">
      <w:r>
        <w:t xml:space="preserve">На этот раз, если и не полная, то все же какая-то удача была налицо. По всем </w:t>
      </w:r>
      <w:r>
        <w:rPr>
          <w:highlight w:val="yellow"/>
        </w:rPr>
        <w:t xml:space="preserve">комнатам </w:t>
      </w:r>
      <w:r>
        <w:t>мгновенно ра</w:t>
      </w:r>
      <w:r>
        <w:t xml:space="preserve">ссыпались </w:t>
      </w:r>
      <w:r>
        <w:rPr>
          <w:highlight w:val="yellow"/>
        </w:rPr>
        <w:t xml:space="preserve">люди </w:t>
      </w:r>
      <w:r>
        <w:t xml:space="preserve">и нигде никого не нашли, но зато в столовой обнаружили остатки только что, по-видимому, покинутого завтрака, а в гостиной на каминной полке, </w:t>
      </w:r>
      <w:r>
        <w:rPr>
          <w:highlight w:val="yellow"/>
        </w:rPr>
        <w:t xml:space="preserve">рядом </w:t>
      </w:r>
      <w:r>
        <w:t xml:space="preserve">с хрустальным </w:t>
      </w:r>
      <w:r>
        <w:rPr>
          <w:highlight w:val="yellow"/>
        </w:rPr>
        <w:t xml:space="preserve">кувшином, </w:t>
      </w:r>
      <w:r>
        <w:t xml:space="preserve">сидел громадный </w:t>
      </w:r>
      <w:r>
        <w:rPr>
          <w:highlight w:val="yellow"/>
        </w:rPr>
        <w:t xml:space="preserve">черный </w:t>
      </w:r>
      <w:r>
        <w:t xml:space="preserve">кот. Он держал в своих лапах примус. </w:t>
      </w:r>
    </w:p>
    <w:p w:rsidR="006F607E" w:rsidRDefault="000906E7">
      <w:r>
        <w:t xml:space="preserve">В полном </w:t>
      </w:r>
      <w:r>
        <w:t xml:space="preserve">молчании вошедшие в гостиную созерцали этого кота в течение довольно долгого </w:t>
      </w:r>
      <w:r>
        <w:rPr>
          <w:highlight w:val="yellow"/>
        </w:rPr>
        <w:t xml:space="preserve">времени. </w:t>
      </w:r>
    </w:p>
    <w:p w:rsidR="006F607E" w:rsidRDefault="000906E7">
      <w:r>
        <w:t xml:space="preserve">– М-да... действительно здорово, – шепнул один из пришедших. </w:t>
      </w:r>
    </w:p>
    <w:p w:rsidR="006F607E" w:rsidRDefault="000906E7">
      <w:r>
        <w:t xml:space="preserve">– Не шалю, никого не трогаю, починяю примус, – недружелюбно насупившись, проговорил кот, – и еще считаю </w:t>
      </w:r>
      <w:r>
        <w:t xml:space="preserve">долгом предупредить, что кот древнее и неприкосновенное </w:t>
      </w:r>
      <w:r>
        <w:rPr>
          <w:highlight w:val="yellow"/>
        </w:rPr>
        <w:t xml:space="preserve">животное. </w:t>
      </w:r>
    </w:p>
    <w:p w:rsidR="006F607E" w:rsidRDefault="000906E7">
      <w:r>
        <w:t xml:space="preserve">– Исключительно чистая </w:t>
      </w:r>
      <w:r>
        <w:rPr>
          <w:highlight w:val="yellow"/>
        </w:rPr>
        <w:t xml:space="preserve">работа, </w:t>
      </w:r>
      <w:r>
        <w:t xml:space="preserve">– шепнул один из вошедших, а другой сказал громко и отчетливо: </w:t>
      </w:r>
    </w:p>
    <w:p w:rsidR="006F607E" w:rsidRDefault="000906E7">
      <w:r>
        <w:lastRenderedPageBreak/>
        <w:t xml:space="preserve">– Ну-с, неприкосновенный чревовещательский кот, пожалуйте сюда. </w:t>
      </w:r>
    </w:p>
    <w:p w:rsidR="006F607E" w:rsidRDefault="000906E7">
      <w:r>
        <w:t xml:space="preserve">Развернулась и взвилась </w:t>
      </w:r>
      <w:r>
        <w:t xml:space="preserve">шелковая </w:t>
      </w:r>
      <w:r>
        <w:rPr>
          <w:highlight w:val="yellow"/>
        </w:rPr>
        <w:t xml:space="preserve">сеть, </w:t>
      </w:r>
      <w:r>
        <w:t xml:space="preserve">но бросавший ее, к полному удивлению всех, промахнулся и захватил ею только </w:t>
      </w:r>
      <w:r>
        <w:rPr>
          <w:highlight w:val="yellow"/>
        </w:rPr>
        <w:t xml:space="preserve">кувшин, </w:t>
      </w:r>
      <w:r>
        <w:t xml:space="preserve">который со звоном тут же и разбился. </w:t>
      </w:r>
    </w:p>
    <w:p w:rsidR="006F607E" w:rsidRDefault="000906E7">
      <w:r>
        <w:t xml:space="preserve">– Ремиз, – заорал кот, – ура! – и тут он, отставив в </w:t>
      </w:r>
      <w:r>
        <w:rPr>
          <w:highlight w:val="yellow"/>
        </w:rPr>
        <w:t xml:space="preserve">сторону </w:t>
      </w:r>
      <w:r>
        <w:t xml:space="preserve">примус, выхватил </w:t>
      </w:r>
      <w:r>
        <w:rPr>
          <w:highlight w:val="yellow"/>
        </w:rPr>
        <w:t xml:space="preserve">из-за </w:t>
      </w:r>
      <w:r>
        <w:t xml:space="preserve">спины браунинг. Он мигом навел его </w:t>
      </w:r>
      <w:r>
        <w:t xml:space="preserve">на ближайшего к нему стоящего, но у того раньше, чем кот успел выстрелить, в </w:t>
      </w:r>
      <w:r>
        <w:rPr>
          <w:highlight w:val="yellow"/>
        </w:rPr>
        <w:t xml:space="preserve">руке </w:t>
      </w:r>
      <w:r>
        <w:t xml:space="preserve">полыхнуло </w:t>
      </w:r>
      <w:r>
        <w:rPr>
          <w:highlight w:val="yellow"/>
        </w:rPr>
        <w:t xml:space="preserve">огнем, </w:t>
      </w:r>
      <w:r>
        <w:t xml:space="preserve">и вместе с выстрелом из маузера кот шлепнулся вниз </w:t>
      </w:r>
      <w:r>
        <w:rPr>
          <w:highlight w:val="yellow"/>
        </w:rPr>
        <w:t xml:space="preserve">головой </w:t>
      </w:r>
      <w:r>
        <w:t xml:space="preserve">с каминной полки на пол, уронив браунинг и бросив примус. </w:t>
      </w:r>
    </w:p>
    <w:p w:rsidR="006F607E" w:rsidRDefault="000906E7">
      <w:r>
        <w:t xml:space="preserve">– Все кончено, – слабым голосом сказал </w:t>
      </w:r>
      <w:r>
        <w:t xml:space="preserve">кот и томно раскинулся в кровавой луже, – отойдите от меня на секунду, дайте мне попрощаться с </w:t>
      </w:r>
      <w:r>
        <w:rPr>
          <w:highlight w:val="yellow"/>
        </w:rPr>
        <w:t xml:space="preserve">землей. </w:t>
      </w:r>
      <w:r>
        <w:t xml:space="preserve">О мой друг Азазелло! – простонал кот, истекая </w:t>
      </w:r>
      <w:r>
        <w:rPr>
          <w:highlight w:val="yellow"/>
        </w:rPr>
        <w:t xml:space="preserve">кровью, </w:t>
      </w:r>
      <w:r>
        <w:t xml:space="preserve">– где ты? – кот завел угасающие </w:t>
      </w:r>
      <w:r>
        <w:rPr>
          <w:highlight w:val="yellow"/>
        </w:rPr>
        <w:t xml:space="preserve">глаза </w:t>
      </w:r>
      <w:r>
        <w:t xml:space="preserve">по направлению к </w:t>
      </w:r>
      <w:r>
        <w:rPr>
          <w:highlight w:val="yellow"/>
        </w:rPr>
        <w:t xml:space="preserve">двери </w:t>
      </w:r>
      <w:r>
        <w:t xml:space="preserve">в столовую, – ты не пришел ко мне на </w:t>
      </w:r>
      <w:r>
        <w:rPr>
          <w:highlight w:val="yellow"/>
        </w:rPr>
        <w:t>п</w:t>
      </w:r>
      <w:r>
        <w:rPr>
          <w:highlight w:val="yellow"/>
        </w:rPr>
        <w:t xml:space="preserve">омощь </w:t>
      </w:r>
      <w:r>
        <w:t xml:space="preserve">в момент неравного боя. Ты покинул бедного </w:t>
      </w:r>
      <w:r>
        <w:rPr>
          <w:highlight w:val="yellow"/>
        </w:rPr>
        <w:t xml:space="preserve">Бегемота, </w:t>
      </w:r>
      <w:r>
        <w:t xml:space="preserve">променяв его на стакан – правда, очень хорошего – коньяку! Ну что же, пусть моя </w:t>
      </w:r>
      <w:r>
        <w:rPr>
          <w:highlight w:val="yellow"/>
        </w:rPr>
        <w:t xml:space="preserve">смерть </w:t>
      </w:r>
      <w:r>
        <w:t xml:space="preserve">ляжет на твою совесть, а я завещаю тебе мой браунинг... </w:t>
      </w:r>
    </w:p>
    <w:p w:rsidR="006F607E" w:rsidRDefault="000906E7">
      <w:r>
        <w:lastRenderedPageBreak/>
        <w:t xml:space="preserve">– </w:t>
      </w:r>
      <w:r>
        <w:rPr>
          <w:highlight w:val="yellow"/>
        </w:rPr>
        <w:t xml:space="preserve">Сеть, сеть, сеть, </w:t>
      </w:r>
      <w:r>
        <w:t xml:space="preserve">– беспокойно зашептали </w:t>
      </w:r>
      <w:r>
        <w:rPr>
          <w:highlight w:val="yellow"/>
        </w:rPr>
        <w:t xml:space="preserve">вокруг </w:t>
      </w:r>
      <w:r>
        <w:t>кот</w:t>
      </w:r>
      <w:r>
        <w:t xml:space="preserve">а. Но </w:t>
      </w:r>
      <w:r>
        <w:rPr>
          <w:highlight w:val="yellow"/>
        </w:rPr>
        <w:t xml:space="preserve">сеть, </w:t>
      </w:r>
      <w:r>
        <w:t xml:space="preserve">черт знает почему, зацепилась у кого-то в кармане и не полезла наружу. </w:t>
      </w:r>
    </w:p>
    <w:p w:rsidR="006F607E" w:rsidRDefault="000906E7">
      <w:r>
        <w:t xml:space="preserve">– Единственно, что может спасти смертельно раненного кота, – проговорил кот, – это глоток бензина... – И, воспользовавшись замешательством, он приложился к </w:t>
      </w:r>
      <w:r>
        <w:rPr>
          <w:highlight w:val="yellow"/>
        </w:rPr>
        <w:t>круглому отверст</w:t>
      </w:r>
      <w:r>
        <w:rPr>
          <w:highlight w:val="yellow"/>
        </w:rPr>
        <w:t xml:space="preserve">ию </w:t>
      </w:r>
      <w:r>
        <w:t xml:space="preserve">в примусе и напился бензину. Тотчас </w:t>
      </w:r>
      <w:r>
        <w:rPr>
          <w:highlight w:val="yellow"/>
        </w:rPr>
        <w:t xml:space="preserve">кровь </w:t>
      </w:r>
      <w:r>
        <w:t xml:space="preserve">из-под </w:t>
      </w:r>
      <w:r>
        <w:rPr>
          <w:highlight w:val="yellow"/>
        </w:rPr>
        <w:t xml:space="preserve">верхней левой </w:t>
      </w:r>
      <w:r>
        <w:t xml:space="preserve">лапы перестала струиться. Кот вскочил </w:t>
      </w:r>
      <w:r>
        <w:rPr>
          <w:highlight w:val="yellow"/>
        </w:rPr>
        <w:t xml:space="preserve">живой </w:t>
      </w:r>
      <w:r>
        <w:t xml:space="preserve">и бодрый, ухватив примус под мышку, сиганул с ним обратно на камин, а оттуда, раздирая обои, полез по </w:t>
      </w:r>
      <w:r>
        <w:rPr>
          <w:highlight w:val="yellow"/>
        </w:rPr>
        <w:t xml:space="preserve">стене </w:t>
      </w:r>
      <w:r>
        <w:t>и через секунды две оказался высоко на</w:t>
      </w:r>
      <w:r>
        <w:t xml:space="preserve">д вошедшими, сидящим на металлическом карнизе. </w:t>
      </w:r>
    </w:p>
    <w:p w:rsidR="006F607E" w:rsidRDefault="000906E7">
      <w:r>
        <w:t xml:space="preserve">Вмиг </w:t>
      </w:r>
      <w:r>
        <w:rPr>
          <w:highlight w:val="yellow"/>
        </w:rPr>
        <w:t xml:space="preserve">руки </w:t>
      </w:r>
      <w:r>
        <w:t xml:space="preserve">вцепились в гардину и сорвали ее вместе с карнизом, отчего </w:t>
      </w:r>
      <w:r>
        <w:rPr>
          <w:highlight w:val="yellow"/>
        </w:rPr>
        <w:t xml:space="preserve">солнце </w:t>
      </w:r>
      <w:r>
        <w:t xml:space="preserve">хлынуло в затененную </w:t>
      </w:r>
      <w:r>
        <w:rPr>
          <w:highlight w:val="yellow"/>
        </w:rPr>
        <w:t xml:space="preserve">комнату. </w:t>
      </w:r>
      <w:r>
        <w:t>Но ни жульнически выздоровевший кот, ни примус не упали вниз. Кот, не расставаясь с примусом, ухитрилс</w:t>
      </w:r>
      <w:r>
        <w:t xml:space="preserve">я махнуть по </w:t>
      </w:r>
      <w:r>
        <w:rPr>
          <w:highlight w:val="yellow"/>
        </w:rPr>
        <w:t xml:space="preserve">воздуху </w:t>
      </w:r>
      <w:r>
        <w:t xml:space="preserve">и вскочить на люстру, висящую в </w:t>
      </w:r>
      <w:r>
        <w:rPr>
          <w:highlight w:val="yellow"/>
        </w:rPr>
        <w:t xml:space="preserve">центре комнаты. </w:t>
      </w:r>
    </w:p>
    <w:p w:rsidR="006F607E" w:rsidRDefault="000906E7">
      <w:r>
        <w:t xml:space="preserve">– Стремянку! – крикнули снизу. </w:t>
      </w:r>
    </w:p>
    <w:p w:rsidR="006F607E" w:rsidRDefault="000906E7">
      <w:r>
        <w:t xml:space="preserve">– Вызываю на дуэль! – проорал кот, пролетая над </w:t>
      </w:r>
      <w:r>
        <w:rPr>
          <w:highlight w:val="yellow"/>
        </w:rPr>
        <w:t xml:space="preserve">головами </w:t>
      </w:r>
      <w:r>
        <w:t xml:space="preserve">на качающейся люстре, и тут опять в лапах у него оказался браунинг, а </w:t>
      </w:r>
      <w:r>
        <w:lastRenderedPageBreak/>
        <w:t xml:space="preserve">примус он пристроил между </w:t>
      </w:r>
      <w:r>
        <w:rPr>
          <w:highlight w:val="yellow"/>
        </w:rPr>
        <w:t>в</w:t>
      </w:r>
      <w:r>
        <w:rPr>
          <w:highlight w:val="yellow"/>
        </w:rPr>
        <w:t xml:space="preserve">етвями </w:t>
      </w:r>
      <w:r>
        <w:t xml:space="preserve">люстры. Кот прицелился и, летая, как маятник, над </w:t>
      </w:r>
      <w:r>
        <w:rPr>
          <w:highlight w:val="yellow"/>
        </w:rPr>
        <w:t xml:space="preserve">головами </w:t>
      </w:r>
      <w:r>
        <w:t xml:space="preserve">пришедших, открыл по ним стрельбу. Грохот потряс квартиру. На пол посыпались хрустальные осколки из люстры, треснуло </w:t>
      </w:r>
      <w:r>
        <w:rPr>
          <w:highlight w:val="yellow"/>
        </w:rPr>
        <w:t xml:space="preserve">звездами зеркало </w:t>
      </w:r>
      <w:r>
        <w:t xml:space="preserve">на камине, полетела штукатурная пыль, запрыгали по </w:t>
      </w:r>
      <w:r>
        <w:rPr>
          <w:highlight w:val="yellow"/>
        </w:rPr>
        <w:t xml:space="preserve">полу </w:t>
      </w:r>
      <w:r>
        <w:t xml:space="preserve">отработанные гильзы, полопались </w:t>
      </w:r>
      <w:r>
        <w:rPr>
          <w:highlight w:val="yellow"/>
        </w:rPr>
        <w:t xml:space="preserve">стекла </w:t>
      </w:r>
      <w:r>
        <w:t xml:space="preserve">в </w:t>
      </w:r>
      <w:r>
        <w:rPr>
          <w:highlight w:val="yellow"/>
        </w:rPr>
        <w:t xml:space="preserve">окнах, </w:t>
      </w:r>
      <w:r>
        <w:t xml:space="preserve">из простреленного примуса начало брызгать бензином. Теперь уж не могло идти речи о том, чтобы взять кота </w:t>
      </w:r>
      <w:r>
        <w:rPr>
          <w:highlight w:val="yellow"/>
        </w:rPr>
        <w:t xml:space="preserve">живым, </w:t>
      </w:r>
      <w:r>
        <w:t xml:space="preserve">и пришедшие метко и бешено стреляли ему в ответ из маузеров в </w:t>
      </w:r>
      <w:r>
        <w:rPr>
          <w:highlight w:val="yellow"/>
        </w:rPr>
        <w:t xml:space="preserve">голову, </w:t>
      </w:r>
      <w:r>
        <w:t xml:space="preserve">в </w:t>
      </w:r>
      <w:r>
        <w:rPr>
          <w:highlight w:val="yellow"/>
        </w:rPr>
        <w:t xml:space="preserve">живот, </w:t>
      </w:r>
      <w:r>
        <w:t xml:space="preserve">в </w:t>
      </w:r>
      <w:r>
        <w:rPr>
          <w:highlight w:val="yellow"/>
        </w:rPr>
        <w:t xml:space="preserve">грудь </w:t>
      </w:r>
      <w:r>
        <w:t xml:space="preserve">и в </w:t>
      </w:r>
      <w:r>
        <w:t xml:space="preserve">спину. Стрельба вызвала панику на асфальте во дворе. </w:t>
      </w:r>
    </w:p>
    <w:p w:rsidR="006F607E" w:rsidRDefault="000906E7">
      <w:r>
        <w:t xml:space="preserve">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w:t>
      </w:r>
      <w:r>
        <w:rPr>
          <w:highlight w:val="yellow"/>
        </w:rPr>
        <w:t>числ</w:t>
      </w:r>
      <w:r>
        <w:rPr>
          <w:highlight w:val="yellow"/>
        </w:rPr>
        <w:t xml:space="preserve">е </w:t>
      </w:r>
      <w:r>
        <w:t xml:space="preserve">и кот, остались совершенно невредимыми. Кто-то из пришедших, чтобы это окончательно проверить, выпустил штук </w:t>
      </w:r>
      <w:r>
        <w:rPr>
          <w:highlight w:val="yellow"/>
        </w:rPr>
        <w:t xml:space="preserve">пять </w:t>
      </w:r>
      <w:r>
        <w:t xml:space="preserve">в </w:t>
      </w:r>
      <w:r>
        <w:rPr>
          <w:highlight w:val="yellow"/>
        </w:rPr>
        <w:t xml:space="preserve">голову </w:t>
      </w:r>
      <w:r>
        <w:t xml:space="preserve">окаянному </w:t>
      </w:r>
      <w:r>
        <w:rPr>
          <w:highlight w:val="yellow"/>
        </w:rPr>
        <w:t xml:space="preserve">животному, </w:t>
      </w:r>
      <w:r>
        <w:t>и кот бойко ответил целой обоймой. И то же самое – никакого впечатления ни на кого это не произвело. Кот покач</w:t>
      </w:r>
      <w:r>
        <w:t xml:space="preserve">ивался в люстре, размахи которой все уменьшались, дуя зачем-то в дуло браунинга и плюя себе на лапу. У стоящих внизу в молчании </w:t>
      </w:r>
      <w:r>
        <w:lastRenderedPageBreak/>
        <w:t xml:space="preserve">на </w:t>
      </w:r>
      <w:r>
        <w:rPr>
          <w:highlight w:val="yellow"/>
        </w:rPr>
        <w:t xml:space="preserve">лицах </w:t>
      </w:r>
      <w:r>
        <w:t xml:space="preserve">появилось выражение полного недоумения. Это был </w:t>
      </w:r>
      <w:r>
        <w:rPr>
          <w:highlight w:val="yellow"/>
        </w:rPr>
        <w:t xml:space="preserve">единственный, </w:t>
      </w:r>
      <w:r>
        <w:t xml:space="preserve">или один из </w:t>
      </w:r>
      <w:r>
        <w:rPr>
          <w:highlight w:val="yellow"/>
        </w:rPr>
        <w:t xml:space="preserve">единственных, </w:t>
      </w:r>
      <w:r>
        <w:t>случай, когда стрельба оказалас</w:t>
      </w:r>
      <w:r>
        <w:t xml:space="preserve">ь совершенно недействительной. Можно было, конечно, допустить, что браунинг кота – какой-нибудь игрушечный, но о маузерах пришедших этого уж никак нельзя было сказать. </w:t>
      </w:r>
      <w:r>
        <w:rPr>
          <w:highlight w:val="yellow"/>
        </w:rPr>
        <w:t xml:space="preserve">Первая </w:t>
      </w:r>
      <w:r>
        <w:t>же рана кота, в чем уж, ясно, не было ни малейшего сомнения, была не чем иным, ка</w:t>
      </w:r>
      <w:r>
        <w:t xml:space="preserve">к фокусом и свинским притворством, равно как и питье бензина. </w:t>
      </w:r>
    </w:p>
    <w:p w:rsidR="006F607E" w:rsidRDefault="000906E7">
      <w:r>
        <w:t xml:space="preserve">Сделали еще </w:t>
      </w:r>
      <w:r>
        <w:rPr>
          <w:highlight w:val="yellow"/>
        </w:rPr>
        <w:t xml:space="preserve">одну </w:t>
      </w:r>
      <w:r>
        <w:t xml:space="preserve">попытку добыть кота. Был брошен </w:t>
      </w:r>
      <w:r>
        <w:rPr>
          <w:highlight w:val="yellow"/>
        </w:rPr>
        <w:t xml:space="preserve">аркан, </w:t>
      </w:r>
      <w:r>
        <w:t xml:space="preserve">он зацепился за </w:t>
      </w:r>
      <w:r>
        <w:rPr>
          <w:highlight w:val="yellow"/>
        </w:rPr>
        <w:t xml:space="preserve">одну </w:t>
      </w:r>
      <w:r>
        <w:t xml:space="preserve">из </w:t>
      </w:r>
      <w:r>
        <w:rPr>
          <w:highlight w:val="yellow"/>
        </w:rPr>
        <w:t xml:space="preserve">свечей, </w:t>
      </w:r>
      <w:r>
        <w:t xml:space="preserve">люстра сорвалась. Удар ее потряс, казалось, весь корпус </w:t>
      </w:r>
      <w:r>
        <w:rPr>
          <w:highlight w:val="yellow"/>
        </w:rPr>
        <w:t xml:space="preserve">дома, </w:t>
      </w:r>
      <w:r>
        <w:t>но толку от этого не получилось. Присутству</w:t>
      </w:r>
      <w:r>
        <w:t xml:space="preserve">ющих окатило осколками, а кот перелетел по </w:t>
      </w:r>
      <w:r>
        <w:rPr>
          <w:highlight w:val="yellow"/>
        </w:rPr>
        <w:t xml:space="preserve">воздуху </w:t>
      </w:r>
      <w:r>
        <w:t xml:space="preserve">и уселся высоко под потолком на </w:t>
      </w:r>
      <w:r>
        <w:rPr>
          <w:highlight w:val="yellow"/>
        </w:rPr>
        <w:t xml:space="preserve">верхней части </w:t>
      </w:r>
      <w:r>
        <w:t xml:space="preserve">золоченой рамы каминного </w:t>
      </w:r>
      <w:r>
        <w:rPr>
          <w:highlight w:val="yellow"/>
        </w:rPr>
        <w:t xml:space="preserve">зеркала. </w:t>
      </w:r>
      <w:r>
        <w:t xml:space="preserve">Он никуда не собирался удирать и даже, наоборот, сидя в сравнительной </w:t>
      </w:r>
      <w:r>
        <w:rPr>
          <w:highlight w:val="yellow"/>
        </w:rPr>
        <w:t xml:space="preserve">безопасности, </w:t>
      </w:r>
      <w:r>
        <w:t xml:space="preserve">завел еще </w:t>
      </w:r>
      <w:r>
        <w:rPr>
          <w:highlight w:val="yellow"/>
        </w:rPr>
        <w:t xml:space="preserve">одну </w:t>
      </w:r>
      <w:r>
        <w:t xml:space="preserve">речь. </w:t>
      </w:r>
    </w:p>
    <w:p w:rsidR="006F607E" w:rsidRDefault="000906E7">
      <w:r>
        <w:t>– Я совершенно не п</w:t>
      </w:r>
      <w:r>
        <w:t xml:space="preserve">онимаю, – говорил он сверху, – причин такого резкого обращения со мной... </w:t>
      </w:r>
    </w:p>
    <w:p w:rsidR="006F607E" w:rsidRDefault="000906E7">
      <w:r>
        <w:t xml:space="preserve">И тут эту речь в самом </w:t>
      </w:r>
      <w:r>
        <w:rPr>
          <w:highlight w:val="yellow"/>
        </w:rPr>
        <w:t xml:space="preserve">начале </w:t>
      </w:r>
      <w:r>
        <w:t xml:space="preserve">перебил неизвестно откуда послышавшийся тяжелый </w:t>
      </w:r>
      <w:r>
        <w:rPr>
          <w:highlight w:val="yellow"/>
        </w:rPr>
        <w:t xml:space="preserve">низкий </w:t>
      </w:r>
      <w:r>
        <w:t xml:space="preserve">голос: </w:t>
      </w:r>
    </w:p>
    <w:p w:rsidR="006F607E" w:rsidRDefault="000906E7">
      <w:r>
        <w:lastRenderedPageBreak/>
        <w:t xml:space="preserve">– Что происходит в квартире? Мне мешают заниматься. </w:t>
      </w:r>
    </w:p>
    <w:p w:rsidR="006F607E" w:rsidRDefault="000906E7">
      <w:r>
        <w:t>Другой, неприятный и, гнусавый голо</w:t>
      </w:r>
      <w:r>
        <w:t xml:space="preserve">с отозвался: </w:t>
      </w:r>
    </w:p>
    <w:p w:rsidR="006F607E" w:rsidRDefault="000906E7">
      <w:r>
        <w:t xml:space="preserve">– Ну, конечно, </w:t>
      </w:r>
      <w:r>
        <w:rPr>
          <w:highlight w:val="yellow"/>
        </w:rPr>
        <w:t xml:space="preserve">Бегемот, </w:t>
      </w:r>
      <w:r>
        <w:t xml:space="preserve">черт его возьми! </w:t>
      </w:r>
    </w:p>
    <w:p w:rsidR="006F607E" w:rsidRDefault="000906E7">
      <w:r>
        <w:rPr>
          <w:highlight w:val="yellow"/>
        </w:rPr>
        <w:t xml:space="preserve">Третий, </w:t>
      </w:r>
      <w:r>
        <w:t xml:space="preserve">дребезжащий, голос сказал: </w:t>
      </w:r>
    </w:p>
    <w:p w:rsidR="006F607E" w:rsidRDefault="000906E7">
      <w:r>
        <w:t xml:space="preserve">– Мессир! Суббота. </w:t>
      </w:r>
      <w:r>
        <w:rPr>
          <w:highlight w:val="yellow"/>
        </w:rPr>
        <w:t xml:space="preserve">Солнце </w:t>
      </w:r>
      <w:r>
        <w:t xml:space="preserve">склоняется. Нам пора. </w:t>
      </w:r>
    </w:p>
    <w:p w:rsidR="006F607E" w:rsidRDefault="000906E7">
      <w:r>
        <w:t xml:space="preserve">– Извините, не могу больше беседовать, – сказал кот с </w:t>
      </w:r>
      <w:r>
        <w:rPr>
          <w:highlight w:val="yellow"/>
        </w:rPr>
        <w:t xml:space="preserve">зеркала, </w:t>
      </w:r>
      <w:r>
        <w:t xml:space="preserve">– нам пора. – Он швырнул свой браунинг и выбил оба </w:t>
      </w:r>
      <w:r>
        <w:rPr>
          <w:highlight w:val="yellow"/>
        </w:rPr>
        <w:t>с</w:t>
      </w:r>
      <w:r>
        <w:rPr>
          <w:highlight w:val="yellow"/>
        </w:rPr>
        <w:t xml:space="preserve">текла </w:t>
      </w:r>
      <w:r>
        <w:t xml:space="preserve">в </w:t>
      </w:r>
      <w:r>
        <w:rPr>
          <w:highlight w:val="yellow"/>
        </w:rPr>
        <w:t xml:space="preserve">окне. </w:t>
      </w:r>
      <w:r>
        <w:t xml:space="preserve">Затем он плеснул вниз бензином, и этот бензин сам собою вспыхнул, выбросив </w:t>
      </w:r>
      <w:r>
        <w:rPr>
          <w:highlight w:val="yellow"/>
        </w:rPr>
        <w:t xml:space="preserve">волну пламени </w:t>
      </w:r>
      <w:r>
        <w:t xml:space="preserve">до самого потолка. </w:t>
      </w:r>
    </w:p>
    <w:p w:rsidR="006F607E" w:rsidRDefault="000906E7">
      <w:r>
        <w:t>Загорелось как-то необыкновенно, быстро и сильно, как не бывает даже при бензине. Сейчас же задымились обои, загорелась сорванная гар</w:t>
      </w:r>
      <w:r>
        <w:t xml:space="preserve">дина на </w:t>
      </w:r>
      <w:r>
        <w:rPr>
          <w:highlight w:val="yellow"/>
        </w:rPr>
        <w:t xml:space="preserve">полу </w:t>
      </w:r>
      <w:r>
        <w:t xml:space="preserve">и начали тлеть рамы в разбитых </w:t>
      </w:r>
      <w:r>
        <w:rPr>
          <w:highlight w:val="yellow"/>
        </w:rPr>
        <w:t xml:space="preserve">окнах. </w:t>
      </w:r>
      <w:r>
        <w:t xml:space="preserve">Кот спружинился, мяукнул, перемахнул с </w:t>
      </w:r>
      <w:r>
        <w:rPr>
          <w:highlight w:val="yellow"/>
        </w:rPr>
        <w:t xml:space="preserve">зеркала </w:t>
      </w:r>
      <w:r>
        <w:t xml:space="preserve">на подоконник и скрылся за ним вместе со своим примусом. Снаружи раздались выстрелы. </w:t>
      </w:r>
      <w:r>
        <w:rPr>
          <w:highlight w:val="yellow"/>
        </w:rPr>
        <w:t xml:space="preserve">Человек, </w:t>
      </w:r>
      <w:r>
        <w:t xml:space="preserve">сидящий на железной противопожарной </w:t>
      </w:r>
      <w:r>
        <w:rPr>
          <w:highlight w:val="yellow"/>
        </w:rPr>
        <w:t xml:space="preserve">лестнице </w:t>
      </w:r>
      <w:r>
        <w:t xml:space="preserve">на </w:t>
      </w:r>
      <w:r>
        <w:rPr>
          <w:highlight w:val="yellow"/>
        </w:rPr>
        <w:t xml:space="preserve">уровне </w:t>
      </w:r>
      <w:r>
        <w:t>ювелиршин</w:t>
      </w:r>
      <w:r>
        <w:t xml:space="preserve">ых </w:t>
      </w:r>
      <w:r>
        <w:rPr>
          <w:highlight w:val="yellow"/>
        </w:rPr>
        <w:t xml:space="preserve">окон, </w:t>
      </w:r>
      <w:r>
        <w:t xml:space="preserve">обстрелял кота, когда тот перелетал с подоконника на подоконник, направляясь к </w:t>
      </w:r>
      <w:r>
        <w:lastRenderedPageBreak/>
        <w:t xml:space="preserve">угловой водосточной </w:t>
      </w:r>
      <w:r>
        <w:rPr>
          <w:highlight w:val="yellow"/>
        </w:rPr>
        <w:t xml:space="preserve">трубе дома, </w:t>
      </w:r>
      <w:r>
        <w:t xml:space="preserve">построенного, как было сказано, </w:t>
      </w:r>
      <w:r>
        <w:rPr>
          <w:highlight w:val="yellow"/>
        </w:rPr>
        <w:t xml:space="preserve">покоем. </w:t>
      </w:r>
      <w:r>
        <w:t xml:space="preserve">По этой </w:t>
      </w:r>
      <w:r>
        <w:rPr>
          <w:highlight w:val="yellow"/>
        </w:rPr>
        <w:t xml:space="preserve">трубе </w:t>
      </w:r>
      <w:r>
        <w:t xml:space="preserve">кот взобрался на </w:t>
      </w:r>
      <w:r>
        <w:rPr>
          <w:highlight w:val="yellow"/>
        </w:rPr>
        <w:t xml:space="preserve">крышу. </w:t>
      </w:r>
    </w:p>
    <w:p w:rsidR="006F607E" w:rsidRDefault="000906E7">
      <w:r>
        <w:t xml:space="preserve">Там его, к сожалению, также безрезультатно обстреляла </w:t>
      </w:r>
      <w:r>
        <w:t xml:space="preserve">охрана, стерегущая дымовые </w:t>
      </w:r>
      <w:r>
        <w:rPr>
          <w:highlight w:val="yellow"/>
        </w:rPr>
        <w:t xml:space="preserve">трубы, </w:t>
      </w:r>
      <w:r>
        <w:t xml:space="preserve">и кот смылся в заходящем </w:t>
      </w:r>
      <w:r>
        <w:rPr>
          <w:highlight w:val="yellow"/>
        </w:rPr>
        <w:t xml:space="preserve">солнце, </w:t>
      </w:r>
      <w:r>
        <w:t xml:space="preserve">заливавшем </w:t>
      </w:r>
      <w:r>
        <w:rPr>
          <w:highlight w:val="yellow"/>
        </w:rPr>
        <w:t xml:space="preserve">город. </w:t>
      </w:r>
    </w:p>
    <w:p w:rsidR="006F607E" w:rsidRDefault="000906E7">
      <w:r>
        <w:t xml:space="preserve">В квартире в это </w:t>
      </w:r>
      <w:r>
        <w:rPr>
          <w:highlight w:val="yellow"/>
        </w:rPr>
        <w:t xml:space="preserve">время </w:t>
      </w:r>
      <w:r>
        <w:t xml:space="preserve">вспыхнул паркет под </w:t>
      </w:r>
      <w:r>
        <w:rPr>
          <w:highlight w:val="yellow"/>
        </w:rPr>
        <w:t xml:space="preserve">ногами </w:t>
      </w:r>
      <w:r>
        <w:t xml:space="preserve">пришедших, и в </w:t>
      </w:r>
      <w:r>
        <w:rPr>
          <w:highlight w:val="yellow"/>
        </w:rPr>
        <w:t xml:space="preserve">огне, </w:t>
      </w:r>
      <w:r>
        <w:t xml:space="preserve">на том </w:t>
      </w:r>
      <w:r>
        <w:rPr>
          <w:highlight w:val="yellow"/>
        </w:rPr>
        <w:t xml:space="preserve">месте, </w:t>
      </w:r>
      <w:r>
        <w:t xml:space="preserve">где валялся с притворной раной кот, показался, все более густея, труп бывшего </w:t>
      </w:r>
      <w:r>
        <w:rPr>
          <w:highlight w:val="yellow"/>
        </w:rPr>
        <w:t xml:space="preserve">барона </w:t>
      </w:r>
      <w:r>
        <w:t xml:space="preserve">Майгеля с задранным кверху подбородком, со стеклянными </w:t>
      </w:r>
      <w:r>
        <w:rPr>
          <w:highlight w:val="yellow"/>
        </w:rPr>
        <w:t xml:space="preserve">глазами. </w:t>
      </w:r>
      <w:r>
        <w:t xml:space="preserve">Вытащить его уже не было возможности. Прыгая по </w:t>
      </w:r>
      <w:r>
        <w:rPr>
          <w:highlight w:val="yellow"/>
        </w:rPr>
        <w:t xml:space="preserve">горящим </w:t>
      </w:r>
      <w:r>
        <w:t xml:space="preserve">шашкам паркета, хлопая ладонями по дымящимся плечам и </w:t>
      </w:r>
      <w:r>
        <w:rPr>
          <w:highlight w:val="yellow"/>
        </w:rPr>
        <w:t xml:space="preserve">груди, </w:t>
      </w:r>
      <w:r>
        <w:t>бывшие в гостиной отступали в кабинет и переднюю. Те, что были в столовой и</w:t>
      </w:r>
      <w:r>
        <w:t xml:space="preserve"> </w:t>
      </w:r>
      <w:r>
        <w:rPr>
          <w:highlight w:val="yellow"/>
        </w:rPr>
        <w:t xml:space="preserve">спальне, </w:t>
      </w:r>
      <w:r>
        <w:t xml:space="preserve">выбежали через коридор. Прибежали и те, что были в кухне, бросились в переднюю. Гостиная уже была полна </w:t>
      </w:r>
      <w:r>
        <w:rPr>
          <w:highlight w:val="yellow"/>
        </w:rPr>
        <w:t xml:space="preserve">огнем </w:t>
      </w:r>
      <w:r>
        <w:t xml:space="preserve">и дымом. Кто-то на ходу успел набрать телефонный номер пожарной </w:t>
      </w:r>
      <w:r>
        <w:rPr>
          <w:highlight w:val="yellow"/>
        </w:rPr>
        <w:t xml:space="preserve">части, </w:t>
      </w:r>
      <w:r>
        <w:t xml:space="preserve">коротко крикнуть в </w:t>
      </w:r>
      <w:r>
        <w:rPr>
          <w:highlight w:val="yellow"/>
        </w:rPr>
        <w:t xml:space="preserve">трубку: </w:t>
      </w:r>
    </w:p>
    <w:p w:rsidR="006F607E" w:rsidRDefault="000906E7">
      <w:r>
        <w:t xml:space="preserve">– Садовая, триста два-бис! </w:t>
      </w:r>
    </w:p>
    <w:p w:rsidR="006F607E" w:rsidRDefault="000906E7">
      <w:r>
        <w:rPr>
          <w:highlight w:val="yellow"/>
        </w:rPr>
        <w:t xml:space="preserve">Больше </w:t>
      </w:r>
      <w:r>
        <w:t>за</w:t>
      </w:r>
      <w:r>
        <w:t xml:space="preserve">держиваться было нельзя. </w:t>
      </w:r>
      <w:r>
        <w:rPr>
          <w:highlight w:val="yellow"/>
        </w:rPr>
        <w:t xml:space="preserve">Пламя </w:t>
      </w:r>
      <w:r>
        <w:t xml:space="preserve">выхлестнуло в переднюю. Дышать стало трудно. </w:t>
      </w:r>
    </w:p>
    <w:p w:rsidR="006F607E" w:rsidRDefault="000906E7">
      <w:r>
        <w:lastRenderedPageBreak/>
        <w:t xml:space="preserve">Лишь только из разбитых </w:t>
      </w:r>
      <w:r>
        <w:rPr>
          <w:highlight w:val="yellow"/>
        </w:rPr>
        <w:t xml:space="preserve">окон </w:t>
      </w:r>
      <w:r>
        <w:t xml:space="preserve">заколдованной квартиры выбило </w:t>
      </w:r>
      <w:r>
        <w:rPr>
          <w:highlight w:val="yellow"/>
        </w:rPr>
        <w:t xml:space="preserve">первые </w:t>
      </w:r>
      <w:r>
        <w:t xml:space="preserve">струйки дыма, во дворе послышались отчаянные человеческие крики: </w:t>
      </w:r>
    </w:p>
    <w:p w:rsidR="006F607E" w:rsidRDefault="000906E7">
      <w:r>
        <w:t xml:space="preserve">– Пожар, пожар, </w:t>
      </w:r>
      <w:r>
        <w:rPr>
          <w:highlight w:val="yellow"/>
        </w:rPr>
        <w:t xml:space="preserve">горим! </w:t>
      </w:r>
    </w:p>
    <w:p w:rsidR="006F607E" w:rsidRDefault="000906E7">
      <w:r>
        <w:t xml:space="preserve">В разных квартирах </w:t>
      </w:r>
      <w:r>
        <w:rPr>
          <w:highlight w:val="yellow"/>
        </w:rPr>
        <w:t>дома</w:t>
      </w:r>
      <w:r>
        <w:rPr>
          <w:highlight w:val="yellow"/>
        </w:rPr>
        <w:t xml:space="preserve"> люди </w:t>
      </w:r>
      <w:r>
        <w:t xml:space="preserve">стали кричать в телефоны: </w:t>
      </w:r>
    </w:p>
    <w:p w:rsidR="006F607E" w:rsidRDefault="000906E7">
      <w:r>
        <w:t xml:space="preserve">– Садовая! Садовая, триста два-бис! </w:t>
      </w:r>
    </w:p>
    <w:p w:rsidR="006F607E" w:rsidRDefault="000906E7">
      <w:r>
        <w:t xml:space="preserve">В то </w:t>
      </w:r>
      <w:r>
        <w:rPr>
          <w:highlight w:val="yellow"/>
        </w:rPr>
        <w:t xml:space="preserve">время, </w:t>
      </w:r>
      <w:r>
        <w:t xml:space="preserve">как на Садовой послышались пугающие </w:t>
      </w:r>
      <w:r>
        <w:rPr>
          <w:highlight w:val="yellow"/>
        </w:rPr>
        <w:t xml:space="preserve">сердце </w:t>
      </w:r>
      <w:r>
        <w:t xml:space="preserve">колокольные удары на быстро несущихся со всех </w:t>
      </w:r>
      <w:r>
        <w:rPr>
          <w:highlight w:val="yellow"/>
        </w:rPr>
        <w:t xml:space="preserve">частей города </w:t>
      </w:r>
      <w:r>
        <w:t xml:space="preserve">красных длинных машинах, мечущиеся во дворе </w:t>
      </w:r>
      <w:r>
        <w:rPr>
          <w:highlight w:val="yellow"/>
        </w:rPr>
        <w:t xml:space="preserve">люди </w:t>
      </w:r>
      <w:r>
        <w:t>видели, как вместе с д</w:t>
      </w:r>
      <w:r>
        <w:t xml:space="preserve">ымом из </w:t>
      </w:r>
      <w:r>
        <w:rPr>
          <w:highlight w:val="yellow"/>
        </w:rPr>
        <w:t xml:space="preserve">окна пятого </w:t>
      </w:r>
      <w:r>
        <w:t xml:space="preserve">этажа вылетели три темных, как показалось, мужских силуэта и один силуэт обнаженной </w:t>
      </w:r>
      <w:r>
        <w:rPr>
          <w:highlight w:val="yellow"/>
        </w:rPr>
        <w:t xml:space="preserve">женщины. </w:t>
      </w:r>
    </w:p>
    <w:p w:rsidR="006F607E" w:rsidRDefault="000906E7">
      <w:r>
        <w:t xml:space="preserve">Глава 28 </w:t>
      </w:r>
    </w:p>
    <w:p w:rsidR="006F607E" w:rsidRDefault="000906E7">
      <w:r>
        <w:t xml:space="preserve">Последние похождения Коровьева и </w:t>
      </w:r>
      <w:r>
        <w:rPr>
          <w:highlight w:val="yellow"/>
        </w:rPr>
        <w:t xml:space="preserve">Бегемота </w:t>
      </w:r>
    </w:p>
    <w:p w:rsidR="006F607E" w:rsidRDefault="000906E7">
      <w:r>
        <w:t xml:space="preserve">Были ли эти силуэты или они только померещились пораженным </w:t>
      </w:r>
      <w:r>
        <w:rPr>
          <w:highlight w:val="yellow"/>
        </w:rPr>
        <w:t xml:space="preserve">страхом </w:t>
      </w:r>
      <w:r>
        <w:t xml:space="preserve">жильцам злосчастного </w:t>
      </w:r>
      <w:r>
        <w:rPr>
          <w:highlight w:val="yellow"/>
        </w:rPr>
        <w:t xml:space="preserve">дома </w:t>
      </w:r>
      <w:r>
        <w:t xml:space="preserve">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w:t>
      </w:r>
      <w:r>
        <w:lastRenderedPageBreak/>
        <w:t xml:space="preserve">через </w:t>
      </w:r>
      <w:r>
        <w:rPr>
          <w:highlight w:val="yellow"/>
        </w:rPr>
        <w:t xml:space="preserve">четверть </w:t>
      </w:r>
      <w:r>
        <w:t xml:space="preserve">часа после </w:t>
      </w:r>
      <w:r>
        <w:rPr>
          <w:highlight w:val="yellow"/>
        </w:rPr>
        <w:t xml:space="preserve">начала </w:t>
      </w:r>
      <w:r>
        <w:t>пожара на Садовой, у</w:t>
      </w:r>
      <w:r>
        <w:t xml:space="preserve"> зеркальных </w:t>
      </w:r>
      <w:r>
        <w:rPr>
          <w:highlight w:val="yellow"/>
        </w:rPr>
        <w:t xml:space="preserve">дверей </w:t>
      </w:r>
      <w:r>
        <w:t xml:space="preserve">торгсина на Смоленском </w:t>
      </w:r>
      <w:r>
        <w:rPr>
          <w:highlight w:val="yellow"/>
        </w:rPr>
        <w:t xml:space="preserve">рынке </w:t>
      </w:r>
      <w:r>
        <w:t xml:space="preserve">появился длинный гражданин в клетчатом костюме и с ним </w:t>
      </w:r>
      <w:r>
        <w:rPr>
          <w:highlight w:val="yellow"/>
        </w:rPr>
        <w:t xml:space="preserve">черный </w:t>
      </w:r>
      <w:r>
        <w:t xml:space="preserve">крупный кот. </w:t>
      </w:r>
    </w:p>
    <w:p w:rsidR="006F607E" w:rsidRDefault="000906E7">
      <w:r>
        <w:t xml:space="preserve">Ловко извиваясь среди прохожих, гражданин открыл наружную </w:t>
      </w:r>
      <w:r>
        <w:rPr>
          <w:highlight w:val="yellow"/>
        </w:rPr>
        <w:t xml:space="preserve">дверь </w:t>
      </w:r>
      <w:r>
        <w:t>магазина. Но тут маленький, костлявый и крайне недоброжелательный шв</w:t>
      </w:r>
      <w:r>
        <w:t xml:space="preserve">ейцар преградил ему </w:t>
      </w:r>
      <w:r>
        <w:rPr>
          <w:highlight w:val="yellow"/>
        </w:rPr>
        <w:t xml:space="preserve">путь </w:t>
      </w:r>
      <w:r>
        <w:t xml:space="preserve">и раздраженно сказал: </w:t>
      </w:r>
    </w:p>
    <w:p w:rsidR="006F607E" w:rsidRDefault="000906E7">
      <w:r>
        <w:t xml:space="preserve">– С котами нельзя. </w:t>
      </w:r>
    </w:p>
    <w:p w:rsidR="006F607E" w:rsidRDefault="000906E7">
      <w:r>
        <w:t xml:space="preserve">– Я извиняюсь, – задребезжал длинный и приложил узловатую </w:t>
      </w:r>
      <w:r>
        <w:rPr>
          <w:highlight w:val="yellow"/>
        </w:rPr>
        <w:t xml:space="preserve">руку </w:t>
      </w:r>
      <w:r>
        <w:t xml:space="preserve">к уху, как тугоухий, – с котами, вы говорите? А где же вы видите кота? </w:t>
      </w:r>
    </w:p>
    <w:p w:rsidR="006F607E" w:rsidRDefault="000906E7">
      <w:r>
        <w:t xml:space="preserve">Швейцар выпучил </w:t>
      </w:r>
      <w:r>
        <w:rPr>
          <w:highlight w:val="yellow"/>
        </w:rPr>
        <w:t xml:space="preserve">глаза, </w:t>
      </w:r>
      <w:r>
        <w:t xml:space="preserve">и было отчего: никакого кота </w:t>
      </w:r>
      <w:r>
        <w:t xml:space="preserve">у ног гражданина уже не оказалось, а </w:t>
      </w:r>
      <w:r>
        <w:rPr>
          <w:highlight w:val="yellow"/>
        </w:rPr>
        <w:t xml:space="preserve">из-за </w:t>
      </w:r>
      <w:r>
        <w:t xml:space="preserve">плеча его вместо этого уже высовывался и порывался в магазин толстяк в рваной кепке, действительно, немного смахивающий рожей на кота. В </w:t>
      </w:r>
      <w:r>
        <w:rPr>
          <w:highlight w:val="yellow"/>
        </w:rPr>
        <w:t xml:space="preserve">руках </w:t>
      </w:r>
      <w:r>
        <w:t xml:space="preserve">у толстяка имелся примус. </w:t>
      </w:r>
    </w:p>
    <w:p w:rsidR="006F607E" w:rsidRDefault="000906E7">
      <w:r>
        <w:t>Эта парочка посетителей почему-то не понрав</w:t>
      </w:r>
      <w:r>
        <w:t xml:space="preserve">илась швейцару-мизантропу. </w:t>
      </w:r>
    </w:p>
    <w:p w:rsidR="006F607E" w:rsidRDefault="000906E7">
      <w:r>
        <w:lastRenderedPageBreak/>
        <w:t xml:space="preserve">– У нас только на валюту, – прохрипел он, раздраженно глядя из-под лохматых, как бы молью изъеденных, сивых </w:t>
      </w:r>
      <w:r>
        <w:rPr>
          <w:highlight w:val="yellow"/>
        </w:rPr>
        <w:t xml:space="preserve">бровей. </w:t>
      </w:r>
    </w:p>
    <w:p w:rsidR="006F607E" w:rsidRDefault="000906E7">
      <w:r>
        <w:t xml:space="preserve">– Дорогой мой, – задребезжал длинный, сверкая </w:t>
      </w:r>
      <w:r>
        <w:rPr>
          <w:highlight w:val="yellow"/>
        </w:rPr>
        <w:t xml:space="preserve">глазом </w:t>
      </w:r>
      <w:r>
        <w:t>из разбитого пенсне, – а откуда вам известно, что у меня е</w:t>
      </w:r>
      <w:r>
        <w:t xml:space="preserve">е нет? Вы судите по костюму? Никогда не делайте этого, </w:t>
      </w:r>
      <w:r>
        <w:rPr>
          <w:highlight w:val="yellow"/>
        </w:rPr>
        <w:t xml:space="preserve">драгоценнейший </w:t>
      </w:r>
      <w:r>
        <w:t xml:space="preserve">страж! Вы можете ошибиться, и притом весьма крупно. Перечтите еще раз хотя бы </w:t>
      </w:r>
      <w:r>
        <w:rPr>
          <w:highlight w:val="yellow"/>
        </w:rPr>
        <w:t xml:space="preserve">историю </w:t>
      </w:r>
      <w:r>
        <w:t xml:space="preserve">знаменитого калифа Гарун-аль-Рашида. Но в данном случае, откидывая эту </w:t>
      </w:r>
      <w:r>
        <w:rPr>
          <w:highlight w:val="yellow"/>
        </w:rPr>
        <w:t xml:space="preserve">историю </w:t>
      </w:r>
      <w:r>
        <w:t xml:space="preserve">временно в </w:t>
      </w:r>
      <w:r>
        <w:rPr>
          <w:highlight w:val="yellow"/>
        </w:rPr>
        <w:t xml:space="preserve">сторону, </w:t>
      </w:r>
      <w:r>
        <w:t>я</w:t>
      </w:r>
      <w:r>
        <w:t xml:space="preserve"> хочу сказать вам, что я нажалуюсь на вас заведующему и порасскажу ему о вас таких </w:t>
      </w:r>
      <w:r>
        <w:rPr>
          <w:highlight w:val="yellow"/>
        </w:rPr>
        <w:t xml:space="preserve">вещей, </w:t>
      </w:r>
      <w:r>
        <w:t xml:space="preserve">что не пришлось бы вам покинуть ваш </w:t>
      </w:r>
      <w:r>
        <w:rPr>
          <w:highlight w:val="yellow"/>
        </w:rPr>
        <w:t xml:space="preserve">пост </w:t>
      </w:r>
      <w:r>
        <w:t xml:space="preserve">между сверкающими зеркальными </w:t>
      </w:r>
      <w:r>
        <w:rPr>
          <w:highlight w:val="yellow"/>
        </w:rPr>
        <w:t xml:space="preserve">дверями. </w:t>
      </w:r>
    </w:p>
    <w:p w:rsidR="006F607E" w:rsidRDefault="000906E7">
      <w:r>
        <w:t>– У меня, может быть, полный примус валюты, – запальчиво встрял в разговор и котообра</w:t>
      </w:r>
      <w:r>
        <w:t xml:space="preserve">зный толстяк, так и прущий в магазин. Сзади уже напирала и сердилась публика. С ненавистью и сомнением глядя на диковинную парочку, швейцар посторонился, и наши знакомые, Коровьев и </w:t>
      </w:r>
      <w:r>
        <w:rPr>
          <w:highlight w:val="yellow"/>
        </w:rPr>
        <w:t xml:space="preserve">Бегемот, </w:t>
      </w:r>
      <w:r>
        <w:t xml:space="preserve">очутились в магазине. </w:t>
      </w:r>
    </w:p>
    <w:p w:rsidR="006F607E" w:rsidRDefault="000906E7">
      <w:r>
        <w:t xml:space="preserve">Здесь они </w:t>
      </w:r>
      <w:r>
        <w:rPr>
          <w:highlight w:val="yellow"/>
        </w:rPr>
        <w:t xml:space="preserve">первым </w:t>
      </w:r>
      <w:r>
        <w:t>долгом осмотрелись, и зат</w:t>
      </w:r>
      <w:r>
        <w:t xml:space="preserve">ем звонким голосом, слышным решительно во всех </w:t>
      </w:r>
      <w:r>
        <w:rPr>
          <w:highlight w:val="yellow"/>
        </w:rPr>
        <w:t xml:space="preserve">углах, </w:t>
      </w:r>
      <w:r>
        <w:t xml:space="preserve">Коровьев объявил: </w:t>
      </w:r>
    </w:p>
    <w:p w:rsidR="006F607E" w:rsidRDefault="000906E7">
      <w:r>
        <w:lastRenderedPageBreak/>
        <w:t xml:space="preserve">– </w:t>
      </w:r>
      <w:r>
        <w:rPr>
          <w:highlight w:val="yellow"/>
        </w:rPr>
        <w:t xml:space="preserve">Прекрасный </w:t>
      </w:r>
      <w:r>
        <w:t xml:space="preserve">магазин! Очень, очень хороший магазин! </w:t>
      </w:r>
    </w:p>
    <w:p w:rsidR="006F607E" w:rsidRDefault="000906E7">
      <w:r>
        <w:t>Публика от прилавков обернулась и почему-то с изумлением поглядела на говорившего, хотя хвалить магазин у того были все основания.</w:t>
      </w:r>
      <w:r>
        <w:t xml:space="preserve"> </w:t>
      </w:r>
    </w:p>
    <w:p w:rsidR="006F607E" w:rsidRDefault="000906E7">
      <w:r>
        <w:t xml:space="preserve">Сотни штук ситцу богатейших расцветок виднелись в полочных </w:t>
      </w:r>
      <w:r>
        <w:rPr>
          <w:highlight w:val="yellow"/>
        </w:rPr>
        <w:t xml:space="preserve">клетках. </w:t>
      </w:r>
      <w:r>
        <w:t xml:space="preserve">За ними громоздились миткали и шифоны и сукна фрачные. В перспективу уходили целые штабеля коробок с </w:t>
      </w:r>
      <w:r>
        <w:rPr>
          <w:highlight w:val="yellow"/>
        </w:rPr>
        <w:t xml:space="preserve">обувью, </w:t>
      </w:r>
      <w:r>
        <w:t xml:space="preserve">и несколько гражданок сидели на низеньких стульчиках, имея </w:t>
      </w:r>
      <w:r>
        <w:rPr>
          <w:highlight w:val="yellow"/>
        </w:rPr>
        <w:t xml:space="preserve">правую ногу </w:t>
      </w:r>
      <w:r>
        <w:t>в стар</w:t>
      </w:r>
      <w:r>
        <w:t xml:space="preserve">ой, потрепанной </w:t>
      </w:r>
      <w:r>
        <w:rPr>
          <w:highlight w:val="yellow"/>
        </w:rPr>
        <w:t xml:space="preserve">туфле, </w:t>
      </w:r>
      <w:r>
        <w:t xml:space="preserve">а </w:t>
      </w:r>
      <w:r>
        <w:rPr>
          <w:highlight w:val="yellow"/>
        </w:rPr>
        <w:t xml:space="preserve">левую </w:t>
      </w:r>
      <w:r>
        <w:t xml:space="preserve">– в </w:t>
      </w:r>
      <w:r>
        <w:rPr>
          <w:highlight w:val="yellow"/>
        </w:rPr>
        <w:t xml:space="preserve">новой </w:t>
      </w:r>
      <w:r>
        <w:t xml:space="preserve">сверкающей лодочке, которой они и топали озабоченно в коврик. Где-то в глубине за </w:t>
      </w:r>
      <w:r>
        <w:rPr>
          <w:highlight w:val="yellow"/>
        </w:rPr>
        <w:t xml:space="preserve">углом </w:t>
      </w:r>
      <w:r>
        <w:t xml:space="preserve">пели и </w:t>
      </w:r>
      <w:r>
        <w:rPr>
          <w:highlight w:val="yellow"/>
        </w:rPr>
        <w:t xml:space="preserve">играли </w:t>
      </w:r>
      <w:r>
        <w:t xml:space="preserve">патефоны. </w:t>
      </w:r>
    </w:p>
    <w:p w:rsidR="006F607E" w:rsidRDefault="000906E7">
      <w:r>
        <w:t xml:space="preserve">Но, минуя все эти прелести, Коровьев и </w:t>
      </w:r>
      <w:r>
        <w:rPr>
          <w:highlight w:val="yellow"/>
        </w:rPr>
        <w:t xml:space="preserve">Бегемот </w:t>
      </w:r>
      <w:r>
        <w:t>направились прямо к стыку гастрономического и кондитерс</w:t>
      </w:r>
      <w:r>
        <w:t xml:space="preserve">кого отделений. Здесь было очень просторно, гражданки в платочках и беретиках не напирали на прилавки, как в ситцевом отделении. </w:t>
      </w:r>
    </w:p>
    <w:p w:rsidR="006F607E" w:rsidRDefault="000906E7">
      <w:r>
        <w:t xml:space="preserve">Низенький, совершенно квадратный </w:t>
      </w:r>
      <w:r>
        <w:rPr>
          <w:highlight w:val="yellow"/>
        </w:rPr>
        <w:t xml:space="preserve">человек, </w:t>
      </w:r>
      <w:r>
        <w:t xml:space="preserve">бритый до синевы, в роговых </w:t>
      </w:r>
      <w:r>
        <w:rPr>
          <w:highlight w:val="yellow"/>
        </w:rPr>
        <w:t xml:space="preserve">очках, </w:t>
      </w:r>
      <w:r>
        <w:t xml:space="preserve">в новенькой </w:t>
      </w:r>
      <w:r>
        <w:rPr>
          <w:highlight w:val="yellow"/>
        </w:rPr>
        <w:t xml:space="preserve">шляпе, </w:t>
      </w:r>
      <w:r>
        <w:t xml:space="preserve">не измятой и без подтеков на </w:t>
      </w:r>
      <w:r>
        <w:rPr>
          <w:highlight w:val="yellow"/>
        </w:rPr>
        <w:t>л</w:t>
      </w:r>
      <w:r>
        <w:rPr>
          <w:highlight w:val="yellow"/>
        </w:rPr>
        <w:t xml:space="preserve">енте, </w:t>
      </w:r>
      <w:r>
        <w:t xml:space="preserve">в сиреневом пальто и лайковых </w:t>
      </w:r>
      <w:r>
        <w:lastRenderedPageBreak/>
        <w:t xml:space="preserve">рыжих </w:t>
      </w:r>
      <w:r>
        <w:rPr>
          <w:highlight w:val="yellow"/>
        </w:rPr>
        <w:t xml:space="preserve">перчатках, </w:t>
      </w:r>
      <w:r>
        <w:t xml:space="preserve">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w:t>
      </w:r>
      <w:r>
        <w:rPr>
          <w:highlight w:val="yellow"/>
        </w:rPr>
        <w:t xml:space="preserve">украденный </w:t>
      </w:r>
      <w:r>
        <w:t>Левием Матвеем, он снимал с ж</w:t>
      </w:r>
      <w:r>
        <w:t xml:space="preserve">ирной плачущей </w:t>
      </w:r>
      <w:r>
        <w:rPr>
          <w:highlight w:val="yellow"/>
        </w:rPr>
        <w:t xml:space="preserve">розовой </w:t>
      </w:r>
      <w:r>
        <w:t xml:space="preserve">лососины ее похожую на змеиную с серебристым отливом </w:t>
      </w:r>
      <w:r>
        <w:rPr>
          <w:highlight w:val="yellow"/>
        </w:rPr>
        <w:t xml:space="preserve">шкуру. </w:t>
      </w:r>
    </w:p>
    <w:p w:rsidR="006F607E" w:rsidRDefault="000906E7">
      <w:r>
        <w:t xml:space="preserve">– И это отделение великолепно, – торжественно признал Коровьев, – и иностранец симпатичный, – он благожелательно указал </w:t>
      </w:r>
      <w:r>
        <w:rPr>
          <w:highlight w:val="yellow"/>
        </w:rPr>
        <w:t xml:space="preserve">пальцем </w:t>
      </w:r>
      <w:r>
        <w:t xml:space="preserve">на сиреневую спину. </w:t>
      </w:r>
    </w:p>
    <w:p w:rsidR="006F607E" w:rsidRDefault="000906E7">
      <w:r>
        <w:t>– Нет, Фагот, нет, – за</w:t>
      </w:r>
      <w:r>
        <w:t xml:space="preserve">думчиво ответил </w:t>
      </w:r>
      <w:r>
        <w:rPr>
          <w:highlight w:val="yellow"/>
        </w:rPr>
        <w:t xml:space="preserve">Бегемот, </w:t>
      </w:r>
      <w:r>
        <w:t xml:space="preserve">– ты, дружочек, ошибаешься. В </w:t>
      </w:r>
      <w:r>
        <w:rPr>
          <w:highlight w:val="yellow"/>
        </w:rPr>
        <w:t xml:space="preserve">лице </w:t>
      </w:r>
      <w:r>
        <w:t xml:space="preserve">сиреневого джентльмена чего-то не хватает, по-моему. </w:t>
      </w:r>
    </w:p>
    <w:p w:rsidR="006F607E" w:rsidRDefault="000906E7">
      <w:r>
        <w:t xml:space="preserve">Сиреневая спина вздрогнула, но, вероятно, случайно, ибо не мог же иностранец понять то, что говорили по-русски Коровьев и его спутник. </w:t>
      </w:r>
    </w:p>
    <w:p w:rsidR="006F607E" w:rsidRDefault="000906E7">
      <w:r>
        <w:t>– Каро</w:t>
      </w:r>
      <w:r>
        <w:t xml:space="preserve">ши? – строго спрашивал сиреневый покупатель. </w:t>
      </w:r>
    </w:p>
    <w:p w:rsidR="006F607E" w:rsidRDefault="000906E7">
      <w:r>
        <w:t xml:space="preserve">– </w:t>
      </w:r>
      <w:r>
        <w:rPr>
          <w:highlight w:val="yellow"/>
        </w:rPr>
        <w:t xml:space="preserve">Мировая, </w:t>
      </w:r>
      <w:r>
        <w:t xml:space="preserve">– отвечал продавец, кокетливо ковыряя </w:t>
      </w:r>
      <w:r>
        <w:rPr>
          <w:highlight w:val="yellow"/>
        </w:rPr>
        <w:t xml:space="preserve">острием </w:t>
      </w:r>
      <w:r>
        <w:t xml:space="preserve">ножа под </w:t>
      </w:r>
      <w:r>
        <w:rPr>
          <w:highlight w:val="yellow"/>
        </w:rPr>
        <w:t xml:space="preserve">шкурой. </w:t>
      </w:r>
    </w:p>
    <w:p w:rsidR="006F607E" w:rsidRDefault="000906E7">
      <w:r>
        <w:lastRenderedPageBreak/>
        <w:t xml:space="preserve">– Кароши люблю, плохой – нет, – сурово говорил иностранец. </w:t>
      </w:r>
    </w:p>
    <w:p w:rsidR="006F607E" w:rsidRDefault="000906E7">
      <w:r>
        <w:t xml:space="preserve">– Как же! – восторженно отвечал продавец. </w:t>
      </w:r>
    </w:p>
    <w:p w:rsidR="006F607E" w:rsidRDefault="000906E7">
      <w:r>
        <w:t xml:space="preserve">Тут наши знакомые отошли от </w:t>
      </w:r>
      <w:r>
        <w:t xml:space="preserve">иностранца с его лососиной к </w:t>
      </w:r>
      <w:r>
        <w:rPr>
          <w:highlight w:val="yellow"/>
        </w:rPr>
        <w:t xml:space="preserve">краю </w:t>
      </w:r>
      <w:r>
        <w:t xml:space="preserve">кондитерского прилавка. </w:t>
      </w:r>
    </w:p>
    <w:p w:rsidR="006F607E" w:rsidRDefault="000906E7">
      <w:r>
        <w:t xml:space="preserve">– 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 </w:t>
      </w:r>
    </w:p>
    <w:p w:rsidR="006F607E" w:rsidRDefault="000906E7">
      <w:r>
        <w:t>– Тридцать копеек кил</w:t>
      </w:r>
      <w:r>
        <w:t xml:space="preserve">о, – ответила продавщица. </w:t>
      </w:r>
    </w:p>
    <w:p w:rsidR="006F607E" w:rsidRDefault="000906E7">
      <w:r>
        <w:t xml:space="preserve">– Все кусается, – вздохнув, заметил Коровьев, – эх, эх... – Он немного еще подумал и пригласил своего спутника: – Кушай, </w:t>
      </w:r>
      <w:r>
        <w:rPr>
          <w:highlight w:val="yellow"/>
        </w:rPr>
        <w:t xml:space="preserve">Бегемот. </w:t>
      </w:r>
    </w:p>
    <w:p w:rsidR="006F607E" w:rsidRDefault="000906E7">
      <w:r>
        <w:t xml:space="preserve">Толстяк взял свой примус под мышку, овладел </w:t>
      </w:r>
      <w:r>
        <w:rPr>
          <w:highlight w:val="yellow"/>
        </w:rPr>
        <w:t xml:space="preserve">верхним </w:t>
      </w:r>
      <w:r>
        <w:t xml:space="preserve">мандарином в </w:t>
      </w:r>
      <w:r>
        <w:rPr>
          <w:highlight w:val="yellow"/>
        </w:rPr>
        <w:t xml:space="preserve">пирамиде </w:t>
      </w:r>
      <w:r>
        <w:t xml:space="preserve">и, тут же со </w:t>
      </w:r>
      <w:r>
        <w:rPr>
          <w:highlight w:val="yellow"/>
        </w:rPr>
        <w:t xml:space="preserve">шкурой </w:t>
      </w:r>
      <w:r>
        <w:t>сожр</w:t>
      </w:r>
      <w:r>
        <w:t xml:space="preserve">авши его, принялся за второй. </w:t>
      </w:r>
    </w:p>
    <w:p w:rsidR="006F607E" w:rsidRDefault="000906E7">
      <w:r>
        <w:t xml:space="preserve">Продавщицу обуял смертельный ужас. </w:t>
      </w:r>
    </w:p>
    <w:p w:rsidR="006F607E" w:rsidRDefault="000906E7">
      <w:r>
        <w:t xml:space="preserve">– Вы с ума сошли! – вскричала она, теряя свой румянец, – чек подавайте! Чек! – и она уронила конфетные </w:t>
      </w:r>
      <w:r>
        <w:rPr>
          <w:highlight w:val="yellow"/>
        </w:rPr>
        <w:t xml:space="preserve">щипцы. </w:t>
      </w:r>
    </w:p>
    <w:p w:rsidR="006F607E" w:rsidRDefault="000906E7">
      <w:r>
        <w:t xml:space="preserve">– Душенька, милочка, красавица, – засипел Коровьев, переваливаясь через </w:t>
      </w:r>
      <w:r>
        <w:t xml:space="preserve">прилавок и </w:t>
      </w:r>
      <w:r>
        <w:lastRenderedPageBreak/>
        <w:t xml:space="preserve">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 </w:t>
      </w:r>
    </w:p>
    <w:p w:rsidR="006F607E" w:rsidRDefault="000906E7">
      <w:r>
        <w:rPr>
          <w:highlight w:val="yellow"/>
        </w:rPr>
        <w:t xml:space="preserve">Бегемот, </w:t>
      </w:r>
      <w:r>
        <w:t xml:space="preserve">проглотив </w:t>
      </w:r>
      <w:r>
        <w:rPr>
          <w:highlight w:val="yellow"/>
        </w:rPr>
        <w:t xml:space="preserve">третий </w:t>
      </w:r>
      <w:r>
        <w:t>мандари</w:t>
      </w:r>
      <w:r>
        <w:t xml:space="preserve">н, сунул лапу в хитрое сооружение из шоколадных плиток, выдернул </w:t>
      </w:r>
      <w:r>
        <w:rPr>
          <w:highlight w:val="yellow"/>
        </w:rPr>
        <w:t xml:space="preserve">одну </w:t>
      </w:r>
      <w:r>
        <w:t xml:space="preserve">нижнюю, отчего, конечно, все рухнуло, и проглотил ее вместе с </w:t>
      </w:r>
      <w:r>
        <w:rPr>
          <w:highlight w:val="yellow"/>
        </w:rPr>
        <w:t xml:space="preserve">золотой </w:t>
      </w:r>
      <w:r>
        <w:t xml:space="preserve">оберткой. </w:t>
      </w:r>
    </w:p>
    <w:p w:rsidR="006F607E" w:rsidRDefault="000906E7">
      <w:r>
        <w:t xml:space="preserve">Продавцы за </w:t>
      </w:r>
      <w:r>
        <w:rPr>
          <w:highlight w:val="yellow"/>
        </w:rPr>
        <w:t xml:space="preserve">рыбным </w:t>
      </w:r>
      <w:r>
        <w:t xml:space="preserve">прилавком как окаменели со своими ножами в </w:t>
      </w:r>
      <w:r>
        <w:rPr>
          <w:highlight w:val="yellow"/>
        </w:rPr>
        <w:t xml:space="preserve">руках, </w:t>
      </w:r>
      <w:r>
        <w:t>сиреневый иностранец повернулся к гр</w:t>
      </w:r>
      <w:r>
        <w:t xml:space="preserve">абителям, и тут же обнаружилось, что </w:t>
      </w:r>
      <w:r>
        <w:rPr>
          <w:highlight w:val="yellow"/>
        </w:rPr>
        <w:t xml:space="preserve">Бегемот </w:t>
      </w:r>
      <w:r>
        <w:t xml:space="preserve">не прав: у сиреневого не не хватало чего-то в </w:t>
      </w:r>
      <w:r>
        <w:rPr>
          <w:highlight w:val="yellow"/>
        </w:rPr>
        <w:t xml:space="preserve">лице, </w:t>
      </w:r>
      <w:r>
        <w:t xml:space="preserve">а, наоборот, скорее было лишнее – висящие щеки и бегающие </w:t>
      </w:r>
      <w:r>
        <w:rPr>
          <w:highlight w:val="yellow"/>
        </w:rPr>
        <w:t xml:space="preserve">глаза. </w:t>
      </w:r>
    </w:p>
    <w:p w:rsidR="006F607E" w:rsidRDefault="000906E7">
      <w:r>
        <w:t xml:space="preserve">Совершенно пожелтев, продавщица тоскливо прокричала на весь магазин: </w:t>
      </w:r>
    </w:p>
    <w:p w:rsidR="006F607E" w:rsidRDefault="000906E7">
      <w:r>
        <w:t xml:space="preserve">– Палосич! Палосич! </w:t>
      </w:r>
    </w:p>
    <w:p w:rsidR="006F607E" w:rsidRDefault="000906E7">
      <w:r>
        <w:t>Пу</w:t>
      </w:r>
      <w:r>
        <w:t xml:space="preserve">блика из ситцевого отделения повалила на этот крик, а </w:t>
      </w:r>
      <w:r>
        <w:rPr>
          <w:highlight w:val="yellow"/>
        </w:rPr>
        <w:t xml:space="preserve">Бегемот </w:t>
      </w:r>
      <w:r>
        <w:t xml:space="preserve">отошел от кондитерских соблазнов и запустил лапу в </w:t>
      </w:r>
      <w:r>
        <w:rPr>
          <w:highlight w:val="yellow"/>
        </w:rPr>
        <w:t xml:space="preserve">бочку </w:t>
      </w:r>
      <w:r>
        <w:t xml:space="preserve">с </w:t>
      </w:r>
      <w:r>
        <w:rPr>
          <w:highlight w:val="yellow"/>
        </w:rPr>
        <w:t xml:space="preserve">надписью: </w:t>
      </w:r>
      <w:r>
        <w:t xml:space="preserve">«Сельдь керченская отборная», вытащил парочку селедок и проглотил их, выплюнув </w:t>
      </w:r>
      <w:r>
        <w:rPr>
          <w:highlight w:val="yellow"/>
        </w:rPr>
        <w:t xml:space="preserve">хвосты. </w:t>
      </w:r>
    </w:p>
    <w:p w:rsidR="006F607E" w:rsidRDefault="000906E7">
      <w:r>
        <w:lastRenderedPageBreak/>
        <w:t>– Палосич! – повторился отчаянный кри</w:t>
      </w:r>
      <w:r>
        <w:t xml:space="preserve">к за прилавком кондитерского, а за </w:t>
      </w:r>
      <w:r>
        <w:rPr>
          <w:highlight w:val="yellow"/>
        </w:rPr>
        <w:t xml:space="preserve">рыбным </w:t>
      </w:r>
      <w:r>
        <w:t xml:space="preserve">прилавком гаркнул продавец в эспаньолке: </w:t>
      </w:r>
    </w:p>
    <w:p w:rsidR="006F607E" w:rsidRDefault="000906E7">
      <w:r>
        <w:t xml:space="preserve">– Ты что же это делаешь, гад?! </w:t>
      </w:r>
    </w:p>
    <w:p w:rsidR="006F607E" w:rsidRDefault="000906E7">
      <w:r>
        <w:t xml:space="preserve">Павел Иосифович уже спешил к </w:t>
      </w:r>
      <w:r>
        <w:rPr>
          <w:highlight w:val="yellow"/>
        </w:rPr>
        <w:t xml:space="preserve">месту </w:t>
      </w:r>
      <w:r>
        <w:t>действия. Это был представительный мужчина в белом чистом халате, как хирург, и с карандашом, торчащим из</w:t>
      </w:r>
      <w:r>
        <w:t xml:space="preserve"> кармана. Павел Иосифович, видимо, был опытным </w:t>
      </w:r>
      <w:r>
        <w:rPr>
          <w:highlight w:val="yellow"/>
        </w:rPr>
        <w:t xml:space="preserve">человеком. </w:t>
      </w:r>
      <w:r>
        <w:t xml:space="preserve">Увидев во рту у </w:t>
      </w:r>
      <w:r>
        <w:rPr>
          <w:highlight w:val="yellow"/>
        </w:rPr>
        <w:t xml:space="preserve">Бегемота хвост третьей </w:t>
      </w:r>
      <w:r>
        <w:t xml:space="preserve">селедки, он вмиг оценил положение, все решительно понял и, не вступая ни в какие пререкания с нахалами, махнул вдаль </w:t>
      </w:r>
      <w:r>
        <w:rPr>
          <w:highlight w:val="yellow"/>
        </w:rPr>
        <w:t xml:space="preserve">рукой, </w:t>
      </w:r>
      <w:r>
        <w:t xml:space="preserve">скомандовав: </w:t>
      </w:r>
    </w:p>
    <w:p w:rsidR="006F607E" w:rsidRDefault="000906E7">
      <w:r>
        <w:t xml:space="preserve">– Свисти! </w:t>
      </w:r>
    </w:p>
    <w:p w:rsidR="006F607E" w:rsidRDefault="000906E7">
      <w:r>
        <w:t xml:space="preserve">На </w:t>
      </w:r>
      <w:r>
        <w:rPr>
          <w:highlight w:val="yellow"/>
        </w:rPr>
        <w:t xml:space="preserve">угол </w:t>
      </w:r>
      <w:r>
        <w:t>См</w:t>
      </w:r>
      <w:r>
        <w:t xml:space="preserve">оленского из зеркальных </w:t>
      </w:r>
      <w:r>
        <w:rPr>
          <w:highlight w:val="yellow"/>
        </w:rPr>
        <w:t xml:space="preserve">дверей </w:t>
      </w:r>
      <w:r>
        <w:t xml:space="preserve">вылетел швейцар и залился зловещим свистом. Публика стала окружать негодяев, и тогда в дело вступил Коровьев. </w:t>
      </w:r>
    </w:p>
    <w:p w:rsidR="006F607E" w:rsidRDefault="000906E7">
      <w:r>
        <w:t>– Граждане! – вибрирующим тонким голосом прокричал он, – что же это делается? Ась? Позвольте вас об этом спросить!</w:t>
      </w:r>
      <w:r>
        <w:t xml:space="preserve"> Бедный </w:t>
      </w:r>
      <w:r>
        <w:rPr>
          <w:highlight w:val="yellow"/>
        </w:rPr>
        <w:t xml:space="preserve">человек, </w:t>
      </w:r>
      <w:r>
        <w:t xml:space="preserve">– Коровьев подпустил дрожи в свой голос и указал на </w:t>
      </w:r>
      <w:r>
        <w:rPr>
          <w:highlight w:val="yellow"/>
        </w:rPr>
        <w:t xml:space="preserve">Бегемота, </w:t>
      </w:r>
      <w:r>
        <w:t xml:space="preserve">немедленно скроившего плаксивую физиономию, – бедный </w:t>
      </w:r>
      <w:r>
        <w:rPr>
          <w:highlight w:val="yellow"/>
        </w:rPr>
        <w:t xml:space="preserve">человек </w:t>
      </w:r>
      <w:r>
        <w:t xml:space="preserve">целый </w:t>
      </w:r>
      <w:r>
        <w:rPr>
          <w:highlight w:val="yellow"/>
        </w:rPr>
        <w:t xml:space="preserve">день </w:t>
      </w:r>
      <w:r>
        <w:t xml:space="preserve">починяет примуса; он проголодался... а откуда же ему взять валюту? </w:t>
      </w:r>
    </w:p>
    <w:p w:rsidR="006F607E" w:rsidRDefault="000906E7">
      <w:r>
        <w:lastRenderedPageBreak/>
        <w:t xml:space="preserve">Павел Иосифович, обычно сдержанный и </w:t>
      </w:r>
      <w:r>
        <w:t xml:space="preserve">спокойный, крикнул на это сурово: </w:t>
      </w:r>
    </w:p>
    <w:p w:rsidR="006F607E" w:rsidRDefault="000906E7">
      <w:r>
        <w:t xml:space="preserve">– Ты это брось! – и махнул вдаль уже нетерпеливо. Тогда трели у </w:t>
      </w:r>
      <w:r>
        <w:rPr>
          <w:highlight w:val="yellow"/>
        </w:rPr>
        <w:t xml:space="preserve">дверей </w:t>
      </w:r>
      <w:r>
        <w:t xml:space="preserve">загремели </w:t>
      </w:r>
      <w:r>
        <w:rPr>
          <w:highlight w:val="yellow"/>
        </w:rPr>
        <w:t xml:space="preserve">повеселее. </w:t>
      </w:r>
    </w:p>
    <w:p w:rsidR="006F607E" w:rsidRDefault="000906E7">
      <w:r>
        <w:t xml:space="preserve">Но Коровьев, не смущаясь выступлением Павла Иосифовича, продолжал: </w:t>
      </w:r>
    </w:p>
    <w:p w:rsidR="006F607E" w:rsidRDefault="000906E7">
      <w:r>
        <w:t xml:space="preserve">– Откуда? – задаю я всем вопрос! Он истомлен голодом и </w:t>
      </w:r>
      <w:r>
        <w:rPr>
          <w:highlight w:val="yellow"/>
        </w:rPr>
        <w:t>жаждо</w:t>
      </w:r>
      <w:r>
        <w:rPr>
          <w:highlight w:val="yellow"/>
        </w:rPr>
        <w:t xml:space="preserve">й! </w:t>
      </w:r>
      <w:r>
        <w:t xml:space="preserve">Ему жарко. Ну, взял на </w:t>
      </w:r>
      <w:r>
        <w:rPr>
          <w:highlight w:val="yellow"/>
        </w:rPr>
        <w:t xml:space="preserve">пробу </w:t>
      </w:r>
      <w:r>
        <w:t xml:space="preserve">горемыка мандарин. И вся-то цена этому мандарину три копейки. И вот они уж свистят, как </w:t>
      </w:r>
      <w:r>
        <w:rPr>
          <w:highlight w:val="yellow"/>
        </w:rPr>
        <w:t xml:space="preserve">соловьи </w:t>
      </w:r>
      <w:r>
        <w:t>весной в лесу, тревожат милицию, отрывают ее от дела. А ему можно? А? – и тут Коровьев указал на сиреневого толстяка, отчего у т</w:t>
      </w:r>
      <w:r>
        <w:t xml:space="preserve">ого на </w:t>
      </w:r>
      <w:r>
        <w:rPr>
          <w:highlight w:val="yellow"/>
        </w:rPr>
        <w:t xml:space="preserve">лице </w:t>
      </w:r>
      <w:r>
        <w:t>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w:t>
      </w:r>
      <w:r>
        <w:t xml:space="preserve">тюме, от лососины весь распух, он весь набит валютой, а нашему-то, нашему-то?! Горько мне! Горько! Горько! – завыл Коровьев, как шафер на старинной </w:t>
      </w:r>
      <w:r>
        <w:rPr>
          <w:highlight w:val="yellow"/>
        </w:rPr>
        <w:t xml:space="preserve">свадьбе. </w:t>
      </w:r>
    </w:p>
    <w:p w:rsidR="006F607E" w:rsidRDefault="000906E7">
      <w:r>
        <w:t>Вся эта глупейшая, бестактная и, вероятно, политически вредная вещь заставила гневно содрогаться П</w:t>
      </w:r>
      <w:r>
        <w:t xml:space="preserve">авла Иосифовича, но, как это ни </w:t>
      </w:r>
      <w:r>
        <w:lastRenderedPageBreak/>
        <w:t xml:space="preserve">странно, по </w:t>
      </w:r>
      <w:r>
        <w:rPr>
          <w:highlight w:val="yellow"/>
        </w:rPr>
        <w:t xml:space="preserve">глазам </w:t>
      </w:r>
      <w:r>
        <w:t xml:space="preserve">столпившейся публики видно было, что в очень многих </w:t>
      </w:r>
      <w:r>
        <w:rPr>
          <w:highlight w:val="yellow"/>
        </w:rPr>
        <w:t xml:space="preserve">людях </w:t>
      </w:r>
      <w:r>
        <w:t xml:space="preserve">она вызвала сочувствие! А когда </w:t>
      </w:r>
      <w:r>
        <w:rPr>
          <w:highlight w:val="yellow"/>
        </w:rPr>
        <w:t xml:space="preserve">Бегемот, </w:t>
      </w:r>
      <w:r>
        <w:t xml:space="preserve">приложив грязный продранный рукав к </w:t>
      </w:r>
      <w:r>
        <w:rPr>
          <w:highlight w:val="yellow"/>
        </w:rPr>
        <w:t xml:space="preserve">глазу, </w:t>
      </w:r>
      <w:r>
        <w:t xml:space="preserve">воскликнул трагически: </w:t>
      </w:r>
    </w:p>
    <w:p w:rsidR="006F607E" w:rsidRDefault="000906E7">
      <w:r>
        <w:t>– Спасибо, верный друг, заступился за п</w:t>
      </w:r>
      <w:r>
        <w:t xml:space="preserve">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w:t>
      </w:r>
      <w:r>
        <w:rPr>
          <w:highlight w:val="yellow"/>
        </w:rPr>
        <w:t xml:space="preserve">Глаза </w:t>
      </w:r>
      <w:r>
        <w:t xml:space="preserve">его сверкнули </w:t>
      </w:r>
      <w:r>
        <w:rPr>
          <w:highlight w:val="yellow"/>
        </w:rPr>
        <w:t xml:space="preserve">боевым огнем, </w:t>
      </w:r>
      <w:r>
        <w:t>он побагровел, швырнул кулечек с пирожными</w:t>
      </w:r>
      <w:r>
        <w:t xml:space="preserve"> на пол и крикнул: </w:t>
      </w:r>
    </w:p>
    <w:p w:rsidR="006F607E" w:rsidRDefault="000906E7">
      <w:r>
        <w:t xml:space="preserve">– Правда! – детским тонким голосом. Затем он выхватил поднос, сбросив с него остатки погубленной </w:t>
      </w:r>
      <w:r>
        <w:rPr>
          <w:highlight w:val="yellow"/>
        </w:rPr>
        <w:t xml:space="preserve">Бегемотом </w:t>
      </w:r>
      <w:r>
        <w:t xml:space="preserve">шоколадной эйфелевой </w:t>
      </w:r>
      <w:r>
        <w:rPr>
          <w:highlight w:val="yellow"/>
        </w:rPr>
        <w:t xml:space="preserve">башни, </w:t>
      </w:r>
      <w:r>
        <w:t xml:space="preserve">взмахнул им, </w:t>
      </w:r>
      <w:r>
        <w:rPr>
          <w:highlight w:val="yellow"/>
        </w:rPr>
        <w:t xml:space="preserve">левой рукой </w:t>
      </w:r>
      <w:r>
        <w:t xml:space="preserve">сорвал с иностранца </w:t>
      </w:r>
      <w:r>
        <w:rPr>
          <w:highlight w:val="yellow"/>
        </w:rPr>
        <w:t xml:space="preserve">шляпу, </w:t>
      </w:r>
      <w:r>
        <w:t xml:space="preserve">а </w:t>
      </w:r>
      <w:r>
        <w:rPr>
          <w:highlight w:val="yellow"/>
        </w:rPr>
        <w:t xml:space="preserve">правой </w:t>
      </w:r>
      <w:r>
        <w:t>с размаху ударил подносом плашмя иностра</w:t>
      </w:r>
      <w:r>
        <w:t xml:space="preserve">нца по плешивой </w:t>
      </w:r>
      <w:r>
        <w:rPr>
          <w:highlight w:val="yellow"/>
        </w:rPr>
        <w:t xml:space="preserve">голове. </w:t>
      </w:r>
      <w:r>
        <w:t xml:space="preserve">Прокатился такой звук, какой бывает, когда с грузовика сбрасывают на </w:t>
      </w:r>
      <w:r>
        <w:rPr>
          <w:highlight w:val="yellow"/>
        </w:rPr>
        <w:t xml:space="preserve">землю </w:t>
      </w:r>
      <w:r>
        <w:t xml:space="preserve">листовое </w:t>
      </w:r>
      <w:r>
        <w:rPr>
          <w:highlight w:val="yellow"/>
        </w:rPr>
        <w:t xml:space="preserve">железо. </w:t>
      </w:r>
      <w:r>
        <w:t xml:space="preserve">Толстяк, белея, повалился навзничь и сел в кадку с керченской сельдью, выбив из нее </w:t>
      </w:r>
      <w:r>
        <w:rPr>
          <w:highlight w:val="yellow"/>
        </w:rPr>
        <w:t xml:space="preserve">фонтан </w:t>
      </w:r>
      <w:r>
        <w:t>селедочного рассола. Тут же стряслось и второе чу</w:t>
      </w:r>
      <w:r>
        <w:t xml:space="preserve">до. Сиреневый, провалившись в кадку, на чистом </w:t>
      </w:r>
      <w:r>
        <w:rPr>
          <w:highlight w:val="yellow"/>
        </w:rPr>
        <w:t xml:space="preserve">русском языке, </w:t>
      </w:r>
      <w:r>
        <w:t xml:space="preserve">без признаков какого-либо акцента, вскричал: </w:t>
      </w:r>
    </w:p>
    <w:p w:rsidR="006F607E" w:rsidRDefault="000906E7">
      <w:r>
        <w:lastRenderedPageBreak/>
        <w:t xml:space="preserve">– </w:t>
      </w:r>
      <w:r>
        <w:rPr>
          <w:highlight w:val="yellow"/>
        </w:rPr>
        <w:t xml:space="preserve">Убивают! </w:t>
      </w:r>
      <w:r>
        <w:t xml:space="preserve">Милицию! Меня бандиты </w:t>
      </w:r>
      <w:r>
        <w:rPr>
          <w:highlight w:val="yellow"/>
        </w:rPr>
        <w:t xml:space="preserve">убивают! </w:t>
      </w:r>
      <w:r>
        <w:t xml:space="preserve">– очевидно, вследствие потрясения, внезапно овладев до тех пор неизвестным ему </w:t>
      </w:r>
      <w:r>
        <w:rPr>
          <w:highlight w:val="yellow"/>
        </w:rPr>
        <w:t xml:space="preserve">языком. </w:t>
      </w:r>
    </w:p>
    <w:p w:rsidR="006F607E" w:rsidRDefault="000906E7">
      <w:r>
        <w:t xml:space="preserve">Тогда прекратился </w:t>
      </w:r>
      <w:r>
        <w:t xml:space="preserve">свист швейцара, и в толпах взволнованных покупателей замелькали, приближаясь, два милицейских </w:t>
      </w:r>
      <w:r>
        <w:rPr>
          <w:highlight w:val="yellow"/>
        </w:rPr>
        <w:t xml:space="preserve">шлема. </w:t>
      </w:r>
      <w:r>
        <w:t xml:space="preserve">Но коварный </w:t>
      </w:r>
      <w:r>
        <w:rPr>
          <w:highlight w:val="yellow"/>
        </w:rPr>
        <w:t xml:space="preserve">Бегемот, </w:t>
      </w:r>
      <w:r>
        <w:t xml:space="preserve">как из шайки в </w:t>
      </w:r>
      <w:r>
        <w:rPr>
          <w:highlight w:val="yellow"/>
        </w:rPr>
        <w:t xml:space="preserve">бане </w:t>
      </w:r>
      <w:r>
        <w:t xml:space="preserve">окатывают лавку, окатил из примуса кондитерский прилавок бензином, и он вспыхнул сам собой. </w:t>
      </w:r>
      <w:r>
        <w:rPr>
          <w:highlight w:val="yellow"/>
        </w:rPr>
        <w:t xml:space="preserve">Пламя </w:t>
      </w:r>
      <w:r>
        <w:t>ударило кверху и</w:t>
      </w:r>
      <w:r>
        <w:t xml:space="preserve"> побежало </w:t>
      </w:r>
      <w:r>
        <w:rPr>
          <w:highlight w:val="yellow"/>
        </w:rPr>
        <w:t xml:space="preserve">вдоль </w:t>
      </w:r>
      <w:r>
        <w:t xml:space="preserve">прилавка, пожирая красивые бумажные </w:t>
      </w:r>
      <w:r>
        <w:rPr>
          <w:highlight w:val="yellow"/>
        </w:rPr>
        <w:t xml:space="preserve">ленты </w:t>
      </w:r>
      <w:r>
        <w:t xml:space="preserve">на корзинках с </w:t>
      </w:r>
      <w:r>
        <w:rPr>
          <w:highlight w:val="yellow"/>
        </w:rPr>
        <w:t xml:space="preserve">фруктами. </w:t>
      </w:r>
      <w:r>
        <w:t xml:space="preserve">Продавщицы с визгом кинулись </w:t>
      </w:r>
      <w:r>
        <w:rPr>
          <w:highlight w:val="yellow"/>
        </w:rPr>
        <w:t xml:space="preserve">бежать из-за </w:t>
      </w:r>
      <w:r>
        <w:t xml:space="preserve">прилавка, и лишь только они выскочили </w:t>
      </w:r>
      <w:r>
        <w:rPr>
          <w:highlight w:val="yellow"/>
        </w:rPr>
        <w:t xml:space="preserve">из-за </w:t>
      </w:r>
      <w:r>
        <w:t xml:space="preserve">него, вспыхнули полотняные шторы на </w:t>
      </w:r>
      <w:r>
        <w:rPr>
          <w:highlight w:val="yellow"/>
        </w:rPr>
        <w:t xml:space="preserve">окнах </w:t>
      </w:r>
      <w:r>
        <w:t xml:space="preserve">и на </w:t>
      </w:r>
      <w:r>
        <w:rPr>
          <w:highlight w:val="yellow"/>
        </w:rPr>
        <w:t xml:space="preserve">полу </w:t>
      </w:r>
      <w:r>
        <w:t>загорелся бензин. Публика, сразу по</w:t>
      </w:r>
      <w:r>
        <w:t xml:space="preserve">дняв отчаянный крик, шарахнулась из кондитерского назад, смяв более ненужного Павла Иосифовича, а </w:t>
      </w:r>
      <w:r>
        <w:rPr>
          <w:highlight w:val="yellow"/>
        </w:rPr>
        <w:t xml:space="preserve">из-за рыбного </w:t>
      </w:r>
      <w:r>
        <w:t xml:space="preserve">гуськом со своими отточенными ножами рысью побежали к </w:t>
      </w:r>
      <w:r>
        <w:rPr>
          <w:highlight w:val="yellow"/>
        </w:rPr>
        <w:t xml:space="preserve">дверям черного </w:t>
      </w:r>
      <w:r>
        <w:t xml:space="preserve">хода продавцы. Сиреневый гражданин, выдравшись из кадки, весь в селедочной </w:t>
      </w:r>
      <w:r>
        <w:t xml:space="preserve">жиже, перевалился через семгу на прилавке и последовал за ними. Зазвенели и посыпались </w:t>
      </w:r>
      <w:r>
        <w:rPr>
          <w:highlight w:val="yellow"/>
        </w:rPr>
        <w:t xml:space="preserve">стекла </w:t>
      </w:r>
      <w:r>
        <w:t xml:space="preserve">в выходных зеркальных </w:t>
      </w:r>
      <w:r>
        <w:rPr>
          <w:highlight w:val="yellow"/>
        </w:rPr>
        <w:t xml:space="preserve">дверях, </w:t>
      </w:r>
      <w:r>
        <w:t xml:space="preserve">выдавленные спасающимися </w:t>
      </w:r>
      <w:r>
        <w:rPr>
          <w:highlight w:val="yellow"/>
        </w:rPr>
        <w:t xml:space="preserve">людьми, </w:t>
      </w:r>
      <w:r>
        <w:t xml:space="preserve">и оба негодяя – и Коровьев, и обжора </w:t>
      </w:r>
      <w:r>
        <w:rPr>
          <w:highlight w:val="yellow"/>
        </w:rPr>
        <w:t xml:space="preserve">Бегемот </w:t>
      </w:r>
      <w:r>
        <w:t xml:space="preserve">– куда-то девались, а куда – нельзя было понять. </w:t>
      </w:r>
      <w:r>
        <w:t xml:space="preserve">Потом уж очевидцы, присутствующие при </w:t>
      </w:r>
      <w:r>
        <w:rPr>
          <w:highlight w:val="yellow"/>
        </w:rPr>
        <w:lastRenderedPageBreak/>
        <w:t xml:space="preserve">начале </w:t>
      </w:r>
      <w:r>
        <w:t xml:space="preserve">пожара в торгсине на Смоленском, рассказывали, что будто бы оба хулигана взлетели </w:t>
      </w:r>
      <w:r>
        <w:rPr>
          <w:highlight w:val="yellow"/>
        </w:rPr>
        <w:t xml:space="preserve">вверх </w:t>
      </w:r>
      <w:r>
        <w:t xml:space="preserve">под потолок и там будто бы лопнули оба, как воздушные детские шары. Это, конечно, сомнительно, чтобы дело было именно так, </w:t>
      </w:r>
      <w:r>
        <w:t xml:space="preserve">но чего не знаем, того не знаем. </w:t>
      </w:r>
    </w:p>
    <w:p w:rsidR="006F607E" w:rsidRDefault="000906E7">
      <w:r>
        <w:t xml:space="preserve">Но знаем, что ровно через минуту после происшествия на Смоленском и </w:t>
      </w:r>
      <w:r>
        <w:rPr>
          <w:highlight w:val="yellow"/>
        </w:rPr>
        <w:t xml:space="preserve">Бегемот </w:t>
      </w:r>
      <w:r>
        <w:t xml:space="preserve">и Коровьев уже оказались на тротуаре бульвара, как раз напротив </w:t>
      </w:r>
      <w:r>
        <w:rPr>
          <w:highlight w:val="yellow"/>
        </w:rPr>
        <w:t xml:space="preserve">дома </w:t>
      </w:r>
      <w:r>
        <w:t xml:space="preserve">Грибоедовской тетки. Коровьев остановился у </w:t>
      </w:r>
      <w:r>
        <w:rPr>
          <w:highlight w:val="yellow"/>
        </w:rPr>
        <w:t xml:space="preserve">решетки </w:t>
      </w:r>
      <w:r>
        <w:t xml:space="preserve">и заговорил: </w:t>
      </w:r>
    </w:p>
    <w:p w:rsidR="006F607E" w:rsidRDefault="000906E7">
      <w:r>
        <w:t>– Ба! Да ве</w:t>
      </w:r>
      <w:r>
        <w:t xml:space="preserve">дь это писательский дом. Знаешь, </w:t>
      </w:r>
      <w:r>
        <w:rPr>
          <w:highlight w:val="yellow"/>
        </w:rPr>
        <w:t xml:space="preserve">Бегемот, </w:t>
      </w:r>
      <w:r>
        <w:t xml:space="preserve">я очень много хорошего и лестного слышал про этот дом. Обрати внимание, мой друг, на этот дом! Приятно думать о том, что под этой </w:t>
      </w:r>
      <w:r>
        <w:rPr>
          <w:highlight w:val="yellow"/>
        </w:rPr>
        <w:t xml:space="preserve">крышей </w:t>
      </w:r>
      <w:r>
        <w:t xml:space="preserve">скрывается и вызревает целая </w:t>
      </w:r>
      <w:r>
        <w:rPr>
          <w:highlight w:val="yellow"/>
        </w:rPr>
        <w:t xml:space="preserve">бездна </w:t>
      </w:r>
      <w:r>
        <w:t xml:space="preserve">талантов. </w:t>
      </w:r>
    </w:p>
    <w:p w:rsidR="006F607E" w:rsidRDefault="000906E7">
      <w:r>
        <w:t xml:space="preserve">– Как </w:t>
      </w:r>
      <w:r>
        <w:rPr>
          <w:highlight w:val="yellow"/>
        </w:rPr>
        <w:t xml:space="preserve">ананасы </w:t>
      </w:r>
      <w:r>
        <w:t xml:space="preserve">в оранжереях, – </w:t>
      </w:r>
      <w:r>
        <w:t xml:space="preserve">сказал </w:t>
      </w:r>
      <w:r>
        <w:rPr>
          <w:highlight w:val="yellow"/>
        </w:rPr>
        <w:t xml:space="preserve">Бегемот </w:t>
      </w:r>
      <w:r>
        <w:t xml:space="preserve">и, чтобы получше полюбоваться на кремовый дом с </w:t>
      </w:r>
      <w:r>
        <w:rPr>
          <w:highlight w:val="yellow"/>
        </w:rPr>
        <w:t xml:space="preserve">колоннами, </w:t>
      </w:r>
      <w:r>
        <w:t xml:space="preserve">влез на бетонное основание чугунной </w:t>
      </w:r>
      <w:r>
        <w:rPr>
          <w:highlight w:val="yellow"/>
        </w:rPr>
        <w:t xml:space="preserve">решетки. </w:t>
      </w:r>
    </w:p>
    <w:p w:rsidR="006F607E" w:rsidRDefault="000906E7">
      <w:r>
        <w:t xml:space="preserve">– Совершенно верно, – согласился со своим неразлучным спутником Коровьев, – и сладкая жуть подкатывает к </w:t>
      </w:r>
      <w:r>
        <w:rPr>
          <w:highlight w:val="yellow"/>
        </w:rPr>
        <w:t xml:space="preserve">сердцу, </w:t>
      </w:r>
      <w:r>
        <w:t>когда думаешь о том, чт</w:t>
      </w:r>
      <w:r>
        <w:t xml:space="preserve">о в этом </w:t>
      </w:r>
      <w:r>
        <w:rPr>
          <w:highlight w:val="yellow"/>
        </w:rPr>
        <w:t xml:space="preserve">доме </w:t>
      </w:r>
      <w:r>
        <w:t xml:space="preserve">сейчас поспевает будующий автор «Дон Кихота», или «Фауста», или, черт меня побери, </w:t>
      </w:r>
      <w:r>
        <w:rPr>
          <w:highlight w:val="yellow"/>
        </w:rPr>
        <w:t xml:space="preserve">«Мертвых </w:t>
      </w:r>
      <w:r>
        <w:t xml:space="preserve">душ»! А? </w:t>
      </w:r>
    </w:p>
    <w:p w:rsidR="006F607E" w:rsidRDefault="000906E7">
      <w:r>
        <w:lastRenderedPageBreak/>
        <w:t xml:space="preserve">– Страшно подумать, – подтвердил </w:t>
      </w:r>
      <w:r>
        <w:rPr>
          <w:highlight w:val="yellow"/>
        </w:rPr>
        <w:t xml:space="preserve">Бегемот. </w:t>
      </w:r>
    </w:p>
    <w:p w:rsidR="006F607E" w:rsidRDefault="000906E7">
      <w:r>
        <w:t xml:space="preserve">– Да, – продолжал Коровьев, – удивительных </w:t>
      </w:r>
      <w:r>
        <w:rPr>
          <w:highlight w:val="yellow"/>
        </w:rPr>
        <w:t xml:space="preserve">вещей </w:t>
      </w:r>
      <w:r>
        <w:t xml:space="preserve">можно ожидать в парниках этого </w:t>
      </w:r>
      <w:r>
        <w:rPr>
          <w:highlight w:val="yellow"/>
        </w:rPr>
        <w:t xml:space="preserve">дома, </w:t>
      </w:r>
      <w:r>
        <w:t>объединивше</w:t>
      </w:r>
      <w:r>
        <w:t xml:space="preserve">го под своею кровлей несколько </w:t>
      </w:r>
      <w:r>
        <w:rPr>
          <w:highlight w:val="yellow"/>
        </w:rPr>
        <w:t xml:space="preserve">тысяч </w:t>
      </w:r>
      <w:r>
        <w:t xml:space="preserve">подвижников, решивших отдать беззаветно свою </w:t>
      </w:r>
      <w:r>
        <w:rPr>
          <w:highlight w:val="yellow"/>
        </w:rPr>
        <w:t xml:space="preserve">жизнь </w:t>
      </w:r>
      <w:r>
        <w:t xml:space="preserve">на служение Мельпомене, Полигимнии и </w:t>
      </w:r>
      <w:r>
        <w:rPr>
          <w:highlight w:val="yellow"/>
        </w:rPr>
        <w:t xml:space="preserve">Талии. </w:t>
      </w:r>
      <w:r>
        <w:t xml:space="preserve">Ты представляешь себе, какой поднимется шум, когда кто-нибудь из них для </w:t>
      </w:r>
      <w:r>
        <w:rPr>
          <w:highlight w:val="yellow"/>
        </w:rPr>
        <w:t xml:space="preserve">начала </w:t>
      </w:r>
      <w:r>
        <w:t>преподнесет читающей публике «Ревизора» или,</w:t>
      </w:r>
      <w:r>
        <w:t xml:space="preserve"> на самый худой </w:t>
      </w:r>
      <w:r>
        <w:rPr>
          <w:highlight w:val="yellow"/>
        </w:rPr>
        <w:t xml:space="preserve">конец, </w:t>
      </w:r>
      <w:r>
        <w:t xml:space="preserve">«Евгения Онегина»! </w:t>
      </w:r>
    </w:p>
    <w:p w:rsidR="006F607E" w:rsidRDefault="000906E7">
      <w:r>
        <w:t xml:space="preserve">– И очень просто, – опять-таки подтвердил </w:t>
      </w:r>
      <w:r>
        <w:rPr>
          <w:highlight w:val="yellow"/>
        </w:rPr>
        <w:t xml:space="preserve">Бегемот. </w:t>
      </w:r>
    </w:p>
    <w:p w:rsidR="006F607E" w:rsidRDefault="000906E7">
      <w:r>
        <w:t xml:space="preserve">– Да, – продолжал Коровьев и озабоченно поднял </w:t>
      </w:r>
      <w:r>
        <w:rPr>
          <w:highlight w:val="yellow"/>
        </w:rPr>
        <w:t xml:space="preserve">палец, </w:t>
      </w:r>
      <w:r>
        <w:t xml:space="preserve">– но! Но, говорю я и повторяю это – но! Если на эти нежные тепличные </w:t>
      </w:r>
      <w:r>
        <w:rPr>
          <w:highlight w:val="yellow"/>
        </w:rPr>
        <w:t xml:space="preserve">растения </w:t>
      </w:r>
      <w:r>
        <w:t xml:space="preserve">не нападет какой-нибудь </w:t>
      </w:r>
      <w:r>
        <w:t xml:space="preserve">микроорганизм, не подточит их в корне, если они не загниют! А это бывает с </w:t>
      </w:r>
      <w:r>
        <w:rPr>
          <w:highlight w:val="yellow"/>
        </w:rPr>
        <w:t xml:space="preserve">ананасами! </w:t>
      </w:r>
      <w:r>
        <w:t xml:space="preserve">Ой-ой-ой, как бывает! </w:t>
      </w:r>
    </w:p>
    <w:p w:rsidR="006F607E" w:rsidRDefault="000906E7">
      <w:r>
        <w:t xml:space="preserve">– Кстати, – осведомился </w:t>
      </w:r>
      <w:r>
        <w:rPr>
          <w:highlight w:val="yellow"/>
        </w:rPr>
        <w:t xml:space="preserve">Бегемот, </w:t>
      </w:r>
      <w:r>
        <w:t xml:space="preserve">просовывая свою </w:t>
      </w:r>
      <w:r>
        <w:rPr>
          <w:highlight w:val="yellow"/>
        </w:rPr>
        <w:t xml:space="preserve">круглую голову </w:t>
      </w:r>
      <w:r>
        <w:t xml:space="preserve">через дыру в </w:t>
      </w:r>
      <w:r>
        <w:rPr>
          <w:highlight w:val="yellow"/>
        </w:rPr>
        <w:t xml:space="preserve">решетке, </w:t>
      </w:r>
      <w:r>
        <w:t xml:space="preserve">– что это они делают на веранде? </w:t>
      </w:r>
    </w:p>
    <w:p w:rsidR="006F607E" w:rsidRDefault="000906E7">
      <w:r>
        <w:t>– Обедают, – объяснил Коров</w:t>
      </w:r>
      <w:r>
        <w:t xml:space="preserve">ьев, – добавлю к этому, дорогой мой, что здесь очень недурной и недорогой </w:t>
      </w:r>
      <w:r>
        <w:rPr>
          <w:highlight w:val="yellow"/>
        </w:rPr>
        <w:t xml:space="preserve">ресторан. </w:t>
      </w:r>
      <w:r>
        <w:t xml:space="preserve">А я, между тем, как и всякий турист перед дальнейшим </w:t>
      </w:r>
      <w:r>
        <w:rPr>
          <w:highlight w:val="yellow"/>
        </w:rPr>
        <w:lastRenderedPageBreak/>
        <w:t xml:space="preserve">путешествием, </w:t>
      </w:r>
      <w:r>
        <w:t xml:space="preserve">испытываю желание закусить и выпить </w:t>
      </w:r>
      <w:r>
        <w:rPr>
          <w:highlight w:val="yellow"/>
        </w:rPr>
        <w:t xml:space="preserve">большую </w:t>
      </w:r>
      <w:r>
        <w:t xml:space="preserve">ледяную кружку </w:t>
      </w:r>
      <w:r>
        <w:rPr>
          <w:highlight w:val="yellow"/>
        </w:rPr>
        <w:t xml:space="preserve">пива. </w:t>
      </w:r>
    </w:p>
    <w:p w:rsidR="006F607E" w:rsidRDefault="000906E7">
      <w:r>
        <w:t xml:space="preserve">– И я тоже, – ответил </w:t>
      </w:r>
      <w:r>
        <w:rPr>
          <w:highlight w:val="yellow"/>
        </w:rPr>
        <w:t xml:space="preserve">Бегемот, </w:t>
      </w:r>
      <w:r>
        <w:t>и оба не</w:t>
      </w:r>
      <w:r>
        <w:t xml:space="preserve">годяя зашагали по асфальтовой дорожке под </w:t>
      </w:r>
      <w:r>
        <w:rPr>
          <w:highlight w:val="yellow"/>
        </w:rPr>
        <w:t xml:space="preserve">липами </w:t>
      </w:r>
      <w:r>
        <w:t xml:space="preserve">прямо к веранде не чуявшего беды </w:t>
      </w:r>
      <w:r>
        <w:rPr>
          <w:highlight w:val="yellow"/>
        </w:rPr>
        <w:t xml:space="preserve">ресторана. </w:t>
      </w:r>
    </w:p>
    <w:p w:rsidR="006F607E" w:rsidRDefault="000906E7">
      <w:r>
        <w:t xml:space="preserve">Бледная и скучающая гражданка в белых носочках и белом же беретике с хвостиком сидела на венском </w:t>
      </w:r>
      <w:r>
        <w:rPr>
          <w:highlight w:val="yellow"/>
        </w:rPr>
        <w:t xml:space="preserve">стуле </w:t>
      </w:r>
      <w:r>
        <w:t xml:space="preserve">у </w:t>
      </w:r>
      <w:r>
        <w:rPr>
          <w:highlight w:val="yellow"/>
        </w:rPr>
        <w:t xml:space="preserve">входа </w:t>
      </w:r>
      <w:r>
        <w:t xml:space="preserve">на веранду с </w:t>
      </w:r>
      <w:r>
        <w:rPr>
          <w:highlight w:val="yellow"/>
        </w:rPr>
        <w:t xml:space="preserve">угла, </w:t>
      </w:r>
      <w:r>
        <w:t xml:space="preserve">там, где в зелени трельяжа было </w:t>
      </w:r>
      <w:r>
        <w:t xml:space="preserve">устроено входное </w:t>
      </w:r>
      <w:r>
        <w:rPr>
          <w:highlight w:val="yellow"/>
        </w:rPr>
        <w:t xml:space="preserve">отверстие. </w:t>
      </w:r>
      <w:r>
        <w:t xml:space="preserve">Перед нею на простом кухонном </w:t>
      </w:r>
      <w:r>
        <w:rPr>
          <w:highlight w:val="yellow"/>
        </w:rPr>
        <w:t xml:space="preserve">столе </w:t>
      </w:r>
      <w:r>
        <w:t xml:space="preserve">лежала толстая конторского типа </w:t>
      </w:r>
      <w:r>
        <w:rPr>
          <w:highlight w:val="yellow"/>
        </w:rPr>
        <w:t xml:space="preserve">книга, </w:t>
      </w:r>
      <w:r>
        <w:t xml:space="preserve">в которую гражданка, неизвестно для каких причин, записывала входящих в </w:t>
      </w:r>
      <w:r>
        <w:rPr>
          <w:highlight w:val="yellow"/>
        </w:rPr>
        <w:t xml:space="preserve">ресторан. </w:t>
      </w:r>
      <w:r>
        <w:t xml:space="preserve">Этой именно гражданкой и были остановлены Коровьев и </w:t>
      </w:r>
      <w:r>
        <w:rPr>
          <w:highlight w:val="yellow"/>
        </w:rPr>
        <w:t xml:space="preserve">Бегемот. </w:t>
      </w:r>
    </w:p>
    <w:p w:rsidR="006F607E" w:rsidRDefault="000906E7">
      <w:r>
        <w:t>– Ваши у</w:t>
      </w:r>
      <w:r>
        <w:t xml:space="preserve">достоверения? – она с удивлением глядела на пенсне Коровьева, а также и на примус </w:t>
      </w:r>
      <w:r>
        <w:rPr>
          <w:highlight w:val="yellow"/>
        </w:rPr>
        <w:t xml:space="preserve">Бегемота, </w:t>
      </w:r>
      <w:r>
        <w:t xml:space="preserve">и на разорванный </w:t>
      </w:r>
      <w:r>
        <w:rPr>
          <w:highlight w:val="yellow"/>
        </w:rPr>
        <w:t xml:space="preserve">Бегемотов </w:t>
      </w:r>
      <w:r>
        <w:t xml:space="preserve">локоть. </w:t>
      </w:r>
    </w:p>
    <w:p w:rsidR="006F607E" w:rsidRDefault="000906E7">
      <w:r>
        <w:t xml:space="preserve">– Приношу вам </w:t>
      </w:r>
      <w:r>
        <w:rPr>
          <w:highlight w:val="yellow"/>
        </w:rPr>
        <w:t xml:space="preserve">тысячу </w:t>
      </w:r>
      <w:r>
        <w:t xml:space="preserve">извинений, какие удостоверения? – спросил Коровьев, удивляясь. </w:t>
      </w:r>
    </w:p>
    <w:p w:rsidR="006F607E" w:rsidRDefault="000906E7">
      <w:r>
        <w:t xml:space="preserve">– Вы – </w:t>
      </w:r>
      <w:r>
        <w:rPr>
          <w:highlight w:val="yellow"/>
        </w:rPr>
        <w:t xml:space="preserve">писатели? </w:t>
      </w:r>
      <w:r>
        <w:t>– в свою очередь, спросила</w:t>
      </w:r>
      <w:r>
        <w:t xml:space="preserve"> гражданка. </w:t>
      </w:r>
    </w:p>
    <w:p w:rsidR="006F607E" w:rsidRDefault="000906E7">
      <w:r>
        <w:t xml:space="preserve">– Безусловно, – с достоинством ответил Коровьев. </w:t>
      </w:r>
    </w:p>
    <w:p w:rsidR="006F607E" w:rsidRDefault="000906E7">
      <w:r>
        <w:lastRenderedPageBreak/>
        <w:t xml:space="preserve">– Ваши удостоверения? – повторила гражданка. </w:t>
      </w:r>
    </w:p>
    <w:p w:rsidR="006F607E" w:rsidRDefault="000906E7">
      <w:r>
        <w:t xml:space="preserve">– Прелесть моя... – начал нежно Коровьев. </w:t>
      </w:r>
    </w:p>
    <w:p w:rsidR="006F607E" w:rsidRDefault="000906E7">
      <w:r>
        <w:t xml:space="preserve">– Я не прелесть, – перебила его гражданка. </w:t>
      </w:r>
    </w:p>
    <w:p w:rsidR="006F607E" w:rsidRDefault="000906E7">
      <w:r>
        <w:t>– О, как это жалко, – разочарованно сказал Коровьев и продол</w:t>
      </w:r>
      <w:r>
        <w:t xml:space="preserve">жал: – Ну, что ж, если вам не угодно быть прелестью, что было бы весьма приятно, можете не быть ею. Так вот, чтобы убедиться в том, что Достоевский – </w:t>
      </w:r>
      <w:r>
        <w:rPr>
          <w:highlight w:val="yellow"/>
        </w:rPr>
        <w:t xml:space="preserve">писатель, </w:t>
      </w:r>
      <w:r>
        <w:t xml:space="preserve">неужели же нужно спрашивать у него удостоверение? Да возьмите вы любых </w:t>
      </w:r>
      <w:r>
        <w:rPr>
          <w:highlight w:val="yellow"/>
        </w:rPr>
        <w:t xml:space="preserve">пять </w:t>
      </w:r>
      <w:r>
        <w:t>страниц из любого ег</w:t>
      </w:r>
      <w:r>
        <w:t xml:space="preserve">о романа, и без всякого удостоверения вы убедитесь, что имеете дело с </w:t>
      </w:r>
      <w:r>
        <w:rPr>
          <w:highlight w:val="yellow"/>
        </w:rPr>
        <w:t xml:space="preserve">писателем. </w:t>
      </w:r>
      <w:r>
        <w:t xml:space="preserve">Да я полагаю, что у него и удостоверения-то никакого не было! Как ты думаешь? – обратился Коровьев к </w:t>
      </w:r>
      <w:r>
        <w:rPr>
          <w:highlight w:val="yellow"/>
        </w:rPr>
        <w:t xml:space="preserve">Бегемоту. </w:t>
      </w:r>
    </w:p>
    <w:p w:rsidR="006F607E" w:rsidRDefault="000906E7">
      <w:r>
        <w:t xml:space="preserve">– Пари держу, что не было, – ответил тот, ставя примус на </w:t>
      </w:r>
      <w:r>
        <w:rPr>
          <w:highlight w:val="yellow"/>
        </w:rPr>
        <w:t xml:space="preserve">стол </w:t>
      </w:r>
      <w:r>
        <w:rPr>
          <w:highlight w:val="yellow"/>
        </w:rPr>
        <w:t xml:space="preserve">рядом </w:t>
      </w:r>
      <w:r>
        <w:t xml:space="preserve">с </w:t>
      </w:r>
      <w:r>
        <w:rPr>
          <w:highlight w:val="yellow"/>
        </w:rPr>
        <w:t xml:space="preserve">книгой </w:t>
      </w:r>
      <w:r>
        <w:t xml:space="preserve">и вытирая пот </w:t>
      </w:r>
      <w:r>
        <w:rPr>
          <w:highlight w:val="yellow"/>
        </w:rPr>
        <w:t xml:space="preserve">рукою </w:t>
      </w:r>
      <w:r>
        <w:t xml:space="preserve">на закопченном лбу. </w:t>
      </w:r>
    </w:p>
    <w:p w:rsidR="006F607E" w:rsidRDefault="000906E7">
      <w:r>
        <w:t xml:space="preserve">– Вы – не Достоевский, – сказала гражданка, сбиваемая с толку Коровьевым. </w:t>
      </w:r>
    </w:p>
    <w:p w:rsidR="006F607E" w:rsidRDefault="000906E7">
      <w:r>
        <w:t xml:space="preserve">– Ну, почем знать, почем знать, – ответил тот. </w:t>
      </w:r>
    </w:p>
    <w:p w:rsidR="006F607E" w:rsidRDefault="000906E7">
      <w:r>
        <w:t xml:space="preserve">– Достоевский умер, – сказала гражданка, но как-то не очень уверенно. </w:t>
      </w:r>
    </w:p>
    <w:p w:rsidR="006F607E" w:rsidRDefault="000906E7">
      <w:r>
        <w:lastRenderedPageBreak/>
        <w:t>– Прот</w:t>
      </w:r>
      <w:r>
        <w:t xml:space="preserve">естую, – горячо воскликнул </w:t>
      </w:r>
      <w:r>
        <w:rPr>
          <w:highlight w:val="yellow"/>
        </w:rPr>
        <w:t xml:space="preserve">Бегемот. </w:t>
      </w:r>
      <w:r>
        <w:t xml:space="preserve">– Достоевский </w:t>
      </w:r>
      <w:r>
        <w:rPr>
          <w:highlight w:val="yellow"/>
        </w:rPr>
        <w:t xml:space="preserve">бессмертен! </w:t>
      </w:r>
    </w:p>
    <w:p w:rsidR="006F607E" w:rsidRDefault="000906E7">
      <w:r>
        <w:t xml:space="preserve">– Ваши удостоверения, граждане, – сказала гражданка. </w:t>
      </w:r>
    </w:p>
    <w:p w:rsidR="006F607E" w:rsidRDefault="000906E7">
      <w:r>
        <w:t xml:space="preserve">– Помилуйте, это, в </w:t>
      </w:r>
      <w:r>
        <w:rPr>
          <w:highlight w:val="yellow"/>
        </w:rPr>
        <w:t xml:space="preserve">конце концов, </w:t>
      </w:r>
      <w:r>
        <w:t xml:space="preserve">смешно, – не сдавался Коровьев, – вовсе не удостоверением определяется </w:t>
      </w:r>
      <w:r>
        <w:rPr>
          <w:highlight w:val="yellow"/>
        </w:rPr>
        <w:t xml:space="preserve">писатель, </w:t>
      </w:r>
      <w:r>
        <w:t>а тем, что он пишет! Поч</w:t>
      </w:r>
      <w:r>
        <w:t xml:space="preserve">ем вы знаете, какие замыслы роятся у меня в </w:t>
      </w:r>
      <w:r>
        <w:rPr>
          <w:highlight w:val="yellow"/>
        </w:rPr>
        <w:t xml:space="preserve">голове? </w:t>
      </w:r>
      <w:r>
        <w:t xml:space="preserve">Или в этой </w:t>
      </w:r>
      <w:r>
        <w:rPr>
          <w:highlight w:val="yellow"/>
        </w:rPr>
        <w:t xml:space="preserve">голове? </w:t>
      </w:r>
      <w:r>
        <w:t xml:space="preserve">– и он указал на </w:t>
      </w:r>
      <w:r>
        <w:rPr>
          <w:highlight w:val="yellow"/>
        </w:rPr>
        <w:t xml:space="preserve">голову Бегемота, </w:t>
      </w:r>
      <w:r>
        <w:t xml:space="preserve">с которой тот тотчас снял кепку, как бы для того, чтобы гражданка могла получше осмотреть ее. </w:t>
      </w:r>
    </w:p>
    <w:p w:rsidR="006F607E" w:rsidRDefault="000906E7">
      <w:r>
        <w:t xml:space="preserve">– Пропустите, граждане, – уже нервничая, сказала она. </w:t>
      </w:r>
    </w:p>
    <w:p w:rsidR="006F607E" w:rsidRDefault="000906E7">
      <w:r>
        <w:t>К</w:t>
      </w:r>
      <w:r>
        <w:t xml:space="preserve">оровьев и </w:t>
      </w:r>
      <w:r>
        <w:rPr>
          <w:highlight w:val="yellow"/>
        </w:rPr>
        <w:t xml:space="preserve">Бегемот </w:t>
      </w:r>
      <w:r>
        <w:t xml:space="preserve">посторонились и пропустили какого-то </w:t>
      </w:r>
      <w:r>
        <w:rPr>
          <w:highlight w:val="yellow"/>
        </w:rPr>
        <w:t xml:space="preserve">писателя </w:t>
      </w:r>
      <w:r>
        <w:t xml:space="preserve">в </w:t>
      </w:r>
      <w:r>
        <w:rPr>
          <w:highlight w:val="yellow"/>
        </w:rPr>
        <w:t xml:space="preserve">сером </w:t>
      </w:r>
      <w:r>
        <w:t xml:space="preserve">костюме, в летней без галстука белой </w:t>
      </w:r>
      <w:r>
        <w:rPr>
          <w:highlight w:val="yellow"/>
        </w:rPr>
        <w:t xml:space="preserve">рубашке, воротник </w:t>
      </w:r>
      <w:r>
        <w:t xml:space="preserve">которой широко лежал на </w:t>
      </w:r>
      <w:r>
        <w:rPr>
          <w:highlight w:val="yellow"/>
        </w:rPr>
        <w:t xml:space="preserve">воротнике </w:t>
      </w:r>
      <w:r>
        <w:t xml:space="preserve">пиджака, и с газетой под мышкой. </w:t>
      </w:r>
      <w:r>
        <w:rPr>
          <w:highlight w:val="yellow"/>
        </w:rPr>
        <w:t xml:space="preserve">Писатель </w:t>
      </w:r>
      <w:r>
        <w:t>приветливо кивнул гражданке, на ходу поставил в подст</w:t>
      </w:r>
      <w:r>
        <w:t xml:space="preserve">авленной ему </w:t>
      </w:r>
      <w:r>
        <w:rPr>
          <w:highlight w:val="yellow"/>
        </w:rPr>
        <w:t xml:space="preserve">книге </w:t>
      </w:r>
      <w:r>
        <w:t xml:space="preserve">какую-то закорючку и проследовал на веранду. </w:t>
      </w:r>
    </w:p>
    <w:p w:rsidR="006F607E" w:rsidRDefault="000906E7">
      <w:r>
        <w:t xml:space="preserve">– Увы, не нам, не нам, – грустно заговорил Коровьев, – а ему достанется эта ледяная кружка </w:t>
      </w:r>
      <w:r>
        <w:rPr>
          <w:highlight w:val="yellow"/>
        </w:rPr>
        <w:t xml:space="preserve">пива, </w:t>
      </w:r>
      <w:r>
        <w:t xml:space="preserve">о которой мы, бедные скитальцы, так мечтали с тобой, положение наше печально и </w:t>
      </w:r>
      <w:r>
        <w:t xml:space="preserve">затруднительно, и я не знаю, как быть. </w:t>
      </w:r>
    </w:p>
    <w:p w:rsidR="006F607E" w:rsidRDefault="000906E7">
      <w:r>
        <w:rPr>
          <w:highlight w:val="yellow"/>
        </w:rPr>
        <w:lastRenderedPageBreak/>
        <w:t xml:space="preserve">Бегемот </w:t>
      </w:r>
      <w:r>
        <w:t xml:space="preserve">только горько развел </w:t>
      </w:r>
      <w:r>
        <w:rPr>
          <w:highlight w:val="yellow"/>
        </w:rPr>
        <w:t xml:space="preserve">руками </w:t>
      </w:r>
      <w:r>
        <w:t xml:space="preserve">и надел кепку на </w:t>
      </w:r>
      <w:r>
        <w:rPr>
          <w:highlight w:val="yellow"/>
        </w:rPr>
        <w:t xml:space="preserve">круглую голову, </w:t>
      </w:r>
      <w:r>
        <w:t xml:space="preserve">поросшую густым </w:t>
      </w:r>
      <w:r>
        <w:rPr>
          <w:highlight w:val="yellow"/>
        </w:rPr>
        <w:t xml:space="preserve">волосом, </w:t>
      </w:r>
      <w:r>
        <w:t xml:space="preserve">очень похожим на </w:t>
      </w:r>
      <w:r>
        <w:rPr>
          <w:highlight w:val="yellow"/>
        </w:rPr>
        <w:t xml:space="preserve">кошачью </w:t>
      </w:r>
      <w:r>
        <w:t xml:space="preserve">шерсть. И в этот момент негромкий, но властный голос прозвучал над </w:t>
      </w:r>
      <w:r>
        <w:rPr>
          <w:highlight w:val="yellow"/>
        </w:rPr>
        <w:t xml:space="preserve">головой </w:t>
      </w:r>
      <w:r>
        <w:t xml:space="preserve">гражданки: </w:t>
      </w:r>
    </w:p>
    <w:p w:rsidR="006F607E" w:rsidRDefault="000906E7">
      <w:r>
        <w:t>– Пропусти</w:t>
      </w:r>
      <w:r>
        <w:t xml:space="preserve">те, Софья Павловна. </w:t>
      </w:r>
    </w:p>
    <w:p w:rsidR="006F607E" w:rsidRDefault="000906E7">
      <w:r>
        <w:t xml:space="preserve">Гражданка с </w:t>
      </w:r>
      <w:r>
        <w:rPr>
          <w:highlight w:val="yellow"/>
        </w:rPr>
        <w:t xml:space="preserve">книгой </w:t>
      </w:r>
      <w:r>
        <w:t xml:space="preserve">изумилась; в зелени трельяжа возникла </w:t>
      </w:r>
      <w:r>
        <w:rPr>
          <w:highlight w:val="yellow"/>
        </w:rPr>
        <w:t xml:space="preserve">белая </w:t>
      </w:r>
      <w:r>
        <w:t xml:space="preserve">фрачная </w:t>
      </w:r>
      <w:r>
        <w:rPr>
          <w:highlight w:val="yellow"/>
        </w:rPr>
        <w:t xml:space="preserve">грудь </w:t>
      </w:r>
      <w:r>
        <w:t xml:space="preserve">и клинообразная </w:t>
      </w:r>
      <w:r>
        <w:rPr>
          <w:highlight w:val="yellow"/>
        </w:rPr>
        <w:t xml:space="preserve">борода </w:t>
      </w:r>
      <w:r>
        <w:t xml:space="preserve">флибустьера. Он приветливо глядел на двух сомнительных оборванцев и, даже более того, делал им пригласительные </w:t>
      </w:r>
      <w:r>
        <w:rPr>
          <w:highlight w:val="yellow"/>
        </w:rPr>
        <w:t xml:space="preserve">жесты. </w:t>
      </w:r>
      <w:r>
        <w:t>Авторитет Арчибал</w:t>
      </w:r>
      <w:r>
        <w:t xml:space="preserve">ьда Арчибальдовича был вещью, серьезно ощутимой в </w:t>
      </w:r>
      <w:r>
        <w:rPr>
          <w:highlight w:val="yellow"/>
        </w:rPr>
        <w:t xml:space="preserve">ресторане, </w:t>
      </w:r>
      <w:r>
        <w:t xml:space="preserve">которым он заведовал, и Софья Павловна покорно спросила у Коровьева: </w:t>
      </w:r>
    </w:p>
    <w:p w:rsidR="006F607E" w:rsidRDefault="000906E7">
      <w:r>
        <w:t xml:space="preserve">– Как ваша фамилия? </w:t>
      </w:r>
    </w:p>
    <w:p w:rsidR="006F607E" w:rsidRDefault="000906E7">
      <w:r>
        <w:t xml:space="preserve">– Панаев, – вежливо ответил тот. Гражданка записала эту фамилию и подняла вопросительный взор на </w:t>
      </w:r>
      <w:r>
        <w:rPr>
          <w:highlight w:val="yellow"/>
        </w:rPr>
        <w:t>Бегемот</w:t>
      </w:r>
      <w:r>
        <w:rPr>
          <w:highlight w:val="yellow"/>
        </w:rPr>
        <w:t xml:space="preserve">а. </w:t>
      </w:r>
    </w:p>
    <w:p w:rsidR="006F607E" w:rsidRDefault="000906E7">
      <w:r>
        <w:t xml:space="preserve">– Скабичевский, – пропищал тот, почему-то указывая на свой примус. Софья Павловна записала и это и пододвинула </w:t>
      </w:r>
      <w:r>
        <w:rPr>
          <w:highlight w:val="yellow"/>
        </w:rPr>
        <w:t xml:space="preserve">книгу </w:t>
      </w:r>
      <w:r>
        <w:t xml:space="preserve">посетителям, чтобы они расписались в ней. Коровьев против Панаева написал «Скабичевский», а </w:t>
      </w:r>
      <w:r>
        <w:rPr>
          <w:highlight w:val="yellow"/>
        </w:rPr>
        <w:t xml:space="preserve">Бегемот </w:t>
      </w:r>
      <w:r>
        <w:t>против Скабичевского написал «Панае</w:t>
      </w:r>
      <w:r>
        <w:t xml:space="preserve">в». Арчибальд </w:t>
      </w:r>
      <w:r>
        <w:lastRenderedPageBreak/>
        <w:t xml:space="preserve">Арчибальдович, совершенно поражая Софью Павловну, обольстительно улыбаясь, повел гостей к лучшему столику в </w:t>
      </w:r>
      <w:r>
        <w:rPr>
          <w:highlight w:val="yellow"/>
        </w:rPr>
        <w:t xml:space="preserve">противоположном конце </w:t>
      </w:r>
      <w:r>
        <w:t xml:space="preserve">веранды, туда, где лежала самая густая </w:t>
      </w:r>
      <w:r>
        <w:rPr>
          <w:highlight w:val="yellow"/>
        </w:rPr>
        <w:t xml:space="preserve">тень, </w:t>
      </w:r>
      <w:r>
        <w:t xml:space="preserve">к столику, возле которого весело </w:t>
      </w:r>
      <w:r>
        <w:rPr>
          <w:highlight w:val="yellow"/>
        </w:rPr>
        <w:t xml:space="preserve">играло солнце </w:t>
      </w:r>
      <w:r>
        <w:t xml:space="preserve">в </w:t>
      </w:r>
      <w:r>
        <w:rPr>
          <w:highlight w:val="yellow"/>
        </w:rPr>
        <w:t xml:space="preserve">одном </w:t>
      </w:r>
      <w:r>
        <w:t xml:space="preserve">из прорезов </w:t>
      </w:r>
      <w:r>
        <w:t xml:space="preserve">трельяжной зелени. Софья же Павловна, моргая от изумления, долго изучала странные записи, сделанные неожиданными посетителями в </w:t>
      </w:r>
      <w:r>
        <w:rPr>
          <w:highlight w:val="yellow"/>
        </w:rPr>
        <w:t xml:space="preserve">книге. </w:t>
      </w:r>
    </w:p>
    <w:p w:rsidR="006F607E" w:rsidRDefault="000906E7">
      <w:r>
        <w:t xml:space="preserve">Официантов Арчибальд Арчибальдович удивил не менее, чем Софью Павловну. Он лично отодвинул </w:t>
      </w:r>
      <w:r>
        <w:rPr>
          <w:highlight w:val="yellow"/>
        </w:rPr>
        <w:t xml:space="preserve">стул </w:t>
      </w:r>
      <w:r>
        <w:t xml:space="preserve">от столика, приглашая </w:t>
      </w:r>
      <w:r>
        <w:t xml:space="preserve">Коровьева сесть, мигнул </w:t>
      </w:r>
      <w:r>
        <w:rPr>
          <w:highlight w:val="yellow"/>
        </w:rPr>
        <w:t xml:space="preserve">одному, </w:t>
      </w:r>
      <w:r>
        <w:t xml:space="preserve">что-то шепнул другому, и два официанта засуетились возле </w:t>
      </w:r>
      <w:r>
        <w:rPr>
          <w:highlight w:val="yellow"/>
        </w:rPr>
        <w:t xml:space="preserve">новых </w:t>
      </w:r>
      <w:r>
        <w:t xml:space="preserve">гостей, из которых один свой примус поставил </w:t>
      </w:r>
      <w:r>
        <w:rPr>
          <w:highlight w:val="yellow"/>
        </w:rPr>
        <w:t xml:space="preserve">рядом </w:t>
      </w:r>
      <w:r>
        <w:t xml:space="preserve">со своим порыжевшим ботинком на пол. Немедленно исчезла со </w:t>
      </w:r>
      <w:r>
        <w:rPr>
          <w:highlight w:val="yellow"/>
        </w:rPr>
        <w:t xml:space="preserve">стола </w:t>
      </w:r>
      <w:r>
        <w:t xml:space="preserve">старая скатерть в </w:t>
      </w:r>
      <w:r>
        <w:rPr>
          <w:highlight w:val="yellow"/>
        </w:rPr>
        <w:t xml:space="preserve">желтых пятнах, </w:t>
      </w:r>
      <w:r>
        <w:t xml:space="preserve">в </w:t>
      </w:r>
      <w:r>
        <w:rPr>
          <w:highlight w:val="yellow"/>
        </w:rPr>
        <w:t xml:space="preserve">воздухе, </w:t>
      </w:r>
      <w:r>
        <w:t>х</w:t>
      </w:r>
      <w:r>
        <w:t xml:space="preserve">рустя крахмалом, взметнулась </w:t>
      </w:r>
      <w:r>
        <w:rPr>
          <w:highlight w:val="yellow"/>
        </w:rPr>
        <w:t xml:space="preserve">белейшая, </w:t>
      </w:r>
      <w:r>
        <w:t xml:space="preserve">как бедуинский бурнус, другая, а Арчибальд Арчибальдович уже шептал тихо, но очень выразительно, склоняясь к самому уху Коровьева: </w:t>
      </w:r>
    </w:p>
    <w:p w:rsidR="006F607E" w:rsidRDefault="000906E7">
      <w:r>
        <w:t xml:space="preserve">– Чем буду потчевать? Балычок имею особенный... у архитекторского съезда оторвал... </w:t>
      </w:r>
    </w:p>
    <w:p w:rsidR="006F607E" w:rsidRDefault="000906E7">
      <w:r>
        <w:lastRenderedPageBreak/>
        <w:t xml:space="preserve">– Вы... э... дайте нам вообще закусочку... э... – благожелательно промычал Коровьев, раскидываясь на </w:t>
      </w:r>
      <w:r>
        <w:rPr>
          <w:highlight w:val="yellow"/>
        </w:rPr>
        <w:t xml:space="preserve">стуле. </w:t>
      </w:r>
    </w:p>
    <w:p w:rsidR="006F607E" w:rsidRDefault="000906E7">
      <w:r>
        <w:t xml:space="preserve">– Понимаю, – закрывая </w:t>
      </w:r>
      <w:r>
        <w:rPr>
          <w:highlight w:val="yellow"/>
        </w:rPr>
        <w:t xml:space="preserve">глаза, </w:t>
      </w:r>
      <w:r>
        <w:t xml:space="preserve">многозначительно ответил Арчибальд Арчибальдович. </w:t>
      </w:r>
    </w:p>
    <w:p w:rsidR="006F607E" w:rsidRDefault="000906E7">
      <w:r>
        <w:t xml:space="preserve">Увидев, как обращается с весьма сомнительными посетителями шеф </w:t>
      </w:r>
      <w:r>
        <w:rPr>
          <w:highlight w:val="yellow"/>
        </w:rPr>
        <w:t>рест</w:t>
      </w:r>
      <w:r>
        <w:rPr>
          <w:highlight w:val="yellow"/>
        </w:rPr>
        <w:t xml:space="preserve">орана, </w:t>
      </w:r>
      <w:r>
        <w:t xml:space="preserve">официанты отбросили всякие сомнения и принялись за дело серьезно. </w:t>
      </w:r>
      <w:r>
        <w:rPr>
          <w:highlight w:val="yellow"/>
        </w:rPr>
        <w:t xml:space="preserve">Один </w:t>
      </w:r>
      <w:r>
        <w:t xml:space="preserve">уже подносил спичку </w:t>
      </w:r>
      <w:r>
        <w:rPr>
          <w:highlight w:val="yellow"/>
        </w:rPr>
        <w:t xml:space="preserve">Бегемоту, </w:t>
      </w:r>
      <w:r>
        <w:t xml:space="preserve">вынувшему из кармана окурок и всунувшему его в рот, другой подлетел, звеня </w:t>
      </w:r>
      <w:r>
        <w:rPr>
          <w:highlight w:val="yellow"/>
        </w:rPr>
        <w:t xml:space="preserve">зеленым стеклом </w:t>
      </w:r>
      <w:r>
        <w:t xml:space="preserve">и выставляя у </w:t>
      </w:r>
      <w:r>
        <w:rPr>
          <w:highlight w:val="yellow"/>
        </w:rPr>
        <w:t xml:space="preserve">приборов </w:t>
      </w:r>
      <w:r>
        <w:t xml:space="preserve">рюмки, лафитники и тонкостенные </w:t>
      </w:r>
      <w:r>
        <w:rPr>
          <w:highlight w:val="yellow"/>
        </w:rPr>
        <w:t>бо</w:t>
      </w:r>
      <w:r>
        <w:rPr>
          <w:highlight w:val="yellow"/>
        </w:rPr>
        <w:t xml:space="preserve">калы, </w:t>
      </w:r>
      <w:r>
        <w:t xml:space="preserve">из которых так хорошо пьется нарзан под тентом... нет, забегая вперед, скажем... пился нарзан под тентом незабвенной Грибоедовской веранды. </w:t>
      </w:r>
    </w:p>
    <w:p w:rsidR="006F607E" w:rsidRDefault="000906E7">
      <w:r>
        <w:t>– Филейчиком из рябчика могу угостить, – музыкально мурлыкал Арчибальд Арчибальдович. Гость в треснувшем пенс</w:t>
      </w:r>
      <w:r>
        <w:t xml:space="preserve">не полностью одобрял предложения командира брига и благосклонно глядел на него сквозь бесполезное стеклышко. </w:t>
      </w:r>
    </w:p>
    <w:p w:rsidR="006F607E" w:rsidRDefault="000906E7">
      <w:r>
        <w:t xml:space="preserve">Обедающий за соседним столиком беллетрист Петраков-Суховей с супругой, доедавшей свиной эскалоп, со свойственной всем </w:t>
      </w:r>
      <w:r>
        <w:rPr>
          <w:highlight w:val="yellow"/>
        </w:rPr>
        <w:lastRenderedPageBreak/>
        <w:t xml:space="preserve">писателям </w:t>
      </w:r>
      <w:r>
        <w:t xml:space="preserve">наблюдательностью </w:t>
      </w:r>
      <w:r>
        <w:t xml:space="preserve">заметил ухаживания Арчибальда Арчибальдовича и очень удивился. А супруга его, очень почтенная </w:t>
      </w:r>
      <w:r>
        <w:rPr>
          <w:highlight w:val="yellow"/>
        </w:rPr>
        <w:t xml:space="preserve">дама, </w:t>
      </w:r>
      <w:r>
        <w:t xml:space="preserve">просто даже приревновала пирата к Коровьеву и даже ложечкой постучала... – И что ж это, дескать, нас задерживают... пора и мороженое подавать! В чем дело? </w:t>
      </w:r>
    </w:p>
    <w:p w:rsidR="006F607E" w:rsidRDefault="000906E7">
      <w:r>
        <w:t xml:space="preserve">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w:t>
      </w:r>
      <w:r>
        <w:rPr>
          <w:highlight w:val="yellow"/>
        </w:rPr>
        <w:t xml:space="preserve">писатели. </w:t>
      </w:r>
      <w:r>
        <w:t>Арчибальд Арчибальдо</w:t>
      </w:r>
      <w:r>
        <w:t xml:space="preserve">вич знал и о сеансе в Варьете, и о многих других происшествиях этих </w:t>
      </w:r>
      <w:r>
        <w:rPr>
          <w:highlight w:val="yellow"/>
        </w:rPr>
        <w:t xml:space="preserve">дней, </w:t>
      </w:r>
      <w:r>
        <w:t xml:space="preserve">слышал, но, в противоположность другим, мимо ушей не пропустил ни </w:t>
      </w:r>
      <w:r>
        <w:rPr>
          <w:highlight w:val="yellow"/>
        </w:rPr>
        <w:t xml:space="preserve">слова </w:t>
      </w:r>
      <w:r>
        <w:t xml:space="preserve">«клетчатый», ни </w:t>
      </w:r>
      <w:r>
        <w:rPr>
          <w:highlight w:val="yellow"/>
        </w:rPr>
        <w:t xml:space="preserve">слова </w:t>
      </w:r>
      <w:r>
        <w:t>«кот». Арчибальд Арчибальдович сразу догадался, кто его посетители. А догадавшись, натур</w:t>
      </w:r>
      <w:r>
        <w:t xml:space="preserve">ально, ссориться с ними не стал. А вот Софья Павловна хороша! Ведь это надо же выдумать – преграждать этим двум </w:t>
      </w:r>
      <w:r>
        <w:rPr>
          <w:highlight w:val="yellow"/>
        </w:rPr>
        <w:t xml:space="preserve">путь </w:t>
      </w:r>
      <w:r>
        <w:t xml:space="preserve">на веранду! А впрочем, что с нее спрашивать. </w:t>
      </w:r>
    </w:p>
    <w:p w:rsidR="006F607E" w:rsidRDefault="000906E7">
      <w:r>
        <w:t xml:space="preserve">Надменно тыча ложечкой в раскисающее сливочное мороженое, Петракова недовольными </w:t>
      </w:r>
      <w:r>
        <w:rPr>
          <w:highlight w:val="yellow"/>
        </w:rPr>
        <w:t xml:space="preserve">глазами </w:t>
      </w:r>
      <w:r>
        <w:t>гляд</w:t>
      </w:r>
      <w:r>
        <w:t xml:space="preserve">ела, как столик перед двумя одетыми какими-то шутами гороховыми как бы по волшебству обрастает </w:t>
      </w:r>
      <w:r>
        <w:lastRenderedPageBreak/>
        <w:t xml:space="preserve">яствами. До блеска вымытые салатные </w:t>
      </w:r>
      <w:r>
        <w:rPr>
          <w:highlight w:val="yellow"/>
        </w:rPr>
        <w:t xml:space="preserve">листья </w:t>
      </w:r>
      <w:r>
        <w:t xml:space="preserve">уже торчали из </w:t>
      </w:r>
      <w:r>
        <w:rPr>
          <w:highlight w:val="yellow"/>
        </w:rPr>
        <w:t xml:space="preserve">вазы </w:t>
      </w:r>
      <w:r>
        <w:t xml:space="preserve">со свежей икрой... миг, и появилось на специально пододвинутом </w:t>
      </w:r>
      <w:r>
        <w:rPr>
          <w:highlight w:val="yellow"/>
        </w:rPr>
        <w:t xml:space="preserve">отдельном </w:t>
      </w:r>
      <w:r>
        <w:t>столике запотевшее серебр</w:t>
      </w:r>
      <w:r>
        <w:t xml:space="preserve">яное ведерко... </w:t>
      </w:r>
    </w:p>
    <w:p w:rsidR="006F607E" w:rsidRDefault="000906E7">
      <w:r>
        <w:t xml:space="preserve">Лишь убедившись в том, что все сделано по чести, лишь тогда, когда в </w:t>
      </w:r>
      <w:r>
        <w:rPr>
          <w:highlight w:val="yellow"/>
        </w:rPr>
        <w:t xml:space="preserve">руках </w:t>
      </w:r>
      <w:r>
        <w:t>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w:t>
      </w:r>
      <w:r>
        <w:t xml:space="preserve">о шепнув им: </w:t>
      </w:r>
    </w:p>
    <w:p w:rsidR="006F607E" w:rsidRDefault="000906E7">
      <w:r>
        <w:t xml:space="preserve">– Извините! На минутку! Лично пригляжу за филейчиками. </w:t>
      </w:r>
    </w:p>
    <w:p w:rsidR="006F607E" w:rsidRDefault="000906E7">
      <w:r>
        <w:t xml:space="preserve">Он отлетел от столика и скрылся во </w:t>
      </w:r>
      <w:r>
        <w:rPr>
          <w:highlight w:val="yellow"/>
        </w:rPr>
        <w:t xml:space="preserve">внутреннем </w:t>
      </w:r>
      <w:r>
        <w:t xml:space="preserve">ходе </w:t>
      </w:r>
      <w:r>
        <w:rPr>
          <w:highlight w:val="yellow"/>
        </w:rPr>
        <w:t xml:space="preserve">ресторана. </w:t>
      </w:r>
      <w:r>
        <w:t>Если бы какой-нибудь наблюдатель мог проследить дальнейшие действия Арчибальда Арчибальдовича, они, несомненно, показались б</w:t>
      </w:r>
      <w:r>
        <w:t xml:space="preserve">ы ему несколько загадочными. </w:t>
      </w:r>
    </w:p>
    <w:p w:rsidR="006F607E" w:rsidRDefault="000906E7">
      <w:r>
        <w:t xml:space="preserve">Шеф отправился вовсе не на кухню наблюдать за филейчиками, а в кладовую </w:t>
      </w:r>
      <w:r>
        <w:rPr>
          <w:highlight w:val="yellow"/>
        </w:rPr>
        <w:t xml:space="preserve">ресторана. </w:t>
      </w:r>
      <w:r>
        <w:t xml:space="preserve">Он открыл ее своим </w:t>
      </w:r>
      <w:r>
        <w:rPr>
          <w:highlight w:val="yellow"/>
        </w:rPr>
        <w:t xml:space="preserve">ключом, </w:t>
      </w:r>
      <w:r>
        <w:t>закрылся в ней, вынул из ларя со льдом осторожно, чтобы не запачкать манжет, два увесистых балыка, запаковал их в га</w:t>
      </w:r>
      <w:r>
        <w:t xml:space="preserve">зетную </w:t>
      </w:r>
      <w:r>
        <w:rPr>
          <w:highlight w:val="yellow"/>
        </w:rPr>
        <w:t xml:space="preserve">бумагу, </w:t>
      </w:r>
      <w:r>
        <w:t xml:space="preserve">аккуратно перевязал веревочкой и отложил в </w:t>
      </w:r>
      <w:r>
        <w:rPr>
          <w:highlight w:val="yellow"/>
        </w:rPr>
        <w:t xml:space="preserve">сторону. </w:t>
      </w:r>
      <w:r>
        <w:lastRenderedPageBreak/>
        <w:t xml:space="preserve">Затем в соседней </w:t>
      </w:r>
      <w:r>
        <w:rPr>
          <w:highlight w:val="yellow"/>
        </w:rPr>
        <w:t xml:space="preserve">комнате </w:t>
      </w:r>
      <w:r>
        <w:t xml:space="preserve">проверил, на </w:t>
      </w:r>
      <w:r>
        <w:rPr>
          <w:highlight w:val="yellow"/>
        </w:rPr>
        <w:t xml:space="preserve">месте </w:t>
      </w:r>
      <w:r>
        <w:t xml:space="preserve">ли его летнее пальто на шелковой подкладке и </w:t>
      </w:r>
      <w:r>
        <w:rPr>
          <w:highlight w:val="yellow"/>
        </w:rPr>
        <w:t xml:space="preserve">шляпа, </w:t>
      </w:r>
      <w:r>
        <w:t>и лишь после этого проследовал в кухню, где повар старательно разделывал обещанные гостям пир</w:t>
      </w:r>
      <w:r>
        <w:t xml:space="preserve">атом филейчики. </w:t>
      </w:r>
    </w:p>
    <w:p w:rsidR="006F607E" w:rsidRDefault="000906E7">
      <w:r>
        <w:t xml:space="preserve">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w:t>
      </w:r>
      <w:r>
        <w:t xml:space="preserve">из всего предыдущего. </w:t>
      </w:r>
      <w:r>
        <w:rPr>
          <w:highlight w:val="yellow"/>
        </w:rPr>
        <w:t xml:space="preserve">Знание </w:t>
      </w:r>
      <w:r>
        <w:t xml:space="preserve">последних событий, а главным </w:t>
      </w:r>
      <w:r>
        <w:rPr>
          <w:highlight w:val="yellow"/>
        </w:rPr>
        <w:t xml:space="preserve">образом </w:t>
      </w:r>
      <w:r>
        <w:t xml:space="preserve">– феноменальное чутье Арчибальда Арчибальдовича подсказывали шефу Грибоедовского </w:t>
      </w:r>
      <w:r>
        <w:rPr>
          <w:highlight w:val="yellow"/>
        </w:rPr>
        <w:t xml:space="preserve">ресторана, </w:t>
      </w:r>
      <w:r>
        <w:t xml:space="preserve">что обед его двух посетителей будет хотя и обилен и роскошен, но крайне непродолжителен. И чутье, </w:t>
      </w:r>
      <w:r>
        <w:t xml:space="preserve">никогда не обманывающее бывшего флибустьера, не подвело его и на сей раз. </w:t>
      </w:r>
    </w:p>
    <w:p w:rsidR="006F607E" w:rsidRDefault="000906E7">
      <w:r>
        <w:t xml:space="preserve">В то </w:t>
      </w:r>
      <w:r>
        <w:rPr>
          <w:highlight w:val="yellow"/>
        </w:rPr>
        <w:t xml:space="preserve">время </w:t>
      </w:r>
      <w:r>
        <w:t xml:space="preserve">как Коровьев и </w:t>
      </w:r>
      <w:r>
        <w:rPr>
          <w:highlight w:val="yellow"/>
        </w:rPr>
        <w:t xml:space="preserve">Бегемот </w:t>
      </w:r>
      <w:r>
        <w:t xml:space="preserve">чокались второй рюмкой </w:t>
      </w:r>
      <w:r>
        <w:rPr>
          <w:highlight w:val="yellow"/>
        </w:rPr>
        <w:t xml:space="preserve">прекрасной </w:t>
      </w:r>
      <w:r>
        <w:t xml:space="preserve">холодной московской двойной очистки водки, появился на веранде потный и взволнованный хроникер </w:t>
      </w:r>
      <w:r>
        <w:rPr>
          <w:highlight w:val="yellow"/>
        </w:rPr>
        <w:t xml:space="preserve">Боба </w:t>
      </w:r>
      <w:r>
        <w:t>Кандалупский,</w:t>
      </w:r>
      <w:r>
        <w:t xml:space="preserve"> известный в Москве своим поразительным всеведением, и сейчас же подсел к Петраковым. Положив свой разбухший портфель на столик, </w:t>
      </w:r>
      <w:r>
        <w:rPr>
          <w:highlight w:val="yellow"/>
        </w:rPr>
        <w:t xml:space="preserve">Боба </w:t>
      </w:r>
      <w:r>
        <w:t xml:space="preserve">немедленно всунул свои губы в ухо Петракову и зашептал в него какие-то очень </w:t>
      </w:r>
      <w:r>
        <w:lastRenderedPageBreak/>
        <w:t xml:space="preserve">соблазнительные </w:t>
      </w:r>
      <w:r>
        <w:rPr>
          <w:highlight w:val="yellow"/>
        </w:rPr>
        <w:t xml:space="preserve">вещи. Мадам </w:t>
      </w:r>
      <w:r>
        <w:t>Петракова, изныва</w:t>
      </w:r>
      <w:r>
        <w:t xml:space="preserve">я от любопытства, и свое ухо подставила к пухлым масленым губам </w:t>
      </w:r>
      <w:r>
        <w:rPr>
          <w:highlight w:val="yellow"/>
        </w:rPr>
        <w:t xml:space="preserve">Бобы, </w:t>
      </w:r>
      <w:r>
        <w:t xml:space="preserve">а тот, изредка воровски оглядываясь, все шептал и шептал, и можно было расслышать </w:t>
      </w:r>
      <w:r>
        <w:rPr>
          <w:highlight w:val="yellow"/>
        </w:rPr>
        <w:t xml:space="preserve">отдельные слова, </w:t>
      </w:r>
      <w:r>
        <w:t xml:space="preserve">вроде таких: </w:t>
      </w:r>
    </w:p>
    <w:p w:rsidR="006F607E" w:rsidRDefault="000906E7">
      <w:r>
        <w:t xml:space="preserve">– Клянусь вам честью! На Садовой, на Садовой, – </w:t>
      </w:r>
      <w:r>
        <w:rPr>
          <w:highlight w:val="yellow"/>
        </w:rPr>
        <w:t xml:space="preserve">Боба </w:t>
      </w:r>
      <w:r>
        <w:t>еще больше снизил го</w:t>
      </w:r>
      <w:r>
        <w:t xml:space="preserve">лос, – не </w:t>
      </w:r>
      <w:r>
        <w:rPr>
          <w:highlight w:val="yellow"/>
        </w:rPr>
        <w:t xml:space="preserve">берут </w:t>
      </w:r>
      <w:r>
        <w:t xml:space="preserve">пули. Пули... пули... бензин, пожар... пули... </w:t>
      </w:r>
    </w:p>
    <w:p w:rsidR="006F607E" w:rsidRDefault="000906E7">
      <w:r>
        <w:t xml:space="preserve">– Вот этих бы врунов, которые распространяют гадкие </w:t>
      </w:r>
      <w:r>
        <w:rPr>
          <w:highlight w:val="yellow"/>
        </w:rPr>
        <w:t xml:space="preserve">слухи, </w:t>
      </w:r>
      <w:r>
        <w:t xml:space="preserve">– в негодовании несколько громче, чем хотел бы </w:t>
      </w:r>
      <w:r>
        <w:rPr>
          <w:highlight w:val="yellow"/>
        </w:rPr>
        <w:t xml:space="preserve">Боба, </w:t>
      </w:r>
      <w:r>
        <w:t xml:space="preserve">загудела контральтовым голосом </w:t>
      </w:r>
      <w:r>
        <w:rPr>
          <w:highlight w:val="yellow"/>
        </w:rPr>
        <w:t xml:space="preserve">мадам </w:t>
      </w:r>
      <w:r>
        <w:t>Петракова, – вот их бы следовало разъяснить</w:t>
      </w:r>
      <w:r>
        <w:t xml:space="preserve">! Ну, ничего, так и будет, их приведут в порядок! Какие вредные враки! </w:t>
      </w:r>
    </w:p>
    <w:p w:rsidR="006F607E" w:rsidRDefault="000906E7">
      <w:r>
        <w:t xml:space="preserve">– Какие же враки, Антонида Порфирьевна! – воскликнул огорченный неверием супруги </w:t>
      </w:r>
      <w:r>
        <w:rPr>
          <w:highlight w:val="yellow"/>
        </w:rPr>
        <w:t xml:space="preserve">писателя Боба </w:t>
      </w:r>
      <w:r>
        <w:t xml:space="preserve">и опять засвистел: – Говорю вам, пули не </w:t>
      </w:r>
      <w:r>
        <w:rPr>
          <w:highlight w:val="yellow"/>
        </w:rPr>
        <w:t xml:space="preserve">берут... </w:t>
      </w:r>
      <w:r>
        <w:t xml:space="preserve">А теперь пожар... Они по </w:t>
      </w:r>
      <w:r>
        <w:rPr>
          <w:highlight w:val="yellow"/>
        </w:rPr>
        <w:t xml:space="preserve">воздуху... </w:t>
      </w:r>
      <w:r>
        <w:t xml:space="preserve">по </w:t>
      </w:r>
      <w:r>
        <w:rPr>
          <w:highlight w:val="yellow"/>
        </w:rPr>
        <w:t xml:space="preserve">воздуху, </w:t>
      </w:r>
      <w:r>
        <w:t xml:space="preserve">– </w:t>
      </w:r>
      <w:r>
        <w:rPr>
          <w:highlight w:val="yellow"/>
        </w:rPr>
        <w:t xml:space="preserve">Боба </w:t>
      </w:r>
      <w:r>
        <w:t xml:space="preserve">шипел, не подозревая того, что те, о ком он рассказывает, сидят </w:t>
      </w:r>
      <w:r>
        <w:rPr>
          <w:highlight w:val="yellow"/>
        </w:rPr>
        <w:t xml:space="preserve">рядом </w:t>
      </w:r>
      <w:r>
        <w:t xml:space="preserve">с ним, наслаждаясь его свистом. Впрочем, это наслаждение скоро прекратилось. Из </w:t>
      </w:r>
      <w:r>
        <w:rPr>
          <w:highlight w:val="yellow"/>
        </w:rPr>
        <w:t xml:space="preserve">внутреннего </w:t>
      </w:r>
      <w:r>
        <w:t xml:space="preserve">хода </w:t>
      </w:r>
      <w:r>
        <w:rPr>
          <w:highlight w:val="yellow"/>
        </w:rPr>
        <w:t xml:space="preserve">ресторана </w:t>
      </w:r>
      <w:r>
        <w:t>на веранду стремительно вышли трое мужчин с туго перетянутыми р</w:t>
      </w:r>
      <w:r>
        <w:t xml:space="preserve">емнями </w:t>
      </w:r>
      <w:r>
        <w:rPr>
          <w:highlight w:val="yellow"/>
        </w:rPr>
        <w:t xml:space="preserve">талиями, </w:t>
      </w:r>
      <w:r>
        <w:t xml:space="preserve">в крагах и с </w:t>
      </w:r>
      <w:r>
        <w:lastRenderedPageBreak/>
        <w:t xml:space="preserve">револьверами в </w:t>
      </w:r>
      <w:r>
        <w:rPr>
          <w:highlight w:val="yellow"/>
        </w:rPr>
        <w:t xml:space="preserve">руках. </w:t>
      </w:r>
      <w:r>
        <w:t xml:space="preserve">Передний крикнул звонко и страшно: </w:t>
      </w:r>
    </w:p>
    <w:p w:rsidR="006F607E" w:rsidRDefault="000906E7">
      <w:r>
        <w:t xml:space="preserve">– Ни с </w:t>
      </w:r>
      <w:r>
        <w:rPr>
          <w:highlight w:val="yellow"/>
        </w:rPr>
        <w:t xml:space="preserve">места! </w:t>
      </w:r>
      <w:r>
        <w:t xml:space="preserve">– и тотчас все трое открыли стрельбу на веранде, целясь в </w:t>
      </w:r>
      <w:r>
        <w:rPr>
          <w:highlight w:val="yellow"/>
        </w:rPr>
        <w:t xml:space="preserve">голову </w:t>
      </w:r>
      <w:r>
        <w:t xml:space="preserve">Коровьеву и </w:t>
      </w:r>
      <w:r>
        <w:rPr>
          <w:highlight w:val="yellow"/>
        </w:rPr>
        <w:t xml:space="preserve">Бегемоту. </w:t>
      </w:r>
      <w:r>
        <w:t xml:space="preserve">Оба обстреливаемые сейчас же растаяли в </w:t>
      </w:r>
      <w:r>
        <w:rPr>
          <w:highlight w:val="yellow"/>
        </w:rPr>
        <w:t xml:space="preserve">воздухе, </w:t>
      </w:r>
      <w:r>
        <w:t>а из примуса ударил</w:t>
      </w:r>
      <w:r>
        <w:t xml:space="preserve"> </w:t>
      </w:r>
      <w:r>
        <w:rPr>
          <w:highlight w:val="yellow"/>
        </w:rPr>
        <w:t xml:space="preserve">столб огня </w:t>
      </w:r>
      <w:r>
        <w:t xml:space="preserve">прямо в тент. Как бы зияющая </w:t>
      </w:r>
      <w:r>
        <w:rPr>
          <w:highlight w:val="yellow"/>
        </w:rPr>
        <w:t xml:space="preserve">пасть </w:t>
      </w:r>
      <w:r>
        <w:t xml:space="preserve">с </w:t>
      </w:r>
      <w:r>
        <w:rPr>
          <w:highlight w:val="yellow"/>
        </w:rPr>
        <w:t xml:space="preserve">черными краями </w:t>
      </w:r>
      <w:r>
        <w:t xml:space="preserve">появилась в тенте и стала расползаться во все </w:t>
      </w:r>
      <w:r>
        <w:rPr>
          <w:highlight w:val="yellow"/>
        </w:rPr>
        <w:t xml:space="preserve">стороны. Огонь, </w:t>
      </w:r>
      <w:r>
        <w:t xml:space="preserve">проскочив сквозь нее, поднялся до самой </w:t>
      </w:r>
      <w:r>
        <w:rPr>
          <w:highlight w:val="yellow"/>
        </w:rPr>
        <w:t xml:space="preserve">крыши </w:t>
      </w:r>
      <w:r>
        <w:t xml:space="preserve">Грибоедовского </w:t>
      </w:r>
      <w:r>
        <w:rPr>
          <w:highlight w:val="yellow"/>
        </w:rPr>
        <w:t xml:space="preserve">дома. </w:t>
      </w:r>
      <w:r>
        <w:t xml:space="preserve">Лежащие на </w:t>
      </w:r>
      <w:r>
        <w:rPr>
          <w:highlight w:val="yellow"/>
        </w:rPr>
        <w:t xml:space="preserve">окне </w:t>
      </w:r>
      <w:r>
        <w:t xml:space="preserve">второго этажа папки с </w:t>
      </w:r>
      <w:r>
        <w:rPr>
          <w:highlight w:val="yellow"/>
        </w:rPr>
        <w:t xml:space="preserve">бумагами </w:t>
      </w:r>
      <w:r>
        <w:t xml:space="preserve">в </w:t>
      </w:r>
      <w:r>
        <w:rPr>
          <w:highlight w:val="yellow"/>
        </w:rPr>
        <w:t xml:space="preserve">комнате </w:t>
      </w:r>
      <w:r>
        <w:t>редакц</w:t>
      </w:r>
      <w:r>
        <w:t xml:space="preserve">ии вдруг вспыхнули, а за ними схватило штору, и тут </w:t>
      </w:r>
      <w:r>
        <w:rPr>
          <w:highlight w:val="yellow"/>
        </w:rPr>
        <w:t xml:space="preserve">огонь, </w:t>
      </w:r>
      <w:r>
        <w:t xml:space="preserve">гудя, как будто кто-то его раздувал, </w:t>
      </w:r>
      <w:r>
        <w:rPr>
          <w:highlight w:val="yellow"/>
        </w:rPr>
        <w:t xml:space="preserve">столбами </w:t>
      </w:r>
      <w:r>
        <w:t xml:space="preserve">пошел внутрь теткиного </w:t>
      </w:r>
      <w:r>
        <w:rPr>
          <w:highlight w:val="yellow"/>
        </w:rPr>
        <w:t xml:space="preserve">дома. </w:t>
      </w:r>
    </w:p>
    <w:p w:rsidR="006F607E" w:rsidRDefault="000906E7">
      <w:r>
        <w:t xml:space="preserve">Через несколько секунд по асфальтовым дорожкам, ведущим к чугунной </w:t>
      </w:r>
      <w:r>
        <w:rPr>
          <w:highlight w:val="yellow"/>
        </w:rPr>
        <w:t xml:space="preserve">решетке </w:t>
      </w:r>
      <w:r>
        <w:t>бульвара, откуда в среду вечером пришел не пон</w:t>
      </w:r>
      <w:r>
        <w:t xml:space="preserve">ятый никем </w:t>
      </w:r>
      <w:r>
        <w:rPr>
          <w:highlight w:val="yellow"/>
        </w:rPr>
        <w:t xml:space="preserve">первый вестник </w:t>
      </w:r>
      <w:r>
        <w:t xml:space="preserve">несчастья Иванушка, теперь </w:t>
      </w:r>
      <w:r>
        <w:rPr>
          <w:highlight w:val="yellow"/>
        </w:rPr>
        <w:t xml:space="preserve">бежали </w:t>
      </w:r>
      <w:r>
        <w:t xml:space="preserve">недообедавшие </w:t>
      </w:r>
      <w:r>
        <w:rPr>
          <w:highlight w:val="yellow"/>
        </w:rPr>
        <w:t xml:space="preserve">писатели, </w:t>
      </w:r>
      <w:r>
        <w:t xml:space="preserve">официанты, Софья Павловна, </w:t>
      </w:r>
      <w:r>
        <w:rPr>
          <w:highlight w:val="yellow"/>
        </w:rPr>
        <w:t xml:space="preserve">Боба, </w:t>
      </w:r>
      <w:r>
        <w:t xml:space="preserve">Петракова, Петраков. </w:t>
      </w:r>
    </w:p>
    <w:p w:rsidR="006F607E" w:rsidRDefault="000906E7">
      <w:r>
        <w:t xml:space="preserve">Заблаговременно вышедший через </w:t>
      </w:r>
      <w:r>
        <w:rPr>
          <w:highlight w:val="yellow"/>
        </w:rPr>
        <w:t xml:space="preserve">боковой </w:t>
      </w:r>
      <w:r>
        <w:t xml:space="preserve">ход, никуда не убегая и никуда не спеша, как капитан, который обязан покинуть </w:t>
      </w:r>
      <w:r>
        <w:rPr>
          <w:highlight w:val="yellow"/>
        </w:rPr>
        <w:t xml:space="preserve">горящий </w:t>
      </w:r>
      <w:r>
        <w:t xml:space="preserve">бриг последним, стоял спокойный Арчибальд Арчибальдович в летнем пальто на шелковой </w:t>
      </w:r>
      <w:r>
        <w:lastRenderedPageBreak/>
        <w:t xml:space="preserve">подкладке, с двумя балыковыми </w:t>
      </w:r>
      <w:r>
        <w:rPr>
          <w:highlight w:val="yellow"/>
        </w:rPr>
        <w:t xml:space="preserve">бревнами </w:t>
      </w:r>
      <w:r>
        <w:t xml:space="preserve">под мышкой. </w:t>
      </w:r>
    </w:p>
    <w:p w:rsidR="006F607E" w:rsidRDefault="000906E7">
      <w:r>
        <w:t xml:space="preserve">Глава 29 </w:t>
      </w:r>
    </w:p>
    <w:p w:rsidR="006F607E" w:rsidRDefault="000906E7">
      <w:r>
        <w:rPr>
          <w:highlight w:val="yellow"/>
        </w:rPr>
        <w:t xml:space="preserve">Судьба мастера </w:t>
      </w:r>
      <w:r>
        <w:t xml:space="preserve">и Маргариты определена </w:t>
      </w:r>
    </w:p>
    <w:p w:rsidR="006F607E" w:rsidRDefault="000906E7">
      <w:r>
        <w:t xml:space="preserve">На закате </w:t>
      </w:r>
      <w:r>
        <w:rPr>
          <w:highlight w:val="yellow"/>
        </w:rPr>
        <w:t xml:space="preserve">солнца </w:t>
      </w:r>
      <w:r>
        <w:t xml:space="preserve">высоко над </w:t>
      </w:r>
      <w:r>
        <w:rPr>
          <w:highlight w:val="yellow"/>
        </w:rPr>
        <w:t xml:space="preserve">городом </w:t>
      </w:r>
      <w:r>
        <w:t xml:space="preserve">на каменной террасе </w:t>
      </w:r>
      <w:r>
        <w:rPr>
          <w:highlight w:val="yellow"/>
        </w:rPr>
        <w:t xml:space="preserve">одного </w:t>
      </w:r>
      <w:r>
        <w:t xml:space="preserve">из самых красивых </w:t>
      </w:r>
      <w:r>
        <w:rPr>
          <w:highlight w:val="yellow"/>
        </w:rPr>
        <w:t xml:space="preserve">зданий </w:t>
      </w:r>
      <w:r>
        <w:t xml:space="preserve">в Москве, </w:t>
      </w:r>
      <w:r>
        <w:rPr>
          <w:highlight w:val="yellow"/>
        </w:rPr>
        <w:t xml:space="preserve">здания, </w:t>
      </w:r>
      <w:r>
        <w:t xml:space="preserve">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w:t>
      </w:r>
      <w:r>
        <w:rPr>
          <w:highlight w:val="yellow"/>
        </w:rPr>
        <w:t xml:space="preserve">вазами </w:t>
      </w:r>
      <w:r>
        <w:t xml:space="preserve">и гипсовыми </w:t>
      </w:r>
      <w:r>
        <w:rPr>
          <w:highlight w:val="yellow"/>
        </w:rPr>
        <w:t xml:space="preserve">цветами. </w:t>
      </w:r>
      <w:r>
        <w:t xml:space="preserve">Но им </w:t>
      </w:r>
      <w:r>
        <w:rPr>
          <w:highlight w:val="yellow"/>
        </w:rPr>
        <w:t>горо</w:t>
      </w:r>
      <w:r>
        <w:rPr>
          <w:highlight w:val="yellow"/>
        </w:rPr>
        <w:t xml:space="preserve">д </w:t>
      </w:r>
      <w:r>
        <w:t xml:space="preserve">был виден почти до самых </w:t>
      </w:r>
      <w:r>
        <w:rPr>
          <w:highlight w:val="yellow"/>
        </w:rPr>
        <w:t xml:space="preserve">краев. </w:t>
      </w:r>
    </w:p>
    <w:p w:rsidR="006F607E" w:rsidRDefault="000906E7">
      <w:r>
        <w:t xml:space="preserve">Воланд сидел на складном табурете, одетый в </w:t>
      </w:r>
      <w:r>
        <w:rPr>
          <w:highlight w:val="yellow"/>
        </w:rPr>
        <w:t xml:space="preserve">черную </w:t>
      </w:r>
      <w:r>
        <w:t xml:space="preserve">свою </w:t>
      </w:r>
      <w:r>
        <w:rPr>
          <w:highlight w:val="yellow"/>
        </w:rPr>
        <w:t xml:space="preserve">сутану. </w:t>
      </w:r>
      <w:r>
        <w:t xml:space="preserve">Его длинная широкая </w:t>
      </w:r>
      <w:r>
        <w:rPr>
          <w:highlight w:val="yellow"/>
        </w:rPr>
        <w:t xml:space="preserve">шпага </w:t>
      </w:r>
      <w:r>
        <w:t xml:space="preserve">была воткнута между двумя рассекшимися плитами террасы </w:t>
      </w:r>
      <w:r>
        <w:rPr>
          <w:highlight w:val="yellow"/>
        </w:rPr>
        <w:t xml:space="preserve">вертикально, </w:t>
      </w:r>
      <w:r>
        <w:t xml:space="preserve">так что получились </w:t>
      </w:r>
      <w:r>
        <w:rPr>
          <w:highlight w:val="yellow"/>
        </w:rPr>
        <w:t xml:space="preserve">солнечные часы. Тень шпаги </w:t>
      </w:r>
      <w:r>
        <w:t xml:space="preserve">медленно и </w:t>
      </w:r>
      <w:r>
        <w:t xml:space="preserve">неуклонно удлинялась, подползая к </w:t>
      </w:r>
      <w:r>
        <w:rPr>
          <w:highlight w:val="yellow"/>
        </w:rPr>
        <w:t xml:space="preserve">черным туфлям </w:t>
      </w:r>
      <w:r>
        <w:t xml:space="preserve">на </w:t>
      </w:r>
      <w:r>
        <w:rPr>
          <w:highlight w:val="yellow"/>
        </w:rPr>
        <w:t xml:space="preserve">ногах сатаны. </w:t>
      </w:r>
      <w:r>
        <w:t xml:space="preserve">Положив острый подбородок на </w:t>
      </w:r>
      <w:r>
        <w:rPr>
          <w:highlight w:val="yellow"/>
        </w:rPr>
        <w:t xml:space="preserve">кулак, </w:t>
      </w:r>
      <w:r>
        <w:t xml:space="preserve">скорчившись на табурете и поджав </w:t>
      </w:r>
      <w:r>
        <w:rPr>
          <w:highlight w:val="yellow"/>
        </w:rPr>
        <w:t xml:space="preserve">одну ногу </w:t>
      </w:r>
      <w:r>
        <w:t xml:space="preserve">под себя, Воланд не отрываясь смотрел на необъятное сборище </w:t>
      </w:r>
      <w:r>
        <w:rPr>
          <w:highlight w:val="yellow"/>
        </w:rPr>
        <w:t xml:space="preserve">дворцов, </w:t>
      </w:r>
      <w:r>
        <w:t xml:space="preserve">гигантских </w:t>
      </w:r>
      <w:r>
        <w:rPr>
          <w:highlight w:val="yellow"/>
        </w:rPr>
        <w:t xml:space="preserve">домов </w:t>
      </w:r>
      <w:r>
        <w:t>и маленьких, обреченных на</w:t>
      </w:r>
      <w:r>
        <w:t xml:space="preserve"> слом лачуг. Азазелло, расставшись со своим современным нарядом, то есть пиджаком, котелком, </w:t>
      </w:r>
      <w:r>
        <w:lastRenderedPageBreak/>
        <w:t xml:space="preserve">лакированными </w:t>
      </w:r>
      <w:r>
        <w:rPr>
          <w:highlight w:val="yellow"/>
        </w:rPr>
        <w:t xml:space="preserve">туфлями, </w:t>
      </w:r>
      <w:r>
        <w:t xml:space="preserve">одетый, как и Воланд, в </w:t>
      </w:r>
      <w:r>
        <w:rPr>
          <w:highlight w:val="yellow"/>
        </w:rPr>
        <w:t xml:space="preserve">черное, </w:t>
      </w:r>
      <w:r>
        <w:t xml:space="preserve">неподвижно стоял невдалеке от своего повелителя, так же как и он не спуская </w:t>
      </w:r>
      <w:r>
        <w:rPr>
          <w:highlight w:val="yellow"/>
        </w:rPr>
        <w:t xml:space="preserve">глаз </w:t>
      </w:r>
      <w:r>
        <w:t xml:space="preserve">с </w:t>
      </w:r>
      <w:r>
        <w:rPr>
          <w:highlight w:val="yellow"/>
        </w:rPr>
        <w:t xml:space="preserve">города. </w:t>
      </w:r>
    </w:p>
    <w:p w:rsidR="006F607E" w:rsidRDefault="000906E7">
      <w:r>
        <w:t>Воланд заговорил</w:t>
      </w:r>
      <w:r>
        <w:t xml:space="preserve">: </w:t>
      </w:r>
    </w:p>
    <w:p w:rsidR="006F607E" w:rsidRDefault="000906E7">
      <w:r>
        <w:t xml:space="preserve">– Какой интересный </w:t>
      </w:r>
      <w:r>
        <w:rPr>
          <w:highlight w:val="yellow"/>
        </w:rPr>
        <w:t xml:space="preserve">город, </w:t>
      </w:r>
      <w:r>
        <w:t xml:space="preserve">не правда ли? </w:t>
      </w:r>
    </w:p>
    <w:p w:rsidR="006F607E" w:rsidRDefault="000906E7">
      <w:r>
        <w:t xml:space="preserve">Азазелло шевельнулся и ответил почтительно: </w:t>
      </w:r>
    </w:p>
    <w:p w:rsidR="006F607E" w:rsidRDefault="000906E7">
      <w:r>
        <w:t xml:space="preserve">– Мессир, мне больше нравится Рим! </w:t>
      </w:r>
    </w:p>
    <w:p w:rsidR="006F607E" w:rsidRDefault="000906E7">
      <w:r>
        <w:t xml:space="preserve">– Да, это дело вкуса, – ответил Воланд. </w:t>
      </w:r>
    </w:p>
    <w:p w:rsidR="006F607E" w:rsidRDefault="000906E7">
      <w:r>
        <w:t xml:space="preserve">Через некоторое </w:t>
      </w:r>
      <w:r>
        <w:rPr>
          <w:highlight w:val="yellow"/>
        </w:rPr>
        <w:t xml:space="preserve">время </w:t>
      </w:r>
      <w:r>
        <w:t xml:space="preserve">опять раздался его голос: </w:t>
      </w:r>
    </w:p>
    <w:p w:rsidR="006F607E" w:rsidRDefault="000906E7">
      <w:r>
        <w:t xml:space="preserve">– А отчего этот дым там, на бульваре? </w:t>
      </w:r>
    </w:p>
    <w:p w:rsidR="006F607E" w:rsidRDefault="000906E7">
      <w:r>
        <w:t xml:space="preserve">– </w:t>
      </w:r>
      <w:r>
        <w:t xml:space="preserve">Это </w:t>
      </w:r>
      <w:r>
        <w:rPr>
          <w:highlight w:val="yellow"/>
        </w:rPr>
        <w:t xml:space="preserve">горит </w:t>
      </w:r>
      <w:r>
        <w:t xml:space="preserve">Грибоедов, – ответил Азазелло. </w:t>
      </w:r>
    </w:p>
    <w:p w:rsidR="006F607E" w:rsidRDefault="000906E7">
      <w:r>
        <w:t xml:space="preserve">– Надо полагать, что это неразлучная парочка, Коровьев и </w:t>
      </w:r>
      <w:r>
        <w:rPr>
          <w:highlight w:val="yellow"/>
        </w:rPr>
        <w:t xml:space="preserve">Бегемот, </w:t>
      </w:r>
      <w:r>
        <w:t xml:space="preserve">побывала там? </w:t>
      </w:r>
    </w:p>
    <w:p w:rsidR="006F607E" w:rsidRDefault="000906E7">
      <w:r>
        <w:t xml:space="preserve">– В этом нет никакого сомнения, мессир. </w:t>
      </w:r>
    </w:p>
    <w:p w:rsidR="006F607E" w:rsidRDefault="000906E7">
      <w:r>
        <w:t xml:space="preserve">Опять наступило молчание, и оба находящихся на террасе глядели, как в </w:t>
      </w:r>
      <w:r>
        <w:rPr>
          <w:highlight w:val="yellow"/>
        </w:rPr>
        <w:t xml:space="preserve">окнах, </w:t>
      </w:r>
      <w:r>
        <w:t xml:space="preserve">повернутых на </w:t>
      </w:r>
      <w:r>
        <w:rPr>
          <w:highlight w:val="yellow"/>
        </w:rPr>
        <w:t>з</w:t>
      </w:r>
      <w:r>
        <w:rPr>
          <w:highlight w:val="yellow"/>
        </w:rPr>
        <w:t xml:space="preserve">апад, </w:t>
      </w:r>
      <w:r>
        <w:t xml:space="preserve">в </w:t>
      </w:r>
      <w:r>
        <w:rPr>
          <w:highlight w:val="yellow"/>
        </w:rPr>
        <w:t xml:space="preserve">верхних </w:t>
      </w:r>
      <w:r>
        <w:t xml:space="preserve">этажах громад зажигалось изломанное ослепительное </w:t>
      </w:r>
      <w:r>
        <w:rPr>
          <w:highlight w:val="yellow"/>
        </w:rPr>
        <w:t xml:space="preserve">солнце. Глаз </w:t>
      </w:r>
      <w:r>
        <w:t xml:space="preserve">Воланда горел так же, как </w:t>
      </w:r>
      <w:r>
        <w:rPr>
          <w:highlight w:val="yellow"/>
        </w:rPr>
        <w:t xml:space="preserve">одно </w:t>
      </w:r>
      <w:r>
        <w:t xml:space="preserve">из таких </w:t>
      </w:r>
      <w:r>
        <w:rPr>
          <w:highlight w:val="yellow"/>
        </w:rPr>
        <w:t xml:space="preserve">окон, </w:t>
      </w:r>
      <w:r>
        <w:t xml:space="preserve">хотя Воланд был спиною к закату. </w:t>
      </w:r>
    </w:p>
    <w:p w:rsidR="006F607E" w:rsidRDefault="000906E7">
      <w:r>
        <w:lastRenderedPageBreak/>
        <w:t xml:space="preserve">Но тут что-то заставило Воланда отвернуться от </w:t>
      </w:r>
      <w:r>
        <w:rPr>
          <w:highlight w:val="yellow"/>
        </w:rPr>
        <w:t xml:space="preserve">города </w:t>
      </w:r>
      <w:r>
        <w:t xml:space="preserve">и обратить свое внимание на </w:t>
      </w:r>
      <w:r>
        <w:rPr>
          <w:highlight w:val="yellow"/>
        </w:rPr>
        <w:t xml:space="preserve">круглую башню, </w:t>
      </w:r>
      <w:r>
        <w:t xml:space="preserve">которая была у него за спиною на </w:t>
      </w:r>
      <w:r>
        <w:rPr>
          <w:highlight w:val="yellow"/>
        </w:rPr>
        <w:t xml:space="preserve">крыше. </w:t>
      </w:r>
      <w:r>
        <w:t xml:space="preserve">Из </w:t>
      </w:r>
      <w:r>
        <w:rPr>
          <w:highlight w:val="yellow"/>
        </w:rPr>
        <w:t xml:space="preserve">стены </w:t>
      </w:r>
      <w:r>
        <w:t xml:space="preserve">ее вышел оборванный, выпачканный в </w:t>
      </w:r>
      <w:r>
        <w:rPr>
          <w:highlight w:val="yellow"/>
        </w:rPr>
        <w:t xml:space="preserve">глине </w:t>
      </w:r>
      <w:r>
        <w:t xml:space="preserve">мрачный </w:t>
      </w:r>
      <w:r>
        <w:rPr>
          <w:highlight w:val="yellow"/>
        </w:rPr>
        <w:t xml:space="preserve">человек </w:t>
      </w:r>
      <w:r>
        <w:t xml:space="preserve">в хитоне, в самодельных </w:t>
      </w:r>
      <w:r>
        <w:rPr>
          <w:highlight w:val="yellow"/>
        </w:rPr>
        <w:t xml:space="preserve">сандалиях, </w:t>
      </w:r>
      <w:r>
        <w:t xml:space="preserve">чернобородый. </w:t>
      </w:r>
    </w:p>
    <w:p w:rsidR="006F607E" w:rsidRDefault="000906E7">
      <w:r>
        <w:t>– Ба! – воскликнул Воланд, с насмешкой глядя на вошедшего, – менее всего можно было ожидать тебя зде</w:t>
      </w:r>
      <w:r>
        <w:t xml:space="preserve">сь! Ты с чем пожаловал, незваный, но предвиденный гость? </w:t>
      </w:r>
    </w:p>
    <w:p w:rsidR="006F607E" w:rsidRDefault="000906E7">
      <w:r>
        <w:t xml:space="preserve">– Я к тебе, дух зла и повелитель </w:t>
      </w:r>
      <w:r>
        <w:rPr>
          <w:highlight w:val="yellow"/>
        </w:rPr>
        <w:t xml:space="preserve">теней, </w:t>
      </w:r>
      <w:r>
        <w:t xml:space="preserve">– ответил вошедший, исподлобья недружелюбно глядя на Воланда. </w:t>
      </w:r>
    </w:p>
    <w:p w:rsidR="006F607E" w:rsidRDefault="000906E7">
      <w:r>
        <w:t xml:space="preserve">– Если ты ко мне, то почему же ты не поздоровался со мной, бывший сборщик податей? – заговорил </w:t>
      </w:r>
      <w:r>
        <w:t xml:space="preserve">Воланд сурово. </w:t>
      </w:r>
    </w:p>
    <w:p w:rsidR="006F607E" w:rsidRDefault="000906E7">
      <w:r>
        <w:t xml:space="preserve">– Потому что я не хочу, чтобы ты здравствовал, – ответил дерзко вошедший. </w:t>
      </w:r>
    </w:p>
    <w:p w:rsidR="006F607E" w:rsidRDefault="000906E7">
      <w:r>
        <w:t xml:space="preserve">– Но тебе придется примириться с этим, – возразил Воланд, и усмешка искривила его рот, – не успел ты появиться на </w:t>
      </w:r>
      <w:r>
        <w:rPr>
          <w:highlight w:val="yellow"/>
        </w:rPr>
        <w:t xml:space="preserve">крыше, </w:t>
      </w:r>
      <w:r>
        <w:t xml:space="preserve">как уже сразу отвесил нелепость, и я тебе </w:t>
      </w:r>
      <w:r>
        <w:t xml:space="preserve">скажу, в чем она, – в твоих интонациях. Ты произнес свои </w:t>
      </w:r>
      <w:r>
        <w:rPr>
          <w:highlight w:val="yellow"/>
        </w:rPr>
        <w:t xml:space="preserve">слова </w:t>
      </w:r>
      <w:r>
        <w:t xml:space="preserve">так, как будто ты не признаешь </w:t>
      </w:r>
      <w:r>
        <w:rPr>
          <w:highlight w:val="yellow"/>
        </w:rPr>
        <w:t xml:space="preserve">теней, </w:t>
      </w:r>
      <w:r>
        <w:t xml:space="preserve">а также и зла. Не будешь ли ты так добр подумать над вопросом: что бы делало твое </w:t>
      </w:r>
      <w:r>
        <w:rPr>
          <w:highlight w:val="yellow"/>
        </w:rPr>
        <w:lastRenderedPageBreak/>
        <w:t xml:space="preserve">добро, </w:t>
      </w:r>
      <w:r>
        <w:t xml:space="preserve">если бы не существовало зла, и как бы выглядела </w:t>
      </w:r>
      <w:r>
        <w:rPr>
          <w:highlight w:val="yellow"/>
        </w:rPr>
        <w:t xml:space="preserve">земля, </w:t>
      </w:r>
      <w:r>
        <w:t>если бы с н</w:t>
      </w:r>
      <w:r>
        <w:t xml:space="preserve">ее исчезли тени? Ведь тени получаются от </w:t>
      </w:r>
      <w:r>
        <w:rPr>
          <w:highlight w:val="yellow"/>
        </w:rPr>
        <w:t xml:space="preserve">предметов </w:t>
      </w:r>
      <w:r>
        <w:t xml:space="preserve">и </w:t>
      </w:r>
      <w:r>
        <w:rPr>
          <w:highlight w:val="yellow"/>
        </w:rPr>
        <w:t xml:space="preserve">людей. </w:t>
      </w:r>
      <w:r>
        <w:t xml:space="preserve">Вот </w:t>
      </w:r>
      <w:r>
        <w:rPr>
          <w:highlight w:val="yellow"/>
        </w:rPr>
        <w:t xml:space="preserve">тень </w:t>
      </w:r>
      <w:r>
        <w:t xml:space="preserve">от моей </w:t>
      </w:r>
      <w:r>
        <w:rPr>
          <w:highlight w:val="yellow"/>
        </w:rPr>
        <w:t xml:space="preserve">шпаги. </w:t>
      </w:r>
      <w:r>
        <w:t xml:space="preserve">Но бывают тени от </w:t>
      </w:r>
      <w:r>
        <w:rPr>
          <w:highlight w:val="yellow"/>
        </w:rPr>
        <w:t xml:space="preserve">деревьев </w:t>
      </w:r>
      <w:r>
        <w:t xml:space="preserve">и от </w:t>
      </w:r>
      <w:r>
        <w:rPr>
          <w:highlight w:val="yellow"/>
        </w:rPr>
        <w:t xml:space="preserve">живых существ. </w:t>
      </w:r>
      <w:r>
        <w:t xml:space="preserve">Не хочешь ли ты ободрать весь земной шар, снеся с него прочь все </w:t>
      </w:r>
      <w:r>
        <w:rPr>
          <w:highlight w:val="yellow"/>
        </w:rPr>
        <w:t xml:space="preserve">деревья </w:t>
      </w:r>
      <w:r>
        <w:t xml:space="preserve">и все </w:t>
      </w:r>
      <w:r>
        <w:rPr>
          <w:highlight w:val="yellow"/>
        </w:rPr>
        <w:t xml:space="preserve">живое из-за </w:t>
      </w:r>
      <w:r>
        <w:t xml:space="preserve">твоей фантазии наслаждаться голым </w:t>
      </w:r>
      <w:r>
        <w:rPr>
          <w:highlight w:val="yellow"/>
        </w:rPr>
        <w:t xml:space="preserve">светом? </w:t>
      </w:r>
      <w:r>
        <w:t xml:space="preserve">Ты глуп. </w:t>
      </w:r>
    </w:p>
    <w:p w:rsidR="006F607E" w:rsidRDefault="000906E7">
      <w:r>
        <w:t xml:space="preserve">– Я не буду с тобой спорить, старый софист, – ответил Левий Матвей. </w:t>
      </w:r>
    </w:p>
    <w:p w:rsidR="006F607E" w:rsidRDefault="000906E7">
      <w:r>
        <w:t xml:space="preserve">– Ты и не можешь со мной спорить, по той причине, о которой я уже упомянул, – ты глуп, – ответил Воланд и спросил: – Ну, говори кратко, не утомляя меня, зачем появился? </w:t>
      </w:r>
    </w:p>
    <w:p w:rsidR="006F607E" w:rsidRDefault="000906E7">
      <w:r>
        <w:t xml:space="preserve">– Он прислал меня. </w:t>
      </w:r>
    </w:p>
    <w:p w:rsidR="006F607E" w:rsidRDefault="000906E7">
      <w:r>
        <w:t xml:space="preserve">– Что же он велел передать тебе, раб? </w:t>
      </w:r>
    </w:p>
    <w:p w:rsidR="006F607E" w:rsidRDefault="000906E7">
      <w:r>
        <w:t xml:space="preserve">– Я не раб, – все более озлобляясь, ответил Левий Матвей, – я его ученик. </w:t>
      </w:r>
    </w:p>
    <w:p w:rsidR="006F607E" w:rsidRDefault="000906E7">
      <w:r>
        <w:t xml:space="preserve">– Мы говорим с тобой на разных </w:t>
      </w:r>
      <w:r>
        <w:rPr>
          <w:highlight w:val="yellow"/>
        </w:rPr>
        <w:t xml:space="preserve">языках, </w:t>
      </w:r>
      <w:r>
        <w:t xml:space="preserve">как всегда, – отозвался Воланд, – но </w:t>
      </w:r>
      <w:r>
        <w:rPr>
          <w:highlight w:val="yellow"/>
        </w:rPr>
        <w:t xml:space="preserve">вещи, </w:t>
      </w:r>
      <w:r>
        <w:t>о которых мы говорим, от этого не меняю</w:t>
      </w:r>
      <w:r>
        <w:t xml:space="preserve">тся. Итак... </w:t>
      </w:r>
    </w:p>
    <w:p w:rsidR="006F607E" w:rsidRDefault="000906E7">
      <w:r>
        <w:t xml:space="preserve">– Он прочитал сочинение </w:t>
      </w:r>
      <w:r>
        <w:rPr>
          <w:highlight w:val="yellow"/>
        </w:rPr>
        <w:t xml:space="preserve">мастера, </w:t>
      </w:r>
      <w:r>
        <w:t xml:space="preserve">– заговорил Левий Матвей, – и просит тебя, чтобы ты взял с </w:t>
      </w:r>
      <w:r>
        <w:lastRenderedPageBreak/>
        <w:t xml:space="preserve">собою </w:t>
      </w:r>
      <w:r>
        <w:rPr>
          <w:highlight w:val="yellow"/>
        </w:rPr>
        <w:t xml:space="preserve">мастера </w:t>
      </w:r>
      <w:r>
        <w:t xml:space="preserve">и наградил его </w:t>
      </w:r>
      <w:r>
        <w:rPr>
          <w:highlight w:val="yellow"/>
        </w:rPr>
        <w:t xml:space="preserve">покоем. </w:t>
      </w:r>
      <w:r>
        <w:t xml:space="preserve">Неужели это трудно тебе сделать, дух зла? </w:t>
      </w:r>
    </w:p>
    <w:p w:rsidR="006F607E" w:rsidRDefault="000906E7">
      <w:r>
        <w:t xml:space="preserve">– Мне ничего не трудно сделать, – ответил Воланд, – и тебе это хорошо </w:t>
      </w:r>
      <w:r>
        <w:t xml:space="preserve">известно. – Он помолчал и добавил: – А что же вы не берете его к себе, в </w:t>
      </w:r>
      <w:r>
        <w:rPr>
          <w:highlight w:val="yellow"/>
        </w:rPr>
        <w:t xml:space="preserve">свет? </w:t>
      </w:r>
    </w:p>
    <w:p w:rsidR="006F607E" w:rsidRDefault="000906E7">
      <w:r>
        <w:t xml:space="preserve">– Он не заслужил </w:t>
      </w:r>
      <w:r>
        <w:rPr>
          <w:highlight w:val="yellow"/>
        </w:rPr>
        <w:t xml:space="preserve">света, </w:t>
      </w:r>
      <w:r>
        <w:t xml:space="preserve">он заслужил </w:t>
      </w:r>
      <w:r>
        <w:rPr>
          <w:highlight w:val="yellow"/>
        </w:rPr>
        <w:t xml:space="preserve">покой, </w:t>
      </w:r>
      <w:r>
        <w:t xml:space="preserve">– печальным голосом проговорил Левий. </w:t>
      </w:r>
    </w:p>
    <w:p w:rsidR="006F607E" w:rsidRDefault="000906E7">
      <w:r>
        <w:t xml:space="preserve">– Передай, что будет сделано, – ответил Воланд и прибавил, причем </w:t>
      </w:r>
      <w:r>
        <w:rPr>
          <w:highlight w:val="yellow"/>
        </w:rPr>
        <w:t xml:space="preserve">глаз </w:t>
      </w:r>
      <w:r>
        <w:t>его вспыхнул: – И покин</w:t>
      </w:r>
      <w:r>
        <w:t xml:space="preserve">ь меня немедленно. </w:t>
      </w:r>
    </w:p>
    <w:p w:rsidR="006F607E" w:rsidRDefault="000906E7">
      <w:r>
        <w:t xml:space="preserve">– Он просит, чтобы ту, которая любила и страдала </w:t>
      </w:r>
      <w:r>
        <w:rPr>
          <w:highlight w:val="yellow"/>
        </w:rPr>
        <w:t xml:space="preserve">из-за </w:t>
      </w:r>
      <w:r>
        <w:t xml:space="preserve">него, вы взяли бы тоже, – в </w:t>
      </w:r>
      <w:r>
        <w:rPr>
          <w:highlight w:val="yellow"/>
        </w:rPr>
        <w:t xml:space="preserve">первый </w:t>
      </w:r>
      <w:r>
        <w:t xml:space="preserve">раз моляще обратился Левий к Воланду. </w:t>
      </w:r>
    </w:p>
    <w:p w:rsidR="006F607E" w:rsidRDefault="000906E7">
      <w:r>
        <w:t xml:space="preserve">– Без тебя бы мы никак не догадались об этом. Уходи. </w:t>
      </w:r>
    </w:p>
    <w:p w:rsidR="006F607E" w:rsidRDefault="000906E7">
      <w:r>
        <w:t>Левий Матвей после этого исчез, а Воланд подозвал к с</w:t>
      </w:r>
      <w:r>
        <w:t xml:space="preserve">ебе Азазелло и приказал ему: </w:t>
      </w:r>
    </w:p>
    <w:p w:rsidR="006F607E" w:rsidRDefault="000906E7">
      <w:r>
        <w:t xml:space="preserve">– Лети к ним и все устрой. </w:t>
      </w:r>
    </w:p>
    <w:p w:rsidR="006F607E" w:rsidRDefault="000906E7">
      <w:r>
        <w:t xml:space="preserve">Азазелло покинул террасу, и Воланд остался один. Но одиночество его не было продолжительным. Послышался на плитах террасы стук </w:t>
      </w:r>
      <w:r>
        <w:rPr>
          <w:highlight w:val="yellow"/>
        </w:rPr>
        <w:t xml:space="preserve">шагов </w:t>
      </w:r>
      <w:r>
        <w:t xml:space="preserve">и оживленные голоса, и перед Воландом предстали Коровьев и </w:t>
      </w:r>
      <w:r>
        <w:rPr>
          <w:highlight w:val="yellow"/>
        </w:rPr>
        <w:lastRenderedPageBreak/>
        <w:t>Бегемо</w:t>
      </w:r>
      <w:r>
        <w:rPr>
          <w:highlight w:val="yellow"/>
        </w:rPr>
        <w:t xml:space="preserve">т. </w:t>
      </w:r>
      <w:r>
        <w:t xml:space="preserve">Но теперь примуса при толстяке не было, а нагружен он был другими </w:t>
      </w:r>
      <w:r>
        <w:rPr>
          <w:highlight w:val="yellow"/>
        </w:rPr>
        <w:t xml:space="preserve">предметами. </w:t>
      </w:r>
      <w:r>
        <w:t xml:space="preserve">Так, под мышкой у него находился небольшой ландшафтик в </w:t>
      </w:r>
      <w:r>
        <w:rPr>
          <w:highlight w:val="yellow"/>
        </w:rPr>
        <w:t xml:space="preserve">золотой </w:t>
      </w:r>
      <w:r>
        <w:t xml:space="preserve">раме, через </w:t>
      </w:r>
      <w:r>
        <w:rPr>
          <w:highlight w:val="yellow"/>
        </w:rPr>
        <w:t xml:space="preserve">руку </w:t>
      </w:r>
      <w:r>
        <w:t xml:space="preserve">был перекинут поварской, наполовину обгоревший халат, а в другой </w:t>
      </w:r>
      <w:r>
        <w:rPr>
          <w:highlight w:val="yellow"/>
        </w:rPr>
        <w:t xml:space="preserve">руке </w:t>
      </w:r>
      <w:r>
        <w:t xml:space="preserve">он держал цельную семгу </w:t>
      </w:r>
      <w:r>
        <w:t xml:space="preserve">в </w:t>
      </w:r>
      <w:r>
        <w:rPr>
          <w:highlight w:val="yellow"/>
        </w:rPr>
        <w:t xml:space="preserve">шкуре </w:t>
      </w:r>
      <w:r>
        <w:t xml:space="preserve">и с </w:t>
      </w:r>
      <w:r>
        <w:rPr>
          <w:highlight w:val="yellow"/>
        </w:rPr>
        <w:t xml:space="preserve">хвостом. </w:t>
      </w:r>
      <w:r>
        <w:t xml:space="preserve">От Коровьева и </w:t>
      </w:r>
      <w:r>
        <w:rPr>
          <w:highlight w:val="yellow"/>
        </w:rPr>
        <w:t xml:space="preserve">Бегемота </w:t>
      </w:r>
      <w:r>
        <w:t xml:space="preserve">несло гарью, рожа </w:t>
      </w:r>
      <w:r>
        <w:rPr>
          <w:highlight w:val="yellow"/>
        </w:rPr>
        <w:t xml:space="preserve">Бегемота </w:t>
      </w:r>
      <w:r>
        <w:t xml:space="preserve">была в саже, а кепка наполовину обгорела. </w:t>
      </w:r>
    </w:p>
    <w:p w:rsidR="006F607E" w:rsidRDefault="000906E7">
      <w:r>
        <w:t xml:space="preserve">– Салют, мессир, – прокричала неугомонная парочка, и </w:t>
      </w:r>
      <w:r>
        <w:rPr>
          <w:highlight w:val="yellow"/>
        </w:rPr>
        <w:t xml:space="preserve">Бегемот </w:t>
      </w:r>
      <w:r>
        <w:t xml:space="preserve">замахал семгой. </w:t>
      </w:r>
    </w:p>
    <w:p w:rsidR="006F607E" w:rsidRDefault="000906E7">
      <w:r>
        <w:t xml:space="preserve">– Очень хороши, – сказал Воланд. </w:t>
      </w:r>
    </w:p>
    <w:p w:rsidR="006F607E" w:rsidRDefault="000906E7">
      <w:r>
        <w:t xml:space="preserve">– Мессир, вообразите, – </w:t>
      </w:r>
      <w:r>
        <w:t xml:space="preserve">закричал возбужденно и радостно </w:t>
      </w:r>
      <w:r>
        <w:rPr>
          <w:highlight w:val="yellow"/>
        </w:rPr>
        <w:t xml:space="preserve">Бегемот, </w:t>
      </w:r>
      <w:r>
        <w:t xml:space="preserve">– меня за мародера приняли! </w:t>
      </w:r>
    </w:p>
    <w:p w:rsidR="006F607E" w:rsidRDefault="000906E7">
      <w:r>
        <w:t xml:space="preserve">– Судя по принесенным тобою </w:t>
      </w:r>
      <w:r>
        <w:rPr>
          <w:highlight w:val="yellow"/>
        </w:rPr>
        <w:t xml:space="preserve">предметам, </w:t>
      </w:r>
      <w:r>
        <w:t xml:space="preserve">– ответил Воланд, поглядывая на ландшафтик, – ты и есть мародер. </w:t>
      </w:r>
    </w:p>
    <w:p w:rsidR="006F607E" w:rsidRDefault="000906E7">
      <w:r>
        <w:t xml:space="preserve">– Верите ли, мессир... – задушевным голосом начал </w:t>
      </w:r>
      <w:r>
        <w:rPr>
          <w:highlight w:val="yellow"/>
        </w:rPr>
        <w:t xml:space="preserve">Бегемот. </w:t>
      </w:r>
    </w:p>
    <w:p w:rsidR="006F607E" w:rsidRDefault="000906E7">
      <w:r>
        <w:t>– Нет, не верю, – кор</w:t>
      </w:r>
      <w:r>
        <w:t xml:space="preserve">отко ответил Воланд. </w:t>
      </w:r>
    </w:p>
    <w:p w:rsidR="006F607E" w:rsidRDefault="000906E7">
      <w:r>
        <w:t xml:space="preserve">– Мессир, клянусь, я делал героические попытки спасти все, что было можно, и вот все, что удалось отстоять. </w:t>
      </w:r>
    </w:p>
    <w:p w:rsidR="006F607E" w:rsidRDefault="000906E7">
      <w:r>
        <w:lastRenderedPageBreak/>
        <w:t xml:space="preserve">– Ты лучше скажи, отчего Грибоедов загорелся? – спросил Воланд. </w:t>
      </w:r>
    </w:p>
    <w:p w:rsidR="006F607E" w:rsidRDefault="000906E7">
      <w:r>
        <w:t xml:space="preserve">Оба, и Коровьев и </w:t>
      </w:r>
      <w:r>
        <w:rPr>
          <w:highlight w:val="yellow"/>
        </w:rPr>
        <w:t xml:space="preserve">Бегемот, </w:t>
      </w:r>
      <w:r>
        <w:t xml:space="preserve">развели </w:t>
      </w:r>
      <w:r>
        <w:rPr>
          <w:highlight w:val="yellow"/>
        </w:rPr>
        <w:t xml:space="preserve">руками, </w:t>
      </w:r>
      <w:r>
        <w:t xml:space="preserve">подняли </w:t>
      </w:r>
      <w:r>
        <w:rPr>
          <w:highlight w:val="yellow"/>
        </w:rPr>
        <w:t xml:space="preserve">глаза </w:t>
      </w:r>
      <w:r>
        <w:t xml:space="preserve">к </w:t>
      </w:r>
      <w:r>
        <w:rPr>
          <w:highlight w:val="yellow"/>
        </w:rPr>
        <w:t>н</w:t>
      </w:r>
      <w:r>
        <w:rPr>
          <w:highlight w:val="yellow"/>
        </w:rPr>
        <w:t xml:space="preserve">ебу, </w:t>
      </w:r>
      <w:r>
        <w:t xml:space="preserve">а </w:t>
      </w:r>
      <w:r>
        <w:rPr>
          <w:highlight w:val="yellow"/>
        </w:rPr>
        <w:t xml:space="preserve">Бегемот </w:t>
      </w:r>
      <w:r>
        <w:t xml:space="preserve">вскричал: </w:t>
      </w:r>
    </w:p>
    <w:p w:rsidR="006F607E" w:rsidRDefault="000906E7">
      <w:r>
        <w:t xml:space="preserve">– Не постигаю! Сидели мирно, совершенно тихо, закусывали... </w:t>
      </w:r>
    </w:p>
    <w:p w:rsidR="006F607E" w:rsidRDefault="000906E7">
      <w:r>
        <w:t xml:space="preserve">– И вдруг – трах, трах! – подхватил Коровьев, – выстрелы! Обезумев от </w:t>
      </w:r>
      <w:r>
        <w:rPr>
          <w:highlight w:val="yellow"/>
        </w:rPr>
        <w:t xml:space="preserve">страха, </w:t>
      </w:r>
      <w:r>
        <w:t xml:space="preserve">мы с </w:t>
      </w:r>
      <w:r>
        <w:rPr>
          <w:highlight w:val="yellow"/>
        </w:rPr>
        <w:t xml:space="preserve">Бегемотом </w:t>
      </w:r>
      <w:r>
        <w:t xml:space="preserve">кинулись </w:t>
      </w:r>
      <w:r>
        <w:rPr>
          <w:highlight w:val="yellow"/>
        </w:rPr>
        <w:t xml:space="preserve">бежать </w:t>
      </w:r>
      <w:r>
        <w:t>на бульвар, преследователи за нами, мы кинулись к Тимирязеву</w:t>
      </w:r>
      <w:r>
        <w:t xml:space="preserve">! </w:t>
      </w:r>
    </w:p>
    <w:p w:rsidR="006F607E" w:rsidRDefault="000906E7">
      <w:r>
        <w:t xml:space="preserve">– Но </w:t>
      </w:r>
      <w:r>
        <w:rPr>
          <w:highlight w:val="yellow"/>
        </w:rPr>
        <w:t xml:space="preserve">чувство </w:t>
      </w:r>
      <w:r>
        <w:t xml:space="preserve">долга, – вступил </w:t>
      </w:r>
      <w:r>
        <w:rPr>
          <w:highlight w:val="yellow"/>
        </w:rPr>
        <w:t xml:space="preserve">Бегемот, </w:t>
      </w:r>
      <w:r>
        <w:t xml:space="preserve">– побороло наш постыдный </w:t>
      </w:r>
      <w:r>
        <w:rPr>
          <w:highlight w:val="yellow"/>
        </w:rPr>
        <w:t xml:space="preserve">страх, </w:t>
      </w:r>
      <w:r>
        <w:t xml:space="preserve">и мы вернулись! </w:t>
      </w:r>
    </w:p>
    <w:p w:rsidR="006F607E" w:rsidRDefault="000906E7">
      <w:r>
        <w:t xml:space="preserve">– Ах, вы вернулись? – сказал Воланд, – ну, конечно, тогда </w:t>
      </w:r>
      <w:r>
        <w:rPr>
          <w:highlight w:val="yellow"/>
        </w:rPr>
        <w:t xml:space="preserve">здание </w:t>
      </w:r>
      <w:r>
        <w:t xml:space="preserve">сгорело дотла. </w:t>
      </w:r>
    </w:p>
    <w:p w:rsidR="006F607E" w:rsidRDefault="000906E7">
      <w:r>
        <w:t xml:space="preserve">– Дотла! – горестно подтвердил Коровьев, – то есть буквально, мессир, дотла, как вы </w:t>
      </w:r>
      <w:r>
        <w:t xml:space="preserve">изволили метко выразиться. </w:t>
      </w:r>
      <w:r>
        <w:rPr>
          <w:highlight w:val="yellow"/>
        </w:rPr>
        <w:t xml:space="preserve">Одни </w:t>
      </w:r>
      <w:r>
        <w:t xml:space="preserve">головешки! </w:t>
      </w:r>
    </w:p>
    <w:p w:rsidR="006F607E" w:rsidRDefault="000906E7">
      <w:r>
        <w:t xml:space="preserve">– Я устремился, – рассказывал </w:t>
      </w:r>
      <w:r>
        <w:rPr>
          <w:highlight w:val="yellow"/>
        </w:rPr>
        <w:t xml:space="preserve">Бегемот, </w:t>
      </w:r>
      <w:r>
        <w:t xml:space="preserve">– в зал заседаний, – это который с </w:t>
      </w:r>
      <w:r>
        <w:rPr>
          <w:highlight w:val="yellow"/>
        </w:rPr>
        <w:t xml:space="preserve">колоннами, </w:t>
      </w:r>
      <w:r>
        <w:t xml:space="preserve">мессир, – рассчитывая вытащить что-нибудь ценное. Ах, мессир, моя </w:t>
      </w:r>
      <w:r>
        <w:rPr>
          <w:highlight w:val="yellow"/>
        </w:rPr>
        <w:t xml:space="preserve">жена, </w:t>
      </w:r>
      <w:r>
        <w:t>если б только она у меня была, двадцать раз рисковала о</w:t>
      </w:r>
      <w:r>
        <w:t xml:space="preserve">статься </w:t>
      </w:r>
      <w:r>
        <w:rPr>
          <w:highlight w:val="yellow"/>
        </w:rPr>
        <w:t xml:space="preserve">вдовой! </w:t>
      </w:r>
      <w:r>
        <w:t xml:space="preserve">Но, к </w:t>
      </w:r>
      <w:r>
        <w:rPr>
          <w:highlight w:val="yellow"/>
        </w:rPr>
        <w:t xml:space="preserve">счастью, </w:t>
      </w:r>
      <w:r>
        <w:t xml:space="preserve">мессир, я не женат, и скажу вам прямо – счастлив, что не женат. Ах, мессир, </w:t>
      </w:r>
      <w:r>
        <w:lastRenderedPageBreak/>
        <w:t xml:space="preserve">можно ли променять холостую </w:t>
      </w:r>
      <w:r>
        <w:rPr>
          <w:highlight w:val="yellow"/>
        </w:rPr>
        <w:t xml:space="preserve">свободу </w:t>
      </w:r>
      <w:r>
        <w:t xml:space="preserve">на тягостное </w:t>
      </w:r>
      <w:r>
        <w:rPr>
          <w:highlight w:val="yellow"/>
        </w:rPr>
        <w:t xml:space="preserve">ярмо! </w:t>
      </w:r>
    </w:p>
    <w:p w:rsidR="006F607E" w:rsidRDefault="000906E7">
      <w:r>
        <w:t xml:space="preserve">– Опять началась какая-то чушь, – заметил Воланд. </w:t>
      </w:r>
    </w:p>
    <w:p w:rsidR="006F607E" w:rsidRDefault="000906E7">
      <w:r>
        <w:t>– Слушаю и продолжаю, – ответил кот, – да-</w:t>
      </w:r>
      <w:r>
        <w:t xml:space="preserve">с, вот ландшафтик. Более ничего невозможно было унести из зала, </w:t>
      </w:r>
      <w:r>
        <w:rPr>
          <w:highlight w:val="yellow"/>
        </w:rPr>
        <w:t xml:space="preserve">пламя </w:t>
      </w:r>
      <w:r>
        <w:t xml:space="preserve">ударило мне в </w:t>
      </w:r>
      <w:r>
        <w:rPr>
          <w:highlight w:val="yellow"/>
        </w:rPr>
        <w:t xml:space="preserve">лицо. </w:t>
      </w:r>
      <w:r>
        <w:t xml:space="preserve">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w:t>
      </w:r>
      <w:r>
        <w:t xml:space="preserve">вашем </w:t>
      </w:r>
      <w:r>
        <w:rPr>
          <w:highlight w:val="yellow"/>
        </w:rPr>
        <w:t xml:space="preserve">лице. </w:t>
      </w:r>
    </w:p>
    <w:p w:rsidR="006F607E" w:rsidRDefault="000906E7">
      <w:r>
        <w:t xml:space="preserve">– А что делал Коровьев в то </w:t>
      </w:r>
      <w:r>
        <w:rPr>
          <w:highlight w:val="yellow"/>
        </w:rPr>
        <w:t xml:space="preserve">время, </w:t>
      </w:r>
      <w:r>
        <w:t xml:space="preserve">когда ты мародерствовал? – спросил Воланд. </w:t>
      </w:r>
    </w:p>
    <w:p w:rsidR="006F607E" w:rsidRDefault="000906E7">
      <w:r>
        <w:t xml:space="preserve">– Я помогал пожарным, мессир, – ответил Коровьев, указывая на разорванные </w:t>
      </w:r>
      <w:r>
        <w:rPr>
          <w:highlight w:val="yellow"/>
        </w:rPr>
        <w:t xml:space="preserve">брюки. </w:t>
      </w:r>
    </w:p>
    <w:p w:rsidR="006F607E" w:rsidRDefault="000906E7">
      <w:r>
        <w:t xml:space="preserve">– Ах, если так, то, конечно, придется строить новое </w:t>
      </w:r>
      <w:r>
        <w:rPr>
          <w:highlight w:val="yellow"/>
        </w:rPr>
        <w:t xml:space="preserve">здание. </w:t>
      </w:r>
    </w:p>
    <w:p w:rsidR="006F607E" w:rsidRDefault="000906E7">
      <w:r>
        <w:t>– Оно будет построено</w:t>
      </w:r>
      <w:r>
        <w:t xml:space="preserve">, мессир, – отозвался Коровьев, – смею уверить вас в этом. </w:t>
      </w:r>
    </w:p>
    <w:p w:rsidR="006F607E" w:rsidRDefault="000906E7">
      <w:r>
        <w:t xml:space="preserve">– Ну, что ж, остается пожелать, чтобы оно было лучше прежнего, – заметил Воланд. </w:t>
      </w:r>
    </w:p>
    <w:p w:rsidR="006F607E" w:rsidRDefault="000906E7">
      <w:r>
        <w:t xml:space="preserve">– Так и будет, мессир, – сказал Коровьев. </w:t>
      </w:r>
    </w:p>
    <w:p w:rsidR="006F607E" w:rsidRDefault="000906E7">
      <w:r>
        <w:lastRenderedPageBreak/>
        <w:t xml:space="preserve">– Уж вы мне верьте, – добавил кот, – я форменный </w:t>
      </w:r>
      <w:r>
        <w:rPr>
          <w:highlight w:val="yellow"/>
        </w:rPr>
        <w:t xml:space="preserve">пророк. </w:t>
      </w:r>
    </w:p>
    <w:p w:rsidR="006F607E" w:rsidRDefault="000906E7">
      <w:r>
        <w:t xml:space="preserve">– Во всяком </w:t>
      </w:r>
      <w:r>
        <w:t xml:space="preserve">случае, мы явились, мессир, – докладывал Коровьев, – и ждем ваших распоряжений. </w:t>
      </w:r>
    </w:p>
    <w:p w:rsidR="006F607E" w:rsidRDefault="000906E7">
      <w:r>
        <w:t xml:space="preserve">Воланд поднялся с своего табурета, подошел к балюстраде и долго, молча, один, повернувшись спиной к своей свите, глядел вдаль. Потом он отошел от </w:t>
      </w:r>
      <w:r>
        <w:rPr>
          <w:highlight w:val="yellow"/>
        </w:rPr>
        <w:t xml:space="preserve">края, </w:t>
      </w:r>
      <w:r>
        <w:t>опять опустился на свой</w:t>
      </w:r>
      <w:r>
        <w:t xml:space="preserve"> табурет и сказал: </w:t>
      </w:r>
    </w:p>
    <w:p w:rsidR="006F607E" w:rsidRDefault="000906E7">
      <w:r>
        <w:t xml:space="preserve">– Распоряжений никаких не будет – вы исполнили все, что могли, и более в ваших услугах я пока не нуждаюсь. Можете отдыхать. Сейчас придет </w:t>
      </w:r>
      <w:r>
        <w:rPr>
          <w:highlight w:val="yellow"/>
        </w:rPr>
        <w:t xml:space="preserve">гроза, </w:t>
      </w:r>
      <w:r>
        <w:t xml:space="preserve">последняя </w:t>
      </w:r>
      <w:r>
        <w:rPr>
          <w:highlight w:val="yellow"/>
        </w:rPr>
        <w:t xml:space="preserve">гроза, </w:t>
      </w:r>
      <w:r>
        <w:t xml:space="preserve">она довершит все, что нужно довершить, и мы тронемся в </w:t>
      </w:r>
      <w:r>
        <w:rPr>
          <w:highlight w:val="yellow"/>
        </w:rPr>
        <w:t xml:space="preserve">путь. </w:t>
      </w:r>
    </w:p>
    <w:p w:rsidR="006F607E" w:rsidRDefault="000906E7">
      <w:r>
        <w:t>– Очень хоро</w:t>
      </w:r>
      <w:r>
        <w:t xml:space="preserve">шо, мессир, – ответили оба гаера и скрылись где-то за </w:t>
      </w:r>
      <w:r>
        <w:rPr>
          <w:highlight w:val="yellow"/>
        </w:rPr>
        <w:t xml:space="preserve">круглой центральной башней, </w:t>
      </w:r>
      <w:r>
        <w:t xml:space="preserve">расположенной в </w:t>
      </w:r>
      <w:r>
        <w:rPr>
          <w:highlight w:val="yellow"/>
        </w:rPr>
        <w:t xml:space="preserve">середине </w:t>
      </w:r>
      <w:r>
        <w:t xml:space="preserve">террасы. </w:t>
      </w:r>
    </w:p>
    <w:p w:rsidR="006F607E" w:rsidRDefault="000906E7">
      <w:r>
        <w:rPr>
          <w:highlight w:val="yellow"/>
        </w:rPr>
        <w:t xml:space="preserve">Гроза, </w:t>
      </w:r>
      <w:r>
        <w:t xml:space="preserve">о которой говорил Воланд, уже скоплялась на </w:t>
      </w:r>
      <w:r>
        <w:rPr>
          <w:highlight w:val="yellow"/>
        </w:rPr>
        <w:t xml:space="preserve">горизонте. Черная </w:t>
      </w:r>
      <w:r>
        <w:t xml:space="preserve">туча поднялась на </w:t>
      </w:r>
      <w:r>
        <w:rPr>
          <w:highlight w:val="yellow"/>
        </w:rPr>
        <w:t xml:space="preserve">западе </w:t>
      </w:r>
      <w:r>
        <w:t xml:space="preserve">и до </w:t>
      </w:r>
      <w:r>
        <w:rPr>
          <w:highlight w:val="yellow"/>
        </w:rPr>
        <w:t xml:space="preserve">половины </w:t>
      </w:r>
      <w:r>
        <w:t xml:space="preserve">отрезала </w:t>
      </w:r>
      <w:r>
        <w:rPr>
          <w:highlight w:val="yellow"/>
        </w:rPr>
        <w:t xml:space="preserve">солнце. </w:t>
      </w:r>
      <w:r>
        <w:t>Потом она накр</w:t>
      </w:r>
      <w:r>
        <w:t xml:space="preserve">ыла его целиком. На террасе посвежело. Еще через некоторое </w:t>
      </w:r>
      <w:r>
        <w:rPr>
          <w:highlight w:val="yellow"/>
        </w:rPr>
        <w:t xml:space="preserve">время </w:t>
      </w:r>
      <w:r>
        <w:t xml:space="preserve">стало темно. </w:t>
      </w:r>
    </w:p>
    <w:p w:rsidR="006F607E" w:rsidRDefault="000906E7">
      <w:r>
        <w:lastRenderedPageBreak/>
        <w:t xml:space="preserve">Эта </w:t>
      </w:r>
      <w:r>
        <w:rPr>
          <w:highlight w:val="yellow"/>
        </w:rPr>
        <w:t xml:space="preserve">тьма, </w:t>
      </w:r>
      <w:r>
        <w:t xml:space="preserve">пришедшая с </w:t>
      </w:r>
      <w:r>
        <w:rPr>
          <w:highlight w:val="yellow"/>
        </w:rPr>
        <w:t xml:space="preserve">запада, </w:t>
      </w:r>
      <w:r>
        <w:t xml:space="preserve">накрыла громадный </w:t>
      </w:r>
      <w:r>
        <w:rPr>
          <w:highlight w:val="yellow"/>
        </w:rPr>
        <w:t xml:space="preserve">город. </w:t>
      </w:r>
      <w:r>
        <w:t xml:space="preserve">Исчезли </w:t>
      </w:r>
      <w:r>
        <w:rPr>
          <w:highlight w:val="yellow"/>
        </w:rPr>
        <w:t xml:space="preserve">мосты, дворцы. </w:t>
      </w:r>
      <w:r>
        <w:t xml:space="preserve">Все пропало, как будто этого никогда не было на </w:t>
      </w:r>
      <w:r>
        <w:rPr>
          <w:highlight w:val="yellow"/>
        </w:rPr>
        <w:t xml:space="preserve">свете. </w:t>
      </w:r>
      <w:r>
        <w:t xml:space="preserve">Через все </w:t>
      </w:r>
      <w:r>
        <w:rPr>
          <w:highlight w:val="yellow"/>
        </w:rPr>
        <w:t xml:space="preserve">небо </w:t>
      </w:r>
      <w:r>
        <w:t xml:space="preserve">пробежала </w:t>
      </w:r>
      <w:r>
        <w:rPr>
          <w:highlight w:val="yellow"/>
        </w:rPr>
        <w:t xml:space="preserve">одна огненная </w:t>
      </w:r>
      <w:r>
        <w:t>нитка</w:t>
      </w:r>
      <w:r>
        <w:t xml:space="preserve">. Потом </w:t>
      </w:r>
      <w:r>
        <w:rPr>
          <w:highlight w:val="yellow"/>
        </w:rPr>
        <w:t xml:space="preserve">город </w:t>
      </w:r>
      <w:r>
        <w:t xml:space="preserve">потряс удар. Он повторился, и началась </w:t>
      </w:r>
      <w:r>
        <w:rPr>
          <w:highlight w:val="yellow"/>
        </w:rPr>
        <w:t xml:space="preserve">гроза. </w:t>
      </w:r>
      <w:r>
        <w:t xml:space="preserve">Воланд перестал быть видим во мгле. </w:t>
      </w:r>
    </w:p>
    <w:p w:rsidR="006F607E" w:rsidRDefault="000906E7">
      <w:r>
        <w:t xml:space="preserve">Глава 30 </w:t>
      </w:r>
    </w:p>
    <w:p w:rsidR="006F607E" w:rsidRDefault="000906E7">
      <w:r>
        <w:t xml:space="preserve">Пора! Пора! </w:t>
      </w:r>
    </w:p>
    <w:p w:rsidR="006F607E" w:rsidRDefault="000906E7">
      <w:r>
        <w:t xml:space="preserve">– Ты знаешь, – говорила Маргарита, – как раз когда ты заснул вчера ночью, я читала про </w:t>
      </w:r>
      <w:r>
        <w:rPr>
          <w:highlight w:val="yellow"/>
        </w:rPr>
        <w:t xml:space="preserve">тьму, </w:t>
      </w:r>
      <w:r>
        <w:t xml:space="preserve">которая пришла со средиземного </w:t>
      </w:r>
      <w:r>
        <w:rPr>
          <w:highlight w:val="yellow"/>
        </w:rPr>
        <w:t xml:space="preserve">моря... </w:t>
      </w:r>
      <w:r>
        <w:t xml:space="preserve">И </w:t>
      </w:r>
      <w:r>
        <w:t xml:space="preserve">эти </w:t>
      </w:r>
      <w:r>
        <w:rPr>
          <w:highlight w:val="yellow"/>
        </w:rPr>
        <w:t xml:space="preserve">идолы, </w:t>
      </w:r>
      <w:r>
        <w:t xml:space="preserve">ах, </w:t>
      </w:r>
      <w:r>
        <w:rPr>
          <w:highlight w:val="yellow"/>
        </w:rPr>
        <w:t xml:space="preserve">золотые идолы. </w:t>
      </w:r>
      <w:r>
        <w:t xml:space="preserve">Они почему-то мне все </w:t>
      </w:r>
      <w:r>
        <w:rPr>
          <w:highlight w:val="yellow"/>
        </w:rPr>
        <w:t xml:space="preserve">время </w:t>
      </w:r>
      <w:r>
        <w:t xml:space="preserve">не дают </w:t>
      </w:r>
      <w:r>
        <w:rPr>
          <w:highlight w:val="yellow"/>
        </w:rPr>
        <w:t xml:space="preserve">покоя. </w:t>
      </w:r>
      <w:r>
        <w:t xml:space="preserve">Мне кажется, что сейчас будет </w:t>
      </w:r>
      <w:r>
        <w:rPr>
          <w:highlight w:val="yellow"/>
        </w:rPr>
        <w:t xml:space="preserve">дождь. </w:t>
      </w:r>
      <w:r>
        <w:t xml:space="preserve">Ты чувствуешь, как свежеет? </w:t>
      </w:r>
    </w:p>
    <w:p w:rsidR="006F607E" w:rsidRDefault="000906E7">
      <w:r>
        <w:t xml:space="preserve">– Все это хорошо и мило, – отвечал </w:t>
      </w:r>
      <w:r>
        <w:rPr>
          <w:highlight w:val="yellow"/>
        </w:rPr>
        <w:t xml:space="preserve">мастер, </w:t>
      </w:r>
      <w:r>
        <w:t xml:space="preserve">куря и разбивая </w:t>
      </w:r>
      <w:r>
        <w:rPr>
          <w:highlight w:val="yellow"/>
        </w:rPr>
        <w:t xml:space="preserve">рукой </w:t>
      </w:r>
      <w:r>
        <w:t xml:space="preserve">дым, – и эти </w:t>
      </w:r>
      <w:r>
        <w:rPr>
          <w:highlight w:val="yellow"/>
        </w:rPr>
        <w:t xml:space="preserve">идолы, </w:t>
      </w:r>
      <w:r>
        <w:t>бог с ними, но что дальше получи</w:t>
      </w:r>
      <w:r>
        <w:t xml:space="preserve">тся, уж решительно непонятно! </w:t>
      </w:r>
    </w:p>
    <w:p w:rsidR="006F607E" w:rsidRDefault="000906E7">
      <w:r>
        <w:t xml:space="preserve">Разговор этот шел на закате </w:t>
      </w:r>
      <w:r>
        <w:rPr>
          <w:highlight w:val="yellow"/>
        </w:rPr>
        <w:t xml:space="preserve">солнца, </w:t>
      </w:r>
      <w:r>
        <w:t>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w:t>
      </w:r>
      <w:r>
        <w:t xml:space="preserve">ющие. На Маргарите прямо на голое </w:t>
      </w:r>
      <w:r>
        <w:rPr>
          <w:highlight w:val="yellow"/>
        </w:rPr>
        <w:t xml:space="preserve">тело </w:t>
      </w:r>
      <w:r>
        <w:t xml:space="preserve">был накинут </w:t>
      </w:r>
      <w:r>
        <w:rPr>
          <w:highlight w:val="yellow"/>
        </w:rPr>
        <w:t xml:space="preserve">черный плащ, </w:t>
      </w:r>
      <w:r>
        <w:t xml:space="preserve">а </w:t>
      </w:r>
      <w:r>
        <w:rPr>
          <w:highlight w:val="yellow"/>
        </w:rPr>
        <w:t xml:space="preserve">мастер </w:t>
      </w:r>
      <w:r>
        <w:lastRenderedPageBreak/>
        <w:t xml:space="preserve">был в своем больничном белье. Происходило это оттого, что Маргарите решительно нечего было надеть, так как все ее </w:t>
      </w:r>
      <w:r>
        <w:rPr>
          <w:highlight w:val="yellow"/>
        </w:rPr>
        <w:t xml:space="preserve">вещи </w:t>
      </w:r>
      <w:r>
        <w:t>остались в особняке, и хоть этот особняк был очень недалеко, кон</w:t>
      </w:r>
      <w:r>
        <w:t xml:space="preserve">ечно, нечего было и толковать о том, чтобы пойти туда и взять там свои </w:t>
      </w:r>
      <w:r>
        <w:rPr>
          <w:highlight w:val="yellow"/>
        </w:rPr>
        <w:t xml:space="preserve">вещи. </w:t>
      </w:r>
      <w:r>
        <w:t xml:space="preserve">А </w:t>
      </w:r>
      <w:r>
        <w:rPr>
          <w:highlight w:val="yellow"/>
        </w:rPr>
        <w:t xml:space="preserve">мастер, </w:t>
      </w:r>
      <w:r>
        <w:t xml:space="preserve">у которого все костюмы нашли в </w:t>
      </w:r>
      <w:r>
        <w:rPr>
          <w:highlight w:val="yellow"/>
        </w:rPr>
        <w:t xml:space="preserve">шкафу, </w:t>
      </w:r>
      <w:r>
        <w:t xml:space="preserve">как будто </w:t>
      </w:r>
      <w:r>
        <w:rPr>
          <w:highlight w:val="yellow"/>
        </w:rPr>
        <w:t xml:space="preserve">мастер </w:t>
      </w:r>
      <w:r>
        <w:t xml:space="preserve">никуда и не уезжал, просто не желал одеваться, развивая перед Маргаритой ту мысль, что вот-вот начнется какая-то </w:t>
      </w:r>
      <w:r>
        <w:t xml:space="preserve">совершеннейшая чепуха. Правда, он был выбрит впервые, считая с той осенней </w:t>
      </w:r>
      <w:r>
        <w:rPr>
          <w:highlight w:val="yellow"/>
        </w:rPr>
        <w:t xml:space="preserve">ночи </w:t>
      </w:r>
      <w:r>
        <w:t xml:space="preserve">(в клинике </w:t>
      </w:r>
      <w:r>
        <w:rPr>
          <w:highlight w:val="yellow"/>
        </w:rPr>
        <w:t xml:space="preserve">бородку </w:t>
      </w:r>
      <w:r>
        <w:t xml:space="preserve">ему подстригали машинкой). </w:t>
      </w:r>
    </w:p>
    <w:p w:rsidR="006F607E" w:rsidRDefault="000906E7">
      <w:r>
        <w:rPr>
          <w:highlight w:val="yellow"/>
        </w:rPr>
        <w:t xml:space="preserve">Комната </w:t>
      </w:r>
      <w:r>
        <w:t xml:space="preserve">также имела очень странный вид, и что-нибудь понять в </w:t>
      </w:r>
      <w:r>
        <w:rPr>
          <w:highlight w:val="yellow"/>
        </w:rPr>
        <w:t xml:space="preserve">хаосе </w:t>
      </w:r>
      <w:r>
        <w:t>ее было очень трудно. На ковре лежали рукописи, они же были и</w:t>
      </w:r>
      <w:r>
        <w:t xml:space="preserve"> на </w:t>
      </w:r>
      <w:r>
        <w:rPr>
          <w:highlight w:val="yellow"/>
        </w:rPr>
        <w:t xml:space="preserve">диване. </w:t>
      </w:r>
      <w:r>
        <w:t xml:space="preserve">Валялась какая-то книжка горбом в кресле. А на </w:t>
      </w:r>
      <w:r>
        <w:rPr>
          <w:highlight w:val="yellow"/>
        </w:rPr>
        <w:t xml:space="preserve">круглом столе </w:t>
      </w:r>
      <w:r>
        <w:t xml:space="preserve">был накрыт обед, и среди закусок стояло несколько </w:t>
      </w:r>
      <w:r>
        <w:rPr>
          <w:highlight w:val="yellow"/>
        </w:rPr>
        <w:t xml:space="preserve">бутылок. </w:t>
      </w:r>
      <w:r>
        <w:t xml:space="preserve">Откуда взялись все эти яства и </w:t>
      </w:r>
      <w:r>
        <w:rPr>
          <w:highlight w:val="yellow"/>
        </w:rPr>
        <w:t xml:space="preserve">напитки, </w:t>
      </w:r>
      <w:r>
        <w:t xml:space="preserve">было неизвестно и Маргарите и </w:t>
      </w:r>
      <w:r>
        <w:rPr>
          <w:highlight w:val="yellow"/>
        </w:rPr>
        <w:t xml:space="preserve">мастеру. </w:t>
      </w:r>
      <w:r>
        <w:t xml:space="preserve">Проснувшись, они все это застали уже на </w:t>
      </w:r>
      <w:r>
        <w:rPr>
          <w:highlight w:val="yellow"/>
        </w:rPr>
        <w:t>столе</w:t>
      </w:r>
      <w:r>
        <w:rPr>
          <w:highlight w:val="yellow"/>
        </w:rPr>
        <w:t xml:space="preserve">. </w:t>
      </w:r>
    </w:p>
    <w:p w:rsidR="006F607E" w:rsidRDefault="000906E7">
      <w:r>
        <w:t xml:space="preserve">Проспав до субботнего заката, и </w:t>
      </w:r>
      <w:r>
        <w:rPr>
          <w:highlight w:val="yellow"/>
        </w:rPr>
        <w:t xml:space="preserve">мастер, </w:t>
      </w:r>
      <w:r>
        <w:t xml:space="preserve">и его подруга чувствовали себя совершенно окрепшими, и только </w:t>
      </w:r>
      <w:r>
        <w:rPr>
          <w:highlight w:val="yellow"/>
        </w:rPr>
        <w:t xml:space="preserve">одно </w:t>
      </w:r>
      <w:r>
        <w:t xml:space="preserve">давало знать о вчерашних приключениях. У обоих немного ныл </w:t>
      </w:r>
      <w:r>
        <w:rPr>
          <w:highlight w:val="yellow"/>
        </w:rPr>
        <w:t xml:space="preserve">левый </w:t>
      </w:r>
      <w:r>
        <w:t xml:space="preserve">висок. Со </w:t>
      </w:r>
      <w:r>
        <w:rPr>
          <w:highlight w:val="yellow"/>
        </w:rPr>
        <w:t xml:space="preserve">стороны </w:t>
      </w:r>
      <w:r>
        <w:t xml:space="preserve">же психики </w:t>
      </w:r>
      <w:r>
        <w:lastRenderedPageBreak/>
        <w:t xml:space="preserve">изменения в обоих произошли очень </w:t>
      </w:r>
      <w:r>
        <w:rPr>
          <w:highlight w:val="yellow"/>
        </w:rPr>
        <w:t xml:space="preserve">большие, </w:t>
      </w:r>
      <w:r>
        <w:t>как убеди</w:t>
      </w:r>
      <w:r>
        <w:t xml:space="preserve">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w:t>
      </w:r>
      <w:r>
        <w:rPr>
          <w:highlight w:val="yellow"/>
        </w:rPr>
        <w:t xml:space="preserve">липы </w:t>
      </w:r>
      <w:r>
        <w:t xml:space="preserve">и </w:t>
      </w:r>
      <w:r>
        <w:rPr>
          <w:highlight w:val="yellow"/>
        </w:rPr>
        <w:t xml:space="preserve">ветла </w:t>
      </w:r>
      <w:r>
        <w:t xml:space="preserve">за </w:t>
      </w:r>
      <w:r>
        <w:rPr>
          <w:highlight w:val="yellow"/>
        </w:rPr>
        <w:t xml:space="preserve">окном </w:t>
      </w:r>
      <w:r>
        <w:t xml:space="preserve">источали весенний </w:t>
      </w:r>
      <w:r>
        <w:rPr>
          <w:highlight w:val="yellow"/>
        </w:rPr>
        <w:t xml:space="preserve">запах, </w:t>
      </w:r>
      <w:r>
        <w:t>и начинающий</w:t>
      </w:r>
      <w:r>
        <w:t xml:space="preserve">ся ветерок заносил его в подвал. </w:t>
      </w:r>
    </w:p>
    <w:p w:rsidR="006F607E" w:rsidRDefault="000906E7">
      <w:r>
        <w:t xml:space="preserve">– Фу ты черт, – неожиданно воскликнул </w:t>
      </w:r>
      <w:r>
        <w:rPr>
          <w:highlight w:val="yellow"/>
        </w:rPr>
        <w:t xml:space="preserve">мастер, </w:t>
      </w:r>
      <w:r>
        <w:t xml:space="preserve">– ведь это, подумать только, – он затушил окурок в пепельнице и сжал </w:t>
      </w:r>
      <w:r>
        <w:rPr>
          <w:highlight w:val="yellow"/>
        </w:rPr>
        <w:t xml:space="preserve">голову руками, </w:t>
      </w:r>
      <w:r>
        <w:t xml:space="preserve">– нет, послушай, ты же умный </w:t>
      </w:r>
      <w:r>
        <w:rPr>
          <w:highlight w:val="yellow"/>
        </w:rPr>
        <w:t xml:space="preserve">человек </w:t>
      </w:r>
      <w:r>
        <w:t>и сумасшедшей не была. Ты серьезно уверена в том, что м</w:t>
      </w:r>
      <w:r>
        <w:t xml:space="preserve">ы вчера были у </w:t>
      </w:r>
      <w:r>
        <w:rPr>
          <w:highlight w:val="yellow"/>
        </w:rPr>
        <w:t xml:space="preserve">сатаны? </w:t>
      </w:r>
    </w:p>
    <w:p w:rsidR="006F607E" w:rsidRDefault="000906E7">
      <w:r>
        <w:t xml:space="preserve">– Совершенно серьезно, – ответила Маргарита. </w:t>
      </w:r>
    </w:p>
    <w:p w:rsidR="006F607E" w:rsidRDefault="000906E7">
      <w:r>
        <w:t xml:space="preserve">– Конечно, конечно, – иронически заметил </w:t>
      </w:r>
      <w:r>
        <w:rPr>
          <w:highlight w:val="yellow"/>
        </w:rPr>
        <w:t xml:space="preserve">мастер, </w:t>
      </w:r>
      <w:r>
        <w:t xml:space="preserve">– теперь, стало быть, налицо вместо </w:t>
      </w:r>
      <w:r>
        <w:rPr>
          <w:highlight w:val="yellow"/>
        </w:rPr>
        <w:t xml:space="preserve">одного </w:t>
      </w:r>
      <w:r>
        <w:t xml:space="preserve">сумасшедшего двое! И муж и </w:t>
      </w:r>
      <w:r>
        <w:rPr>
          <w:highlight w:val="yellow"/>
        </w:rPr>
        <w:t xml:space="preserve">жена. </w:t>
      </w:r>
      <w:r>
        <w:t xml:space="preserve">– Он воздел </w:t>
      </w:r>
      <w:r>
        <w:rPr>
          <w:highlight w:val="yellow"/>
        </w:rPr>
        <w:t xml:space="preserve">руки </w:t>
      </w:r>
      <w:r>
        <w:t xml:space="preserve">к </w:t>
      </w:r>
      <w:r>
        <w:rPr>
          <w:highlight w:val="yellow"/>
        </w:rPr>
        <w:t xml:space="preserve">небу </w:t>
      </w:r>
      <w:r>
        <w:t>и закричал: – Нет, это черт знает что</w:t>
      </w:r>
      <w:r>
        <w:t xml:space="preserve"> такое, черт, черт, черт! </w:t>
      </w:r>
    </w:p>
    <w:p w:rsidR="006F607E" w:rsidRDefault="000906E7">
      <w:r>
        <w:t xml:space="preserve">Вместо ответа Маргарита обрушилась на </w:t>
      </w:r>
      <w:r>
        <w:rPr>
          <w:highlight w:val="yellow"/>
        </w:rPr>
        <w:t xml:space="preserve">диван, </w:t>
      </w:r>
      <w:r>
        <w:t xml:space="preserve">захохотала, заболтала босыми </w:t>
      </w:r>
      <w:r>
        <w:rPr>
          <w:highlight w:val="yellow"/>
        </w:rPr>
        <w:t xml:space="preserve">ногами </w:t>
      </w:r>
      <w:r>
        <w:t xml:space="preserve">и потом уж вскричала: </w:t>
      </w:r>
    </w:p>
    <w:p w:rsidR="006F607E" w:rsidRDefault="000906E7">
      <w:r>
        <w:t xml:space="preserve">– Ой, не могу! Ой, не могу! Ты посмотри только, на что ты похож! </w:t>
      </w:r>
    </w:p>
    <w:p w:rsidR="006F607E" w:rsidRDefault="000906E7">
      <w:r>
        <w:lastRenderedPageBreak/>
        <w:t xml:space="preserve">Отхохотавшись, пока </w:t>
      </w:r>
      <w:r>
        <w:rPr>
          <w:highlight w:val="yellow"/>
        </w:rPr>
        <w:t xml:space="preserve">мастер </w:t>
      </w:r>
      <w:r>
        <w:t>сердито поддергивал больничные к</w:t>
      </w:r>
      <w:r>
        <w:t xml:space="preserve">альсоны, Маргарита стала серьезной. </w:t>
      </w:r>
    </w:p>
    <w:p w:rsidR="006F607E" w:rsidRDefault="000906E7">
      <w:r>
        <w:t xml:space="preserve">– Ты сейчас невольно сказал правду, – заговорила она, – черт знает, что такое, и черт, поверь мне, все устроит! – </w:t>
      </w:r>
      <w:r>
        <w:rPr>
          <w:highlight w:val="yellow"/>
        </w:rPr>
        <w:t xml:space="preserve">глаза </w:t>
      </w:r>
      <w:r>
        <w:t xml:space="preserve">ее вдруг загорелись, она вскочила, затанцевала на </w:t>
      </w:r>
      <w:r>
        <w:rPr>
          <w:highlight w:val="yellow"/>
        </w:rPr>
        <w:t xml:space="preserve">месте </w:t>
      </w:r>
      <w:r>
        <w:t>и стала вскрикивать: – Как я счастлива, как</w:t>
      </w:r>
      <w:r>
        <w:t xml:space="preserve"> я счастлива, как я счастлива, что вступила с ним в сделку! О, </w:t>
      </w:r>
      <w:r>
        <w:rPr>
          <w:highlight w:val="yellow"/>
        </w:rPr>
        <w:t xml:space="preserve">дьявол, дьявол! </w:t>
      </w:r>
      <w:r>
        <w:t xml:space="preserve">Придется вам, мой милый, жить с </w:t>
      </w:r>
      <w:r>
        <w:rPr>
          <w:highlight w:val="yellow"/>
        </w:rPr>
        <w:t xml:space="preserve">ведьмой. </w:t>
      </w:r>
      <w:r>
        <w:t xml:space="preserve">– После этого она кинулась к </w:t>
      </w:r>
      <w:r>
        <w:rPr>
          <w:highlight w:val="yellow"/>
        </w:rPr>
        <w:t xml:space="preserve">мастеру, </w:t>
      </w:r>
      <w:r>
        <w:t xml:space="preserve">обхватила его шею и стала его целовать в губы, в нос, в щеки. </w:t>
      </w:r>
      <w:r>
        <w:rPr>
          <w:highlight w:val="yellow"/>
        </w:rPr>
        <w:t xml:space="preserve">Вихры </w:t>
      </w:r>
      <w:r>
        <w:t xml:space="preserve">неприглаженных </w:t>
      </w:r>
      <w:r>
        <w:rPr>
          <w:highlight w:val="yellow"/>
        </w:rPr>
        <w:t xml:space="preserve">черных волос </w:t>
      </w:r>
      <w:r>
        <w:t xml:space="preserve">прыгали на </w:t>
      </w:r>
      <w:r>
        <w:rPr>
          <w:highlight w:val="yellow"/>
        </w:rPr>
        <w:t xml:space="preserve">мастере, </w:t>
      </w:r>
      <w:r>
        <w:t xml:space="preserve">и щеки и лоб его разгорались под </w:t>
      </w:r>
      <w:r>
        <w:rPr>
          <w:highlight w:val="yellow"/>
        </w:rPr>
        <w:t xml:space="preserve">поцелуями. </w:t>
      </w:r>
    </w:p>
    <w:p w:rsidR="006F607E" w:rsidRDefault="000906E7">
      <w:r>
        <w:t xml:space="preserve">– А ты действительно стала похожей на </w:t>
      </w:r>
      <w:r>
        <w:rPr>
          <w:highlight w:val="yellow"/>
        </w:rPr>
        <w:t xml:space="preserve">ведьму. </w:t>
      </w:r>
    </w:p>
    <w:p w:rsidR="006F607E" w:rsidRDefault="000906E7">
      <w:r>
        <w:t xml:space="preserve">– А я этого и не отрицаю, – ответила Маргарита, – я </w:t>
      </w:r>
      <w:r>
        <w:rPr>
          <w:highlight w:val="yellow"/>
        </w:rPr>
        <w:t xml:space="preserve">ведьма </w:t>
      </w:r>
      <w:r>
        <w:t xml:space="preserve">и очень этим довольна! </w:t>
      </w:r>
    </w:p>
    <w:p w:rsidR="006F607E" w:rsidRDefault="000906E7">
      <w:r>
        <w:t xml:space="preserve">– Ну, хорошо, – ответил </w:t>
      </w:r>
      <w:r>
        <w:rPr>
          <w:highlight w:val="yellow"/>
        </w:rPr>
        <w:t xml:space="preserve">мастер, </w:t>
      </w:r>
      <w:r>
        <w:t xml:space="preserve">– </w:t>
      </w:r>
      <w:r>
        <w:rPr>
          <w:highlight w:val="yellow"/>
        </w:rPr>
        <w:t xml:space="preserve">ведьма </w:t>
      </w:r>
      <w:r>
        <w:t xml:space="preserve">так </w:t>
      </w:r>
      <w:r>
        <w:rPr>
          <w:highlight w:val="yellow"/>
        </w:rPr>
        <w:t xml:space="preserve">ведьма. </w:t>
      </w:r>
      <w:r>
        <w:t>Очень сл</w:t>
      </w:r>
      <w:r>
        <w:t xml:space="preserve">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w:t>
      </w:r>
      <w:r>
        <w:rPr>
          <w:highlight w:val="yellow"/>
        </w:rPr>
        <w:t xml:space="preserve">святого, </w:t>
      </w:r>
      <w:r>
        <w:t xml:space="preserve">чем и как мы будем жить? Говоря это, я забочусь о тебе, поверь мне. </w:t>
      </w:r>
    </w:p>
    <w:p w:rsidR="006F607E" w:rsidRDefault="000906E7">
      <w:r>
        <w:lastRenderedPageBreak/>
        <w:t>В это</w:t>
      </w:r>
      <w:r>
        <w:t xml:space="preserve">т момент в оконце показались тупоносые ботинки и нижняя </w:t>
      </w:r>
      <w:r>
        <w:rPr>
          <w:highlight w:val="yellow"/>
        </w:rPr>
        <w:t xml:space="preserve">часть брюк </w:t>
      </w:r>
      <w:r>
        <w:t xml:space="preserve">в жилочку. Затем эти </w:t>
      </w:r>
      <w:r>
        <w:rPr>
          <w:highlight w:val="yellow"/>
        </w:rPr>
        <w:t xml:space="preserve">брюки </w:t>
      </w:r>
      <w:r>
        <w:t xml:space="preserve">согнулись в </w:t>
      </w:r>
      <w:r>
        <w:rPr>
          <w:highlight w:val="yellow"/>
        </w:rPr>
        <w:t xml:space="preserve">колене, </w:t>
      </w:r>
      <w:r>
        <w:t xml:space="preserve">и дневной </w:t>
      </w:r>
      <w:r>
        <w:rPr>
          <w:highlight w:val="yellow"/>
        </w:rPr>
        <w:t xml:space="preserve">свет </w:t>
      </w:r>
      <w:r>
        <w:t xml:space="preserve">заслонил чей-то увесистый зад. </w:t>
      </w:r>
    </w:p>
    <w:p w:rsidR="006F607E" w:rsidRDefault="000906E7">
      <w:r>
        <w:t xml:space="preserve">– Алоизий, ты </w:t>
      </w:r>
      <w:r>
        <w:rPr>
          <w:highlight w:val="yellow"/>
        </w:rPr>
        <w:t xml:space="preserve">дома? </w:t>
      </w:r>
      <w:r>
        <w:t xml:space="preserve">– спросил голос где-то </w:t>
      </w:r>
      <w:r>
        <w:rPr>
          <w:highlight w:val="yellow"/>
        </w:rPr>
        <w:t xml:space="preserve">вверху </w:t>
      </w:r>
      <w:r>
        <w:t xml:space="preserve">над </w:t>
      </w:r>
      <w:r>
        <w:rPr>
          <w:highlight w:val="yellow"/>
        </w:rPr>
        <w:t xml:space="preserve">брюками, </w:t>
      </w:r>
      <w:r>
        <w:t xml:space="preserve">за </w:t>
      </w:r>
      <w:r>
        <w:rPr>
          <w:highlight w:val="yellow"/>
        </w:rPr>
        <w:t xml:space="preserve">окном. </w:t>
      </w:r>
    </w:p>
    <w:p w:rsidR="006F607E" w:rsidRDefault="000906E7">
      <w:r>
        <w:t xml:space="preserve">– Вот, начинается, – </w:t>
      </w:r>
      <w:r>
        <w:t xml:space="preserve">сказал </w:t>
      </w:r>
      <w:r>
        <w:rPr>
          <w:highlight w:val="yellow"/>
        </w:rPr>
        <w:t xml:space="preserve">мастер. </w:t>
      </w:r>
    </w:p>
    <w:p w:rsidR="006F607E" w:rsidRDefault="000906E7">
      <w:r>
        <w:t xml:space="preserve">– Алоизий? – спросила Маргарита, подходя ближе к </w:t>
      </w:r>
      <w:r>
        <w:rPr>
          <w:highlight w:val="yellow"/>
        </w:rPr>
        <w:t xml:space="preserve">окну, </w:t>
      </w:r>
      <w:r>
        <w:t xml:space="preserve">– его арестовали вчера. А кто его спрашивает? Как ваша фамилия? </w:t>
      </w:r>
    </w:p>
    <w:p w:rsidR="006F607E" w:rsidRDefault="000906E7">
      <w:r>
        <w:t xml:space="preserve">В то же мгновение </w:t>
      </w:r>
      <w:r>
        <w:rPr>
          <w:highlight w:val="yellow"/>
        </w:rPr>
        <w:t xml:space="preserve">колени </w:t>
      </w:r>
      <w:r>
        <w:t>и зад пропали, и слышно было, как стукнула калитка, после чего все пришло в норму. Маргарита по</w:t>
      </w:r>
      <w:r>
        <w:t xml:space="preserve">валилась на </w:t>
      </w:r>
      <w:r>
        <w:rPr>
          <w:highlight w:val="yellow"/>
        </w:rPr>
        <w:t xml:space="preserve">диван </w:t>
      </w:r>
      <w:r>
        <w:t xml:space="preserve">и захохотала так, что </w:t>
      </w:r>
      <w:r>
        <w:rPr>
          <w:highlight w:val="yellow"/>
        </w:rPr>
        <w:t xml:space="preserve">слезы </w:t>
      </w:r>
      <w:r>
        <w:t xml:space="preserve">покатились у нее из </w:t>
      </w:r>
      <w:r>
        <w:rPr>
          <w:highlight w:val="yellow"/>
        </w:rPr>
        <w:t xml:space="preserve">глаз. </w:t>
      </w:r>
      <w:r>
        <w:t xml:space="preserve">Но когда она утихла, </w:t>
      </w:r>
      <w:r>
        <w:rPr>
          <w:highlight w:val="yellow"/>
        </w:rPr>
        <w:t xml:space="preserve">лицо </w:t>
      </w:r>
      <w:r>
        <w:t xml:space="preserve">ее сильнейшим </w:t>
      </w:r>
      <w:r>
        <w:rPr>
          <w:highlight w:val="yellow"/>
        </w:rPr>
        <w:t xml:space="preserve">образом </w:t>
      </w:r>
      <w:r>
        <w:t xml:space="preserve">изменилось, она заговорила серьезно и, говоря, сползла с </w:t>
      </w:r>
      <w:r>
        <w:rPr>
          <w:highlight w:val="yellow"/>
        </w:rPr>
        <w:t xml:space="preserve">дивана, </w:t>
      </w:r>
      <w:r>
        <w:t xml:space="preserve">подползла к </w:t>
      </w:r>
      <w:r>
        <w:rPr>
          <w:highlight w:val="yellow"/>
        </w:rPr>
        <w:t xml:space="preserve">коленям мастера </w:t>
      </w:r>
      <w:r>
        <w:t xml:space="preserve">и, глядя ему в </w:t>
      </w:r>
      <w:r>
        <w:rPr>
          <w:highlight w:val="yellow"/>
        </w:rPr>
        <w:t xml:space="preserve">глаза, </w:t>
      </w:r>
      <w:r>
        <w:t xml:space="preserve">стала гладить </w:t>
      </w:r>
      <w:r>
        <w:rPr>
          <w:highlight w:val="yellow"/>
        </w:rPr>
        <w:t>голову.</w:t>
      </w:r>
      <w:r>
        <w:rPr>
          <w:highlight w:val="yellow"/>
        </w:rPr>
        <w:t xml:space="preserve"> </w:t>
      </w:r>
    </w:p>
    <w:p w:rsidR="006F607E" w:rsidRDefault="000906E7">
      <w:r>
        <w:t xml:space="preserve">– Как ты страдал, как ты страдал, мой бедный! Об этом знаю только я </w:t>
      </w:r>
      <w:r>
        <w:rPr>
          <w:highlight w:val="yellow"/>
        </w:rPr>
        <w:t xml:space="preserve">одна. </w:t>
      </w:r>
      <w:r>
        <w:t xml:space="preserve">Смотри, у тебя седые нитки в </w:t>
      </w:r>
      <w:r>
        <w:rPr>
          <w:highlight w:val="yellow"/>
        </w:rPr>
        <w:t xml:space="preserve">голове </w:t>
      </w:r>
      <w:r>
        <w:t xml:space="preserve">и вечная складка у губ. Мой </w:t>
      </w:r>
      <w:r>
        <w:rPr>
          <w:highlight w:val="yellow"/>
        </w:rPr>
        <w:t xml:space="preserve">единственный, </w:t>
      </w:r>
      <w:r>
        <w:t xml:space="preserve">мой милый, не думай ни о чем. Тебе слишком много пришлось думать, и теперь буду думать я за тебя! И я </w:t>
      </w:r>
      <w:r>
        <w:t xml:space="preserve">ручаюсь тебе, ручаюсь, что все будет ослепительно хорошо. </w:t>
      </w:r>
    </w:p>
    <w:p w:rsidR="006F607E" w:rsidRDefault="000906E7">
      <w:r>
        <w:lastRenderedPageBreak/>
        <w:t xml:space="preserve">– Я ничего и не боюсь, Марго, – вдруг ответил ей </w:t>
      </w:r>
      <w:r>
        <w:rPr>
          <w:highlight w:val="yellow"/>
        </w:rPr>
        <w:t xml:space="preserve">мастер </w:t>
      </w:r>
      <w:r>
        <w:t xml:space="preserve">и поднял </w:t>
      </w:r>
      <w:r>
        <w:rPr>
          <w:highlight w:val="yellow"/>
        </w:rPr>
        <w:t xml:space="preserve">голову </w:t>
      </w:r>
      <w:r>
        <w:t>и показался ей таким, каким был, когда сочинял то, чего никогда не видел, но о чем наверно знал, что оно было. – И не боюсь п</w:t>
      </w:r>
      <w:r>
        <w:t xml:space="preserve">отому, что я все уже испытал. Меня слишком пугали и ничем более напугать не могут. Но мне жалко тебя, Марго, вот в чем фокус, вот почему я твержу об </w:t>
      </w:r>
      <w:r>
        <w:rPr>
          <w:highlight w:val="yellow"/>
        </w:rPr>
        <w:t xml:space="preserve">одном </w:t>
      </w:r>
      <w:r>
        <w:t xml:space="preserve">и том же. Опомнись! Зачем тебе ломать свою </w:t>
      </w:r>
      <w:r>
        <w:rPr>
          <w:highlight w:val="yellow"/>
        </w:rPr>
        <w:t xml:space="preserve">жизнь </w:t>
      </w:r>
      <w:r>
        <w:t xml:space="preserve">с больным и </w:t>
      </w:r>
      <w:r>
        <w:rPr>
          <w:highlight w:val="yellow"/>
        </w:rPr>
        <w:t xml:space="preserve">нищим? </w:t>
      </w:r>
      <w:r>
        <w:t>Вернись к себе! Жалею тебя, потом</w:t>
      </w:r>
      <w:r>
        <w:t xml:space="preserve">у это и говорю. </w:t>
      </w:r>
    </w:p>
    <w:p w:rsidR="006F607E" w:rsidRDefault="000906E7">
      <w:r>
        <w:t xml:space="preserve">– Ах, ты, ты, – качая растрепанной </w:t>
      </w:r>
      <w:r>
        <w:rPr>
          <w:highlight w:val="yellow"/>
        </w:rPr>
        <w:t xml:space="preserve">головой, </w:t>
      </w:r>
      <w:r>
        <w:t xml:space="preserve">шептала Маргарита, – ах, ты, маловерный, несчастный </w:t>
      </w:r>
      <w:r>
        <w:rPr>
          <w:highlight w:val="yellow"/>
        </w:rPr>
        <w:t xml:space="preserve">человек. </w:t>
      </w:r>
      <w:r>
        <w:t xml:space="preserve">Я </w:t>
      </w:r>
      <w:r>
        <w:rPr>
          <w:highlight w:val="yellow"/>
        </w:rPr>
        <w:t xml:space="preserve">из-за </w:t>
      </w:r>
      <w:r>
        <w:t xml:space="preserve">тебя всю </w:t>
      </w:r>
      <w:r>
        <w:rPr>
          <w:highlight w:val="yellow"/>
        </w:rPr>
        <w:t xml:space="preserve">ночь </w:t>
      </w:r>
      <w:r>
        <w:t xml:space="preserve">вчера тряслась </w:t>
      </w:r>
      <w:r>
        <w:rPr>
          <w:highlight w:val="yellow"/>
        </w:rPr>
        <w:t xml:space="preserve">нагая, </w:t>
      </w:r>
      <w:r>
        <w:t xml:space="preserve">я потеряла свою </w:t>
      </w:r>
      <w:r>
        <w:rPr>
          <w:highlight w:val="yellow"/>
        </w:rPr>
        <w:t xml:space="preserve">природу </w:t>
      </w:r>
      <w:r>
        <w:t xml:space="preserve">и заменила ее </w:t>
      </w:r>
      <w:r>
        <w:rPr>
          <w:highlight w:val="yellow"/>
        </w:rPr>
        <w:t xml:space="preserve">новой, </w:t>
      </w:r>
      <w:r>
        <w:t xml:space="preserve">несколько </w:t>
      </w:r>
      <w:r>
        <w:rPr>
          <w:highlight w:val="yellow"/>
        </w:rPr>
        <w:t xml:space="preserve">месяцев </w:t>
      </w:r>
      <w:r>
        <w:t xml:space="preserve">я сидела в темной каморке </w:t>
      </w:r>
      <w:r>
        <w:t xml:space="preserve">и думала только про </w:t>
      </w:r>
      <w:r>
        <w:rPr>
          <w:highlight w:val="yellow"/>
        </w:rPr>
        <w:t xml:space="preserve">одно </w:t>
      </w:r>
      <w:r>
        <w:t xml:space="preserve">– про </w:t>
      </w:r>
      <w:r>
        <w:rPr>
          <w:highlight w:val="yellow"/>
        </w:rPr>
        <w:t xml:space="preserve">грозу </w:t>
      </w:r>
      <w:r>
        <w:t xml:space="preserve">над Ершалаимом, я выплакала все </w:t>
      </w:r>
      <w:r>
        <w:rPr>
          <w:highlight w:val="yellow"/>
        </w:rPr>
        <w:t xml:space="preserve">глаза, </w:t>
      </w:r>
      <w:r>
        <w:t xml:space="preserve">а теперь, когда обрушилось </w:t>
      </w:r>
      <w:r>
        <w:rPr>
          <w:highlight w:val="yellow"/>
        </w:rPr>
        <w:t xml:space="preserve">счастье, </w:t>
      </w:r>
      <w:r>
        <w:t xml:space="preserve">ты меня гонишь? Ну что ж, я уйду, я уйду, но знай, что ты жестокий </w:t>
      </w:r>
      <w:r>
        <w:rPr>
          <w:highlight w:val="yellow"/>
        </w:rPr>
        <w:t xml:space="preserve">человек! </w:t>
      </w:r>
      <w:r>
        <w:t xml:space="preserve">Они опустошили тебе </w:t>
      </w:r>
      <w:r>
        <w:rPr>
          <w:highlight w:val="yellow"/>
        </w:rPr>
        <w:t xml:space="preserve">душу! </w:t>
      </w:r>
    </w:p>
    <w:p w:rsidR="006F607E" w:rsidRDefault="000906E7">
      <w:r>
        <w:t xml:space="preserve">Горькая нежность поднялась к </w:t>
      </w:r>
      <w:r>
        <w:rPr>
          <w:highlight w:val="yellow"/>
        </w:rPr>
        <w:t>сердцу масте</w:t>
      </w:r>
      <w:r>
        <w:rPr>
          <w:highlight w:val="yellow"/>
        </w:rPr>
        <w:t xml:space="preserve">ра, </w:t>
      </w:r>
      <w:r>
        <w:t xml:space="preserve">и, неизвестно почему, он заплакал, уткнувшись в </w:t>
      </w:r>
      <w:r>
        <w:rPr>
          <w:highlight w:val="yellow"/>
        </w:rPr>
        <w:t xml:space="preserve">волосы </w:t>
      </w:r>
      <w:r>
        <w:t xml:space="preserve">Маргариты. Та, плача, шептала ему, и </w:t>
      </w:r>
      <w:r>
        <w:rPr>
          <w:highlight w:val="yellow"/>
        </w:rPr>
        <w:t xml:space="preserve">пальцы </w:t>
      </w:r>
      <w:r>
        <w:t xml:space="preserve">ее прыгали на висках </w:t>
      </w:r>
      <w:r>
        <w:rPr>
          <w:highlight w:val="yellow"/>
        </w:rPr>
        <w:t xml:space="preserve">мастера. </w:t>
      </w:r>
    </w:p>
    <w:p w:rsidR="006F607E" w:rsidRDefault="000906E7">
      <w:r>
        <w:t xml:space="preserve">– Да, </w:t>
      </w:r>
      <w:r>
        <w:rPr>
          <w:highlight w:val="yellow"/>
        </w:rPr>
        <w:t xml:space="preserve">нити, нити, </w:t>
      </w:r>
      <w:r>
        <w:t xml:space="preserve">на моих </w:t>
      </w:r>
      <w:r>
        <w:rPr>
          <w:highlight w:val="yellow"/>
        </w:rPr>
        <w:t xml:space="preserve">глазах </w:t>
      </w:r>
      <w:r>
        <w:t xml:space="preserve">покрывается </w:t>
      </w:r>
      <w:r>
        <w:rPr>
          <w:highlight w:val="yellow"/>
        </w:rPr>
        <w:t xml:space="preserve">снегом голова, </w:t>
      </w:r>
      <w:r>
        <w:t xml:space="preserve">ах, моя, моя много страдавшая </w:t>
      </w:r>
      <w:r>
        <w:rPr>
          <w:highlight w:val="yellow"/>
        </w:rPr>
        <w:lastRenderedPageBreak/>
        <w:t xml:space="preserve">голова. </w:t>
      </w:r>
      <w:r>
        <w:t xml:space="preserve">Смотри, какие у тебя </w:t>
      </w:r>
      <w:r>
        <w:rPr>
          <w:highlight w:val="yellow"/>
        </w:rPr>
        <w:t>гла</w:t>
      </w:r>
      <w:r>
        <w:rPr>
          <w:highlight w:val="yellow"/>
        </w:rPr>
        <w:t xml:space="preserve">за! </w:t>
      </w:r>
      <w:r>
        <w:t xml:space="preserve">В них </w:t>
      </w:r>
      <w:r>
        <w:rPr>
          <w:highlight w:val="yellow"/>
        </w:rPr>
        <w:t xml:space="preserve">пустыня... </w:t>
      </w:r>
      <w:r>
        <w:t xml:space="preserve">А плечи, плечи с </w:t>
      </w:r>
      <w:r>
        <w:rPr>
          <w:highlight w:val="yellow"/>
        </w:rPr>
        <w:t xml:space="preserve">бременем... </w:t>
      </w:r>
      <w:r>
        <w:t xml:space="preserve">Искалечили, искалечили, – речь Маргариты становилась бессвязной, Маргарита содрогалась от плача. </w:t>
      </w:r>
    </w:p>
    <w:p w:rsidR="006F607E" w:rsidRDefault="000906E7">
      <w:r>
        <w:t xml:space="preserve">Тогда </w:t>
      </w:r>
      <w:r>
        <w:rPr>
          <w:highlight w:val="yellow"/>
        </w:rPr>
        <w:t xml:space="preserve">мастер </w:t>
      </w:r>
      <w:r>
        <w:t xml:space="preserve">вытер </w:t>
      </w:r>
      <w:r>
        <w:rPr>
          <w:highlight w:val="yellow"/>
        </w:rPr>
        <w:t xml:space="preserve">глаза, </w:t>
      </w:r>
      <w:r>
        <w:t xml:space="preserve">поднял с </w:t>
      </w:r>
      <w:r>
        <w:rPr>
          <w:highlight w:val="yellow"/>
        </w:rPr>
        <w:t xml:space="preserve">колен </w:t>
      </w:r>
      <w:r>
        <w:t xml:space="preserve">Маргариту, встал и сам и твердо сказал: </w:t>
      </w:r>
    </w:p>
    <w:p w:rsidR="006F607E" w:rsidRDefault="000906E7">
      <w:r>
        <w:t>– Довольно! Ты меня присты</w:t>
      </w:r>
      <w:r>
        <w:t xml:space="preserve">дила. Я никогда больше не допущу малодушия и не вернусь к этому вопросу, будь покойна. Я знаю, что мы оба </w:t>
      </w:r>
      <w:r>
        <w:rPr>
          <w:highlight w:val="yellow"/>
        </w:rPr>
        <w:t xml:space="preserve">жертвы </w:t>
      </w:r>
      <w:r>
        <w:t xml:space="preserve">своей душевной </w:t>
      </w:r>
      <w:r>
        <w:rPr>
          <w:highlight w:val="yellow"/>
        </w:rPr>
        <w:t xml:space="preserve">болезни, </w:t>
      </w:r>
      <w:r>
        <w:t xml:space="preserve">которую, быть может, я передал тебе... Ну что же, вместе и понесем ее. </w:t>
      </w:r>
    </w:p>
    <w:p w:rsidR="006F607E" w:rsidRDefault="000906E7">
      <w:r>
        <w:t xml:space="preserve">Маргарита приблизила губы к уху </w:t>
      </w:r>
      <w:r>
        <w:rPr>
          <w:highlight w:val="yellow"/>
        </w:rPr>
        <w:t xml:space="preserve">мастера </w:t>
      </w:r>
      <w:r>
        <w:t xml:space="preserve">и </w:t>
      </w:r>
      <w:r>
        <w:t xml:space="preserve">прошептала: </w:t>
      </w:r>
    </w:p>
    <w:p w:rsidR="006F607E" w:rsidRDefault="000906E7">
      <w:r>
        <w:t xml:space="preserve">– Клянусь тебе своею </w:t>
      </w:r>
      <w:r>
        <w:rPr>
          <w:highlight w:val="yellow"/>
        </w:rPr>
        <w:t xml:space="preserve">жизнью, </w:t>
      </w:r>
      <w:r>
        <w:t xml:space="preserve">клянусь угаданным тобою </w:t>
      </w:r>
      <w:r>
        <w:rPr>
          <w:highlight w:val="yellow"/>
        </w:rPr>
        <w:t xml:space="preserve">сыном </w:t>
      </w:r>
      <w:r>
        <w:t xml:space="preserve">звездочета, все будет хорошо. </w:t>
      </w:r>
    </w:p>
    <w:p w:rsidR="006F607E" w:rsidRDefault="000906E7">
      <w:r>
        <w:t xml:space="preserve">– Ну, и ладно, ладно, – отозвался </w:t>
      </w:r>
      <w:r>
        <w:rPr>
          <w:highlight w:val="yellow"/>
        </w:rPr>
        <w:t xml:space="preserve">мастер </w:t>
      </w:r>
      <w:r>
        <w:t xml:space="preserve">и, засмеявшись, добавил: – Конечно, когда </w:t>
      </w:r>
      <w:r>
        <w:rPr>
          <w:highlight w:val="yellow"/>
        </w:rPr>
        <w:t xml:space="preserve">люди </w:t>
      </w:r>
      <w:r>
        <w:t>совершенно ограблены, как мы с тобой, они ищут спасения у потусто</w:t>
      </w:r>
      <w:r>
        <w:t xml:space="preserve">ронней </w:t>
      </w:r>
      <w:r>
        <w:rPr>
          <w:highlight w:val="yellow"/>
        </w:rPr>
        <w:t xml:space="preserve">силы! </w:t>
      </w:r>
      <w:r>
        <w:t xml:space="preserve">Ну, что ж, согласен искать там. </w:t>
      </w:r>
    </w:p>
    <w:p w:rsidR="006F607E" w:rsidRDefault="000906E7">
      <w:r>
        <w:t xml:space="preserve">– Ну вот, ну вот, теперь ты прежний, ты смеешься, – отвечала Маргарита, – и ну тебя к черту с твоими учеными </w:t>
      </w:r>
      <w:r>
        <w:rPr>
          <w:highlight w:val="yellow"/>
        </w:rPr>
        <w:t xml:space="preserve">словами. </w:t>
      </w:r>
      <w:r>
        <w:lastRenderedPageBreak/>
        <w:t xml:space="preserve">Потустороннее или не потустороннее – не все ли это равно? Я хочу есть. </w:t>
      </w:r>
    </w:p>
    <w:p w:rsidR="006F607E" w:rsidRDefault="000906E7">
      <w:r>
        <w:t xml:space="preserve">И она потащила за </w:t>
      </w:r>
      <w:r>
        <w:rPr>
          <w:highlight w:val="yellow"/>
        </w:rPr>
        <w:t>ру</w:t>
      </w:r>
      <w:r>
        <w:rPr>
          <w:highlight w:val="yellow"/>
        </w:rPr>
        <w:t xml:space="preserve">ку мастера </w:t>
      </w:r>
      <w:r>
        <w:t xml:space="preserve">к </w:t>
      </w:r>
      <w:r>
        <w:rPr>
          <w:highlight w:val="yellow"/>
        </w:rPr>
        <w:t xml:space="preserve">столу. </w:t>
      </w:r>
    </w:p>
    <w:p w:rsidR="006F607E" w:rsidRDefault="000906E7">
      <w:r>
        <w:t xml:space="preserve">– Я не уверен, что эта еда не провалится сейчас сквозь </w:t>
      </w:r>
      <w:r>
        <w:rPr>
          <w:highlight w:val="yellow"/>
        </w:rPr>
        <w:t xml:space="preserve">землю </w:t>
      </w:r>
      <w:r>
        <w:t xml:space="preserve">или не улетит в </w:t>
      </w:r>
      <w:r>
        <w:rPr>
          <w:highlight w:val="yellow"/>
        </w:rPr>
        <w:t xml:space="preserve">окно, </w:t>
      </w:r>
      <w:r>
        <w:t xml:space="preserve">– ответил тот, совершенно успокоившись. </w:t>
      </w:r>
    </w:p>
    <w:p w:rsidR="006F607E" w:rsidRDefault="000906E7">
      <w:r>
        <w:t xml:space="preserve">– Она не улетит! </w:t>
      </w:r>
    </w:p>
    <w:p w:rsidR="006F607E" w:rsidRDefault="000906E7">
      <w:r>
        <w:t xml:space="preserve">И в этот самый момент в оконце послышался </w:t>
      </w:r>
      <w:r>
        <w:rPr>
          <w:highlight w:val="yellow"/>
        </w:rPr>
        <w:t xml:space="preserve">носовой </w:t>
      </w:r>
      <w:r>
        <w:t xml:space="preserve">голос: </w:t>
      </w:r>
    </w:p>
    <w:p w:rsidR="006F607E" w:rsidRDefault="000906E7">
      <w:r>
        <w:t xml:space="preserve">– Мир вам. </w:t>
      </w:r>
    </w:p>
    <w:p w:rsidR="006F607E" w:rsidRDefault="000906E7">
      <w:r>
        <w:rPr>
          <w:highlight w:val="yellow"/>
        </w:rPr>
        <w:t xml:space="preserve">Мастер </w:t>
      </w:r>
      <w:r>
        <w:t xml:space="preserve">вздрогнул, а </w:t>
      </w:r>
      <w:r>
        <w:t xml:space="preserve">привыкшая уже к необыкновенному Маргарита вскричала: </w:t>
      </w:r>
    </w:p>
    <w:p w:rsidR="006F607E" w:rsidRDefault="000906E7">
      <w:r>
        <w:t xml:space="preserve">– Да это Азазелло! Ах, как это мило, как это хорошо! – и, шепнув </w:t>
      </w:r>
      <w:r>
        <w:rPr>
          <w:highlight w:val="yellow"/>
        </w:rPr>
        <w:t xml:space="preserve">мастеру: </w:t>
      </w:r>
      <w:r>
        <w:t xml:space="preserve">– Вот видишь, видишь, нас не оставляют! – бросилась открывать. </w:t>
      </w:r>
    </w:p>
    <w:p w:rsidR="006F607E" w:rsidRDefault="000906E7">
      <w:r>
        <w:t xml:space="preserve">– Ты хоть запахнись, – крикнул ей вслед </w:t>
      </w:r>
      <w:r>
        <w:rPr>
          <w:highlight w:val="yellow"/>
        </w:rPr>
        <w:t xml:space="preserve">мастер. </w:t>
      </w:r>
    </w:p>
    <w:p w:rsidR="006F607E" w:rsidRDefault="000906E7">
      <w:r>
        <w:t xml:space="preserve">– Плевала я на </w:t>
      </w:r>
      <w:r>
        <w:t xml:space="preserve">это, – ответила Маргарита уже из коридорчика. </w:t>
      </w:r>
    </w:p>
    <w:p w:rsidR="006F607E" w:rsidRDefault="000906E7">
      <w:r>
        <w:t xml:space="preserve">И вот уже Азазелло раскланивался, здоровался с </w:t>
      </w:r>
      <w:r>
        <w:rPr>
          <w:highlight w:val="yellow"/>
        </w:rPr>
        <w:t xml:space="preserve">мастером, </w:t>
      </w:r>
      <w:r>
        <w:t xml:space="preserve">сверкал ему своим </w:t>
      </w:r>
      <w:r>
        <w:rPr>
          <w:highlight w:val="yellow"/>
        </w:rPr>
        <w:t xml:space="preserve">кривым глазом, </w:t>
      </w:r>
      <w:r>
        <w:t xml:space="preserve">а Маргарита восклицала: </w:t>
      </w:r>
    </w:p>
    <w:p w:rsidR="006F607E" w:rsidRDefault="000906E7">
      <w:r>
        <w:lastRenderedPageBreak/>
        <w:t xml:space="preserve">– Ах, как я рада! Я никогда не была так рада в </w:t>
      </w:r>
      <w:r>
        <w:rPr>
          <w:highlight w:val="yellow"/>
        </w:rPr>
        <w:t xml:space="preserve">жизни! </w:t>
      </w:r>
      <w:r>
        <w:t xml:space="preserve">Но простите, Азазелло, что я голая! </w:t>
      </w:r>
    </w:p>
    <w:p w:rsidR="006F607E" w:rsidRDefault="000906E7">
      <w:r>
        <w:t>Аза</w:t>
      </w:r>
      <w:r>
        <w:t xml:space="preserve">зелло просил не беспокоиться, уверял, что он видел не только голых </w:t>
      </w:r>
      <w:r>
        <w:rPr>
          <w:highlight w:val="yellow"/>
        </w:rPr>
        <w:t xml:space="preserve">женщин, </w:t>
      </w:r>
      <w:r>
        <w:t xml:space="preserve">но даже </w:t>
      </w:r>
      <w:r>
        <w:rPr>
          <w:highlight w:val="yellow"/>
        </w:rPr>
        <w:t xml:space="preserve">женщин </w:t>
      </w:r>
      <w:r>
        <w:t xml:space="preserve">с начисто содранной </w:t>
      </w:r>
      <w:r>
        <w:rPr>
          <w:highlight w:val="yellow"/>
        </w:rPr>
        <w:t xml:space="preserve">кожей, </w:t>
      </w:r>
      <w:r>
        <w:t xml:space="preserve">охотно подсел к </w:t>
      </w:r>
      <w:r>
        <w:rPr>
          <w:highlight w:val="yellow"/>
        </w:rPr>
        <w:t xml:space="preserve">столу, </w:t>
      </w:r>
      <w:r>
        <w:t xml:space="preserve">предварительно поставив в </w:t>
      </w:r>
      <w:r>
        <w:rPr>
          <w:highlight w:val="yellow"/>
        </w:rPr>
        <w:t xml:space="preserve">угол </w:t>
      </w:r>
      <w:r>
        <w:t xml:space="preserve">у печки какой-то сверток в темной парче. </w:t>
      </w:r>
    </w:p>
    <w:p w:rsidR="006F607E" w:rsidRDefault="000906E7">
      <w:r>
        <w:t>Маргарита налила Азазелло коньяку, и он охо</w:t>
      </w:r>
      <w:r>
        <w:t xml:space="preserve">тно выпил его. </w:t>
      </w:r>
      <w:r>
        <w:rPr>
          <w:highlight w:val="yellow"/>
        </w:rPr>
        <w:t xml:space="preserve">Мастер, </w:t>
      </w:r>
      <w:r>
        <w:t xml:space="preserve">не спуская с него </w:t>
      </w:r>
      <w:r>
        <w:rPr>
          <w:highlight w:val="yellow"/>
        </w:rPr>
        <w:t xml:space="preserve">глаз, </w:t>
      </w:r>
      <w:r>
        <w:t xml:space="preserve">изредка под </w:t>
      </w:r>
      <w:r>
        <w:rPr>
          <w:highlight w:val="yellow"/>
        </w:rPr>
        <w:t xml:space="preserve">столом </w:t>
      </w:r>
      <w:r>
        <w:t xml:space="preserve">тихонько щипал себе </w:t>
      </w:r>
      <w:r>
        <w:rPr>
          <w:highlight w:val="yellow"/>
        </w:rPr>
        <w:t xml:space="preserve">кисть левой руки. </w:t>
      </w:r>
      <w:r>
        <w:t xml:space="preserve">Но щипки эти не помогали. Азазелло не растворялся в </w:t>
      </w:r>
      <w:r>
        <w:rPr>
          <w:highlight w:val="yellow"/>
        </w:rPr>
        <w:t xml:space="preserve">воздухе, </w:t>
      </w:r>
      <w:r>
        <w:t>да, сказать по правде, в этом не было никакой необходимости. Ничего страшного в рыжеватом м</w:t>
      </w:r>
      <w:r>
        <w:t xml:space="preserve">аленького роста </w:t>
      </w:r>
      <w:r>
        <w:rPr>
          <w:highlight w:val="yellow"/>
        </w:rPr>
        <w:t xml:space="preserve">человеке </w:t>
      </w:r>
      <w:r>
        <w:t xml:space="preserve">не было, разве только вот </w:t>
      </w:r>
      <w:r>
        <w:rPr>
          <w:highlight w:val="yellow"/>
        </w:rPr>
        <w:t xml:space="preserve">глаз </w:t>
      </w:r>
      <w:r>
        <w:t xml:space="preserve">с бельмом, но ведь это бывает и без всякого </w:t>
      </w:r>
      <w:r>
        <w:rPr>
          <w:highlight w:val="yellow"/>
        </w:rPr>
        <w:t xml:space="preserve">колдовства, </w:t>
      </w:r>
      <w:r>
        <w:t xml:space="preserve">разве что </w:t>
      </w:r>
      <w:r>
        <w:rPr>
          <w:highlight w:val="yellow"/>
        </w:rPr>
        <w:t xml:space="preserve">одежда </w:t>
      </w:r>
      <w:r>
        <w:t xml:space="preserve">не совсем обыкновенная – какая-то </w:t>
      </w:r>
      <w:r>
        <w:rPr>
          <w:highlight w:val="yellow"/>
        </w:rPr>
        <w:t xml:space="preserve">ряса </w:t>
      </w:r>
      <w:r>
        <w:t xml:space="preserve">или </w:t>
      </w:r>
      <w:r>
        <w:rPr>
          <w:highlight w:val="yellow"/>
        </w:rPr>
        <w:t xml:space="preserve">плащ, </w:t>
      </w:r>
      <w:r>
        <w:t>– опять-таки, если строго вдуматься, и это попадается. Коньяк он тоже ловко пи</w:t>
      </w:r>
      <w:r>
        <w:t xml:space="preserve">л, как и все добрые </w:t>
      </w:r>
      <w:r>
        <w:rPr>
          <w:highlight w:val="yellow"/>
        </w:rPr>
        <w:t xml:space="preserve">люди, </w:t>
      </w:r>
      <w:r>
        <w:t xml:space="preserve">целыми стопками и не закусывая. От этого самого коньяку у </w:t>
      </w:r>
      <w:r>
        <w:rPr>
          <w:highlight w:val="yellow"/>
        </w:rPr>
        <w:t xml:space="preserve">мастера </w:t>
      </w:r>
      <w:r>
        <w:t xml:space="preserve">зашумело в </w:t>
      </w:r>
      <w:r>
        <w:rPr>
          <w:highlight w:val="yellow"/>
        </w:rPr>
        <w:t xml:space="preserve">голове, </w:t>
      </w:r>
      <w:r>
        <w:t xml:space="preserve">и он стал думать: </w:t>
      </w:r>
    </w:p>
    <w:p w:rsidR="006F607E" w:rsidRDefault="000906E7">
      <w:r>
        <w:t xml:space="preserve">«Нет, Маргарита права! Конечно, передо мной сидит </w:t>
      </w:r>
      <w:r>
        <w:rPr>
          <w:highlight w:val="yellow"/>
        </w:rPr>
        <w:t xml:space="preserve">посланник дьявола. </w:t>
      </w:r>
      <w:r>
        <w:t>Ведь я же сам не далее как ночью позавчера доказывал Иван</w:t>
      </w:r>
      <w:r>
        <w:t xml:space="preserve">у о том, что тот встретил на Патриарших именно </w:t>
      </w:r>
      <w:r>
        <w:rPr>
          <w:highlight w:val="yellow"/>
        </w:rPr>
        <w:lastRenderedPageBreak/>
        <w:t xml:space="preserve">сатану, </w:t>
      </w:r>
      <w:r>
        <w:t xml:space="preserve">а теперь почему-то испугался этой мысли и начал что-то болтать о гипнотизерах и галлюцинациях. Какие тут к черту гипнотизеры!» </w:t>
      </w:r>
    </w:p>
    <w:p w:rsidR="006F607E" w:rsidRDefault="000906E7">
      <w:r>
        <w:t xml:space="preserve">Он стал присматриваться к Азазелло и убедился в том, что в </w:t>
      </w:r>
      <w:r>
        <w:rPr>
          <w:highlight w:val="yellow"/>
        </w:rPr>
        <w:t xml:space="preserve">глазах </w:t>
      </w:r>
      <w:r>
        <w:t xml:space="preserve">у того </w:t>
      </w:r>
      <w:r>
        <w:t xml:space="preserve">виднеется что-то принужденное, какая-то мысль, которую тот до поры до </w:t>
      </w:r>
      <w:r>
        <w:rPr>
          <w:highlight w:val="yellow"/>
        </w:rPr>
        <w:t xml:space="preserve">времени </w:t>
      </w:r>
      <w:r>
        <w:t xml:space="preserve">не выкладывает. «Он не просто с визитом, а появился он с каким-то поручением», – думал </w:t>
      </w:r>
      <w:r>
        <w:rPr>
          <w:highlight w:val="yellow"/>
        </w:rPr>
        <w:t xml:space="preserve">мастер. </w:t>
      </w:r>
    </w:p>
    <w:p w:rsidR="006F607E" w:rsidRDefault="000906E7">
      <w:r>
        <w:t xml:space="preserve">Наблюдательность его ему не изменила. </w:t>
      </w:r>
    </w:p>
    <w:p w:rsidR="006F607E" w:rsidRDefault="000906E7">
      <w:r>
        <w:t xml:space="preserve">Выпив </w:t>
      </w:r>
      <w:r>
        <w:rPr>
          <w:highlight w:val="yellow"/>
        </w:rPr>
        <w:t xml:space="preserve">третью </w:t>
      </w:r>
      <w:r>
        <w:t>стопку коньяку, который на Аза</w:t>
      </w:r>
      <w:r>
        <w:t xml:space="preserve">зелло не производил никакого действия, визитер заговорил так: </w:t>
      </w:r>
    </w:p>
    <w:p w:rsidR="006F607E" w:rsidRDefault="000906E7">
      <w:r>
        <w:t xml:space="preserve">– А уютный подвальчик, черт меня возьми! </w:t>
      </w:r>
      <w:r>
        <w:rPr>
          <w:highlight w:val="yellow"/>
        </w:rPr>
        <w:t xml:space="preserve">Один </w:t>
      </w:r>
      <w:r>
        <w:t xml:space="preserve">только вопрос возникает, чего в нем делать, в этом подвальчике? </w:t>
      </w:r>
    </w:p>
    <w:p w:rsidR="006F607E" w:rsidRDefault="000906E7">
      <w:r>
        <w:t xml:space="preserve">– Про то же самое я и говорю, – засмеявшись, ответил </w:t>
      </w:r>
      <w:r>
        <w:rPr>
          <w:highlight w:val="yellow"/>
        </w:rPr>
        <w:t xml:space="preserve">мастер. </w:t>
      </w:r>
    </w:p>
    <w:p w:rsidR="006F607E" w:rsidRDefault="000906E7">
      <w:r>
        <w:t>– Зачем вы меня трев</w:t>
      </w:r>
      <w:r>
        <w:t xml:space="preserve">ожите, Азазелло? – спросила Маргарита, – как-нибудь! </w:t>
      </w:r>
    </w:p>
    <w:p w:rsidR="006F607E" w:rsidRDefault="000906E7">
      <w:r>
        <w:t xml:space="preserve">– Что вы, что вы, – вскричал Азазелло, – я и в мыслях не имел вас тревожить. Я и сам говорю – как-нибудь. Да! Чуть не забыл, мессир </w:t>
      </w:r>
      <w:r>
        <w:lastRenderedPageBreak/>
        <w:t>передавал вам привет, а также велел сказать, что приглашает вас сделат</w:t>
      </w:r>
      <w:r>
        <w:t xml:space="preserve">ь с ним небольшую прогулку, если, конечно, вы пожелаете. Так что же вы на это скажете? </w:t>
      </w:r>
    </w:p>
    <w:p w:rsidR="006F607E" w:rsidRDefault="000906E7">
      <w:r>
        <w:t xml:space="preserve">Маргарита под </w:t>
      </w:r>
      <w:r>
        <w:rPr>
          <w:highlight w:val="yellow"/>
        </w:rPr>
        <w:t xml:space="preserve">столом </w:t>
      </w:r>
      <w:r>
        <w:t xml:space="preserve">толкнула </w:t>
      </w:r>
      <w:r>
        <w:rPr>
          <w:highlight w:val="yellow"/>
        </w:rPr>
        <w:t xml:space="preserve">ногою мастера. </w:t>
      </w:r>
    </w:p>
    <w:p w:rsidR="006F607E" w:rsidRDefault="000906E7">
      <w:r>
        <w:t xml:space="preserve">– С </w:t>
      </w:r>
      <w:r>
        <w:rPr>
          <w:highlight w:val="yellow"/>
        </w:rPr>
        <w:t xml:space="preserve">большим </w:t>
      </w:r>
      <w:r>
        <w:t xml:space="preserve">удовольствием, – ответил </w:t>
      </w:r>
      <w:r>
        <w:rPr>
          <w:highlight w:val="yellow"/>
        </w:rPr>
        <w:t xml:space="preserve">мастер, </w:t>
      </w:r>
      <w:r>
        <w:t xml:space="preserve">изучая Азазелло, а тот продолжал: </w:t>
      </w:r>
    </w:p>
    <w:p w:rsidR="006F607E" w:rsidRDefault="000906E7">
      <w:r>
        <w:t xml:space="preserve">– Мы надеемся, что и Маргарита Николаевна </w:t>
      </w:r>
      <w:r>
        <w:t xml:space="preserve">не откажется от этого? </w:t>
      </w:r>
    </w:p>
    <w:p w:rsidR="006F607E" w:rsidRDefault="000906E7">
      <w:r>
        <w:t xml:space="preserve">– Я-то уж наверное не откажусь, – сказала Маргарита, и опять ее </w:t>
      </w:r>
      <w:r>
        <w:rPr>
          <w:highlight w:val="yellow"/>
        </w:rPr>
        <w:t xml:space="preserve">нога </w:t>
      </w:r>
      <w:r>
        <w:t xml:space="preserve">проехалась по </w:t>
      </w:r>
      <w:r>
        <w:rPr>
          <w:highlight w:val="yellow"/>
        </w:rPr>
        <w:t xml:space="preserve">ноге мастера. </w:t>
      </w:r>
    </w:p>
    <w:p w:rsidR="006F607E" w:rsidRDefault="000906E7">
      <w:r>
        <w:t xml:space="preserve">– Чудеснейшая вещь! – воскликнул Азазелло, – вот это я люблю. Раз-два и готово! Не то, что тогда в Александровском саду. </w:t>
      </w:r>
    </w:p>
    <w:p w:rsidR="006F607E" w:rsidRDefault="000906E7">
      <w:r>
        <w:t xml:space="preserve">– Ах, не </w:t>
      </w:r>
      <w:r>
        <w:t xml:space="preserve">напоминайте мне, Азазелло! Я была глупа тогда. Да, впрочем, меня и нельзя строго винить за это – ведь не каждый же </w:t>
      </w:r>
      <w:r>
        <w:rPr>
          <w:highlight w:val="yellow"/>
        </w:rPr>
        <w:t xml:space="preserve">день </w:t>
      </w:r>
      <w:r>
        <w:t xml:space="preserve">встречаешься с нечистой силой! </w:t>
      </w:r>
    </w:p>
    <w:p w:rsidR="006F607E" w:rsidRDefault="000906E7">
      <w:r>
        <w:t xml:space="preserve">– Еще бы, – подтверждал Азазелло, – если бы каждый </w:t>
      </w:r>
      <w:r>
        <w:rPr>
          <w:highlight w:val="yellow"/>
        </w:rPr>
        <w:t xml:space="preserve">день, </w:t>
      </w:r>
      <w:r>
        <w:t xml:space="preserve">это было бы приятно! </w:t>
      </w:r>
    </w:p>
    <w:p w:rsidR="006F607E" w:rsidRDefault="000906E7">
      <w:r>
        <w:t>– Мне и самой нравится бы</w:t>
      </w:r>
      <w:r>
        <w:t xml:space="preserve">строта, – говорила Маргарита возбужденно, – нравится быстрота и </w:t>
      </w:r>
      <w:r>
        <w:rPr>
          <w:highlight w:val="yellow"/>
        </w:rPr>
        <w:t xml:space="preserve">нагота. </w:t>
      </w:r>
      <w:r>
        <w:t xml:space="preserve">Как из маузера – раз! Ах, как он </w:t>
      </w:r>
      <w:r>
        <w:lastRenderedPageBreak/>
        <w:t xml:space="preserve">стреляет, – вскричала Маргарита, обращаясь к </w:t>
      </w:r>
      <w:r>
        <w:rPr>
          <w:highlight w:val="yellow"/>
        </w:rPr>
        <w:t xml:space="preserve">мастеру, </w:t>
      </w:r>
      <w:r>
        <w:t xml:space="preserve">– семерка под подушкой, и любое очко... – Маргарита начинала пьянеть, отчего </w:t>
      </w:r>
      <w:r>
        <w:rPr>
          <w:highlight w:val="yellow"/>
        </w:rPr>
        <w:t xml:space="preserve">глаза </w:t>
      </w:r>
      <w:r>
        <w:t>у нее разгорел</w:t>
      </w:r>
      <w:r>
        <w:t xml:space="preserve">ись. </w:t>
      </w:r>
    </w:p>
    <w:p w:rsidR="006F607E" w:rsidRDefault="000906E7">
      <w:r>
        <w:t xml:space="preserve">– И опять-таки забыл, – прокричал Азазелло, хлопнув себя по лбу, – совсем замотался. Ведь мессир прислал вам подарок, – тут он отнесся именно к </w:t>
      </w:r>
      <w:r>
        <w:rPr>
          <w:highlight w:val="yellow"/>
        </w:rPr>
        <w:t xml:space="preserve">мастеру, </w:t>
      </w:r>
      <w:r>
        <w:t xml:space="preserve">– </w:t>
      </w:r>
      <w:r>
        <w:rPr>
          <w:highlight w:val="yellow"/>
        </w:rPr>
        <w:t xml:space="preserve">бутылку вина. </w:t>
      </w:r>
      <w:r>
        <w:t xml:space="preserve">Прошу заметить, что это то самое </w:t>
      </w:r>
      <w:r>
        <w:rPr>
          <w:highlight w:val="yellow"/>
        </w:rPr>
        <w:t xml:space="preserve">вино, </w:t>
      </w:r>
      <w:r>
        <w:t xml:space="preserve">которое пил прокуратор </w:t>
      </w:r>
      <w:r>
        <w:rPr>
          <w:highlight w:val="yellow"/>
        </w:rPr>
        <w:t xml:space="preserve">Иудеи. </w:t>
      </w:r>
      <w:r>
        <w:t xml:space="preserve">Фалернское </w:t>
      </w:r>
      <w:r>
        <w:rPr>
          <w:highlight w:val="yellow"/>
        </w:rPr>
        <w:t>в</w:t>
      </w:r>
      <w:r>
        <w:rPr>
          <w:highlight w:val="yellow"/>
        </w:rPr>
        <w:t xml:space="preserve">ино. </w:t>
      </w:r>
    </w:p>
    <w:p w:rsidR="006F607E" w:rsidRDefault="000906E7">
      <w:r>
        <w:t xml:space="preserve">Вполне естественно, что такая редкость вызвала </w:t>
      </w:r>
      <w:r>
        <w:rPr>
          <w:highlight w:val="yellow"/>
        </w:rPr>
        <w:t xml:space="preserve">большое </w:t>
      </w:r>
      <w:r>
        <w:t xml:space="preserve">внимание и Маргариты и </w:t>
      </w:r>
      <w:r>
        <w:rPr>
          <w:highlight w:val="yellow"/>
        </w:rPr>
        <w:t xml:space="preserve">мастера. </w:t>
      </w:r>
      <w:r>
        <w:t xml:space="preserve">Азазелло извлек из куска темной гробовой парчи совершенно заплесневевший </w:t>
      </w:r>
      <w:r>
        <w:rPr>
          <w:highlight w:val="yellow"/>
        </w:rPr>
        <w:t xml:space="preserve">кувшин. Вино </w:t>
      </w:r>
      <w:r>
        <w:t xml:space="preserve">нюхали, налили в стаканы, глядели сквозь него на исчезающий перед </w:t>
      </w:r>
      <w:r>
        <w:rPr>
          <w:highlight w:val="yellow"/>
        </w:rPr>
        <w:t>грозою свет</w:t>
      </w:r>
      <w:r>
        <w:rPr>
          <w:highlight w:val="yellow"/>
        </w:rPr>
        <w:t xml:space="preserve"> </w:t>
      </w:r>
      <w:r>
        <w:t xml:space="preserve">в </w:t>
      </w:r>
      <w:r>
        <w:rPr>
          <w:highlight w:val="yellow"/>
        </w:rPr>
        <w:t xml:space="preserve">окне. </w:t>
      </w:r>
      <w:r>
        <w:t xml:space="preserve">Видели, как все окрашивается в </w:t>
      </w:r>
      <w:r>
        <w:rPr>
          <w:highlight w:val="yellow"/>
        </w:rPr>
        <w:t xml:space="preserve">цвет крови. </w:t>
      </w:r>
    </w:p>
    <w:p w:rsidR="006F607E" w:rsidRDefault="000906E7">
      <w:r>
        <w:t xml:space="preserve">– Здоровье Воланда! – воскликнула Маргарита, поднимая свой стакан. </w:t>
      </w:r>
    </w:p>
    <w:p w:rsidR="006F607E" w:rsidRDefault="000906E7">
      <w:r>
        <w:t xml:space="preserve">Все трое приложились к стаканам и сделали по </w:t>
      </w:r>
      <w:r>
        <w:rPr>
          <w:highlight w:val="yellow"/>
        </w:rPr>
        <w:t xml:space="preserve">большому </w:t>
      </w:r>
      <w:r>
        <w:t xml:space="preserve">глотку. Тотчас предгрозовой </w:t>
      </w:r>
      <w:r>
        <w:rPr>
          <w:highlight w:val="yellow"/>
        </w:rPr>
        <w:t xml:space="preserve">свет </w:t>
      </w:r>
      <w:r>
        <w:t xml:space="preserve">начал гаснуть в </w:t>
      </w:r>
      <w:r>
        <w:rPr>
          <w:highlight w:val="yellow"/>
        </w:rPr>
        <w:t xml:space="preserve">глазах </w:t>
      </w:r>
      <w:r>
        <w:t xml:space="preserve">у </w:t>
      </w:r>
      <w:r>
        <w:rPr>
          <w:highlight w:val="yellow"/>
        </w:rPr>
        <w:t xml:space="preserve">мастера, дыхание </w:t>
      </w:r>
      <w:r>
        <w:t>у него</w:t>
      </w:r>
      <w:r>
        <w:t xml:space="preserve"> перехватило, он почувствовал, что настает </w:t>
      </w:r>
      <w:r>
        <w:rPr>
          <w:highlight w:val="yellow"/>
        </w:rPr>
        <w:t xml:space="preserve">конец. </w:t>
      </w:r>
      <w:r>
        <w:t xml:space="preserve">Он еще видел, как смертельно побледневшая Маргарита, беспомощно </w:t>
      </w:r>
      <w:r>
        <w:lastRenderedPageBreak/>
        <w:t xml:space="preserve">простирая к нему </w:t>
      </w:r>
      <w:r>
        <w:rPr>
          <w:highlight w:val="yellow"/>
        </w:rPr>
        <w:t xml:space="preserve">руки, </w:t>
      </w:r>
      <w:r>
        <w:t xml:space="preserve">роняет </w:t>
      </w:r>
      <w:r>
        <w:rPr>
          <w:highlight w:val="yellow"/>
        </w:rPr>
        <w:t xml:space="preserve">голову </w:t>
      </w:r>
      <w:r>
        <w:t xml:space="preserve">на </w:t>
      </w:r>
      <w:r>
        <w:rPr>
          <w:highlight w:val="yellow"/>
        </w:rPr>
        <w:t xml:space="preserve">стол, </w:t>
      </w:r>
      <w:r>
        <w:t xml:space="preserve">а потом сползает на пол. </w:t>
      </w:r>
    </w:p>
    <w:p w:rsidR="006F607E" w:rsidRDefault="000906E7">
      <w:r>
        <w:t xml:space="preserve">– Отравитель, – успел еще крикнуть </w:t>
      </w:r>
      <w:r>
        <w:rPr>
          <w:highlight w:val="yellow"/>
        </w:rPr>
        <w:t xml:space="preserve">мастер. </w:t>
      </w:r>
      <w:r>
        <w:t xml:space="preserve">Он хотел схватить нож со </w:t>
      </w:r>
      <w:r>
        <w:rPr>
          <w:highlight w:val="yellow"/>
        </w:rPr>
        <w:t>ст</w:t>
      </w:r>
      <w:r>
        <w:rPr>
          <w:highlight w:val="yellow"/>
        </w:rPr>
        <w:t xml:space="preserve">ола, </w:t>
      </w:r>
      <w:r>
        <w:t xml:space="preserve">чтобы ударить Азазелло им, но </w:t>
      </w:r>
      <w:r>
        <w:rPr>
          <w:highlight w:val="yellow"/>
        </w:rPr>
        <w:t xml:space="preserve">рука </w:t>
      </w:r>
      <w:r>
        <w:t xml:space="preserve">его беспомощно соскользнула со скатерти, все окружавшее </w:t>
      </w:r>
      <w:r>
        <w:rPr>
          <w:highlight w:val="yellow"/>
        </w:rPr>
        <w:t xml:space="preserve">мастера </w:t>
      </w:r>
      <w:r>
        <w:t xml:space="preserve">в подвале окрасилось в </w:t>
      </w:r>
      <w:r>
        <w:rPr>
          <w:highlight w:val="yellow"/>
        </w:rPr>
        <w:t xml:space="preserve">черный цвет, </w:t>
      </w:r>
      <w:r>
        <w:t xml:space="preserve">а потом и вовсе пропало. Он упал навзничь и, </w:t>
      </w:r>
      <w:r>
        <w:rPr>
          <w:highlight w:val="yellow"/>
        </w:rPr>
        <w:t xml:space="preserve">падая, </w:t>
      </w:r>
      <w:r>
        <w:t xml:space="preserve">рассек себе </w:t>
      </w:r>
      <w:r>
        <w:rPr>
          <w:highlight w:val="yellow"/>
        </w:rPr>
        <w:t xml:space="preserve">кожу </w:t>
      </w:r>
      <w:r>
        <w:t xml:space="preserve">на виске об </w:t>
      </w:r>
      <w:r>
        <w:rPr>
          <w:highlight w:val="yellow"/>
        </w:rPr>
        <w:t xml:space="preserve">угол доски </w:t>
      </w:r>
      <w:r>
        <w:t xml:space="preserve">бюро. </w:t>
      </w:r>
    </w:p>
    <w:p w:rsidR="006F607E" w:rsidRDefault="000906E7">
      <w:r>
        <w:t>Когда отравленные</w:t>
      </w:r>
      <w:r>
        <w:t xml:space="preserve"> затихли, Азазелло начал действовать. </w:t>
      </w:r>
      <w:r>
        <w:rPr>
          <w:highlight w:val="yellow"/>
        </w:rPr>
        <w:t xml:space="preserve">Первым </w:t>
      </w:r>
      <w:r>
        <w:t xml:space="preserve">делом он бросился в </w:t>
      </w:r>
      <w:r>
        <w:rPr>
          <w:highlight w:val="yellow"/>
        </w:rPr>
        <w:t xml:space="preserve">окно </w:t>
      </w:r>
      <w:r>
        <w:t xml:space="preserve">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w:t>
      </w:r>
      <w:r>
        <w:t xml:space="preserve">полном порядке. Азазелло видел, как мрачная, ожидающая </w:t>
      </w:r>
      <w:r>
        <w:rPr>
          <w:highlight w:val="yellow"/>
        </w:rPr>
        <w:t xml:space="preserve">возвращения </w:t>
      </w:r>
      <w:r>
        <w:t xml:space="preserve">мужа </w:t>
      </w:r>
      <w:r>
        <w:rPr>
          <w:highlight w:val="yellow"/>
        </w:rPr>
        <w:t xml:space="preserve">женщина </w:t>
      </w:r>
      <w:r>
        <w:t xml:space="preserve">вышла из своей </w:t>
      </w:r>
      <w:r>
        <w:rPr>
          <w:highlight w:val="yellow"/>
        </w:rPr>
        <w:t xml:space="preserve">спальни, </w:t>
      </w:r>
      <w:r>
        <w:t xml:space="preserve">внезапно побледнела, схватилась за </w:t>
      </w:r>
      <w:r>
        <w:rPr>
          <w:highlight w:val="yellow"/>
        </w:rPr>
        <w:t xml:space="preserve">сердце </w:t>
      </w:r>
      <w:r>
        <w:t xml:space="preserve">и, крикнув беспомощно: </w:t>
      </w:r>
    </w:p>
    <w:p w:rsidR="006F607E" w:rsidRDefault="000906E7">
      <w:r>
        <w:t xml:space="preserve">– Наташа! Кто-нибудь... ко мне! – упала на пол в гостиной, не дойдя до кабинета. </w:t>
      </w:r>
    </w:p>
    <w:p w:rsidR="006F607E" w:rsidRDefault="000906E7">
      <w:r>
        <w:t>– Вс</w:t>
      </w:r>
      <w:r>
        <w:t xml:space="preserve">е в порядке, – сказал Азазелло. Через мгновение он был возле поверженных любовников. Маргарита лежала, уткнувшись </w:t>
      </w:r>
      <w:r>
        <w:rPr>
          <w:highlight w:val="yellow"/>
        </w:rPr>
        <w:t xml:space="preserve">лицом </w:t>
      </w:r>
      <w:r>
        <w:t xml:space="preserve">в коврик. Своими железными </w:t>
      </w:r>
      <w:r>
        <w:rPr>
          <w:highlight w:val="yellow"/>
        </w:rPr>
        <w:t xml:space="preserve">руками </w:t>
      </w:r>
      <w:r>
        <w:lastRenderedPageBreak/>
        <w:t xml:space="preserve">Азазелло повернул ее как </w:t>
      </w:r>
      <w:r>
        <w:rPr>
          <w:highlight w:val="yellow"/>
        </w:rPr>
        <w:t xml:space="preserve">куклу, лицом </w:t>
      </w:r>
      <w:r>
        <w:t xml:space="preserve">к себе и вгляделся в нее. На его </w:t>
      </w:r>
      <w:r>
        <w:rPr>
          <w:highlight w:val="yellow"/>
        </w:rPr>
        <w:t xml:space="preserve">глазах лицо </w:t>
      </w:r>
      <w:r>
        <w:t>отравленной менялос</w:t>
      </w:r>
      <w:r>
        <w:t xml:space="preserve">ь. Даже в наступавших грозовых </w:t>
      </w:r>
      <w:r>
        <w:rPr>
          <w:highlight w:val="yellow"/>
        </w:rPr>
        <w:t xml:space="preserve">сумерках </w:t>
      </w:r>
      <w:r>
        <w:t xml:space="preserve">видно было, как исчезало ее </w:t>
      </w:r>
      <w:r>
        <w:rPr>
          <w:highlight w:val="yellow"/>
        </w:rPr>
        <w:t xml:space="preserve">временное ведьмино </w:t>
      </w:r>
      <w:r>
        <w:t xml:space="preserve">косоглазие и жестокость и буйность черт. </w:t>
      </w:r>
      <w:r>
        <w:rPr>
          <w:highlight w:val="yellow"/>
        </w:rPr>
        <w:t xml:space="preserve">Лицо </w:t>
      </w:r>
      <w:r>
        <w:t>покойной посветлело и, наконец, смягчилось, и оскал ее стал не хищным, а просто женственным страдальческим оскалом. Тогда А</w:t>
      </w:r>
      <w:r>
        <w:t xml:space="preserve">зазелло разжал ее белые </w:t>
      </w:r>
      <w:r>
        <w:rPr>
          <w:highlight w:val="yellow"/>
        </w:rPr>
        <w:t xml:space="preserve">зубы </w:t>
      </w:r>
      <w:r>
        <w:t xml:space="preserve">и влил в рот несколько капель того самого </w:t>
      </w:r>
      <w:r>
        <w:rPr>
          <w:highlight w:val="yellow"/>
        </w:rPr>
        <w:t xml:space="preserve">вина, </w:t>
      </w:r>
      <w:r>
        <w:t xml:space="preserve">которым ее и отравил. Маргарита вздохнула, стала подниматься без </w:t>
      </w:r>
      <w:r>
        <w:rPr>
          <w:highlight w:val="yellow"/>
        </w:rPr>
        <w:t xml:space="preserve">помощи </w:t>
      </w:r>
      <w:r>
        <w:t xml:space="preserve">Азазелло, села и слабо спросила: </w:t>
      </w:r>
    </w:p>
    <w:p w:rsidR="006F607E" w:rsidRDefault="000906E7">
      <w:r>
        <w:t xml:space="preserve">– За что, Азазелло, за что? Что вы сделали со мною? </w:t>
      </w:r>
    </w:p>
    <w:p w:rsidR="006F607E" w:rsidRDefault="000906E7">
      <w:r>
        <w:t>Она увидела лежащего</w:t>
      </w:r>
      <w:r>
        <w:t xml:space="preserve"> </w:t>
      </w:r>
      <w:r>
        <w:rPr>
          <w:highlight w:val="yellow"/>
        </w:rPr>
        <w:t xml:space="preserve">мастера, </w:t>
      </w:r>
      <w:r>
        <w:t xml:space="preserve">содрогнулась и прошептала: </w:t>
      </w:r>
    </w:p>
    <w:p w:rsidR="006F607E" w:rsidRDefault="000906E7">
      <w:r>
        <w:t xml:space="preserve">– Этого я не ожидала... Убийца! </w:t>
      </w:r>
    </w:p>
    <w:p w:rsidR="006F607E" w:rsidRDefault="000906E7">
      <w:r>
        <w:t xml:space="preserve">– Да нет же, нет, – ответил Азазелло, – сейчас он встанет. Ах, зачем вы так нервны! </w:t>
      </w:r>
    </w:p>
    <w:p w:rsidR="006F607E" w:rsidRDefault="000906E7">
      <w:r>
        <w:t xml:space="preserve">Маргарита поверила ему сразу, настолько убедителен был голос рыжего </w:t>
      </w:r>
      <w:r>
        <w:rPr>
          <w:highlight w:val="yellow"/>
        </w:rPr>
        <w:t xml:space="preserve">демона. </w:t>
      </w:r>
      <w:r>
        <w:t>Маргарита вскочила, силь</w:t>
      </w:r>
      <w:r>
        <w:t xml:space="preserve">ная и </w:t>
      </w:r>
      <w:r>
        <w:rPr>
          <w:highlight w:val="yellow"/>
        </w:rPr>
        <w:t xml:space="preserve">живая, </w:t>
      </w:r>
      <w:r>
        <w:t xml:space="preserve">и помогла </w:t>
      </w:r>
      <w:r>
        <w:rPr>
          <w:highlight w:val="yellow"/>
        </w:rPr>
        <w:t xml:space="preserve">напоить </w:t>
      </w:r>
      <w:r>
        <w:t xml:space="preserve">лежащего </w:t>
      </w:r>
      <w:r>
        <w:rPr>
          <w:highlight w:val="yellow"/>
        </w:rPr>
        <w:t xml:space="preserve">вином. </w:t>
      </w:r>
      <w:r>
        <w:t xml:space="preserve">Открыв </w:t>
      </w:r>
      <w:r>
        <w:rPr>
          <w:highlight w:val="yellow"/>
        </w:rPr>
        <w:t xml:space="preserve">глаза, </w:t>
      </w:r>
      <w:r>
        <w:t xml:space="preserve">тот глянул мрачно и с ненавистью повторил свое последнее </w:t>
      </w:r>
      <w:r>
        <w:rPr>
          <w:highlight w:val="yellow"/>
        </w:rPr>
        <w:t xml:space="preserve">слово: </w:t>
      </w:r>
    </w:p>
    <w:p w:rsidR="006F607E" w:rsidRDefault="000906E7">
      <w:r>
        <w:lastRenderedPageBreak/>
        <w:t xml:space="preserve">– Отравитель... </w:t>
      </w:r>
    </w:p>
    <w:p w:rsidR="006F607E" w:rsidRDefault="000906E7">
      <w:r>
        <w:t xml:space="preserve">– Ах! Оскорбление является обычной </w:t>
      </w:r>
      <w:r>
        <w:rPr>
          <w:highlight w:val="yellow"/>
        </w:rPr>
        <w:t xml:space="preserve">наградой </w:t>
      </w:r>
      <w:r>
        <w:t xml:space="preserve">за хорошую </w:t>
      </w:r>
      <w:r>
        <w:rPr>
          <w:highlight w:val="yellow"/>
        </w:rPr>
        <w:t xml:space="preserve">работу, </w:t>
      </w:r>
      <w:r>
        <w:t xml:space="preserve">– ответил Азазелло, – неужели вы </w:t>
      </w:r>
      <w:r>
        <w:rPr>
          <w:highlight w:val="yellow"/>
        </w:rPr>
        <w:t xml:space="preserve">слепы? </w:t>
      </w:r>
      <w:r>
        <w:t>Но прозрей</w:t>
      </w:r>
      <w:r>
        <w:t xml:space="preserve">те же скорей. </w:t>
      </w:r>
    </w:p>
    <w:p w:rsidR="006F607E" w:rsidRDefault="000906E7">
      <w:r>
        <w:t xml:space="preserve">Тут </w:t>
      </w:r>
      <w:r>
        <w:rPr>
          <w:highlight w:val="yellow"/>
        </w:rPr>
        <w:t xml:space="preserve">мастер </w:t>
      </w:r>
      <w:r>
        <w:t xml:space="preserve">поднялся, огляделся взором </w:t>
      </w:r>
      <w:r>
        <w:rPr>
          <w:highlight w:val="yellow"/>
        </w:rPr>
        <w:t xml:space="preserve">живым </w:t>
      </w:r>
      <w:r>
        <w:t xml:space="preserve">и светлым и спросил: </w:t>
      </w:r>
    </w:p>
    <w:p w:rsidR="006F607E" w:rsidRDefault="000906E7">
      <w:r>
        <w:t xml:space="preserve">– Что же означает это новое? </w:t>
      </w:r>
    </w:p>
    <w:p w:rsidR="006F607E" w:rsidRDefault="000906E7">
      <w:r>
        <w:t xml:space="preserve">– Оно означает, – ответил Азазелло, – что вам пора. Уже гремит </w:t>
      </w:r>
      <w:r>
        <w:rPr>
          <w:highlight w:val="yellow"/>
        </w:rPr>
        <w:t xml:space="preserve">гроза, </w:t>
      </w:r>
      <w:r>
        <w:t xml:space="preserve">вы слышите? Темнеет. </w:t>
      </w:r>
      <w:r>
        <w:rPr>
          <w:highlight w:val="yellow"/>
        </w:rPr>
        <w:t xml:space="preserve">Кони </w:t>
      </w:r>
      <w:r>
        <w:t xml:space="preserve">роют </w:t>
      </w:r>
      <w:r>
        <w:rPr>
          <w:highlight w:val="yellow"/>
        </w:rPr>
        <w:t xml:space="preserve">землю, </w:t>
      </w:r>
      <w:r>
        <w:t>содрогается маленький сад. Прощайтесь</w:t>
      </w:r>
      <w:r>
        <w:t xml:space="preserve"> с подвалом, прощайтесь скорее. </w:t>
      </w:r>
    </w:p>
    <w:p w:rsidR="006F607E" w:rsidRDefault="000906E7">
      <w:r>
        <w:t xml:space="preserve">– А, понимаю, – сказал </w:t>
      </w:r>
      <w:r>
        <w:rPr>
          <w:highlight w:val="yellow"/>
        </w:rPr>
        <w:t xml:space="preserve">мастер, </w:t>
      </w:r>
      <w:r>
        <w:t xml:space="preserve">озираясь, – вы нас убили, мы </w:t>
      </w:r>
      <w:r>
        <w:rPr>
          <w:highlight w:val="yellow"/>
        </w:rPr>
        <w:t xml:space="preserve">мертвы. </w:t>
      </w:r>
      <w:r>
        <w:t xml:space="preserve">Ах, как это умно! Как это вовремя! Теперь я понял все. </w:t>
      </w:r>
    </w:p>
    <w:p w:rsidR="006F607E" w:rsidRDefault="000906E7">
      <w:r>
        <w:t xml:space="preserve">– Ах, помилуйте, – ответил Азазелло, – вас ли я слышу? Ведь ваша подруга называет вас </w:t>
      </w:r>
      <w:r>
        <w:rPr>
          <w:highlight w:val="yellow"/>
        </w:rPr>
        <w:t xml:space="preserve">мастером, </w:t>
      </w:r>
      <w:r>
        <w:t>вед</w:t>
      </w:r>
      <w:r>
        <w:t xml:space="preserve">ь вы мыслите, как же вы можете быть </w:t>
      </w:r>
      <w:r>
        <w:rPr>
          <w:highlight w:val="yellow"/>
        </w:rPr>
        <w:t xml:space="preserve">мертвы? </w:t>
      </w:r>
      <w:r>
        <w:t xml:space="preserve">Разве для того, чтобы считать себя </w:t>
      </w:r>
      <w:r>
        <w:rPr>
          <w:highlight w:val="yellow"/>
        </w:rPr>
        <w:t xml:space="preserve">живым, </w:t>
      </w:r>
      <w:r>
        <w:t xml:space="preserve">нужно непременно сидеть в подвале, имея на себе </w:t>
      </w:r>
      <w:r>
        <w:rPr>
          <w:highlight w:val="yellow"/>
        </w:rPr>
        <w:t xml:space="preserve">рубашку </w:t>
      </w:r>
      <w:r>
        <w:t xml:space="preserve">и больничные кальсоны? Это смешно! </w:t>
      </w:r>
    </w:p>
    <w:p w:rsidR="006F607E" w:rsidRDefault="000906E7">
      <w:r>
        <w:t xml:space="preserve">– Я понял все, что вы говорили, – вскричал </w:t>
      </w:r>
      <w:r>
        <w:rPr>
          <w:highlight w:val="yellow"/>
        </w:rPr>
        <w:t xml:space="preserve">мастер, </w:t>
      </w:r>
      <w:r>
        <w:t xml:space="preserve">– не продолжайте! Вы </w:t>
      </w:r>
      <w:r>
        <w:rPr>
          <w:highlight w:val="yellow"/>
        </w:rPr>
        <w:t xml:space="preserve">тысячу </w:t>
      </w:r>
      <w:r>
        <w:t xml:space="preserve">раз </w:t>
      </w:r>
      <w:r>
        <w:rPr>
          <w:highlight w:val="yellow"/>
        </w:rPr>
        <w:t xml:space="preserve">правы. </w:t>
      </w:r>
    </w:p>
    <w:p w:rsidR="006F607E" w:rsidRDefault="000906E7">
      <w:r>
        <w:lastRenderedPageBreak/>
        <w:t xml:space="preserve">– </w:t>
      </w:r>
      <w:r>
        <w:rPr>
          <w:highlight w:val="yellow"/>
        </w:rPr>
        <w:t xml:space="preserve">Великий </w:t>
      </w:r>
      <w:r>
        <w:t xml:space="preserve">Воланд, – стала вторить ему Маргарита, – </w:t>
      </w:r>
      <w:r>
        <w:rPr>
          <w:highlight w:val="yellow"/>
        </w:rPr>
        <w:t xml:space="preserve">великий </w:t>
      </w:r>
      <w:r>
        <w:t xml:space="preserve">Воланд! Он выдумал гораздо лучше, чем я. Но только роман, роман, – кричала она </w:t>
      </w:r>
      <w:r>
        <w:rPr>
          <w:highlight w:val="yellow"/>
        </w:rPr>
        <w:t xml:space="preserve">мастеру, </w:t>
      </w:r>
      <w:r>
        <w:t xml:space="preserve">– роман возьми с собою, куда бы ты ни летел. </w:t>
      </w:r>
    </w:p>
    <w:p w:rsidR="006F607E" w:rsidRDefault="000906E7">
      <w:r>
        <w:t xml:space="preserve">– Не надо, – ответил </w:t>
      </w:r>
      <w:r>
        <w:rPr>
          <w:highlight w:val="yellow"/>
        </w:rPr>
        <w:t xml:space="preserve">мастер, </w:t>
      </w:r>
      <w:r>
        <w:t>– я помню его н</w:t>
      </w:r>
      <w:r>
        <w:t xml:space="preserve">аизусть. </w:t>
      </w:r>
    </w:p>
    <w:p w:rsidR="006F607E" w:rsidRDefault="000906E7">
      <w:r>
        <w:t xml:space="preserve">– Но ты ни </w:t>
      </w:r>
      <w:r>
        <w:rPr>
          <w:highlight w:val="yellow"/>
        </w:rPr>
        <w:t xml:space="preserve">слова... </w:t>
      </w:r>
      <w:r>
        <w:t xml:space="preserve">ни </w:t>
      </w:r>
      <w:r>
        <w:rPr>
          <w:highlight w:val="yellow"/>
        </w:rPr>
        <w:t xml:space="preserve">слова </w:t>
      </w:r>
      <w:r>
        <w:t xml:space="preserve">из него не забудешь? – спрашивала Маргарита, прижимаясь к любовнику и вытирая </w:t>
      </w:r>
      <w:r>
        <w:rPr>
          <w:highlight w:val="yellow"/>
        </w:rPr>
        <w:t xml:space="preserve">кровь </w:t>
      </w:r>
      <w:r>
        <w:t xml:space="preserve">на его рассеченном виске. </w:t>
      </w:r>
    </w:p>
    <w:p w:rsidR="006F607E" w:rsidRDefault="000906E7">
      <w:r>
        <w:t xml:space="preserve">– Не беспокойся! Я теперь ничего и никогда не забуду, – ответил тот. </w:t>
      </w:r>
    </w:p>
    <w:p w:rsidR="006F607E" w:rsidRDefault="000906E7">
      <w:r>
        <w:t xml:space="preserve">– Тогда </w:t>
      </w:r>
      <w:r>
        <w:rPr>
          <w:highlight w:val="yellow"/>
        </w:rPr>
        <w:t xml:space="preserve">огонь! </w:t>
      </w:r>
      <w:r>
        <w:t xml:space="preserve">– вскричал Азазелло, </w:t>
      </w:r>
      <w:r>
        <w:t xml:space="preserve">– </w:t>
      </w:r>
      <w:r>
        <w:rPr>
          <w:highlight w:val="yellow"/>
        </w:rPr>
        <w:t xml:space="preserve">огонь, </w:t>
      </w:r>
      <w:r>
        <w:t xml:space="preserve">с которого все началось и которым мы все заканчиваем. </w:t>
      </w:r>
    </w:p>
    <w:p w:rsidR="006F607E" w:rsidRDefault="000906E7">
      <w:r>
        <w:t xml:space="preserve">– </w:t>
      </w:r>
      <w:r>
        <w:rPr>
          <w:highlight w:val="yellow"/>
        </w:rPr>
        <w:t xml:space="preserve">Огонь! </w:t>
      </w:r>
      <w:r>
        <w:t xml:space="preserve">– страшно прокричала Маргарита. Оконце в подвале хлопнуло, </w:t>
      </w:r>
      <w:r>
        <w:rPr>
          <w:highlight w:val="yellow"/>
        </w:rPr>
        <w:t xml:space="preserve">ветром </w:t>
      </w:r>
      <w:r>
        <w:t xml:space="preserve">сбило штору в </w:t>
      </w:r>
      <w:r>
        <w:rPr>
          <w:highlight w:val="yellow"/>
        </w:rPr>
        <w:t xml:space="preserve">сторону. </w:t>
      </w:r>
      <w:r>
        <w:t xml:space="preserve">В </w:t>
      </w:r>
      <w:r>
        <w:rPr>
          <w:highlight w:val="yellow"/>
        </w:rPr>
        <w:t xml:space="preserve">небе </w:t>
      </w:r>
      <w:r>
        <w:t xml:space="preserve">прогремело весело и кратко. Азазелло сунул </w:t>
      </w:r>
      <w:r>
        <w:rPr>
          <w:highlight w:val="yellow"/>
        </w:rPr>
        <w:t xml:space="preserve">руку </w:t>
      </w:r>
      <w:r>
        <w:t>с когтями в печку, вытащил дымящуюся го</w:t>
      </w:r>
      <w:r>
        <w:t xml:space="preserve">ловню и поджег скатерть на </w:t>
      </w:r>
      <w:r>
        <w:rPr>
          <w:highlight w:val="yellow"/>
        </w:rPr>
        <w:t xml:space="preserve">столе. </w:t>
      </w:r>
      <w:r>
        <w:t xml:space="preserve">Потом поджег пачку старых газет на </w:t>
      </w:r>
      <w:r>
        <w:rPr>
          <w:highlight w:val="yellow"/>
        </w:rPr>
        <w:t xml:space="preserve">диване, </w:t>
      </w:r>
      <w:r>
        <w:t xml:space="preserve">а за нею рукопись и занавеску на </w:t>
      </w:r>
      <w:r>
        <w:rPr>
          <w:highlight w:val="yellow"/>
        </w:rPr>
        <w:t xml:space="preserve">окне. Мастер, </w:t>
      </w:r>
      <w:r>
        <w:t xml:space="preserve">уже опьяненный будущей скачкой, выбросил с полки какую-то </w:t>
      </w:r>
      <w:r>
        <w:rPr>
          <w:highlight w:val="yellow"/>
        </w:rPr>
        <w:t xml:space="preserve">книгу </w:t>
      </w:r>
      <w:r>
        <w:t xml:space="preserve">на </w:t>
      </w:r>
      <w:r>
        <w:rPr>
          <w:highlight w:val="yellow"/>
        </w:rPr>
        <w:t xml:space="preserve">стол, </w:t>
      </w:r>
      <w:r>
        <w:t xml:space="preserve">вспушил ее </w:t>
      </w:r>
      <w:r>
        <w:rPr>
          <w:highlight w:val="yellow"/>
        </w:rPr>
        <w:t xml:space="preserve">листы </w:t>
      </w:r>
      <w:r>
        <w:t xml:space="preserve">в </w:t>
      </w:r>
      <w:r>
        <w:rPr>
          <w:highlight w:val="yellow"/>
        </w:rPr>
        <w:t xml:space="preserve">горящей </w:t>
      </w:r>
      <w:r>
        <w:t xml:space="preserve">скатерти, и </w:t>
      </w:r>
      <w:r>
        <w:rPr>
          <w:highlight w:val="yellow"/>
        </w:rPr>
        <w:t xml:space="preserve">книга </w:t>
      </w:r>
      <w:r>
        <w:t xml:space="preserve">вспыхнула </w:t>
      </w:r>
      <w:r>
        <w:rPr>
          <w:highlight w:val="yellow"/>
        </w:rPr>
        <w:t>весе</w:t>
      </w:r>
      <w:r>
        <w:rPr>
          <w:highlight w:val="yellow"/>
        </w:rPr>
        <w:t xml:space="preserve">лым огнем. </w:t>
      </w:r>
    </w:p>
    <w:p w:rsidR="006F607E" w:rsidRDefault="000906E7">
      <w:r>
        <w:lastRenderedPageBreak/>
        <w:t xml:space="preserve">– </w:t>
      </w:r>
      <w:r>
        <w:rPr>
          <w:highlight w:val="yellow"/>
        </w:rPr>
        <w:t xml:space="preserve">Гори, гори, </w:t>
      </w:r>
      <w:r>
        <w:t xml:space="preserve">прежняя </w:t>
      </w:r>
      <w:r>
        <w:rPr>
          <w:highlight w:val="yellow"/>
        </w:rPr>
        <w:t xml:space="preserve">жизнь! </w:t>
      </w:r>
    </w:p>
    <w:p w:rsidR="006F607E" w:rsidRDefault="000906E7">
      <w:r>
        <w:t xml:space="preserve">– </w:t>
      </w:r>
      <w:r>
        <w:rPr>
          <w:highlight w:val="yellow"/>
        </w:rPr>
        <w:t xml:space="preserve">Гори, </w:t>
      </w:r>
      <w:r>
        <w:t xml:space="preserve">страдание! – кричала Маргарита. </w:t>
      </w:r>
    </w:p>
    <w:p w:rsidR="006F607E" w:rsidRDefault="000906E7">
      <w:r>
        <w:rPr>
          <w:highlight w:val="yellow"/>
        </w:rPr>
        <w:t xml:space="preserve">Комната </w:t>
      </w:r>
      <w:r>
        <w:t xml:space="preserve">уже колыхалась в багровых </w:t>
      </w:r>
      <w:r>
        <w:rPr>
          <w:highlight w:val="yellow"/>
        </w:rPr>
        <w:t xml:space="preserve">столбах, </w:t>
      </w:r>
      <w:r>
        <w:t xml:space="preserve">и вместе с дымом выбежали из </w:t>
      </w:r>
      <w:r>
        <w:rPr>
          <w:highlight w:val="yellow"/>
        </w:rPr>
        <w:t xml:space="preserve">двери </w:t>
      </w:r>
      <w:r>
        <w:t xml:space="preserve">трое, поднялись по каменной </w:t>
      </w:r>
      <w:r>
        <w:rPr>
          <w:highlight w:val="yellow"/>
        </w:rPr>
        <w:t xml:space="preserve">лестнице вверх </w:t>
      </w:r>
      <w:r>
        <w:t>и оказались во дворике. Первое, что они увидели там,</w:t>
      </w:r>
      <w:r>
        <w:t xml:space="preserve"> это сидящую на </w:t>
      </w:r>
      <w:r>
        <w:rPr>
          <w:highlight w:val="yellow"/>
        </w:rPr>
        <w:t xml:space="preserve">земле </w:t>
      </w:r>
      <w:r>
        <w:t xml:space="preserve">кухарку застройщика, возле нее валялся рассыпавшийся картофель и несколько </w:t>
      </w:r>
      <w:r>
        <w:rPr>
          <w:highlight w:val="yellow"/>
        </w:rPr>
        <w:t xml:space="preserve">пучков луку. </w:t>
      </w:r>
      <w:r>
        <w:t xml:space="preserve">Состояние кухарки было понятно. Трое </w:t>
      </w:r>
      <w:r>
        <w:rPr>
          <w:highlight w:val="yellow"/>
        </w:rPr>
        <w:t xml:space="preserve">черных коней </w:t>
      </w:r>
      <w:r>
        <w:t xml:space="preserve">храпели у сарая, вздрагивали, взрывали </w:t>
      </w:r>
      <w:r>
        <w:rPr>
          <w:highlight w:val="yellow"/>
        </w:rPr>
        <w:t xml:space="preserve">фонтанами землю. </w:t>
      </w:r>
      <w:r>
        <w:t xml:space="preserve">Маргарита вскочила </w:t>
      </w:r>
      <w:r>
        <w:rPr>
          <w:highlight w:val="yellow"/>
        </w:rPr>
        <w:t xml:space="preserve">первая, </w:t>
      </w:r>
      <w:r>
        <w:t>за нею Азазел</w:t>
      </w:r>
      <w:r>
        <w:t xml:space="preserve">ло, последним </w:t>
      </w:r>
      <w:r>
        <w:rPr>
          <w:highlight w:val="yellow"/>
        </w:rPr>
        <w:t xml:space="preserve">мастер. </w:t>
      </w:r>
      <w:r>
        <w:t xml:space="preserve">Кухарка, застонав, хотела поднять </w:t>
      </w:r>
      <w:r>
        <w:rPr>
          <w:highlight w:val="yellow"/>
        </w:rPr>
        <w:t xml:space="preserve">руку </w:t>
      </w:r>
      <w:r>
        <w:t xml:space="preserve">для </w:t>
      </w:r>
      <w:r>
        <w:rPr>
          <w:highlight w:val="yellow"/>
        </w:rPr>
        <w:t xml:space="preserve">крестного </w:t>
      </w:r>
      <w:r>
        <w:t xml:space="preserve">знамения, но Азазелло грозно закричал с </w:t>
      </w:r>
      <w:r>
        <w:rPr>
          <w:highlight w:val="yellow"/>
        </w:rPr>
        <w:t xml:space="preserve">седла: </w:t>
      </w:r>
    </w:p>
    <w:p w:rsidR="006F607E" w:rsidRDefault="000906E7">
      <w:r>
        <w:t xml:space="preserve">– Отрежу </w:t>
      </w:r>
      <w:r>
        <w:rPr>
          <w:highlight w:val="yellow"/>
        </w:rPr>
        <w:t xml:space="preserve">руку! </w:t>
      </w:r>
      <w:r>
        <w:t xml:space="preserve">– он свистнул, и </w:t>
      </w:r>
      <w:r>
        <w:rPr>
          <w:highlight w:val="yellow"/>
        </w:rPr>
        <w:t xml:space="preserve">кони, </w:t>
      </w:r>
      <w:r>
        <w:t xml:space="preserve">ломая </w:t>
      </w:r>
      <w:r>
        <w:rPr>
          <w:highlight w:val="yellow"/>
        </w:rPr>
        <w:t xml:space="preserve">ветви </w:t>
      </w:r>
      <w:r>
        <w:t xml:space="preserve">лип, взвились и вонзились в </w:t>
      </w:r>
      <w:r>
        <w:rPr>
          <w:highlight w:val="yellow"/>
        </w:rPr>
        <w:t xml:space="preserve">низкую черную </w:t>
      </w:r>
      <w:r>
        <w:t xml:space="preserve">тучу. Тотчас из окошечка подвала повалил </w:t>
      </w:r>
      <w:r>
        <w:t xml:space="preserve">дым. Снизу донесся слабый, жалкий крик кухарки: </w:t>
      </w:r>
    </w:p>
    <w:p w:rsidR="006F607E" w:rsidRDefault="000906E7">
      <w:r>
        <w:t xml:space="preserve">– </w:t>
      </w:r>
      <w:r>
        <w:rPr>
          <w:highlight w:val="yellow"/>
        </w:rPr>
        <w:t xml:space="preserve">Горим!.. </w:t>
      </w:r>
    </w:p>
    <w:p w:rsidR="006F607E" w:rsidRDefault="000906E7">
      <w:r>
        <w:rPr>
          <w:highlight w:val="yellow"/>
        </w:rPr>
        <w:t xml:space="preserve">Кони </w:t>
      </w:r>
      <w:r>
        <w:t xml:space="preserve">уже неслись над </w:t>
      </w:r>
      <w:r>
        <w:rPr>
          <w:highlight w:val="yellow"/>
        </w:rPr>
        <w:t xml:space="preserve">крышами </w:t>
      </w:r>
      <w:r>
        <w:t xml:space="preserve">Москвы. </w:t>
      </w:r>
    </w:p>
    <w:p w:rsidR="006F607E" w:rsidRDefault="000906E7">
      <w:r>
        <w:t xml:space="preserve">– Я хочу попрощаться с </w:t>
      </w:r>
      <w:r>
        <w:rPr>
          <w:highlight w:val="yellow"/>
        </w:rPr>
        <w:t xml:space="preserve">городом, </w:t>
      </w:r>
      <w:r>
        <w:t xml:space="preserve">– прокричал </w:t>
      </w:r>
      <w:r>
        <w:rPr>
          <w:highlight w:val="yellow"/>
        </w:rPr>
        <w:t xml:space="preserve">мастер </w:t>
      </w:r>
      <w:r>
        <w:t xml:space="preserve">Азазелло, который скакал впереди. </w:t>
      </w:r>
      <w:r>
        <w:rPr>
          <w:highlight w:val="yellow"/>
        </w:rPr>
        <w:t xml:space="preserve">Гром </w:t>
      </w:r>
      <w:r>
        <w:t xml:space="preserve">съел окончание фразы </w:t>
      </w:r>
      <w:r>
        <w:rPr>
          <w:highlight w:val="yellow"/>
        </w:rPr>
        <w:t xml:space="preserve">мастера. </w:t>
      </w:r>
      <w:r>
        <w:t xml:space="preserve">Азазелло </w:t>
      </w:r>
      <w:r>
        <w:lastRenderedPageBreak/>
        <w:t xml:space="preserve">кивнул </w:t>
      </w:r>
      <w:r>
        <w:rPr>
          <w:highlight w:val="yellow"/>
        </w:rPr>
        <w:t xml:space="preserve">головою </w:t>
      </w:r>
      <w:r>
        <w:t>и пустил свое</w:t>
      </w:r>
      <w:r>
        <w:t xml:space="preserve">го </w:t>
      </w:r>
      <w:r>
        <w:rPr>
          <w:highlight w:val="yellow"/>
        </w:rPr>
        <w:t xml:space="preserve">коня </w:t>
      </w:r>
      <w:r>
        <w:t xml:space="preserve">галопом. Навстречу летящим стремительно летела туча, но еще не брызгала </w:t>
      </w:r>
      <w:r>
        <w:rPr>
          <w:highlight w:val="yellow"/>
        </w:rPr>
        <w:t xml:space="preserve">дождем. </w:t>
      </w:r>
    </w:p>
    <w:p w:rsidR="006F607E" w:rsidRDefault="000906E7">
      <w:r>
        <w:t xml:space="preserve">Они летели над бульваром, видели, как фигурки </w:t>
      </w:r>
      <w:r>
        <w:rPr>
          <w:highlight w:val="yellow"/>
        </w:rPr>
        <w:t xml:space="preserve">людей </w:t>
      </w:r>
      <w:r>
        <w:t xml:space="preserve">разбегаются, прячась от </w:t>
      </w:r>
      <w:r>
        <w:rPr>
          <w:highlight w:val="yellow"/>
        </w:rPr>
        <w:t xml:space="preserve">дождя. Падали первые </w:t>
      </w:r>
      <w:r>
        <w:t>капли. Они пролетели над дымом – всем, что осталось от Грибоедова. Они</w:t>
      </w:r>
      <w:r>
        <w:t xml:space="preserve"> летели над </w:t>
      </w:r>
      <w:r>
        <w:rPr>
          <w:highlight w:val="yellow"/>
        </w:rPr>
        <w:t xml:space="preserve">городом, </w:t>
      </w:r>
      <w:r>
        <w:t xml:space="preserve">который уже заливала темнота. Над ними вспыхивали </w:t>
      </w:r>
      <w:r>
        <w:rPr>
          <w:highlight w:val="yellow"/>
        </w:rPr>
        <w:t xml:space="preserve">молнии. </w:t>
      </w:r>
      <w:r>
        <w:t xml:space="preserve">Потом </w:t>
      </w:r>
      <w:r>
        <w:rPr>
          <w:highlight w:val="yellow"/>
        </w:rPr>
        <w:t xml:space="preserve">крыши </w:t>
      </w:r>
      <w:r>
        <w:t xml:space="preserve">сменились зеленью. Тогда только хлынул </w:t>
      </w:r>
      <w:r>
        <w:rPr>
          <w:highlight w:val="yellow"/>
        </w:rPr>
        <w:t xml:space="preserve">дождь </w:t>
      </w:r>
      <w:r>
        <w:t xml:space="preserve">и превратил летящих в три огромных </w:t>
      </w:r>
      <w:r>
        <w:rPr>
          <w:highlight w:val="yellow"/>
        </w:rPr>
        <w:t xml:space="preserve">пузыря </w:t>
      </w:r>
      <w:r>
        <w:t xml:space="preserve">в </w:t>
      </w:r>
      <w:r>
        <w:rPr>
          <w:highlight w:val="yellow"/>
        </w:rPr>
        <w:t xml:space="preserve">воде. </w:t>
      </w:r>
    </w:p>
    <w:p w:rsidR="006F607E" w:rsidRDefault="000906E7">
      <w:r>
        <w:t xml:space="preserve">Маргарите было уже знакомо ощущение полета, а </w:t>
      </w:r>
      <w:r>
        <w:rPr>
          <w:highlight w:val="yellow"/>
        </w:rPr>
        <w:t xml:space="preserve">мастеру </w:t>
      </w:r>
      <w:r>
        <w:t>– нет, и он под</w:t>
      </w:r>
      <w:r>
        <w:t xml:space="preserve">ивился тому, как быстро они оказались у цели, у того, с кем он хотел попрощаться, потому что больше ему не с кем было прощаться. Он узнал сразу в </w:t>
      </w:r>
      <w:r>
        <w:rPr>
          <w:highlight w:val="yellow"/>
        </w:rPr>
        <w:t xml:space="preserve">пелене дождя здание </w:t>
      </w:r>
      <w:r>
        <w:t xml:space="preserve">клиники Стравинского, </w:t>
      </w:r>
      <w:r>
        <w:rPr>
          <w:highlight w:val="yellow"/>
        </w:rPr>
        <w:t xml:space="preserve">реку </w:t>
      </w:r>
      <w:r>
        <w:t>и очень хорошо изученный им бор на другом берегу. Они снизились</w:t>
      </w:r>
      <w:r>
        <w:t xml:space="preserve"> в </w:t>
      </w:r>
      <w:r>
        <w:rPr>
          <w:highlight w:val="yellow"/>
        </w:rPr>
        <w:t xml:space="preserve">роще </w:t>
      </w:r>
      <w:r>
        <w:t xml:space="preserve">на поляне, недалеко от клиники. </w:t>
      </w:r>
    </w:p>
    <w:p w:rsidR="006F607E" w:rsidRDefault="000906E7">
      <w:r>
        <w:t xml:space="preserve">– Я подожду вас здесь, – прокричал Азазелло, сложив </w:t>
      </w:r>
      <w:r>
        <w:rPr>
          <w:highlight w:val="yellow"/>
        </w:rPr>
        <w:t xml:space="preserve">руки </w:t>
      </w:r>
      <w:r>
        <w:t xml:space="preserve">щитком, то освещаясь </w:t>
      </w:r>
      <w:r>
        <w:rPr>
          <w:highlight w:val="yellow"/>
        </w:rPr>
        <w:t xml:space="preserve">молниями, </w:t>
      </w:r>
      <w:r>
        <w:t xml:space="preserve">то пропадая в </w:t>
      </w:r>
      <w:r>
        <w:rPr>
          <w:highlight w:val="yellow"/>
        </w:rPr>
        <w:t xml:space="preserve">серой пелене, </w:t>
      </w:r>
      <w:r>
        <w:t xml:space="preserve">– прощайтесь, но скорее. </w:t>
      </w:r>
    </w:p>
    <w:p w:rsidR="006F607E" w:rsidRDefault="000906E7">
      <w:r>
        <w:rPr>
          <w:highlight w:val="yellow"/>
        </w:rPr>
        <w:t xml:space="preserve">Мастер </w:t>
      </w:r>
      <w:r>
        <w:t xml:space="preserve">и Маргарита соскочили с седел и полетели, мелькая, как </w:t>
      </w:r>
      <w:r>
        <w:rPr>
          <w:highlight w:val="yellow"/>
        </w:rPr>
        <w:t xml:space="preserve">водяные </w:t>
      </w:r>
      <w:r>
        <w:t>тен</w:t>
      </w:r>
      <w:r>
        <w:t xml:space="preserve">и, через </w:t>
      </w:r>
      <w:r>
        <w:lastRenderedPageBreak/>
        <w:t xml:space="preserve">клинический сад. Еще через мгновение </w:t>
      </w:r>
      <w:r>
        <w:rPr>
          <w:highlight w:val="yellow"/>
        </w:rPr>
        <w:t xml:space="preserve">мастер </w:t>
      </w:r>
      <w:r>
        <w:t xml:space="preserve">привычной </w:t>
      </w:r>
      <w:r>
        <w:rPr>
          <w:highlight w:val="yellow"/>
        </w:rPr>
        <w:t xml:space="preserve">рукой </w:t>
      </w:r>
      <w:r>
        <w:t xml:space="preserve">отодвигал балконную </w:t>
      </w:r>
      <w:r>
        <w:rPr>
          <w:highlight w:val="yellow"/>
        </w:rPr>
        <w:t xml:space="preserve">решетку </w:t>
      </w:r>
      <w:r>
        <w:t xml:space="preserve">в </w:t>
      </w:r>
      <w:r>
        <w:rPr>
          <w:highlight w:val="yellow"/>
        </w:rPr>
        <w:t xml:space="preserve">комнате </w:t>
      </w:r>
      <w:r>
        <w:t xml:space="preserve">N 117-й, Маргарита следовала за ним. Они вошли к Иванушке, невидимые и незамеченные, во </w:t>
      </w:r>
      <w:r>
        <w:rPr>
          <w:highlight w:val="yellow"/>
        </w:rPr>
        <w:t xml:space="preserve">время </w:t>
      </w:r>
      <w:r>
        <w:t xml:space="preserve">грохота и воя </w:t>
      </w:r>
      <w:r>
        <w:rPr>
          <w:highlight w:val="yellow"/>
        </w:rPr>
        <w:t xml:space="preserve">грозы. Мастер </w:t>
      </w:r>
      <w:r>
        <w:t xml:space="preserve">остановился возле кровати. </w:t>
      </w:r>
    </w:p>
    <w:p w:rsidR="006F607E" w:rsidRDefault="000906E7">
      <w:r>
        <w:t xml:space="preserve">Иванушка лежал неподвижно, как и тогда, когда </w:t>
      </w:r>
      <w:r>
        <w:rPr>
          <w:highlight w:val="yellow"/>
        </w:rPr>
        <w:t xml:space="preserve">первый </w:t>
      </w:r>
      <w:r>
        <w:t xml:space="preserve">раз наблюдал </w:t>
      </w:r>
      <w:r>
        <w:rPr>
          <w:highlight w:val="yellow"/>
        </w:rPr>
        <w:t xml:space="preserve">грозу </w:t>
      </w:r>
      <w:r>
        <w:t xml:space="preserve">в </w:t>
      </w:r>
      <w:r>
        <w:rPr>
          <w:highlight w:val="yellow"/>
        </w:rPr>
        <w:t xml:space="preserve">доме </w:t>
      </w:r>
      <w:r>
        <w:t xml:space="preserve">своего отдохновения. Но он не плакал, как в тот раз. Когда он всмотрелся как следует в темный силуэт, ворвавшийся к нему с балкона, он приподнялся, протянул </w:t>
      </w:r>
      <w:r>
        <w:rPr>
          <w:highlight w:val="yellow"/>
        </w:rPr>
        <w:t xml:space="preserve">руки </w:t>
      </w:r>
      <w:r>
        <w:t>и сказал радос</w:t>
      </w:r>
      <w:r>
        <w:t xml:space="preserve">тно: </w:t>
      </w:r>
    </w:p>
    <w:p w:rsidR="006F607E" w:rsidRDefault="000906E7">
      <w:r>
        <w:t xml:space="preserve">– А, это вы! А я все жду, жду вас. Вот и вы, мой сосед. </w:t>
      </w:r>
    </w:p>
    <w:p w:rsidR="006F607E" w:rsidRDefault="000906E7">
      <w:r>
        <w:t xml:space="preserve">На это </w:t>
      </w:r>
      <w:r>
        <w:rPr>
          <w:highlight w:val="yellow"/>
        </w:rPr>
        <w:t xml:space="preserve">мастер </w:t>
      </w:r>
      <w:r>
        <w:t xml:space="preserve">ответил: </w:t>
      </w:r>
    </w:p>
    <w:p w:rsidR="006F607E" w:rsidRDefault="000906E7">
      <w:r>
        <w:t xml:space="preserve">– Я здесь! Но вашим соседом я, к сожалению, больше быть не могу. Я улетаю навсегда и пришел к вам лишь с тем, чтобы попрощаться. </w:t>
      </w:r>
    </w:p>
    <w:p w:rsidR="006F607E" w:rsidRDefault="000906E7">
      <w:r>
        <w:t xml:space="preserve">– Я это знал, я догадался, – тихо </w:t>
      </w:r>
      <w:r>
        <w:t xml:space="preserve">ответил Иван и спросил: – Вы встретили его? </w:t>
      </w:r>
    </w:p>
    <w:p w:rsidR="006F607E" w:rsidRDefault="000906E7">
      <w:r>
        <w:t xml:space="preserve">– Да, – сказал </w:t>
      </w:r>
      <w:r>
        <w:rPr>
          <w:highlight w:val="yellow"/>
        </w:rPr>
        <w:t xml:space="preserve">мастер, </w:t>
      </w:r>
      <w:r>
        <w:t xml:space="preserve">– я пришел попрощаться с вами, потому что вы были </w:t>
      </w:r>
      <w:r>
        <w:rPr>
          <w:highlight w:val="yellow"/>
        </w:rPr>
        <w:t xml:space="preserve">единственным человеком, </w:t>
      </w:r>
      <w:r>
        <w:t xml:space="preserve">с которым я говорил в последнее </w:t>
      </w:r>
      <w:r>
        <w:rPr>
          <w:highlight w:val="yellow"/>
        </w:rPr>
        <w:t xml:space="preserve">время. </w:t>
      </w:r>
    </w:p>
    <w:p w:rsidR="006F607E" w:rsidRDefault="000906E7">
      <w:r>
        <w:lastRenderedPageBreak/>
        <w:t xml:space="preserve">Иванушка просветлел и сказал: </w:t>
      </w:r>
    </w:p>
    <w:p w:rsidR="006F607E" w:rsidRDefault="000906E7">
      <w:r>
        <w:t xml:space="preserve">– Это хорошо, что вы сюда залетели. Я ведь </w:t>
      </w:r>
      <w:r>
        <w:rPr>
          <w:highlight w:val="yellow"/>
        </w:rPr>
        <w:t xml:space="preserve">слово </w:t>
      </w:r>
      <w:r>
        <w:t xml:space="preserve">свое сдержу, стишков больше писать не буду. Меня другое теперь интересует, – Иванушка улыбнулся и </w:t>
      </w:r>
      <w:r>
        <w:rPr>
          <w:highlight w:val="yellow"/>
        </w:rPr>
        <w:t xml:space="preserve">безумными глазами </w:t>
      </w:r>
      <w:r>
        <w:t xml:space="preserve">поглядел куда-то мимо </w:t>
      </w:r>
      <w:r>
        <w:rPr>
          <w:highlight w:val="yellow"/>
        </w:rPr>
        <w:t xml:space="preserve">мастера, </w:t>
      </w:r>
      <w:r>
        <w:t xml:space="preserve">– я другое хочу написать. Я тут пока лежал, знаете ли, очень многое понял. </w:t>
      </w:r>
    </w:p>
    <w:p w:rsidR="006F607E" w:rsidRDefault="000906E7">
      <w:r>
        <w:rPr>
          <w:highlight w:val="yellow"/>
        </w:rPr>
        <w:t xml:space="preserve">Мастер </w:t>
      </w:r>
      <w:r>
        <w:t>взволновался от этих</w:t>
      </w:r>
      <w:r>
        <w:t xml:space="preserve"> </w:t>
      </w:r>
      <w:r>
        <w:rPr>
          <w:highlight w:val="yellow"/>
        </w:rPr>
        <w:t xml:space="preserve">слов </w:t>
      </w:r>
      <w:r>
        <w:t xml:space="preserve">и заговорил, присаживаясь на </w:t>
      </w:r>
      <w:r>
        <w:rPr>
          <w:highlight w:val="yellow"/>
        </w:rPr>
        <w:t xml:space="preserve">край </w:t>
      </w:r>
      <w:r>
        <w:t xml:space="preserve">Иванушкиной </w:t>
      </w:r>
      <w:r>
        <w:rPr>
          <w:highlight w:val="yellow"/>
        </w:rPr>
        <w:t xml:space="preserve">постели: </w:t>
      </w:r>
    </w:p>
    <w:p w:rsidR="006F607E" w:rsidRDefault="000906E7">
      <w:r>
        <w:t xml:space="preserve">– А вот это хорошо, это хорошо. Вы о нем продолжение напишите! </w:t>
      </w:r>
    </w:p>
    <w:p w:rsidR="006F607E" w:rsidRDefault="000906E7">
      <w:r>
        <w:t xml:space="preserve">Иванушкины </w:t>
      </w:r>
      <w:r>
        <w:rPr>
          <w:highlight w:val="yellow"/>
        </w:rPr>
        <w:t xml:space="preserve">глаза </w:t>
      </w:r>
      <w:r>
        <w:t xml:space="preserve">вспыхнули. </w:t>
      </w:r>
    </w:p>
    <w:p w:rsidR="006F607E" w:rsidRDefault="000906E7">
      <w:r>
        <w:t xml:space="preserve">– А вы сами не будете разве? – тут он поник </w:t>
      </w:r>
      <w:r>
        <w:rPr>
          <w:highlight w:val="yellow"/>
        </w:rPr>
        <w:t xml:space="preserve">головой </w:t>
      </w:r>
      <w:r>
        <w:t>и задумчиво добавил: – Ах да... Что же это я спра</w:t>
      </w:r>
      <w:r>
        <w:t xml:space="preserve">шиваю, – Иванушка покосился в пол, посмотрел испуганно. </w:t>
      </w:r>
    </w:p>
    <w:p w:rsidR="006F607E" w:rsidRDefault="000906E7">
      <w:r>
        <w:t xml:space="preserve">– Да, – сказал </w:t>
      </w:r>
      <w:r>
        <w:rPr>
          <w:highlight w:val="yellow"/>
        </w:rPr>
        <w:t xml:space="preserve">мастер, </w:t>
      </w:r>
      <w:r>
        <w:t xml:space="preserve">и голос его показался Иванушке незнакомым и глухим, – я уже больше не буду писать о нем. Я буду занят другим. </w:t>
      </w:r>
    </w:p>
    <w:p w:rsidR="006F607E" w:rsidRDefault="000906E7">
      <w:r>
        <w:t xml:space="preserve">Шум </w:t>
      </w:r>
      <w:r>
        <w:rPr>
          <w:highlight w:val="yellow"/>
        </w:rPr>
        <w:t xml:space="preserve">грозы </w:t>
      </w:r>
      <w:r>
        <w:t xml:space="preserve">прорезал дальний свист. </w:t>
      </w:r>
    </w:p>
    <w:p w:rsidR="006F607E" w:rsidRDefault="000906E7">
      <w:r>
        <w:t xml:space="preserve">– Вы слышите? – спросил </w:t>
      </w:r>
      <w:r>
        <w:rPr>
          <w:highlight w:val="yellow"/>
        </w:rPr>
        <w:t>мастер</w:t>
      </w:r>
      <w:r>
        <w:rPr>
          <w:highlight w:val="yellow"/>
        </w:rPr>
        <w:t xml:space="preserve">. </w:t>
      </w:r>
    </w:p>
    <w:p w:rsidR="006F607E" w:rsidRDefault="000906E7">
      <w:r>
        <w:t xml:space="preserve">– Шумит </w:t>
      </w:r>
      <w:r>
        <w:rPr>
          <w:highlight w:val="yellow"/>
        </w:rPr>
        <w:t xml:space="preserve">гроза... </w:t>
      </w:r>
    </w:p>
    <w:p w:rsidR="006F607E" w:rsidRDefault="000906E7">
      <w:r>
        <w:lastRenderedPageBreak/>
        <w:t xml:space="preserve">– Нет, это меня зовут, мне пора, – пояснил </w:t>
      </w:r>
      <w:r>
        <w:rPr>
          <w:highlight w:val="yellow"/>
        </w:rPr>
        <w:t xml:space="preserve">мастер </w:t>
      </w:r>
      <w:r>
        <w:t xml:space="preserve">и поднялся с </w:t>
      </w:r>
      <w:r>
        <w:rPr>
          <w:highlight w:val="yellow"/>
        </w:rPr>
        <w:t xml:space="preserve">постели. </w:t>
      </w:r>
    </w:p>
    <w:p w:rsidR="006F607E" w:rsidRDefault="000906E7">
      <w:r>
        <w:t xml:space="preserve">– Постойте! Еще </w:t>
      </w:r>
      <w:r>
        <w:rPr>
          <w:highlight w:val="yellow"/>
        </w:rPr>
        <w:t xml:space="preserve">одно слово, </w:t>
      </w:r>
      <w:r>
        <w:t xml:space="preserve">– попросил Иван, – а вы ее нашли? Она вам осталась верна? </w:t>
      </w:r>
    </w:p>
    <w:p w:rsidR="006F607E" w:rsidRDefault="000906E7">
      <w:r>
        <w:t xml:space="preserve">– Вот она, – ответил </w:t>
      </w:r>
      <w:r>
        <w:rPr>
          <w:highlight w:val="yellow"/>
        </w:rPr>
        <w:t xml:space="preserve">мастер </w:t>
      </w:r>
      <w:r>
        <w:t xml:space="preserve">и указал на </w:t>
      </w:r>
      <w:r>
        <w:rPr>
          <w:highlight w:val="yellow"/>
        </w:rPr>
        <w:t xml:space="preserve">стену. </w:t>
      </w:r>
      <w:r>
        <w:t xml:space="preserve">От белой </w:t>
      </w:r>
      <w:r>
        <w:rPr>
          <w:highlight w:val="yellow"/>
        </w:rPr>
        <w:t xml:space="preserve">стены </w:t>
      </w:r>
      <w:r>
        <w:t xml:space="preserve">отделилась </w:t>
      </w:r>
      <w:r>
        <w:t xml:space="preserve">темная Маргарита и подошла к </w:t>
      </w:r>
      <w:r>
        <w:rPr>
          <w:highlight w:val="yellow"/>
        </w:rPr>
        <w:t xml:space="preserve">постели. </w:t>
      </w:r>
      <w:r>
        <w:t xml:space="preserve">Она смотрела на лежащего </w:t>
      </w:r>
      <w:r>
        <w:rPr>
          <w:highlight w:val="yellow"/>
        </w:rPr>
        <w:t xml:space="preserve">юношу, </w:t>
      </w:r>
      <w:r>
        <w:t xml:space="preserve">и в </w:t>
      </w:r>
      <w:r>
        <w:rPr>
          <w:highlight w:val="yellow"/>
        </w:rPr>
        <w:t xml:space="preserve">глазах </w:t>
      </w:r>
      <w:r>
        <w:t xml:space="preserve">ее читалась </w:t>
      </w:r>
      <w:r>
        <w:rPr>
          <w:highlight w:val="yellow"/>
        </w:rPr>
        <w:t xml:space="preserve">скорбь. </w:t>
      </w:r>
    </w:p>
    <w:p w:rsidR="006F607E" w:rsidRDefault="000906E7">
      <w:r>
        <w:t xml:space="preserve">– Бедный, бедный, – беззвучно зашептала Маргарита и наклонилась к </w:t>
      </w:r>
      <w:r>
        <w:rPr>
          <w:highlight w:val="yellow"/>
        </w:rPr>
        <w:t xml:space="preserve">постели. </w:t>
      </w:r>
    </w:p>
    <w:p w:rsidR="006F607E" w:rsidRDefault="000906E7">
      <w:r>
        <w:t xml:space="preserve">– Какая красивая, – без </w:t>
      </w:r>
      <w:r>
        <w:rPr>
          <w:highlight w:val="yellow"/>
        </w:rPr>
        <w:t xml:space="preserve">зависти, </w:t>
      </w:r>
      <w:r>
        <w:t xml:space="preserve">но с грустью и с каким-то тихим </w:t>
      </w:r>
      <w:r>
        <w:rPr>
          <w:highlight w:val="yellow"/>
        </w:rPr>
        <w:t xml:space="preserve">умилением </w:t>
      </w:r>
      <w:r>
        <w:t>про</w:t>
      </w:r>
      <w:r>
        <w:t xml:space="preserve">говорил Иван, – вишь ты, как у вас все хорошо вышло. А вот у меня не так, – тут он подумал и задумчиво прибавил: – А впрочем, может быть, и так... </w:t>
      </w:r>
    </w:p>
    <w:p w:rsidR="006F607E" w:rsidRDefault="000906E7">
      <w:r>
        <w:t xml:space="preserve">– Так, так, – прошептала Маргарита и совсем склонилась к лежащему, – вот я вас </w:t>
      </w:r>
      <w:r>
        <w:rPr>
          <w:highlight w:val="yellow"/>
        </w:rPr>
        <w:t xml:space="preserve">поцелую </w:t>
      </w:r>
      <w:r>
        <w:t>в лоб, и все у вас бу</w:t>
      </w:r>
      <w:r>
        <w:t xml:space="preserve">дет так, как надо... В этом вы уж мне поверьте, я все уже видела, все знаю. </w:t>
      </w:r>
    </w:p>
    <w:p w:rsidR="006F607E" w:rsidRDefault="000906E7">
      <w:r>
        <w:t xml:space="preserve">Лежащий </w:t>
      </w:r>
      <w:r>
        <w:rPr>
          <w:highlight w:val="yellow"/>
        </w:rPr>
        <w:t xml:space="preserve">юноша </w:t>
      </w:r>
      <w:r>
        <w:t xml:space="preserve">охватил ее шею </w:t>
      </w:r>
      <w:r>
        <w:rPr>
          <w:highlight w:val="yellow"/>
        </w:rPr>
        <w:t xml:space="preserve">руками, </w:t>
      </w:r>
      <w:r>
        <w:t xml:space="preserve">и она поцеловала его. </w:t>
      </w:r>
    </w:p>
    <w:p w:rsidR="006F607E" w:rsidRDefault="000906E7">
      <w:r>
        <w:t xml:space="preserve">– Прощай, ученик, – чуть слышно сказал </w:t>
      </w:r>
      <w:r>
        <w:rPr>
          <w:highlight w:val="yellow"/>
        </w:rPr>
        <w:t xml:space="preserve">мастер </w:t>
      </w:r>
      <w:r>
        <w:t xml:space="preserve">и стал таять в </w:t>
      </w:r>
      <w:r>
        <w:rPr>
          <w:highlight w:val="yellow"/>
        </w:rPr>
        <w:t xml:space="preserve">воздухе. </w:t>
      </w:r>
      <w:r>
        <w:t xml:space="preserve">Он исчез, с ним вместе </w:t>
      </w:r>
      <w:r>
        <w:lastRenderedPageBreak/>
        <w:t xml:space="preserve">исчезла и Маргарита. </w:t>
      </w:r>
      <w:r>
        <w:t xml:space="preserve">Балконная </w:t>
      </w:r>
      <w:r>
        <w:rPr>
          <w:highlight w:val="yellow"/>
        </w:rPr>
        <w:t xml:space="preserve">решетка </w:t>
      </w:r>
      <w:r>
        <w:t xml:space="preserve">закрылась. </w:t>
      </w:r>
    </w:p>
    <w:p w:rsidR="006F607E" w:rsidRDefault="000906E7">
      <w:r>
        <w:t xml:space="preserve">Иванушка впал в беспокойство. Он сел на </w:t>
      </w:r>
      <w:r>
        <w:rPr>
          <w:highlight w:val="yellow"/>
        </w:rPr>
        <w:t xml:space="preserve">постели, </w:t>
      </w:r>
      <w:r>
        <w:t xml:space="preserve">оглянулся тревожно, даже простонал, заговорил сам с собой, поднялся. </w:t>
      </w:r>
      <w:r>
        <w:rPr>
          <w:highlight w:val="yellow"/>
        </w:rPr>
        <w:t xml:space="preserve">Гроза </w:t>
      </w:r>
      <w:r>
        <w:t xml:space="preserve">бушевала все сильнее и, видимо, растревожила его </w:t>
      </w:r>
      <w:r>
        <w:rPr>
          <w:highlight w:val="yellow"/>
        </w:rPr>
        <w:t xml:space="preserve">душу. </w:t>
      </w:r>
      <w:r>
        <w:t xml:space="preserve">Волновало его также то, что за </w:t>
      </w:r>
      <w:r>
        <w:rPr>
          <w:highlight w:val="yellow"/>
        </w:rPr>
        <w:t xml:space="preserve">дверью </w:t>
      </w:r>
      <w:r>
        <w:t>он своим,</w:t>
      </w:r>
      <w:r>
        <w:t xml:space="preserve"> уже привыкшим к постоянной тишине, </w:t>
      </w:r>
      <w:r>
        <w:rPr>
          <w:highlight w:val="yellow"/>
        </w:rPr>
        <w:t xml:space="preserve">слухом </w:t>
      </w:r>
      <w:r>
        <w:t xml:space="preserve">уловил беспокойные </w:t>
      </w:r>
      <w:r>
        <w:rPr>
          <w:highlight w:val="yellow"/>
        </w:rPr>
        <w:t xml:space="preserve">шаги, </w:t>
      </w:r>
      <w:r>
        <w:t xml:space="preserve">глухие голоса за </w:t>
      </w:r>
      <w:r>
        <w:rPr>
          <w:highlight w:val="yellow"/>
        </w:rPr>
        <w:t xml:space="preserve">дверью. </w:t>
      </w:r>
      <w:r>
        <w:t xml:space="preserve">Он позвал, нервничая уже и вздрагивая: </w:t>
      </w:r>
    </w:p>
    <w:p w:rsidR="006F607E" w:rsidRDefault="000906E7">
      <w:r>
        <w:t xml:space="preserve">– Прасковья Федоровна! </w:t>
      </w:r>
    </w:p>
    <w:p w:rsidR="006F607E" w:rsidRDefault="000906E7">
      <w:r>
        <w:t xml:space="preserve">Прасковья Федоровна уже входила в </w:t>
      </w:r>
      <w:r>
        <w:rPr>
          <w:highlight w:val="yellow"/>
        </w:rPr>
        <w:t xml:space="preserve">комнату, </w:t>
      </w:r>
      <w:r>
        <w:t xml:space="preserve">вопросительно и тревожно глядя на Иванушку. </w:t>
      </w:r>
    </w:p>
    <w:p w:rsidR="006F607E" w:rsidRDefault="000906E7">
      <w:r>
        <w:t xml:space="preserve">– Что? Что </w:t>
      </w:r>
      <w:r>
        <w:t xml:space="preserve">такое? – спрашивала она, – </w:t>
      </w:r>
      <w:r>
        <w:rPr>
          <w:highlight w:val="yellow"/>
        </w:rPr>
        <w:t xml:space="preserve">гроза </w:t>
      </w:r>
      <w:r>
        <w:t xml:space="preserve">волнует? Ну, ничего, ничего... Сейчас вам поможем. Сейчас я доктора позову. </w:t>
      </w:r>
    </w:p>
    <w:p w:rsidR="006F607E" w:rsidRDefault="000906E7">
      <w:r>
        <w:t xml:space="preserve">– Нет, Прасковья Федоровна, не надо доктора звать, – сказал Иванушка, беспокойно глядя не на Прасковью Федоровну, а в </w:t>
      </w:r>
      <w:r>
        <w:rPr>
          <w:highlight w:val="yellow"/>
        </w:rPr>
        <w:t xml:space="preserve">стену, </w:t>
      </w:r>
      <w:r>
        <w:t>– со мною ничего особ</w:t>
      </w:r>
      <w:r>
        <w:t xml:space="preserve">енного такого нет. Я уже разбираюсь теперь, вы не бойтесь. А вы мне лучше скажите, – задушевно попросил Иван, – а что там </w:t>
      </w:r>
      <w:r>
        <w:rPr>
          <w:highlight w:val="yellow"/>
        </w:rPr>
        <w:t xml:space="preserve">рядом, </w:t>
      </w:r>
      <w:r>
        <w:t xml:space="preserve">в сто восемнадцатой </w:t>
      </w:r>
      <w:r>
        <w:rPr>
          <w:highlight w:val="yellow"/>
        </w:rPr>
        <w:t xml:space="preserve">комнате </w:t>
      </w:r>
      <w:r>
        <w:t xml:space="preserve">сейчас случилось? </w:t>
      </w:r>
    </w:p>
    <w:p w:rsidR="006F607E" w:rsidRDefault="000906E7">
      <w:r>
        <w:lastRenderedPageBreak/>
        <w:t xml:space="preserve">– В восемнадцатой? – переспросила Прасковья Федоровна, и </w:t>
      </w:r>
      <w:r>
        <w:rPr>
          <w:highlight w:val="yellow"/>
        </w:rPr>
        <w:t xml:space="preserve">глаза </w:t>
      </w:r>
      <w:r>
        <w:t xml:space="preserve">ее забегали, – а </w:t>
      </w:r>
      <w:r>
        <w:t xml:space="preserve">ничего там не случилось. – Но голос ее был фальшив, Иванушка тотчас это заметил и сказал: </w:t>
      </w:r>
    </w:p>
    <w:p w:rsidR="006F607E" w:rsidRDefault="000906E7">
      <w:r>
        <w:t xml:space="preserve">– Э, Прасковья Федоровна! Вы такой </w:t>
      </w:r>
      <w:r>
        <w:rPr>
          <w:highlight w:val="yellow"/>
        </w:rPr>
        <w:t xml:space="preserve">человек </w:t>
      </w:r>
      <w:r>
        <w:t>правдивый... Вы думаете, я бушевать стану? Нет, Прасковья Федоровна, этого не будет. А вы лучше прямо говорите. Я ведь чер</w:t>
      </w:r>
      <w:r>
        <w:t xml:space="preserve">ез </w:t>
      </w:r>
      <w:r>
        <w:rPr>
          <w:highlight w:val="yellow"/>
        </w:rPr>
        <w:t xml:space="preserve">стену </w:t>
      </w:r>
      <w:r>
        <w:t xml:space="preserve">все чувствую. </w:t>
      </w:r>
    </w:p>
    <w:p w:rsidR="006F607E" w:rsidRDefault="000906E7">
      <w:r>
        <w:t xml:space="preserve">– Скончался сосед ваш сейчас, – прошептала Прасковья Федоровна, не будучи в </w:t>
      </w:r>
      <w:r>
        <w:rPr>
          <w:highlight w:val="yellow"/>
        </w:rPr>
        <w:t xml:space="preserve">силах </w:t>
      </w:r>
      <w:r>
        <w:t xml:space="preserve">преодолеть свою правдивость и доброту, и испуганно поглядела на Иванушку, вся одевшись </w:t>
      </w:r>
      <w:r>
        <w:rPr>
          <w:highlight w:val="yellow"/>
        </w:rPr>
        <w:t xml:space="preserve">светом молнии. </w:t>
      </w:r>
      <w:r>
        <w:t>Но с Иванушкой ничего не произошло страшного. Он</w:t>
      </w:r>
      <w:r>
        <w:t xml:space="preserve"> только многозначительно поднял </w:t>
      </w:r>
      <w:r>
        <w:rPr>
          <w:highlight w:val="yellow"/>
        </w:rPr>
        <w:t xml:space="preserve">палец </w:t>
      </w:r>
      <w:r>
        <w:t xml:space="preserve">и сказал: </w:t>
      </w:r>
    </w:p>
    <w:p w:rsidR="006F607E" w:rsidRDefault="000906E7">
      <w:r>
        <w:t xml:space="preserve">– Я так и знал! Я уверяю вас, Прасковья Федоровна, что сейчас в </w:t>
      </w:r>
      <w:r>
        <w:rPr>
          <w:highlight w:val="yellow"/>
        </w:rPr>
        <w:t xml:space="preserve">городе </w:t>
      </w:r>
      <w:r>
        <w:t xml:space="preserve">еще скончался один </w:t>
      </w:r>
      <w:r>
        <w:rPr>
          <w:highlight w:val="yellow"/>
        </w:rPr>
        <w:t xml:space="preserve">человек. </w:t>
      </w:r>
      <w:r>
        <w:t xml:space="preserve">Я даже знаю, кто, – тут Иванушка таинственно улыбнулся, – это </w:t>
      </w:r>
      <w:r>
        <w:rPr>
          <w:highlight w:val="yellow"/>
        </w:rPr>
        <w:t xml:space="preserve">женщина. </w:t>
      </w:r>
    </w:p>
    <w:p w:rsidR="006F607E" w:rsidRDefault="000906E7">
      <w:r>
        <w:t xml:space="preserve">Глава 31 </w:t>
      </w:r>
    </w:p>
    <w:p w:rsidR="006F607E" w:rsidRDefault="000906E7">
      <w:r>
        <w:t xml:space="preserve">На Воробьевых </w:t>
      </w:r>
      <w:r>
        <w:rPr>
          <w:highlight w:val="yellow"/>
        </w:rPr>
        <w:t xml:space="preserve">горах </w:t>
      </w:r>
    </w:p>
    <w:p w:rsidR="006F607E" w:rsidRDefault="000906E7">
      <w:r>
        <w:rPr>
          <w:highlight w:val="yellow"/>
        </w:rPr>
        <w:t>Грозу</w:t>
      </w:r>
      <w:r>
        <w:rPr>
          <w:highlight w:val="yellow"/>
        </w:rPr>
        <w:t xml:space="preserve"> </w:t>
      </w:r>
      <w:r>
        <w:t xml:space="preserve">унесло без следа, и, </w:t>
      </w:r>
      <w:r>
        <w:rPr>
          <w:highlight w:val="yellow"/>
        </w:rPr>
        <w:t xml:space="preserve">аркой </w:t>
      </w:r>
      <w:r>
        <w:t xml:space="preserve">перекинувшись через всю Москву, стояла в </w:t>
      </w:r>
      <w:r>
        <w:rPr>
          <w:highlight w:val="yellow"/>
        </w:rPr>
        <w:t xml:space="preserve">небе </w:t>
      </w:r>
      <w:r>
        <w:t xml:space="preserve">разноцветная </w:t>
      </w:r>
      <w:r>
        <w:rPr>
          <w:highlight w:val="yellow"/>
        </w:rPr>
        <w:t xml:space="preserve">радуга, пила воду </w:t>
      </w:r>
      <w:r>
        <w:t xml:space="preserve">из Москвы-реки. На высоте, на </w:t>
      </w:r>
      <w:r>
        <w:rPr>
          <w:highlight w:val="yellow"/>
        </w:rPr>
        <w:t xml:space="preserve">холме, </w:t>
      </w:r>
      <w:r>
        <w:t xml:space="preserve">между </w:t>
      </w:r>
      <w:r>
        <w:lastRenderedPageBreak/>
        <w:t xml:space="preserve">двумя </w:t>
      </w:r>
      <w:r>
        <w:rPr>
          <w:highlight w:val="yellow"/>
        </w:rPr>
        <w:t xml:space="preserve">рощами </w:t>
      </w:r>
      <w:r>
        <w:t xml:space="preserve">виднелись три темных силуэта. Воланд, Коровьев и </w:t>
      </w:r>
      <w:r>
        <w:rPr>
          <w:highlight w:val="yellow"/>
        </w:rPr>
        <w:t xml:space="preserve">Бегемот </w:t>
      </w:r>
      <w:r>
        <w:t xml:space="preserve">сидели на </w:t>
      </w:r>
      <w:r>
        <w:rPr>
          <w:highlight w:val="yellow"/>
        </w:rPr>
        <w:t xml:space="preserve">черных конях </w:t>
      </w:r>
      <w:r>
        <w:t xml:space="preserve">в </w:t>
      </w:r>
      <w:r>
        <w:rPr>
          <w:highlight w:val="yellow"/>
        </w:rPr>
        <w:t xml:space="preserve">седлах, </w:t>
      </w:r>
      <w:r>
        <w:t>глядя</w:t>
      </w:r>
      <w:r>
        <w:t xml:space="preserve"> на раскинувшийся за </w:t>
      </w:r>
      <w:r>
        <w:rPr>
          <w:highlight w:val="yellow"/>
        </w:rPr>
        <w:t xml:space="preserve">рекою город </w:t>
      </w:r>
      <w:r>
        <w:t xml:space="preserve">с ломаным </w:t>
      </w:r>
      <w:r>
        <w:rPr>
          <w:highlight w:val="yellow"/>
        </w:rPr>
        <w:t xml:space="preserve">солнцем, </w:t>
      </w:r>
      <w:r>
        <w:t xml:space="preserve">сверкающим в </w:t>
      </w:r>
      <w:r>
        <w:rPr>
          <w:highlight w:val="yellow"/>
        </w:rPr>
        <w:t xml:space="preserve">тысячах окон, </w:t>
      </w:r>
      <w:r>
        <w:t xml:space="preserve">обращенных на </w:t>
      </w:r>
      <w:r>
        <w:rPr>
          <w:highlight w:val="yellow"/>
        </w:rPr>
        <w:t xml:space="preserve">запад, </w:t>
      </w:r>
      <w:r>
        <w:t xml:space="preserve">на пряничные </w:t>
      </w:r>
      <w:r>
        <w:rPr>
          <w:highlight w:val="yellow"/>
        </w:rPr>
        <w:t xml:space="preserve">башни </w:t>
      </w:r>
      <w:r>
        <w:t xml:space="preserve">девичьего монастыря. </w:t>
      </w:r>
    </w:p>
    <w:p w:rsidR="006F607E" w:rsidRDefault="000906E7">
      <w:r>
        <w:t xml:space="preserve">В </w:t>
      </w:r>
      <w:r>
        <w:rPr>
          <w:highlight w:val="yellow"/>
        </w:rPr>
        <w:t xml:space="preserve">воздухе </w:t>
      </w:r>
      <w:r>
        <w:t xml:space="preserve">зашумело, и Азазелло, у которого в </w:t>
      </w:r>
      <w:r>
        <w:rPr>
          <w:highlight w:val="yellow"/>
        </w:rPr>
        <w:t xml:space="preserve">черном хвосте </w:t>
      </w:r>
      <w:r>
        <w:t xml:space="preserve">его </w:t>
      </w:r>
      <w:r>
        <w:rPr>
          <w:highlight w:val="yellow"/>
        </w:rPr>
        <w:t xml:space="preserve">плаща </w:t>
      </w:r>
      <w:r>
        <w:t xml:space="preserve">летели </w:t>
      </w:r>
      <w:r>
        <w:rPr>
          <w:highlight w:val="yellow"/>
        </w:rPr>
        <w:t xml:space="preserve">мастер </w:t>
      </w:r>
      <w:r>
        <w:t xml:space="preserve">и Маргарита, опустился вместе с </w:t>
      </w:r>
      <w:r>
        <w:t xml:space="preserve">ними возле </w:t>
      </w:r>
      <w:r>
        <w:rPr>
          <w:highlight w:val="yellow"/>
        </w:rPr>
        <w:t xml:space="preserve">группы </w:t>
      </w:r>
      <w:r>
        <w:t xml:space="preserve">дожидающихся. </w:t>
      </w:r>
    </w:p>
    <w:p w:rsidR="006F607E" w:rsidRDefault="000906E7">
      <w:r>
        <w:t xml:space="preserve">– Пришлось мне вас побеспокоить, Маргарита Николаевна и </w:t>
      </w:r>
      <w:r>
        <w:rPr>
          <w:highlight w:val="yellow"/>
        </w:rPr>
        <w:t xml:space="preserve">мастер, </w:t>
      </w:r>
      <w:r>
        <w:t xml:space="preserve">– заговорил Воланд после некоторого молчания, – но вы не будьте на меня в претензии. Не думаю, чтоб вы об этом пожалели. Ну, что же, – обратился он к </w:t>
      </w:r>
      <w:r>
        <w:rPr>
          <w:highlight w:val="yellow"/>
        </w:rPr>
        <w:t>одному ма</w:t>
      </w:r>
      <w:r>
        <w:rPr>
          <w:highlight w:val="yellow"/>
        </w:rPr>
        <w:t xml:space="preserve">стеру, </w:t>
      </w:r>
      <w:r>
        <w:t xml:space="preserve">– попрощайтесь с </w:t>
      </w:r>
      <w:r>
        <w:rPr>
          <w:highlight w:val="yellow"/>
        </w:rPr>
        <w:t xml:space="preserve">городом. </w:t>
      </w:r>
      <w:r>
        <w:t xml:space="preserve">Нам пора, – Воланд указал </w:t>
      </w:r>
      <w:r>
        <w:rPr>
          <w:highlight w:val="yellow"/>
        </w:rPr>
        <w:t xml:space="preserve">рукою </w:t>
      </w:r>
      <w:r>
        <w:t xml:space="preserve">в </w:t>
      </w:r>
      <w:r>
        <w:rPr>
          <w:highlight w:val="yellow"/>
        </w:rPr>
        <w:t xml:space="preserve">черной перчатке </w:t>
      </w:r>
      <w:r>
        <w:t xml:space="preserve">с раструбом туда, где бесчисленные </w:t>
      </w:r>
      <w:r>
        <w:rPr>
          <w:highlight w:val="yellow"/>
        </w:rPr>
        <w:t xml:space="preserve">солнца </w:t>
      </w:r>
      <w:r>
        <w:t xml:space="preserve">плавили </w:t>
      </w:r>
      <w:r>
        <w:rPr>
          <w:highlight w:val="yellow"/>
        </w:rPr>
        <w:t xml:space="preserve">стекло </w:t>
      </w:r>
      <w:r>
        <w:t xml:space="preserve">за </w:t>
      </w:r>
      <w:r>
        <w:rPr>
          <w:highlight w:val="yellow"/>
        </w:rPr>
        <w:t xml:space="preserve">рекою, </w:t>
      </w:r>
      <w:r>
        <w:t xml:space="preserve">где над этими </w:t>
      </w:r>
      <w:r>
        <w:rPr>
          <w:highlight w:val="yellow"/>
        </w:rPr>
        <w:t xml:space="preserve">солнцами </w:t>
      </w:r>
      <w:r>
        <w:t xml:space="preserve">стоял </w:t>
      </w:r>
      <w:r>
        <w:rPr>
          <w:highlight w:val="yellow"/>
        </w:rPr>
        <w:t xml:space="preserve">туман, </w:t>
      </w:r>
      <w:r>
        <w:t xml:space="preserve">дым, пар раскаленного за </w:t>
      </w:r>
      <w:r>
        <w:rPr>
          <w:highlight w:val="yellow"/>
        </w:rPr>
        <w:t xml:space="preserve">день города. </w:t>
      </w:r>
    </w:p>
    <w:p w:rsidR="006F607E" w:rsidRDefault="000906E7">
      <w:r>
        <w:rPr>
          <w:highlight w:val="yellow"/>
        </w:rPr>
        <w:t xml:space="preserve">Мастер </w:t>
      </w:r>
      <w:r>
        <w:t xml:space="preserve">выбросился из </w:t>
      </w:r>
      <w:r>
        <w:rPr>
          <w:highlight w:val="yellow"/>
        </w:rPr>
        <w:t xml:space="preserve">седла, </w:t>
      </w:r>
      <w:r>
        <w:t>пок</w:t>
      </w:r>
      <w:r>
        <w:t xml:space="preserve">инул сидящих и побежал к обрыву </w:t>
      </w:r>
      <w:r>
        <w:rPr>
          <w:highlight w:val="yellow"/>
        </w:rPr>
        <w:t xml:space="preserve">холма. Черный плащ </w:t>
      </w:r>
      <w:r>
        <w:t xml:space="preserve">тащился за ним по </w:t>
      </w:r>
      <w:r>
        <w:rPr>
          <w:highlight w:val="yellow"/>
        </w:rPr>
        <w:t xml:space="preserve">земле. Мастер </w:t>
      </w:r>
      <w:r>
        <w:t xml:space="preserve">стал смотреть на </w:t>
      </w:r>
      <w:r>
        <w:rPr>
          <w:highlight w:val="yellow"/>
        </w:rPr>
        <w:t xml:space="preserve">город. </w:t>
      </w:r>
      <w:r>
        <w:t xml:space="preserve">В </w:t>
      </w:r>
      <w:r>
        <w:rPr>
          <w:highlight w:val="yellow"/>
        </w:rPr>
        <w:t xml:space="preserve">первые </w:t>
      </w:r>
      <w:r>
        <w:t xml:space="preserve">мгновения к </w:t>
      </w:r>
      <w:r>
        <w:rPr>
          <w:highlight w:val="yellow"/>
        </w:rPr>
        <w:t xml:space="preserve">сердцу </w:t>
      </w:r>
      <w:r>
        <w:t xml:space="preserve">подкралась щемящая грусть, но очень быстро она сменилась сладковатой тревогой, бродячим цыганским волнением. </w:t>
      </w:r>
    </w:p>
    <w:p w:rsidR="006F607E" w:rsidRDefault="000906E7">
      <w:r>
        <w:lastRenderedPageBreak/>
        <w:t>– Навсегда!</w:t>
      </w:r>
      <w:r>
        <w:t xml:space="preserve"> Это надо осмыслить, – прошептал </w:t>
      </w:r>
      <w:r>
        <w:rPr>
          <w:highlight w:val="yellow"/>
        </w:rPr>
        <w:t xml:space="preserve">мастер </w:t>
      </w:r>
      <w:r>
        <w:t xml:space="preserve">и лизнул сухие, растрескавшиеся губы. Он стал прислушиваться и точно отмечать все, что происходит в его душе. Его волнение перешло, как ему показалось, в </w:t>
      </w:r>
      <w:r>
        <w:rPr>
          <w:highlight w:val="yellow"/>
        </w:rPr>
        <w:t xml:space="preserve">чувство </w:t>
      </w:r>
      <w:r>
        <w:t>горькой обиды. Но та была нестойкой, пропала и почему-</w:t>
      </w:r>
      <w:r>
        <w:t xml:space="preserve">то сменилась горделивым равнодушием, а оно – предчувствием постоянного </w:t>
      </w:r>
      <w:r>
        <w:rPr>
          <w:highlight w:val="yellow"/>
        </w:rPr>
        <w:t xml:space="preserve">покоя. </w:t>
      </w:r>
    </w:p>
    <w:p w:rsidR="006F607E" w:rsidRDefault="000906E7">
      <w:r>
        <w:rPr>
          <w:highlight w:val="yellow"/>
        </w:rPr>
        <w:t xml:space="preserve">Группа всадников </w:t>
      </w:r>
      <w:r>
        <w:t xml:space="preserve">дожидалась </w:t>
      </w:r>
      <w:r>
        <w:rPr>
          <w:highlight w:val="yellow"/>
        </w:rPr>
        <w:t xml:space="preserve">мастера </w:t>
      </w:r>
      <w:r>
        <w:t xml:space="preserve">молча. </w:t>
      </w:r>
      <w:r>
        <w:rPr>
          <w:highlight w:val="yellow"/>
        </w:rPr>
        <w:t xml:space="preserve">Группа всадников </w:t>
      </w:r>
      <w:r>
        <w:t xml:space="preserve">смотрела, как длинная </w:t>
      </w:r>
      <w:r>
        <w:rPr>
          <w:highlight w:val="yellow"/>
        </w:rPr>
        <w:t xml:space="preserve">черная фигура </w:t>
      </w:r>
      <w:r>
        <w:t xml:space="preserve">на </w:t>
      </w:r>
      <w:r>
        <w:rPr>
          <w:highlight w:val="yellow"/>
        </w:rPr>
        <w:t xml:space="preserve">краю </w:t>
      </w:r>
      <w:r>
        <w:t xml:space="preserve">обрыва жестикулирует, то поднимает </w:t>
      </w:r>
      <w:r>
        <w:rPr>
          <w:highlight w:val="yellow"/>
        </w:rPr>
        <w:t xml:space="preserve">голову, </w:t>
      </w:r>
      <w:r>
        <w:t xml:space="preserve">как бы стараясь перебросить </w:t>
      </w:r>
      <w:r>
        <w:rPr>
          <w:highlight w:val="yellow"/>
        </w:rPr>
        <w:t>вз</w:t>
      </w:r>
      <w:r>
        <w:rPr>
          <w:highlight w:val="yellow"/>
        </w:rPr>
        <w:t xml:space="preserve">гляд </w:t>
      </w:r>
      <w:r>
        <w:t xml:space="preserve">через весь </w:t>
      </w:r>
      <w:r>
        <w:rPr>
          <w:highlight w:val="yellow"/>
        </w:rPr>
        <w:t xml:space="preserve">город, </w:t>
      </w:r>
      <w:r>
        <w:t xml:space="preserve">заглянуть за его </w:t>
      </w:r>
      <w:r>
        <w:rPr>
          <w:highlight w:val="yellow"/>
        </w:rPr>
        <w:t xml:space="preserve">края, </w:t>
      </w:r>
      <w:r>
        <w:t xml:space="preserve">то вешает </w:t>
      </w:r>
      <w:r>
        <w:rPr>
          <w:highlight w:val="yellow"/>
        </w:rPr>
        <w:t xml:space="preserve">голову, </w:t>
      </w:r>
      <w:r>
        <w:t xml:space="preserve">как будто изучая истоптанную чахлую </w:t>
      </w:r>
      <w:r>
        <w:rPr>
          <w:highlight w:val="yellow"/>
        </w:rPr>
        <w:t xml:space="preserve">траву </w:t>
      </w:r>
      <w:r>
        <w:t xml:space="preserve">под </w:t>
      </w:r>
      <w:r>
        <w:rPr>
          <w:highlight w:val="yellow"/>
        </w:rPr>
        <w:t xml:space="preserve">ногами. </w:t>
      </w:r>
    </w:p>
    <w:p w:rsidR="006F607E" w:rsidRDefault="000906E7">
      <w:r>
        <w:t xml:space="preserve">Прервал молчание соскучившийся </w:t>
      </w:r>
      <w:r>
        <w:rPr>
          <w:highlight w:val="yellow"/>
        </w:rPr>
        <w:t xml:space="preserve">Бегемот. </w:t>
      </w:r>
    </w:p>
    <w:p w:rsidR="006F607E" w:rsidRDefault="000906E7">
      <w:r>
        <w:t xml:space="preserve">– Разрешите мне, мэтр, – заговорил он, – свистнуть перед скачкой на прощание. </w:t>
      </w:r>
    </w:p>
    <w:p w:rsidR="006F607E" w:rsidRDefault="000906E7">
      <w:r>
        <w:t>– Ты можешь испуг</w:t>
      </w:r>
      <w:r>
        <w:t xml:space="preserve">ать </w:t>
      </w:r>
      <w:r>
        <w:rPr>
          <w:highlight w:val="yellow"/>
        </w:rPr>
        <w:t xml:space="preserve">даму, </w:t>
      </w:r>
      <w:r>
        <w:t xml:space="preserve">– ответил Воланд, – и, кроме того, не забудь, что все твои сегодняшние безобразия уже закончились. </w:t>
      </w:r>
    </w:p>
    <w:p w:rsidR="006F607E" w:rsidRDefault="000906E7">
      <w:r>
        <w:t xml:space="preserve">– Ах нет, нет, мессир, – отозвалась Маргарита, сидящая в </w:t>
      </w:r>
      <w:r>
        <w:rPr>
          <w:highlight w:val="yellow"/>
        </w:rPr>
        <w:t xml:space="preserve">седле, </w:t>
      </w:r>
      <w:r>
        <w:t xml:space="preserve">как </w:t>
      </w:r>
      <w:r>
        <w:rPr>
          <w:highlight w:val="yellow"/>
        </w:rPr>
        <w:t xml:space="preserve">амазонка, </w:t>
      </w:r>
      <w:r>
        <w:t xml:space="preserve">подбоченившись и свесив до </w:t>
      </w:r>
      <w:r>
        <w:rPr>
          <w:highlight w:val="yellow"/>
        </w:rPr>
        <w:t xml:space="preserve">земли </w:t>
      </w:r>
      <w:r>
        <w:t xml:space="preserve">острый шлейф, – разрешите ему, </w:t>
      </w:r>
      <w:r>
        <w:t xml:space="preserve">пусть он свистнет. </w:t>
      </w:r>
      <w:r>
        <w:lastRenderedPageBreak/>
        <w:t xml:space="preserve">Меня охватила грусть перед дальней дорогой. Не правда ли, мессир, она вполне естественна, даже тогда, когда </w:t>
      </w:r>
      <w:r>
        <w:rPr>
          <w:highlight w:val="yellow"/>
        </w:rPr>
        <w:t xml:space="preserve">человек </w:t>
      </w:r>
      <w:r>
        <w:t xml:space="preserve">знает, что в </w:t>
      </w:r>
      <w:r>
        <w:rPr>
          <w:highlight w:val="yellow"/>
        </w:rPr>
        <w:t xml:space="preserve">конце </w:t>
      </w:r>
      <w:r>
        <w:t xml:space="preserve">этой дороги его ждет </w:t>
      </w:r>
      <w:r>
        <w:rPr>
          <w:highlight w:val="yellow"/>
        </w:rPr>
        <w:t xml:space="preserve">счастье? </w:t>
      </w:r>
      <w:r>
        <w:t xml:space="preserve">Пусть посмешит он нас, а то я боюсь, что это кончится </w:t>
      </w:r>
      <w:r>
        <w:rPr>
          <w:highlight w:val="yellow"/>
        </w:rPr>
        <w:t xml:space="preserve">слезами, </w:t>
      </w:r>
      <w:r>
        <w:t>и все буд</w:t>
      </w:r>
      <w:r>
        <w:t xml:space="preserve">ет испорчено перед дорогой! </w:t>
      </w:r>
    </w:p>
    <w:p w:rsidR="006F607E" w:rsidRDefault="000906E7">
      <w:r>
        <w:t xml:space="preserve">Воланд кивнул </w:t>
      </w:r>
      <w:r>
        <w:rPr>
          <w:highlight w:val="yellow"/>
        </w:rPr>
        <w:t xml:space="preserve">Бегемоту, </w:t>
      </w:r>
      <w:r>
        <w:t xml:space="preserve">тот очень оживился, соскочил с </w:t>
      </w:r>
      <w:r>
        <w:rPr>
          <w:highlight w:val="yellow"/>
        </w:rPr>
        <w:t xml:space="preserve">седла </w:t>
      </w:r>
      <w:r>
        <w:t xml:space="preserve">наземь, вложил </w:t>
      </w:r>
      <w:r>
        <w:rPr>
          <w:highlight w:val="yellow"/>
        </w:rPr>
        <w:t xml:space="preserve">пальцы </w:t>
      </w:r>
      <w:r>
        <w:t xml:space="preserve">в рот, надул щеки и свистнул. У Маргариты зазвенело в ушах. </w:t>
      </w:r>
      <w:r>
        <w:rPr>
          <w:highlight w:val="yellow"/>
        </w:rPr>
        <w:t xml:space="preserve">Конь </w:t>
      </w:r>
      <w:r>
        <w:t xml:space="preserve">ее взбросился на дыбы, в </w:t>
      </w:r>
      <w:r>
        <w:rPr>
          <w:highlight w:val="yellow"/>
        </w:rPr>
        <w:t xml:space="preserve">роще </w:t>
      </w:r>
      <w:r>
        <w:t xml:space="preserve">посыпались сухие сучья с </w:t>
      </w:r>
      <w:r>
        <w:rPr>
          <w:highlight w:val="yellow"/>
        </w:rPr>
        <w:t xml:space="preserve">деревьев, </w:t>
      </w:r>
      <w:r>
        <w:t xml:space="preserve">взлетела </w:t>
      </w:r>
      <w:r>
        <w:t xml:space="preserve">целая </w:t>
      </w:r>
      <w:r>
        <w:rPr>
          <w:highlight w:val="yellow"/>
        </w:rPr>
        <w:t xml:space="preserve">стая </w:t>
      </w:r>
      <w:r>
        <w:t xml:space="preserve">ворон и воробьев, </w:t>
      </w:r>
      <w:r>
        <w:rPr>
          <w:highlight w:val="yellow"/>
        </w:rPr>
        <w:t xml:space="preserve">столб </w:t>
      </w:r>
      <w:r>
        <w:t xml:space="preserve">пыли понесло к </w:t>
      </w:r>
      <w:r>
        <w:rPr>
          <w:highlight w:val="yellow"/>
        </w:rPr>
        <w:t xml:space="preserve">реке, </w:t>
      </w:r>
      <w:r>
        <w:t xml:space="preserve">и видно было, как в речном трамвае, проходившем мимо пристани, снесло у пассажиров несколько кепок в </w:t>
      </w:r>
      <w:r>
        <w:rPr>
          <w:highlight w:val="yellow"/>
        </w:rPr>
        <w:t xml:space="preserve">воду. Мастер </w:t>
      </w:r>
      <w:r>
        <w:t>вздрогнул от свиста, но не обернулся, а стал жестикулировать еще беспокойнее, поднимая</w:t>
      </w:r>
      <w:r>
        <w:t xml:space="preserve"> </w:t>
      </w:r>
      <w:r>
        <w:rPr>
          <w:highlight w:val="yellow"/>
        </w:rPr>
        <w:t xml:space="preserve">руку </w:t>
      </w:r>
      <w:r>
        <w:t xml:space="preserve">к </w:t>
      </w:r>
      <w:r>
        <w:rPr>
          <w:highlight w:val="yellow"/>
        </w:rPr>
        <w:t xml:space="preserve">небу, </w:t>
      </w:r>
      <w:r>
        <w:t xml:space="preserve">как бы грозя </w:t>
      </w:r>
      <w:r>
        <w:rPr>
          <w:highlight w:val="yellow"/>
        </w:rPr>
        <w:t xml:space="preserve">городу. Бегемот </w:t>
      </w:r>
      <w:r>
        <w:t xml:space="preserve">горделиво огляделся. </w:t>
      </w:r>
    </w:p>
    <w:p w:rsidR="006F607E" w:rsidRDefault="000906E7">
      <w:r>
        <w:t xml:space="preserve">– Свистнуто, не спорю, – снисходительно заметил Коровьев, – действительно свистнуто, но, если говорить беспристрастно, свистнуто очень средне! </w:t>
      </w:r>
    </w:p>
    <w:p w:rsidR="006F607E" w:rsidRDefault="000906E7">
      <w:r>
        <w:t>– Я ведь не регент, – с достоинством и надувшис</w:t>
      </w:r>
      <w:r>
        <w:t xml:space="preserve">ь, ответил </w:t>
      </w:r>
      <w:r>
        <w:rPr>
          <w:highlight w:val="yellow"/>
        </w:rPr>
        <w:t xml:space="preserve">Бегемот </w:t>
      </w:r>
      <w:r>
        <w:t xml:space="preserve">и неожиданно подмигнул Маргарите. </w:t>
      </w:r>
    </w:p>
    <w:p w:rsidR="006F607E" w:rsidRDefault="000906E7">
      <w:r>
        <w:lastRenderedPageBreak/>
        <w:t xml:space="preserve">– А дай-кось я попробую по старой памяти, – сказал Коровьев, потер </w:t>
      </w:r>
      <w:r>
        <w:rPr>
          <w:highlight w:val="yellow"/>
        </w:rPr>
        <w:t xml:space="preserve">руки, </w:t>
      </w:r>
      <w:r>
        <w:t xml:space="preserve">подул на </w:t>
      </w:r>
      <w:r>
        <w:rPr>
          <w:highlight w:val="yellow"/>
        </w:rPr>
        <w:t xml:space="preserve">пальцы. </w:t>
      </w:r>
    </w:p>
    <w:p w:rsidR="006F607E" w:rsidRDefault="000906E7">
      <w:r>
        <w:t xml:space="preserve">– Но ты смотри, смотри, – послышался суровый голос Воланда с </w:t>
      </w:r>
      <w:r>
        <w:rPr>
          <w:highlight w:val="yellow"/>
        </w:rPr>
        <w:t xml:space="preserve">коня, </w:t>
      </w:r>
      <w:r>
        <w:t xml:space="preserve">– без членовредительских штук! </w:t>
      </w:r>
    </w:p>
    <w:p w:rsidR="006F607E" w:rsidRDefault="000906E7">
      <w:r>
        <w:t>– Мессир, по</w:t>
      </w:r>
      <w:r>
        <w:t xml:space="preserve">верьте, – отозвался Коровьев и приложил </w:t>
      </w:r>
      <w:r>
        <w:rPr>
          <w:highlight w:val="yellow"/>
        </w:rPr>
        <w:t xml:space="preserve">руку </w:t>
      </w:r>
      <w:r>
        <w:t xml:space="preserve">к </w:t>
      </w:r>
      <w:r>
        <w:rPr>
          <w:highlight w:val="yellow"/>
        </w:rPr>
        <w:t xml:space="preserve">сердцу, </w:t>
      </w:r>
      <w:r>
        <w:t xml:space="preserve">– пошутить, исключительно пошутить... – Тут он вдруг вытянулся </w:t>
      </w:r>
      <w:r>
        <w:rPr>
          <w:highlight w:val="yellow"/>
        </w:rPr>
        <w:t xml:space="preserve">вверх, </w:t>
      </w:r>
      <w:r>
        <w:t xml:space="preserve">как будто был резиновый, из </w:t>
      </w:r>
      <w:r>
        <w:rPr>
          <w:highlight w:val="yellow"/>
        </w:rPr>
        <w:t xml:space="preserve">пальцев правой руки </w:t>
      </w:r>
      <w:r>
        <w:t xml:space="preserve">устроил какую-то хитрую </w:t>
      </w:r>
      <w:r>
        <w:rPr>
          <w:highlight w:val="yellow"/>
        </w:rPr>
        <w:t xml:space="preserve">фигуру, </w:t>
      </w:r>
      <w:r>
        <w:t>завился, как винт, и затем, внезапно раскрутившись,</w:t>
      </w:r>
      <w:r>
        <w:t xml:space="preserve"> свистнул. </w:t>
      </w:r>
    </w:p>
    <w:p w:rsidR="006F607E" w:rsidRDefault="000906E7">
      <w:r>
        <w:t xml:space="preserve">Этого свиста Маргарита не услыхала, но она его увидела в то </w:t>
      </w:r>
      <w:r>
        <w:rPr>
          <w:highlight w:val="yellow"/>
        </w:rPr>
        <w:t xml:space="preserve">время, </w:t>
      </w:r>
      <w:r>
        <w:t xml:space="preserve">как ее вместе с горячим </w:t>
      </w:r>
      <w:r>
        <w:rPr>
          <w:highlight w:val="yellow"/>
        </w:rPr>
        <w:t xml:space="preserve">конем </w:t>
      </w:r>
      <w:r>
        <w:t xml:space="preserve">бросило саженей на </w:t>
      </w:r>
      <w:r>
        <w:rPr>
          <w:highlight w:val="yellow"/>
        </w:rPr>
        <w:t xml:space="preserve">десять </w:t>
      </w:r>
      <w:r>
        <w:t xml:space="preserve">в </w:t>
      </w:r>
      <w:r>
        <w:rPr>
          <w:highlight w:val="yellow"/>
        </w:rPr>
        <w:t xml:space="preserve">сторону. Рядом </w:t>
      </w:r>
      <w:r>
        <w:t xml:space="preserve">с нею с корнем вырвало дубовое </w:t>
      </w:r>
      <w:r>
        <w:rPr>
          <w:highlight w:val="yellow"/>
        </w:rPr>
        <w:t xml:space="preserve">дерево, </w:t>
      </w:r>
      <w:r>
        <w:t xml:space="preserve">и </w:t>
      </w:r>
      <w:r>
        <w:rPr>
          <w:highlight w:val="yellow"/>
        </w:rPr>
        <w:t xml:space="preserve">земля </w:t>
      </w:r>
      <w:r>
        <w:t xml:space="preserve">покрылась трещинами до самой </w:t>
      </w:r>
      <w:r>
        <w:rPr>
          <w:highlight w:val="yellow"/>
        </w:rPr>
        <w:t xml:space="preserve">реки. </w:t>
      </w:r>
      <w:r>
        <w:t>Огромный пласт берега,</w:t>
      </w:r>
      <w:r>
        <w:t xml:space="preserve"> вместе с пристанью и </w:t>
      </w:r>
      <w:r>
        <w:rPr>
          <w:highlight w:val="yellow"/>
        </w:rPr>
        <w:t xml:space="preserve">рестораном, </w:t>
      </w:r>
      <w:r>
        <w:t xml:space="preserve">высадило в </w:t>
      </w:r>
      <w:r>
        <w:rPr>
          <w:highlight w:val="yellow"/>
        </w:rPr>
        <w:t xml:space="preserve">реку. Вода </w:t>
      </w:r>
      <w:r>
        <w:t xml:space="preserve">в ней вскипела, взметнулась, и на </w:t>
      </w:r>
      <w:r>
        <w:rPr>
          <w:highlight w:val="yellow"/>
        </w:rPr>
        <w:t xml:space="preserve">противоположный </w:t>
      </w:r>
      <w:r>
        <w:t xml:space="preserve">берег, </w:t>
      </w:r>
      <w:r>
        <w:rPr>
          <w:highlight w:val="yellow"/>
        </w:rPr>
        <w:t xml:space="preserve">зеленый </w:t>
      </w:r>
      <w:r>
        <w:t xml:space="preserve">и низменный, выплеснуло целый речной трамвай с совершенно невредимыми пассажирами. К </w:t>
      </w:r>
      <w:r>
        <w:rPr>
          <w:highlight w:val="yellow"/>
        </w:rPr>
        <w:t xml:space="preserve">ногам </w:t>
      </w:r>
      <w:r>
        <w:t xml:space="preserve">храпящего </w:t>
      </w:r>
      <w:r>
        <w:rPr>
          <w:highlight w:val="yellow"/>
        </w:rPr>
        <w:t xml:space="preserve">коня </w:t>
      </w:r>
      <w:r>
        <w:t>Маргариты швырнуло убитую сви</w:t>
      </w:r>
      <w:r>
        <w:t xml:space="preserve">стом Фагота галку. </w:t>
      </w:r>
      <w:r>
        <w:rPr>
          <w:highlight w:val="yellow"/>
        </w:rPr>
        <w:t xml:space="preserve">Мастера </w:t>
      </w:r>
      <w:r>
        <w:t xml:space="preserve">вспугнул этот свист. Он ухватился за </w:t>
      </w:r>
      <w:r>
        <w:rPr>
          <w:highlight w:val="yellow"/>
        </w:rPr>
        <w:t xml:space="preserve">голову </w:t>
      </w:r>
      <w:r>
        <w:t xml:space="preserve">и побежал обратно к </w:t>
      </w:r>
      <w:r>
        <w:rPr>
          <w:highlight w:val="yellow"/>
        </w:rPr>
        <w:t xml:space="preserve">группе </w:t>
      </w:r>
      <w:r>
        <w:t xml:space="preserve">дожидавшихся его спутников. </w:t>
      </w:r>
    </w:p>
    <w:p w:rsidR="006F607E" w:rsidRDefault="000906E7">
      <w:r>
        <w:lastRenderedPageBreak/>
        <w:t xml:space="preserve">– Ну что же, – обратился к нему Воланд с высоты своего </w:t>
      </w:r>
      <w:r>
        <w:rPr>
          <w:highlight w:val="yellow"/>
        </w:rPr>
        <w:t xml:space="preserve">коня, </w:t>
      </w:r>
      <w:r>
        <w:t xml:space="preserve">– все счета оплачены? Прощание совершилось? </w:t>
      </w:r>
    </w:p>
    <w:p w:rsidR="006F607E" w:rsidRDefault="000906E7">
      <w:r>
        <w:t xml:space="preserve">– Да, совершилось, – </w:t>
      </w:r>
      <w:r>
        <w:t xml:space="preserve">ответил </w:t>
      </w:r>
      <w:r>
        <w:rPr>
          <w:highlight w:val="yellow"/>
        </w:rPr>
        <w:t xml:space="preserve">мастер </w:t>
      </w:r>
      <w:r>
        <w:t xml:space="preserve">и, успокоившись, поглядел в </w:t>
      </w:r>
      <w:r>
        <w:rPr>
          <w:highlight w:val="yellow"/>
        </w:rPr>
        <w:t xml:space="preserve">лицо </w:t>
      </w:r>
      <w:r>
        <w:t xml:space="preserve">Воланду прямо и смело. </w:t>
      </w:r>
    </w:p>
    <w:p w:rsidR="006F607E" w:rsidRDefault="000906E7">
      <w:r>
        <w:t xml:space="preserve">И тогда над </w:t>
      </w:r>
      <w:r>
        <w:rPr>
          <w:highlight w:val="yellow"/>
        </w:rPr>
        <w:t xml:space="preserve">горами </w:t>
      </w:r>
      <w:r>
        <w:t xml:space="preserve">прокатился, как трубный голос, страшный голос Воланда: </w:t>
      </w:r>
    </w:p>
    <w:p w:rsidR="006F607E" w:rsidRDefault="000906E7">
      <w:r>
        <w:t xml:space="preserve">– Пора!! – и резкий свист и хохот </w:t>
      </w:r>
      <w:r>
        <w:rPr>
          <w:highlight w:val="yellow"/>
        </w:rPr>
        <w:t xml:space="preserve">Бегемота. </w:t>
      </w:r>
    </w:p>
    <w:p w:rsidR="006F607E" w:rsidRDefault="000906E7">
      <w:r>
        <w:rPr>
          <w:highlight w:val="yellow"/>
        </w:rPr>
        <w:t xml:space="preserve">Кони </w:t>
      </w:r>
      <w:r>
        <w:t xml:space="preserve">рванулись, и </w:t>
      </w:r>
      <w:r>
        <w:rPr>
          <w:highlight w:val="yellow"/>
        </w:rPr>
        <w:t xml:space="preserve">всадники </w:t>
      </w:r>
      <w:r>
        <w:t xml:space="preserve">поднялись </w:t>
      </w:r>
      <w:r>
        <w:rPr>
          <w:highlight w:val="yellow"/>
        </w:rPr>
        <w:t xml:space="preserve">вверх </w:t>
      </w:r>
      <w:r>
        <w:t>и поскакали. Маргарит</w:t>
      </w:r>
      <w:r>
        <w:t xml:space="preserve">а чувствовала, как ее бешеный </w:t>
      </w:r>
      <w:r>
        <w:rPr>
          <w:highlight w:val="yellow"/>
        </w:rPr>
        <w:t xml:space="preserve">конь </w:t>
      </w:r>
      <w:r>
        <w:t xml:space="preserve">грызет и тянет мундштук. </w:t>
      </w:r>
      <w:r>
        <w:rPr>
          <w:highlight w:val="yellow"/>
        </w:rPr>
        <w:t xml:space="preserve">Плащ </w:t>
      </w:r>
      <w:r>
        <w:t xml:space="preserve">Воланда вздуло над </w:t>
      </w:r>
      <w:r>
        <w:rPr>
          <w:highlight w:val="yellow"/>
        </w:rPr>
        <w:t xml:space="preserve">головами </w:t>
      </w:r>
      <w:r>
        <w:t xml:space="preserve">всей кавалькады, этим </w:t>
      </w:r>
      <w:r>
        <w:rPr>
          <w:highlight w:val="yellow"/>
        </w:rPr>
        <w:t xml:space="preserve">плащом </w:t>
      </w:r>
      <w:r>
        <w:t xml:space="preserve">начало закрывать вечереющий небосвод. Когда на мгновение </w:t>
      </w:r>
      <w:r>
        <w:rPr>
          <w:highlight w:val="yellow"/>
        </w:rPr>
        <w:t xml:space="preserve">черный покров </w:t>
      </w:r>
      <w:r>
        <w:t xml:space="preserve">отнесло в </w:t>
      </w:r>
      <w:r>
        <w:rPr>
          <w:highlight w:val="yellow"/>
        </w:rPr>
        <w:t xml:space="preserve">сторону, </w:t>
      </w:r>
      <w:r>
        <w:t>Маргарита на скаку обернулась и увидела, что</w:t>
      </w:r>
      <w:r>
        <w:t xml:space="preserve"> сзади нет не только разноцветных </w:t>
      </w:r>
      <w:r>
        <w:rPr>
          <w:highlight w:val="yellow"/>
        </w:rPr>
        <w:t xml:space="preserve">башен </w:t>
      </w:r>
      <w:r>
        <w:t xml:space="preserve">с разворачивающимся над ними аэропланом, но нет уже давно и самого </w:t>
      </w:r>
      <w:r>
        <w:rPr>
          <w:highlight w:val="yellow"/>
        </w:rPr>
        <w:t xml:space="preserve">города, </w:t>
      </w:r>
      <w:r>
        <w:t xml:space="preserve">который ушел в </w:t>
      </w:r>
      <w:r>
        <w:rPr>
          <w:highlight w:val="yellow"/>
        </w:rPr>
        <w:t xml:space="preserve">землю </w:t>
      </w:r>
      <w:r>
        <w:t xml:space="preserve">и оставил по себе только </w:t>
      </w:r>
      <w:r>
        <w:rPr>
          <w:highlight w:val="yellow"/>
        </w:rPr>
        <w:t xml:space="preserve">туман. </w:t>
      </w:r>
    </w:p>
    <w:p w:rsidR="006F607E" w:rsidRDefault="000906E7">
      <w:r>
        <w:t xml:space="preserve">Глава 32 </w:t>
      </w:r>
    </w:p>
    <w:p w:rsidR="006F607E" w:rsidRDefault="000906E7">
      <w:r>
        <w:t xml:space="preserve">Прощение и вечный приют </w:t>
      </w:r>
    </w:p>
    <w:p w:rsidR="006F607E" w:rsidRDefault="000906E7">
      <w:r>
        <w:rPr>
          <w:highlight w:val="yellow"/>
        </w:rPr>
        <w:t xml:space="preserve">Боги, боги </w:t>
      </w:r>
      <w:r>
        <w:t xml:space="preserve">мои! Как грустна </w:t>
      </w:r>
      <w:r>
        <w:rPr>
          <w:highlight w:val="yellow"/>
        </w:rPr>
        <w:t xml:space="preserve">вечерняя земля! </w:t>
      </w:r>
      <w:r>
        <w:t>Как таин</w:t>
      </w:r>
      <w:r>
        <w:t xml:space="preserve">ственны </w:t>
      </w:r>
      <w:r>
        <w:rPr>
          <w:highlight w:val="yellow"/>
        </w:rPr>
        <w:t xml:space="preserve">туманы </w:t>
      </w:r>
      <w:r>
        <w:t xml:space="preserve">над </w:t>
      </w:r>
      <w:r>
        <w:rPr>
          <w:highlight w:val="yellow"/>
        </w:rPr>
        <w:t xml:space="preserve">болотами. </w:t>
      </w:r>
      <w:r>
        <w:t xml:space="preserve">Кто </w:t>
      </w:r>
      <w:r>
        <w:lastRenderedPageBreak/>
        <w:t xml:space="preserve">блуждал в этих </w:t>
      </w:r>
      <w:r>
        <w:rPr>
          <w:highlight w:val="yellow"/>
        </w:rPr>
        <w:t xml:space="preserve">туманах, </w:t>
      </w:r>
      <w:r>
        <w:t xml:space="preserve">кто много страдал перед </w:t>
      </w:r>
      <w:r>
        <w:rPr>
          <w:highlight w:val="yellow"/>
        </w:rPr>
        <w:t xml:space="preserve">смертью, </w:t>
      </w:r>
      <w:r>
        <w:t xml:space="preserve">кто летел над этой </w:t>
      </w:r>
      <w:r>
        <w:rPr>
          <w:highlight w:val="yellow"/>
        </w:rPr>
        <w:t xml:space="preserve">землей, </w:t>
      </w:r>
      <w:r>
        <w:t xml:space="preserve">неся на себе непосильный груз, тот это знает. Это знает уставший. И он без сожаления покидает </w:t>
      </w:r>
      <w:r>
        <w:rPr>
          <w:highlight w:val="yellow"/>
        </w:rPr>
        <w:t xml:space="preserve">туманы земли, </w:t>
      </w:r>
      <w:r>
        <w:t xml:space="preserve">ее болотца и </w:t>
      </w:r>
      <w:r>
        <w:rPr>
          <w:highlight w:val="yellow"/>
        </w:rPr>
        <w:t xml:space="preserve">реки, </w:t>
      </w:r>
      <w:r>
        <w:t xml:space="preserve">он отдается </w:t>
      </w:r>
      <w:r>
        <w:t xml:space="preserve">с </w:t>
      </w:r>
      <w:r>
        <w:rPr>
          <w:highlight w:val="yellow"/>
        </w:rPr>
        <w:t xml:space="preserve">легким сердцем </w:t>
      </w:r>
      <w:r>
        <w:t xml:space="preserve">в </w:t>
      </w:r>
      <w:r>
        <w:rPr>
          <w:highlight w:val="yellow"/>
        </w:rPr>
        <w:t xml:space="preserve">руки смерти, </w:t>
      </w:r>
      <w:r>
        <w:t xml:space="preserve">зная, что только она </w:t>
      </w:r>
      <w:r>
        <w:rPr>
          <w:highlight w:val="yellow"/>
        </w:rPr>
        <w:t xml:space="preserve">одна </w:t>
      </w:r>
      <w:r>
        <w:t xml:space="preserve">&lt;успокоит его.&gt; </w:t>
      </w:r>
    </w:p>
    <w:p w:rsidR="006F607E" w:rsidRDefault="000906E7">
      <w:r>
        <w:rPr>
          <w:highlight w:val="yellow"/>
        </w:rPr>
        <w:t xml:space="preserve">Волшебные черные кони </w:t>
      </w:r>
      <w:r>
        <w:t xml:space="preserve">и те утомились и несли своих </w:t>
      </w:r>
      <w:r>
        <w:rPr>
          <w:highlight w:val="yellow"/>
        </w:rPr>
        <w:t xml:space="preserve">всадников </w:t>
      </w:r>
      <w:r>
        <w:t xml:space="preserve">медленно, и неизбежная </w:t>
      </w:r>
      <w:r>
        <w:rPr>
          <w:highlight w:val="yellow"/>
        </w:rPr>
        <w:t xml:space="preserve">ночь </w:t>
      </w:r>
      <w:r>
        <w:t xml:space="preserve">стала их догонять. Чуя ее за своею спиною, притих даже неугомонный </w:t>
      </w:r>
      <w:r>
        <w:rPr>
          <w:highlight w:val="yellow"/>
        </w:rPr>
        <w:t xml:space="preserve">Бегемот </w:t>
      </w:r>
      <w:r>
        <w:t xml:space="preserve">и, вцепившись в </w:t>
      </w:r>
      <w:r>
        <w:rPr>
          <w:highlight w:val="yellow"/>
        </w:rPr>
        <w:t>с</w:t>
      </w:r>
      <w:r>
        <w:rPr>
          <w:highlight w:val="yellow"/>
        </w:rPr>
        <w:t xml:space="preserve">едло </w:t>
      </w:r>
      <w:r>
        <w:t xml:space="preserve">когтями, летел молчаливый и серьезный, распушив свой </w:t>
      </w:r>
      <w:r>
        <w:rPr>
          <w:highlight w:val="yellow"/>
        </w:rPr>
        <w:t xml:space="preserve">хвост. Ночь начала </w:t>
      </w:r>
      <w:r>
        <w:t xml:space="preserve">закрывать </w:t>
      </w:r>
      <w:r>
        <w:rPr>
          <w:highlight w:val="yellow"/>
        </w:rPr>
        <w:t xml:space="preserve">черным платком </w:t>
      </w:r>
      <w:r>
        <w:t xml:space="preserve">леса и луга, </w:t>
      </w:r>
      <w:r>
        <w:rPr>
          <w:highlight w:val="yellow"/>
        </w:rPr>
        <w:t xml:space="preserve">ночь </w:t>
      </w:r>
      <w:r>
        <w:t xml:space="preserve">зажигала печальные огонечки где-то далеко внизу, теперь уже неинтересные и ненужные ни Маргарите, ни </w:t>
      </w:r>
      <w:r>
        <w:rPr>
          <w:highlight w:val="yellow"/>
        </w:rPr>
        <w:t xml:space="preserve">мастеру, </w:t>
      </w:r>
      <w:r>
        <w:t xml:space="preserve">чужие огоньки. </w:t>
      </w:r>
      <w:r>
        <w:rPr>
          <w:highlight w:val="yellow"/>
        </w:rPr>
        <w:t xml:space="preserve">Ночь </w:t>
      </w:r>
      <w:r>
        <w:t>обгоня</w:t>
      </w:r>
      <w:r>
        <w:t xml:space="preserve">ла кавалькаду, сеялась на нее сверху и </w:t>
      </w:r>
      <w:r>
        <w:rPr>
          <w:highlight w:val="yellow"/>
        </w:rPr>
        <w:t xml:space="preserve">выбрасывала </w:t>
      </w:r>
      <w:r>
        <w:t xml:space="preserve">то там, то тут в загрустившем </w:t>
      </w:r>
      <w:r>
        <w:rPr>
          <w:highlight w:val="yellow"/>
        </w:rPr>
        <w:t xml:space="preserve">небе </w:t>
      </w:r>
      <w:r>
        <w:t xml:space="preserve">белые пятнышки </w:t>
      </w:r>
      <w:r>
        <w:rPr>
          <w:highlight w:val="yellow"/>
        </w:rPr>
        <w:t xml:space="preserve">звезд. </w:t>
      </w:r>
    </w:p>
    <w:p w:rsidR="006F607E" w:rsidRDefault="000906E7">
      <w:r>
        <w:rPr>
          <w:highlight w:val="yellow"/>
        </w:rPr>
        <w:t xml:space="preserve">Ночь </w:t>
      </w:r>
      <w:r>
        <w:t xml:space="preserve">густела, летела </w:t>
      </w:r>
      <w:r>
        <w:rPr>
          <w:highlight w:val="yellow"/>
        </w:rPr>
        <w:t xml:space="preserve">рядом, </w:t>
      </w:r>
      <w:r>
        <w:t xml:space="preserve">хватала скачущих за </w:t>
      </w:r>
      <w:r>
        <w:rPr>
          <w:highlight w:val="yellow"/>
        </w:rPr>
        <w:t xml:space="preserve">плащи </w:t>
      </w:r>
      <w:r>
        <w:t xml:space="preserve">и, содрав их с плеч, разоблачала обманы. И когда Маргарита, обдуваемая прохладным </w:t>
      </w:r>
      <w:r>
        <w:rPr>
          <w:highlight w:val="yellow"/>
        </w:rPr>
        <w:t xml:space="preserve">ветром, </w:t>
      </w:r>
      <w:r>
        <w:t xml:space="preserve">открывала </w:t>
      </w:r>
      <w:r>
        <w:rPr>
          <w:highlight w:val="yellow"/>
        </w:rPr>
        <w:t xml:space="preserve">глаза, </w:t>
      </w:r>
      <w:r>
        <w:t xml:space="preserve">она видела, как меняется облик всех летящих к своей цели. Когда же навстречу им </w:t>
      </w:r>
      <w:r>
        <w:rPr>
          <w:highlight w:val="yellow"/>
        </w:rPr>
        <w:t xml:space="preserve">из-за края </w:t>
      </w:r>
      <w:r>
        <w:t xml:space="preserve">леса </w:t>
      </w:r>
      <w:r>
        <w:rPr>
          <w:highlight w:val="yellow"/>
        </w:rPr>
        <w:t xml:space="preserve">начала </w:t>
      </w:r>
      <w:r>
        <w:t xml:space="preserve">выходить багровая и полная </w:t>
      </w:r>
      <w:r>
        <w:rPr>
          <w:highlight w:val="yellow"/>
        </w:rPr>
        <w:t xml:space="preserve">луна, </w:t>
      </w:r>
      <w:r>
        <w:t xml:space="preserve">все обманы исчезли, свалилась в </w:t>
      </w:r>
      <w:r>
        <w:rPr>
          <w:highlight w:val="yellow"/>
        </w:rPr>
        <w:t xml:space="preserve">болото, </w:t>
      </w:r>
      <w:r>
        <w:lastRenderedPageBreak/>
        <w:t xml:space="preserve">утонула в </w:t>
      </w:r>
      <w:r>
        <w:rPr>
          <w:highlight w:val="yellow"/>
        </w:rPr>
        <w:t xml:space="preserve">туманах </w:t>
      </w:r>
      <w:r>
        <w:t xml:space="preserve">колдовская нестойкая </w:t>
      </w:r>
      <w:r>
        <w:rPr>
          <w:highlight w:val="yellow"/>
        </w:rPr>
        <w:t xml:space="preserve">одежда. </w:t>
      </w:r>
    </w:p>
    <w:p w:rsidR="006F607E" w:rsidRDefault="000906E7">
      <w:r>
        <w:t xml:space="preserve">Вряд ли теперь </w:t>
      </w:r>
      <w:r>
        <w:t xml:space="preserve">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w:t>
      </w:r>
      <w:r>
        <w:rPr>
          <w:highlight w:val="yellow"/>
        </w:rPr>
        <w:t xml:space="preserve">рядом </w:t>
      </w:r>
      <w:r>
        <w:t xml:space="preserve">с Воландом по </w:t>
      </w:r>
      <w:r>
        <w:rPr>
          <w:highlight w:val="yellow"/>
        </w:rPr>
        <w:t xml:space="preserve">правую руку </w:t>
      </w:r>
      <w:r>
        <w:t xml:space="preserve">подруги </w:t>
      </w:r>
      <w:r>
        <w:rPr>
          <w:highlight w:val="yellow"/>
        </w:rPr>
        <w:t xml:space="preserve">мастера. </w:t>
      </w:r>
      <w:r>
        <w:t xml:space="preserve">На </w:t>
      </w:r>
      <w:r>
        <w:rPr>
          <w:highlight w:val="yellow"/>
        </w:rPr>
        <w:t xml:space="preserve">месте </w:t>
      </w:r>
      <w:r>
        <w:t xml:space="preserve">того, кто в драной цирковой </w:t>
      </w:r>
      <w:r>
        <w:rPr>
          <w:highlight w:val="yellow"/>
        </w:rPr>
        <w:t xml:space="preserve">одежде </w:t>
      </w:r>
      <w:r>
        <w:t>п</w:t>
      </w:r>
      <w:r>
        <w:t xml:space="preserve">окинул Воробьевы </w:t>
      </w:r>
      <w:r>
        <w:rPr>
          <w:highlight w:val="yellow"/>
        </w:rPr>
        <w:t xml:space="preserve">горы </w:t>
      </w:r>
      <w:r>
        <w:t xml:space="preserve">под именем Коровьева-Фагота, теперь скакал, тихо звеня </w:t>
      </w:r>
      <w:r>
        <w:rPr>
          <w:highlight w:val="yellow"/>
        </w:rPr>
        <w:t xml:space="preserve">золотою цепью </w:t>
      </w:r>
      <w:r>
        <w:t xml:space="preserve">повода, темно-фиолетовый </w:t>
      </w:r>
      <w:r>
        <w:rPr>
          <w:highlight w:val="yellow"/>
        </w:rPr>
        <w:t xml:space="preserve">рыцарь </w:t>
      </w:r>
      <w:r>
        <w:t xml:space="preserve">с мрачнейшим и никогда не улыбающимся </w:t>
      </w:r>
      <w:r>
        <w:rPr>
          <w:highlight w:val="yellow"/>
        </w:rPr>
        <w:t xml:space="preserve">лицом. </w:t>
      </w:r>
      <w:r>
        <w:t xml:space="preserve">Он уперся подбородком в </w:t>
      </w:r>
      <w:r>
        <w:rPr>
          <w:highlight w:val="yellow"/>
        </w:rPr>
        <w:t xml:space="preserve">грудь, </w:t>
      </w:r>
      <w:r>
        <w:t xml:space="preserve">он не глядел на </w:t>
      </w:r>
      <w:r>
        <w:rPr>
          <w:highlight w:val="yellow"/>
        </w:rPr>
        <w:t xml:space="preserve">луну, </w:t>
      </w:r>
      <w:r>
        <w:t xml:space="preserve">он не интересовался </w:t>
      </w:r>
      <w:r>
        <w:rPr>
          <w:highlight w:val="yellow"/>
        </w:rPr>
        <w:t xml:space="preserve">землею </w:t>
      </w:r>
      <w:r>
        <w:t>под собо</w:t>
      </w:r>
      <w:r>
        <w:t xml:space="preserve">ю, он думал о чем-то своем, летя </w:t>
      </w:r>
      <w:r>
        <w:rPr>
          <w:highlight w:val="yellow"/>
        </w:rPr>
        <w:t xml:space="preserve">рядом </w:t>
      </w:r>
      <w:r>
        <w:t xml:space="preserve">с Воландом. </w:t>
      </w:r>
    </w:p>
    <w:p w:rsidR="006F607E" w:rsidRDefault="000906E7">
      <w:r>
        <w:t xml:space="preserve">– Почему он так изменился? – спросила тихо Маргарита под свист </w:t>
      </w:r>
      <w:r>
        <w:rPr>
          <w:highlight w:val="yellow"/>
        </w:rPr>
        <w:t xml:space="preserve">ветра </w:t>
      </w:r>
      <w:r>
        <w:t xml:space="preserve">у Воланда. </w:t>
      </w:r>
    </w:p>
    <w:p w:rsidR="006F607E" w:rsidRDefault="000906E7">
      <w:r>
        <w:t xml:space="preserve">– </w:t>
      </w:r>
      <w:r>
        <w:rPr>
          <w:highlight w:val="yellow"/>
        </w:rPr>
        <w:t xml:space="preserve">Рыцарь </w:t>
      </w:r>
      <w:r>
        <w:t xml:space="preserve">этот когда-то неудачно пошутил, – ответил Воланд, поворачивая к Маргарите свое </w:t>
      </w:r>
      <w:r>
        <w:rPr>
          <w:highlight w:val="yellow"/>
        </w:rPr>
        <w:t xml:space="preserve">лицо </w:t>
      </w:r>
      <w:r>
        <w:t xml:space="preserve">с тихо </w:t>
      </w:r>
      <w:r>
        <w:rPr>
          <w:highlight w:val="yellow"/>
        </w:rPr>
        <w:t xml:space="preserve">горящим глазом, </w:t>
      </w:r>
      <w:r>
        <w:t xml:space="preserve">– его </w:t>
      </w:r>
      <w:r>
        <w:rPr>
          <w:highlight w:val="yellow"/>
        </w:rPr>
        <w:t>к</w:t>
      </w:r>
      <w:r>
        <w:rPr>
          <w:highlight w:val="yellow"/>
        </w:rPr>
        <w:t xml:space="preserve">аламбур, </w:t>
      </w:r>
      <w:r>
        <w:t xml:space="preserve">который он сочинил, разговаривая о </w:t>
      </w:r>
      <w:r>
        <w:rPr>
          <w:highlight w:val="yellow"/>
        </w:rPr>
        <w:t xml:space="preserve">свете </w:t>
      </w:r>
      <w:r>
        <w:t xml:space="preserve">и </w:t>
      </w:r>
      <w:r>
        <w:rPr>
          <w:highlight w:val="yellow"/>
        </w:rPr>
        <w:t xml:space="preserve">тьме, </w:t>
      </w:r>
      <w:r>
        <w:t xml:space="preserve">был не совсем хорош. И </w:t>
      </w:r>
      <w:r>
        <w:rPr>
          <w:highlight w:val="yellow"/>
        </w:rPr>
        <w:t xml:space="preserve">рыцарю </w:t>
      </w:r>
      <w:r>
        <w:t xml:space="preserve">пришлось после этого прошутить немного больше и дольше, нежели он предполагал. Но сегодня такая </w:t>
      </w:r>
      <w:r>
        <w:rPr>
          <w:highlight w:val="yellow"/>
        </w:rPr>
        <w:t xml:space="preserve">ночь, </w:t>
      </w:r>
      <w:r>
        <w:t xml:space="preserve">когда сводятся счеты. </w:t>
      </w:r>
      <w:r>
        <w:rPr>
          <w:highlight w:val="yellow"/>
        </w:rPr>
        <w:t xml:space="preserve">Рыцарь </w:t>
      </w:r>
      <w:r>
        <w:t xml:space="preserve">свой счет оплатил и закрыл! </w:t>
      </w:r>
    </w:p>
    <w:p w:rsidR="006F607E" w:rsidRDefault="000906E7">
      <w:r>
        <w:rPr>
          <w:highlight w:val="yellow"/>
        </w:rPr>
        <w:lastRenderedPageBreak/>
        <w:t xml:space="preserve">Ночь </w:t>
      </w:r>
      <w:r>
        <w:t>ото</w:t>
      </w:r>
      <w:r>
        <w:t xml:space="preserve">рвала и пушистый </w:t>
      </w:r>
      <w:r>
        <w:rPr>
          <w:highlight w:val="yellow"/>
        </w:rPr>
        <w:t xml:space="preserve">хвост </w:t>
      </w:r>
      <w:r>
        <w:t xml:space="preserve">у </w:t>
      </w:r>
      <w:r>
        <w:rPr>
          <w:highlight w:val="yellow"/>
        </w:rPr>
        <w:t xml:space="preserve">Бегемота, </w:t>
      </w:r>
      <w:r>
        <w:t xml:space="preserve">содрала с него шерсть и расшвыряла ее клочья по </w:t>
      </w:r>
      <w:r>
        <w:rPr>
          <w:highlight w:val="yellow"/>
        </w:rPr>
        <w:t xml:space="preserve">болотам. </w:t>
      </w:r>
      <w:r>
        <w:t xml:space="preserve">Тот, кто был котом, потешавшим князя </w:t>
      </w:r>
      <w:r>
        <w:rPr>
          <w:highlight w:val="yellow"/>
        </w:rPr>
        <w:t xml:space="preserve">тьмы, </w:t>
      </w:r>
      <w:r>
        <w:t xml:space="preserve">теперь оказался худеньким </w:t>
      </w:r>
      <w:r>
        <w:rPr>
          <w:highlight w:val="yellow"/>
        </w:rPr>
        <w:t xml:space="preserve">юношей, </w:t>
      </w:r>
      <w:r>
        <w:t xml:space="preserve">демоном-пажом, лучшим шутом, какой существовал когда-либо в </w:t>
      </w:r>
      <w:r>
        <w:rPr>
          <w:highlight w:val="yellow"/>
        </w:rPr>
        <w:t xml:space="preserve">мире. </w:t>
      </w:r>
      <w:r>
        <w:t xml:space="preserve">Теперь притих и он и </w:t>
      </w:r>
      <w:r>
        <w:t xml:space="preserve">летел беззвучно, подставив свое молодое </w:t>
      </w:r>
      <w:r>
        <w:rPr>
          <w:highlight w:val="yellow"/>
        </w:rPr>
        <w:t xml:space="preserve">лицо </w:t>
      </w:r>
      <w:r>
        <w:t xml:space="preserve">под </w:t>
      </w:r>
      <w:r>
        <w:rPr>
          <w:highlight w:val="yellow"/>
        </w:rPr>
        <w:t xml:space="preserve">свет, </w:t>
      </w:r>
      <w:r>
        <w:t xml:space="preserve">льющийся от </w:t>
      </w:r>
      <w:r>
        <w:rPr>
          <w:highlight w:val="yellow"/>
        </w:rPr>
        <w:t xml:space="preserve">луны. </w:t>
      </w:r>
    </w:p>
    <w:p w:rsidR="006F607E" w:rsidRDefault="000906E7">
      <w:r>
        <w:t xml:space="preserve">Сбоку всех летел, блистая сталью </w:t>
      </w:r>
      <w:r>
        <w:rPr>
          <w:highlight w:val="yellow"/>
        </w:rPr>
        <w:t xml:space="preserve">доспехов, </w:t>
      </w:r>
      <w:r>
        <w:t xml:space="preserve">Азазелло. </w:t>
      </w:r>
      <w:r>
        <w:rPr>
          <w:highlight w:val="yellow"/>
        </w:rPr>
        <w:t xml:space="preserve">Луна </w:t>
      </w:r>
      <w:r>
        <w:t xml:space="preserve">изменила и его </w:t>
      </w:r>
      <w:r>
        <w:rPr>
          <w:highlight w:val="yellow"/>
        </w:rPr>
        <w:t xml:space="preserve">лицо. </w:t>
      </w:r>
      <w:r>
        <w:t xml:space="preserve">Исчез бесследно нелепый безобразный клык, и кривоглазие оказалось фальшивым. Оба </w:t>
      </w:r>
      <w:r>
        <w:rPr>
          <w:highlight w:val="yellow"/>
        </w:rPr>
        <w:t xml:space="preserve">глаза </w:t>
      </w:r>
      <w:r>
        <w:t xml:space="preserve">Азазелло были </w:t>
      </w:r>
      <w:r>
        <w:t xml:space="preserve">одинаковые, пустые и </w:t>
      </w:r>
      <w:r>
        <w:rPr>
          <w:highlight w:val="yellow"/>
        </w:rPr>
        <w:t xml:space="preserve">черные, </w:t>
      </w:r>
      <w:r>
        <w:t xml:space="preserve">а </w:t>
      </w:r>
      <w:r>
        <w:rPr>
          <w:highlight w:val="yellow"/>
        </w:rPr>
        <w:t xml:space="preserve">лицо белое </w:t>
      </w:r>
      <w:r>
        <w:t xml:space="preserve">и холодное. Теперь Азазелло летел в своем настоящем виде, как </w:t>
      </w:r>
      <w:r>
        <w:rPr>
          <w:highlight w:val="yellow"/>
        </w:rPr>
        <w:t xml:space="preserve">демон </w:t>
      </w:r>
      <w:r>
        <w:t xml:space="preserve">безводной пустыни, демон-убийца. </w:t>
      </w:r>
    </w:p>
    <w:p w:rsidR="006F607E" w:rsidRDefault="000906E7">
      <w:r>
        <w:t xml:space="preserve">Себя Маргарита видеть не могла, но она хорошо видела, как изменился </w:t>
      </w:r>
      <w:r>
        <w:rPr>
          <w:highlight w:val="yellow"/>
        </w:rPr>
        <w:t xml:space="preserve">мастер. Волосы </w:t>
      </w:r>
      <w:r>
        <w:t xml:space="preserve">его белели теперь при </w:t>
      </w:r>
      <w:r>
        <w:rPr>
          <w:highlight w:val="yellow"/>
        </w:rPr>
        <w:t xml:space="preserve">луне </w:t>
      </w:r>
      <w:r>
        <w:t xml:space="preserve">и </w:t>
      </w:r>
      <w:r>
        <w:t xml:space="preserve">сзади собирались в </w:t>
      </w:r>
      <w:r>
        <w:rPr>
          <w:highlight w:val="yellow"/>
        </w:rPr>
        <w:t xml:space="preserve">косу, </w:t>
      </w:r>
      <w:r>
        <w:t xml:space="preserve">и она летела по </w:t>
      </w:r>
      <w:r>
        <w:rPr>
          <w:highlight w:val="yellow"/>
        </w:rPr>
        <w:t xml:space="preserve">ветру. </w:t>
      </w:r>
      <w:r>
        <w:t xml:space="preserve">Когда </w:t>
      </w:r>
      <w:r>
        <w:rPr>
          <w:highlight w:val="yellow"/>
        </w:rPr>
        <w:t xml:space="preserve">ветер </w:t>
      </w:r>
      <w:r>
        <w:t xml:space="preserve">отдувал </w:t>
      </w:r>
      <w:r>
        <w:rPr>
          <w:highlight w:val="yellow"/>
        </w:rPr>
        <w:t xml:space="preserve">плащ </w:t>
      </w:r>
      <w:r>
        <w:t xml:space="preserve">от ног </w:t>
      </w:r>
      <w:r>
        <w:rPr>
          <w:highlight w:val="yellow"/>
        </w:rPr>
        <w:t xml:space="preserve">мастера, </w:t>
      </w:r>
      <w:r>
        <w:t xml:space="preserve">Маргарита видела на ботфортах его то потухающие, то загорающиеся звездочки шпор. Подобно юноше-демону, </w:t>
      </w:r>
      <w:r>
        <w:rPr>
          <w:highlight w:val="yellow"/>
        </w:rPr>
        <w:t xml:space="preserve">мастер </w:t>
      </w:r>
      <w:r>
        <w:t xml:space="preserve">летел, не сводя </w:t>
      </w:r>
      <w:r>
        <w:rPr>
          <w:highlight w:val="yellow"/>
        </w:rPr>
        <w:t xml:space="preserve">глаз </w:t>
      </w:r>
      <w:r>
        <w:t xml:space="preserve">с </w:t>
      </w:r>
      <w:r>
        <w:rPr>
          <w:highlight w:val="yellow"/>
        </w:rPr>
        <w:t xml:space="preserve">луны, </w:t>
      </w:r>
      <w:r>
        <w:t>но улыбался ей, как будто зн</w:t>
      </w:r>
      <w:r>
        <w:t xml:space="preserve">акомой хорошо и </w:t>
      </w:r>
      <w:r>
        <w:rPr>
          <w:highlight w:val="yellow"/>
        </w:rPr>
        <w:t xml:space="preserve">любимой, </w:t>
      </w:r>
      <w:r>
        <w:t xml:space="preserve">и что-то, по приобретенной в </w:t>
      </w:r>
      <w:r>
        <w:rPr>
          <w:highlight w:val="yellow"/>
        </w:rPr>
        <w:t xml:space="preserve">комнате </w:t>
      </w:r>
      <w:r>
        <w:t xml:space="preserve">N 118-й привычке, сам себе бормотал. </w:t>
      </w:r>
    </w:p>
    <w:p w:rsidR="006F607E" w:rsidRDefault="000906E7">
      <w:r>
        <w:lastRenderedPageBreak/>
        <w:t xml:space="preserve">И, наконец, Воланд летел тоже в своем настоящем обличье. Маргарита не могла бы сказать, из чего сделан повод его </w:t>
      </w:r>
      <w:r>
        <w:rPr>
          <w:highlight w:val="yellow"/>
        </w:rPr>
        <w:t xml:space="preserve">коня, </w:t>
      </w:r>
      <w:r>
        <w:t xml:space="preserve">и думала, что возможно, что это </w:t>
      </w:r>
      <w:r>
        <w:rPr>
          <w:highlight w:val="yellow"/>
        </w:rPr>
        <w:t>лунны</w:t>
      </w:r>
      <w:r>
        <w:rPr>
          <w:highlight w:val="yellow"/>
        </w:rPr>
        <w:t xml:space="preserve">е </w:t>
      </w:r>
      <w:r>
        <w:t xml:space="preserve">цепочки и самый </w:t>
      </w:r>
      <w:r>
        <w:rPr>
          <w:highlight w:val="yellow"/>
        </w:rPr>
        <w:t xml:space="preserve">конь </w:t>
      </w:r>
      <w:r>
        <w:t xml:space="preserve">– только глыба мрака, и грива этого </w:t>
      </w:r>
      <w:r>
        <w:rPr>
          <w:highlight w:val="yellow"/>
        </w:rPr>
        <w:t xml:space="preserve">коня </w:t>
      </w:r>
      <w:r>
        <w:t xml:space="preserve">– туча, а </w:t>
      </w:r>
      <w:r>
        <w:rPr>
          <w:highlight w:val="yellow"/>
        </w:rPr>
        <w:t xml:space="preserve">шпоры всадника </w:t>
      </w:r>
      <w:r>
        <w:t xml:space="preserve">– белые </w:t>
      </w:r>
      <w:r>
        <w:rPr>
          <w:highlight w:val="yellow"/>
        </w:rPr>
        <w:t xml:space="preserve">пятна звезд. </w:t>
      </w:r>
    </w:p>
    <w:p w:rsidR="006F607E" w:rsidRDefault="000906E7">
      <w:r>
        <w:t>Так летели в молчании долго, пока и сама местность внизу не стала меняться. Печальные леса утонули в земном мраке и увлекли за собою и тусклые ле</w:t>
      </w:r>
      <w:r>
        <w:t xml:space="preserve">звия рек. Внизу появились и стали отблескивать валуны, а между ними зачернели провалы, в которые не проникал </w:t>
      </w:r>
      <w:r>
        <w:rPr>
          <w:highlight w:val="yellow"/>
        </w:rPr>
        <w:t xml:space="preserve">свет луны. </w:t>
      </w:r>
    </w:p>
    <w:p w:rsidR="006F607E" w:rsidRDefault="000906E7">
      <w:r>
        <w:t xml:space="preserve">Воланд осадил своего </w:t>
      </w:r>
      <w:r>
        <w:rPr>
          <w:highlight w:val="yellow"/>
        </w:rPr>
        <w:t xml:space="preserve">коня </w:t>
      </w:r>
      <w:r>
        <w:t xml:space="preserve">на каменистой безрадостной плоской вершине, и тогда </w:t>
      </w:r>
      <w:r>
        <w:rPr>
          <w:highlight w:val="yellow"/>
        </w:rPr>
        <w:t xml:space="preserve">всадники </w:t>
      </w:r>
      <w:r>
        <w:t xml:space="preserve">двинулись шагом, слушая, как </w:t>
      </w:r>
      <w:r>
        <w:rPr>
          <w:highlight w:val="yellow"/>
        </w:rPr>
        <w:t xml:space="preserve">кони </w:t>
      </w:r>
      <w:r>
        <w:t xml:space="preserve">их </w:t>
      </w:r>
      <w:r>
        <w:rPr>
          <w:highlight w:val="yellow"/>
        </w:rPr>
        <w:t xml:space="preserve">подковами </w:t>
      </w:r>
      <w:r>
        <w:t>д</w:t>
      </w:r>
      <w:r>
        <w:t xml:space="preserve">авят </w:t>
      </w:r>
      <w:r>
        <w:rPr>
          <w:highlight w:val="yellow"/>
        </w:rPr>
        <w:t xml:space="preserve">кремни </w:t>
      </w:r>
      <w:r>
        <w:t xml:space="preserve">и </w:t>
      </w:r>
      <w:r>
        <w:rPr>
          <w:highlight w:val="yellow"/>
        </w:rPr>
        <w:t xml:space="preserve">камни. Луна </w:t>
      </w:r>
      <w:r>
        <w:t xml:space="preserve">заливала площадку </w:t>
      </w:r>
      <w:r>
        <w:rPr>
          <w:highlight w:val="yellow"/>
        </w:rPr>
        <w:t xml:space="preserve">зелено </w:t>
      </w:r>
      <w:r>
        <w:t xml:space="preserve">и ярко, и Маргарита скоро разглядела в пустынной местности кресло и в нем </w:t>
      </w:r>
      <w:r>
        <w:rPr>
          <w:highlight w:val="yellow"/>
        </w:rPr>
        <w:t xml:space="preserve">белую фигуру </w:t>
      </w:r>
      <w:r>
        <w:t xml:space="preserve">сидящего </w:t>
      </w:r>
      <w:r>
        <w:rPr>
          <w:highlight w:val="yellow"/>
        </w:rPr>
        <w:t xml:space="preserve">человека. </w:t>
      </w:r>
      <w:r>
        <w:t>Возможно, что этот сидящий был глух или слишком погружен в размышление. Он не слыхал, как содрогала</w:t>
      </w:r>
      <w:r>
        <w:t xml:space="preserve">сь каменистая </w:t>
      </w:r>
      <w:r>
        <w:rPr>
          <w:highlight w:val="yellow"/>
        </w:rPr>
        <w:t xml:space="preserve">земля </w:t>
      </w:r>
      <w:r>
        <w:t xml:space="preserve">под тяжестью </w:t>
      </w:r>
      <w:r>
        <w:rPr>
          <w:highlight w:val="yellow"/>
        </w:rPr>
        <w:t xml:space="preserve">коней, </w:t>
      </w:r>
      <w:r>
        <w:t xml:space="preserve">и </w:t>
      </w:r>
      <w:r>
        <w:rPr>
          <w:highlight w:val="yellow"/>
        </w:rPr>
        <w:t xml:space="preserve">всадники, </w:t>
      </w:r>
      <w:r>
        <w:t xml:space="preserve">не тревожа его, приблизились к нему. </w:t>
      </w:r>
    </w:p>
    <w:p w:rsidR="006F607E" w:rsidRDefault="000906E7">
      <w:r>
        <w:rPr>
          <w:highlight w:val="yellow"/>
        </w:rPr>
        <w:t xml:space="preserve">Луна </w:t>
      </w:r>
      <w:r>
        <w:t xml:space="preserve">хорошо помогала Маргарите, светила лучше, чем самый лучший электрический </w:t>
      </w:r>
      <w:r>
        <w:lastRenderedPageBreak/>
        <w:t xml:space="preserve">фонарь, и Маргарита видела, что сидящий, </w:t>
      </w:r>
      <w:r>
        <w:rPr>
          <w:highlight w:val="yellow"/>
        </w:rPr>
        <w:t xml:space="preserve">глаза </w:t>
      </w:r>
      <w:r>
        <w:t xml:space="preserve">которого казались </w:t>
      </w:r>
      <w:r>
        <w:rPr>
          <w:highlight w:val="yellow"/>
        </w:rPr>
        <w:t xml:space="preserve">слепыми, </w:t>
      </w:r>
      <w:r>
        <w:t>коротко потира</w:t>
      </w:r>
      <w:r>
        <w:t xml:space="preserve">ет свои </w:t>
      </w:r>
      <w:r>
        <w:rPr>
          <w:highlight w:val="yellow"/>
        </w:rPr>
        <w:t xml:space="preserve">руки </w:t>
      </w:r>
      <w:r>
        <w:t xml:space="preserve">и эти самые незрячие </w:t>
      </w:r>
      <w:r>
        <w:rPr>
          <w:highlight w:val="yellow"/>
        </w:rPr>
        <w:t xml:space="preserve">глаза </w:t>
      </w:r>
      <w:r>
        <w:t xml:space="preserve">вперяет в </w:t>
      </w:r>
      <w:r>
        <w:rPr>
          <w:highlight w:val="yellow"/>
        </w:rPr>
        <w:t xml:space="preserve">диск луны. </w:t>
      </w:r>
      <w:r>
        <w:t xml:space="preserve">Теперь уж Маргарита видела, что </w:t>
      </w:r>
      <w:r>
        <w:rPr>
          <w:highlight w:val="yellow"/>
        </w:rPr>
        <w:t xml:space="preserve">рядом </w:t>
      </w:r>
      <w:r>
        <w:t xml:space="preserve">с тяжелым каменным креслом, на котором блестят от </w:t>
      </w:r>
      <w:r>
        <w:rPr>
          <w:highlight w:val="yellow"/>
        </w:rPr>
        <w:t xml:space="preserve">луны </w:t>
      </w:r>
      <w:r>
        <w:t xml:space="preserve">какие-то </w:t>
      </w:r>
      <w:r>
        <w:rPr>
          <w:highlight w:val="yellow"/>
        </w:rPr>
        <w:t xml:space="preserve">искры, </w:t>
      </w:r>
      <w:r>
        <w:t xml:space="preserve">лежит темная, громадная остроухая </w:t>
      </w:r>
      <w:r>
        <w:rPr>
          <w:highlight w:val="yellow"/>
        </w:rPr>
        <w:t xml:space="preserve">собака </w:t>
      </w:r>
      <w:r>
        <w:t xml:space="preserve">и так же, как ее хозяин, беспокойно глядит </w:t>
      </w:r>
      <w:r>
        <w:t xml:space="preserve">на </w:t>
      </w:r>
      <w:r>
        <w:rPr>
          <w:highlight w:val="yellow"/>
        </w:rPr>
        <w:t xml:space="preserve">луну. </w:t>
      </w:r>
    </w:p>
    <w:p w:rsidR="006F607E" w:rsidRDefault="000906E7">
      <w:r>
        <w:t xml:space="preserve">У ног сидящего валяются черепки разбитого </w:t>
      </w:r>
      <w:r>
        <w:rPr>
          <w:highlight w:val="yellow"/>
        </w:rPr>
        <w:t xml:space="preserve">кувшина </w:t>
      </w:r>
      <w:r>
        <w:t xml:space="preserve">и простирается невысыхающая черно-красная лужа. </w:t>
      </w:r>
    </w:p>
    <w:p w:rsidR="006F607E" w:rsidRDefault="000906E7">
      <w:r>
        <w:rPr>
          <w:highlight w:val="yellow"/>
        </w:rPr>
        <w:t xml:space="preserve">Всадники </w:t>
      </w:r>
      <w:r>
        <w:t xml:space="preserve">остановили своих </w:t>
      </w:r>
      <w:r>
        <w:rPr>
          <w:highlight w:val="yellow"/>
        </w:rPr>
        <w:t xml:space="preserve">коней. </w:t>
      </w:r>
    </w:p>
    <w:p w:rsidR="006F607E" w:rsidRDefault="000906E7">
      <w:r>
        <w:t xml:space="preserve">– Ваш роман прочитали, – заговорил Воланд, поворачиваясь к </w:t>
      </w:r>
      <w:r>
        <w:rPr>
          <w:highlight w:val="yellow"/>
        </w:rPr>
        <w:t xml:space="preserve">мастеру, </w:t>
      </w:r>
      <w:r>
        <w:t xml:space="preserve">– и сказали только </w:t>
      </w:r>
      <w:r>
        <w:rPr>
          <w:highlight w:val="yellow"/>
        </w:rPr>
        <w:t xml:space="preserve">одно, </w:t>
      </w:r>
      <w:r>
        <w:t xml:space="preserve">что он, к </w:t>
      </w:r>
      <w:r>
        <w:t xml:space="preserve">сожалению, не окончен. Так вот, мне хотелось показать вам вашего </w:t>
      </w:r>
      <w:r>
        <w:rPr>
          <w:highlight w:val="yellow"/>
        </w:rPr>
        <w:t xml:space="preserve">героя. </w:t>
      </w:r>
      <w:r>
        <w:t xml:space="preserve">Около двух </w:t>
      </w:r>
      <w:r>
        <w:rPr>
          <w:highlight w:val="yellow"/>
        </w:rPr>
        <w:t xml:space="preserve">тысяч </w:t>
      </w:r>
      <w:r>
        <w:t xml:space="preserve">лет сидит он на этой площадке и спит, но когда приходит полная </w:t>
      </w:r>
      <w:r>
        <w:rPr>
          <w:highlight w:val="yellow"/>
        </w:rPr>
        <w:t xml:space="preserve">луна, </w:t>
      </w:r>
      <w:r>
        <w:t xml:space="preserve">как видите, его терзает </w:t>
      </w:r>
      <w:r>
        <w:rPr>
          <w:highlight w:val="yellow"/>
        </w:rPr>
        <w:t xml:space="preserve">бессонница. </w:t>
      </w:r>
      <w:r>
        <w:t xml:space="preserve">Она мучает не только его, но и его верного сторожа, </w:t>
      </w:r>
      <w:r>
        <w:rPr>
          <w:highlight w:val="yellow"/>
        </w:rPr>
        <w:t xml:space="preserve">собаку. </w:t>
      </w:r>
      <w:r>
        <w:t>Ес</w:t>
      </w:r>
      <w:r>
        <w:t xml:space="preserve">ли верно, что трусость – самый </w:t>
      </w:r>
      <w:r>
        <w:rPr>
          <w:highlight w:val="yellow"/>
        </w:rPr>
        <w:t xml:space="preserve">тяжкий порок, </w:t>
      </w:r>
      <w:r>
        <w:t xml:space="preserve">то, пожалуй, </w:t>
      </w:r>
      <w:r>
        <w:rPr>
          <w:highlight w:val="yellow"/>
        </w:rPr>
        <w:t xml:space="preserve">собака </w:t>
      </w:r>
      <w:r>
        <w:t xml:space="preserve">в нем не виновата. Единственно, чего боялся храбрый пес, это </w:t>
      </w:r>
      <w:r>
        <w:rPr>
          <w:highlight w:val="yellow"/>
        </w:rPr>
        <w:t xml:space="preserve">грозы. </w:t>
      </w:r>
      <w:r>
        <w:t xml:space="preserve">Ну что ж, тот, кто любит, должен разделять участь того, кого он любит. </w:t>
      </w:r>
    </w:p>
    <w:p w:rsidR="006F607E" w:rsidRDefault="000906E7">
      <w:r>
        <w:lastRenderedPageBreak/>
        <w:t>– Что он говорит? – спросила Маргарита, и совершенн</w:t>
      </w:r>
      <w:r>
        <w:t xml:space="preserve">о спокойное ее </w:t>
      </w:r>
      <w:r>
        <w:rPr>
          <w:highlight w:val="yellow"/>
        </w:rPr>
        <w:t xml:space="preserve">лицо </w:t>
      </w:r>
      <w:r>
        <w:t xml:space="preserve">подернулось дымкой сострадания. </w:t>
      </w:r>
    </w:p>
    <w:p w:rsidR="006F607E" w:rsidRDefault="000906E7">
      <w:r>
        <w:t xml:space="preserve">– Он говорит, – раздался голос Воланда, – </w:t>
      </w:r>
      <w:r>
        <w:rPr>
          <w:highlight w:val="yellow"/>
        </w:rPr>
        <w:t xml:space="preserve">одно </w:t>
      </w:r>
      <w:r>
        <w:t xml:space="preserve">и то же, он говорит, что и при </w:t>
      </w:r>
      <w:r>
        <w:rPr>
          <w:highlight w:val="yellow"/>
        </w:rPr>
        <w:t xml:space="preserve">луне </w:t>
      </w:r>
      <w:r>
        <w:t xml:space="preserve">ему нет </w:t>
      </w:r>
      <w:r>
        <w:rPr>
          <w:highlight w:val="yellow"/>
        </w:rPr>
        <w:t xml:space="preserve">покоя </w:t>
      </w:r>
      <w:r>
        <w:t xml:space="preserve">и что у него плохая должность. Так говорит он всегда, когда не спит, а когда спит, то видит </w:t>
      </w:r>
      <w:r>
        <w:rPr>
          <w:highlight w:val="yellow"/>
        </w:rPr>
        <w:t xml:space="preserve">одно </w:t>
      </w:r>
      <w:r>
        <w:t>и то же –</w:t>
      </w:r>
      <w:r>
        <w:t xml:space="preserve"> </w:t>
      </w:r>
      <w:r>
        <w:rPr>
          <w:highlight w:val="yellow"/>
        </w:rPr>
        <w:t xml:space="preserve">лунную </w:t>
      </w:r>
      <w:r>
        <w:t xml:space="preserve">дорогу, и хочет пойти по ней и разговаривать с арестантом Га-Ноцри, потому, что, как он утверждает, он чего-то не договорил тогда, давно, четырнадцатого </w:t>
      </w:r>
      <w:r>
        <w:rPr>
          <w:highlight w:val="yellow"/>
        </w:rPr>
        <w:t xml:space="preserve">числа </w:t>
      </w:r>
      <w:r>
        <w:t xml:space="preserve">весеннего </w:t>
      </w:r>
      <w:r>
        <w:rPr>
          <w:highlight w:val="yellow"/>
        </w:rPr>
        <w:t xml:space="preserve">месяца </w:t>
      </w:r>
      <w:r>
        <w:t xml:space="preserve">нисана. Но, увы, на эту дорогу ему выйти почему-то не удается, и к нему </w:t>
      </w:r>
      <w:r>
        <w:t xml:space="preserve">никто не приходит. Тогда, что же поделаешь, приходится разговаривать ему с самим собою. Впрочем, нужно же какое-нибудь разнообразие, и к своей речи о </w:t>
      </w:r>
      <w:r>
        <w:rPr>
          <w:highlight w:val="yellow"/>
        </w:rPr>
        <w:t xml:space="preserve">луне </w:t>
      </w:r>
      <w:r>
        <w:t xml:space="preserve">он нередко прибавляет, что более всего в </w:t>
      </w:r>
      <w:r>
        <w:rPr>
          <w:highlight w:val="yellow"/>
        </w:rPr>
        <w:t xml:space="preserve">мире </w:t>
      </w:r>
      <w:r>
        <w:t xml:space="preserve">ненавидит свое </w:t>
      </w:r>
      <w:r>
        <w:rPr>
          <w:highlight w:val="yellow"/>
        </w:rPr>
        <w:t xml:space="preserve">бессмертие </w:t>
      </w:r>
      <w:r>
        <w:t xml:space="preserve">и неслыханную </w:t>
      </w:r>
      <w:r>
        <w:rPr>
          <w:highlight w:val="yellow"/>
        </w:rPr>
        <w:t xml:space="preserve">славу. </w:t>
      </w:r>
      <w:r>
        <w:t>Он утвер</w:t>
      </w:r>
      <w:r>
        <w:t xml:space="preserve">ждает, что охотно бы поменялся своею участью с оборванным </w:t>
      </w:r>
      <w:r>
        <w:rPr>
          <w:highlight w:val="yellow"/>
        </w:rPr>
        <w:t xml:space="preserve">бродягой </w:t>
      </w:r>
      <w:r>
        <w:t xml:space="preserve">Левием Матвеем. </w:t>
      </w:r>
    </w:p>
    <w:p w:rsidR="006F607E" w:rsidRDefault="000906E7">
      <w:r>
        <w:t xml:space="preserve">– </w:t>
      </w:r>
      <w:r>
        <w:rPr>
          <w:highlight w:val="yellow"/>
        </w:rPr>
        <w:t xml:space="preserve">Двенадцать тысяч </w:t>
      </w:r>
      <w:r>
        <w:t xml:space="preserve">лун за </w:t>
      </w:r>
      <w:r>
        <w:rPr>
          <w:highlight w:val="yellow"/>
        </w:rPr>
        <w:t xml:space="preserve">одну луну </w:t>
      </w:r>
      <w:r>
        <w:t xml:space="preserve">когда-то, не слишком ли это много? – спросила Маргарита. </w:t>
      </w:r>
    </w:p>
    <w:p w:rsidR="006F607E" w:rsidRDefault="000906E7">
      <w:r>
        <w:t xml:space="preserve">– Повторяется </w:t>
      </w:r>
      <w:r>
        <w:rPr>
          <w:highlight w:val="yellow"/>
        </w:rPr>
        <w:t xml:space="preserve">история </w:t>
      </w:r>
      <w:r>
        <w:t>с Фридой? – сказал Воланд, – но, Маргарита, здесь не тре</w:t>
      </w:r>
      <w:r>
        <w:t xml:space="preserve">вожьте </w:t>
      </w:r>
      <w:r>
        <w:lastRenderedPageBreak/>
        <w:t xml:space="preserve">себя. Все будет правильно, на этом построен мир. </w:t>
      </w:r>
    </w:p>
    <w:p w:rsidR="006F607E" w:rsidRDefault="000906E7">
      <w:r>
        <w:t xml:space="preserve">– Отпустите его, – вдруг пронзительно крикнула Маргарита так, как когда-то кричала, когда была </w:t>
      </w:r>
      <w:r>
        <w:rPr>
          <w:highlight w:val="yellow"/>
        </w:rPr>
        <w:t xml:space="preserve">ведьмой, </w:t>
      </w:r>
      <w:r>
        <w:t xml:space="preserve">и от этого крика сорвался </w:t>
      </w:r>
      <w:r>
        <w:rPr>
          <w:highlight w:val="yellow"/>
        </w:rPr>
        <w:t xml:space="preserve">камень </w:t>
      </w:r>
      <w:r>
        <w:t xml:space="preserve">в </w:t>
      </w:r>
      <w:r>
        <w:rPr>
          <w:highlight w:val="yellow"/>
        </w:rPr>
        <w:t xml:space="preserve">горах </w:t>
      </w:r>
      <w:r>
        <w:t xml:space="preserve">и полетел по уступам в </w:t>
      </w:r>
      <w:r>
        <w:rPr>
          <w:highlight w:val="yellow"/>
        </w:rPr>
        <w:t xml:space="preserve">бездну, </w:t>
      </w:r>
      <w:r>
        <w:t xml:space="preserve">оглашая </w:t>
      </w:r>
      <w:r>
        <w:rPr>
          <w:highlight w:val="yellow"/>
        </w:rPr>
        <w:t xml:space="preserve">горы </w:t>
      </w:r>
      <w:r>
        <w:t xml:space="preserve">грохотом. </w:t>
      </w:r>
      <w:r>
        <w:t xml:space="preserve">Но Маргарита не могла сказать, был ли это грохот </w:t>
      </w:r>
      <w:r>
        <w:rPr>
          <w:highlight w:val="yellow"/>
        </w:rPr>
        <w:t xml:space="preserve">падения </w:t>
      </w:r>
      <w:r>
        <w:t xml:space="preserve">или грохот сатанинского смеха. Как бы то ни было, Воланд смеялся, поглядывая на Маргариту, и говорил: </w:t>
      </w:r>
    </w:p>
    <w:p w:rsidR="006F607E" w:rsidRDefault="000906E7">
      <w:r>
        <w:t xml:space="preserve">– Не надо кричать в </w:t>
      </w:r>
      <w:r>
        <w:rPr>
          <w:highlight w:val="yellow"/>
        </w:rPr>
        <w:t xml:space="preserve">горах, </w:t>
      </w:r>
      <w:r>
        <w:t>он все равно привык к обвалам, и это его не встревожит. Вам не надо п</w:t>
      </w:r>
      <w:r>
        <w:t xml:space="preserve">росить за него, Маргарита, потому что за него уже попросил тот, с кем он так стремится разговаривать, – тут Воланд опять повернулся к </w:t>
      </w:r>
      <w:r>
        <w:rPr>
          <w:highlight w:val="yellow"/>
        </w:rPr>
        <w:t xml:space="preserve">мастеру </w:t>
      </w:r>
      <w:r>
        <w:t xml:space="preserve">и сказал: – Ну что же, теперь ваш роман вы можете кончить одною фразой! </w:t>
      </w:r>
    </w:p>
    <w:p w:rsidR="006F607E" w:rsidRDefault="000906E7">
      <w:r>
        <w:rPr>
          <w:highlight w:val="yellow"/>
        </w:rPr>
        <w:t xml:space="preserve">Мастер </w:t>
      </w:r>
      <w:r>
        <w:t xml:space="preserve">как будто бы этого ждал уже, пока </w:t>
      </w:r>
      <w:r>
        <w:t xml:space="preserve">стоял неподвижно и смотрел на сидящего прокуратора. Он сложил </w:t>
      </w:r>
      <w:r>
        <w:rPr>
          <w:highlight w:val="yellow"/>
        </w:rPr>
        <w:t xml:space="preserve">руки </w:t>
      </w:r>
      <w:r>
        <w:t xml:space="preserve">рупором и крикнул так, что эхо запрыгало по безлюдным и безлесым горам: </w:t>
      </w:r>
    </w:p>
    <w:p w:rsidR="006F607E" w:rsidRDefault="000906E7">
      <w:r>
        <w:t xml:space="preserve">– </w:t>
      </w:r>
      <w:r>
        <w:rPr>
          <w:highlight w:val="yellow"/>
        </w:rPr>
        <w:t xml:space="preserve">Свободен! Свободен! </w:t>
      </w:r>
      <w:r>
        <w:t xml:space="preserve">Он ждет тебя! </w:t>
      </w:r>
    </w:p>
    <w:p w:rsidR="006F607E" w:rsidRDefault="000906E7">
      <w:r>
        <w:rPr>
          <w:highlight w:val="yellow"/>
        </w:rPr>
        <w:t xml:space="preserve">Горы </w:t>
      </w:r>
      <w:r>
        <w:t xml:space="preserve">превратили голос </w:t>
      </w:r>
      <w:r>
        <w:rPr>
          <w:highlight w:val="yellow"/>
        </w:rPr>
        <w:t xml:space="preserve">мастера </w:t>
      </w:r>
      <w:r>
        <w:t xml:space="preserve">в </w:t>
      </w:r>
      <w:r>
        <w:rPr>
          <w:highlight w:val="yellow"/>
        </w:rPr>
        <w:t xml:space="preserve">гром, </w:t>
      </w:r>
      <w:r>
        <w:t xml:space="preserve">и этот же </w:t>
      </w:r>
      <w:r>
        <w:rPr>
          <w:highlight w:val="yellow"/>
        </w:rPr>
        <w:t xml:space="preserve">гром </w:t>
      </w:r>
      <w:r>
        <w:t>их разрушил. Проклятые ска</w:t>
      </w:r>
      <w:r>
        <w:t xml:space="preserve">листые </w:t>
      </w:r>
      <w:r>
        <w:rPr>
          <w:highlight w:val="yellow"/>
        </w:rPr>
        <w:t xml:space="preserve">стены </w:t>
      </w:r>
      <w:r>
        <w:t xml:space="preserve">упали. Осталась только площадка с </w:t>
      </w:r>
      <w:r>
        <w:lastRenderedPageBreak/>
        <w:t xml:space="preserve">каменным креслом. Над </w:t>
      </w:r>
      <w:r>
        <w:rPr>
          <w:highlight w:val="yellow"/>
        </w:rPr>
        <w:t xml:space="preserve">черной бездной, </w:t>
      </w:r>
      <w:r>
        <w:t xml:space="preserve">в которую ушли </w:t>
      </w:r>
      <w:r>
        <w:rPr>
          <w:highlight w:val="yellow"/>
        </w:rPr>
        <w:t xml:space="preserve">стены, </w:t>
      </w:r>
      <w:r>
        <w:t xml:space="preserve">загорелся необъятный </w:t>
      </w:r>
      <w:r>
        <w:rPr>
          <w:highlight w:val="yellow"/>
        </w:rPr>
        <w:t xml:space="preserve">город </w:t>
      </w:r>
      <w:r>
        <w:t xml:space="preserve">с царствующими над ним сверкающими </w:t>
      </w:r>
      <w:r>
        <w:rPr>
          <w:highlight w:val="yellow"/>
        </w:rPr>
        <w:t xml:space="preserve">идолами </w:t>
      </w:r>
      <w:r>
        <w:t xml:space="preserve">над пышно разросшимся за много </w:t>
      </w:r>
      <w:r>
        <w:rPr>
          <w:highlight w:val="yellow"/>
        </w:rPr>
        <w:t xml:space="preserve">тысяч </w:t>
      </w:r>
      <w:r>
        <w:t>этих лун садом. Прямо к этому саду протяну</w:t>
      </w:r>
      <w:r>
        <w:t xml:space="preserve">лась долгожданная прокуратором </w:t>
      </w:r>
      <w:r>
        <w:rPr>
          <w:highlight w:val="yellow"/>
        </w:rPr>
        <w:t xml:space="preserve">лунная </w:t>
      </w:r>
      <w:r>
        <w:t xml:space="preserve">дорога, и </w:t>
      </w:r>
      <w:r>
        <w:rPr>
          <w:highlight w:val="yellow"/>
        </w:rPr>
        <w:t xml:space="preserve">первым </w:t>
      </w:r>
      <w:r>
        <w:t xml:space="preserve">по ней кинулся </w:t>
      </w:r>
      <w:r>
        <w:rPr>
          <w:highlight w:val="yellow"/>
        </w:rPr>
        <w:t xml:space="preserve">бежать </w:t>
      </w:r>
      <w:r>
        <w:t xml:space="preserve">остроухий пес. </w:t>
      </w:r>
      <w:r>
        <w:rPr>
          <w:highlight w:val="yellow"/>
        </w:rPr>
        <w:t xml:space="preserve">Человек </w:t>
      </w:r>
      <w:r>
        <w:t xml:space="preserve">в белом </w:t>
      </w:r>
      <w:r>
        <w:rPr>
          <w:highlight w:val="yellow"/>
        </w:rPr>
        <w:t xml:space="preserve">плаще </w:t>
      </w:r>
      <w:r>
        <w:t xml:space="preserve">с кровавым подбоем поднялся с кресла и что-то прокричал хриплым, сорванным голосом. Нельзя было разобрать, плачет ли он или смеется, и что он </w:t>
      </w:r>
      <w:r>
        <w:t xml:space="preserve">кричит. Видно было только, что вслед за своим верным стражем по </w:t>
      </w:r>
      <w:r>
        <w:rPr>
          <w:highlight w:val="yellow"/>
        </w:rPr>
        <w:t xml:space="preserve">лунной </w:t>
      </w:r>
      <w:r>
        <w:t xml:space="preserve">дороге стремительно побежал и он. </w:t>
      </w:r>
    </w:p>
    <w:p w:rsidR="006F607E" w:rsidRDefault="000906E7">
      <w:r>
        <w:t xml:space="preserve">– Мне туда, за ним? – спросил беспокойно </w:t>
      </w:r>
      <w:r>
        <w:rPr>
          <w:highlight w:val="yellow"/>
        </w:rPr>
        <w:t xml:space="preserve">мастер, </w:t>
      </w:r>
      <w:r>
        <w:t xml:space="preserve">тронув поводья. </w:t>
      </w:r>
    </w:p>
    <w:p w:rsidR="006F607E" w:rsidRDefault="000906E7">
      <w:r>
        <w:t xml:space="preserve">– Нет, – ответил Воланд, – зачем же гнаться по следам того, что уже окончено? </w:t>
      </w:r>
    </w:p>
    <w:p w:rsidR="006F607E" w:rsidRDefault="000906E7">
      <w:r>
        <w:t>– Так</w:t>
      </w:r>
      <w:r>
        <w:t xml:space="preserve">, значит, туда? – спросил </w:t>
      </w:r>
      <w:r>
        <w:rPr>
          <w:highlight w:val="yellow"/>
        </w:rPr>
        <w:t xml:space="preserve">мастер, </w:t>
      </w:r>
      <w:r>
        <w:t xml:space="preserve">повернулся и указал назад, туда, где соткался в тылу недавно покинутый </w:t>
      </w:r>
      <w:r>
        <w:rPr>
          <w:highlight w:val="yellow"/>
        </w:rPr>
        <w:t xml:space="preserve">город </w:t>
      </w:r>
      <w:r>
        <w:t xml:space="preserve">с монастырскими пряничными </w:t>
      </w:r>
      <w:r>
        <w:rPr>
          <w:highlight w:val="yellow"/>
        </w:rPr>
        <w:t xml:space="preserve">башнями, </w:t>
      </w:r>
      <w:r>
        <w:t xml:space="preserve">с разбитым вдребезги </w:t>
      </w:r>
      <w:r>
        <w:rPr>
          <w:highlight w:val="yellow"/>
        </w:rPr>
        <w:t xml:space="preserve">солнцем </w:t>
      </w:r>
      <w:r>
        <w:t xml:space="preserve">в </w:t>
      </w:r>
      <w:r>
        <w:rPr>
          <w:highlight w:val="yellow"/>
        </w:rPr>
        <w:t xml:space="preserve">стекле. </w:t>
      </w:r>
    </w:p>
    <w:p w:rsidR="006F607E" w:rsidRDefault="000906E7">
      <w:r>
        <w:t xml:space="preserve">– Тоже нет, – ответил Воланд, и голос его сгустился и потек над </w:t>
      </w:r>
      <w:r>
        <w:rPr>
          <w:highlight w:val="yellow"/>
        </w:rPr>
        <w:t>скала</w:t>
      </w:r>
      <w:r>
        <w:rPr>
          <w:highlight w:val="yellow"/>
        </w:rPr>
        <w:t xml:space="preserve">ми, </w:t>
      </w:r>
      <w:r>
        <w:t xml:space="preserve">– романтический </w:t>
      </w:r>
      <w:r>
        <w:rPr>
          <w:highlight w:val="yellow"/>
        </w:rPr>
        <w:t xml:space="preserve">мастер! </w:t>
      </w:r>
      <w:r>
        <w:t xml:space="preserve">Тот, кого так жаждет видеть выдуманный вами </w:t>
      </w:r>
      <w:r>
        <w:rPr>
          <w:highlight w:val="yellow"/>
        </w:rPr>
        <w:t xml:space="preserve">герой, </w:t>
      </w:r>
      <w:r>
        <w:t xml:space="preserve">которого вы </w:t>
      </w:r>
      <w:r>
        <w:lastRenderedPageBreak/>
        <w:t xml:space="preserve">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w:t>
      </w:r>
      <w:r>
        <w:rPr>
          <w:highlight w:val="yellow"/>
        </w:rPr>
        <w:t>маст</w:t>
      </w:r>
      <w:r>
        <w:rPr>
          <w:highlight w:val="yellow"/>
        </w:rPr>
        <w:t xml:space="preserve">ера </w:t>
      </w:r>
      <w:r>
        <w:t xml:space="preserve">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w:t>
      </w:r>
      <w:r>
        <w:rPr>
          <w:highlight w:val="yellow"/>
        </w:rPr>
        <w:t xml:space="preserve">седла </w:t>
      </w:r>
      <w:r>
        <w:t xml:space="preserve">к </w:t>
      </w:r>
      <w:r>
        <w:rPr>
          <w:highlight w:val="yellow"/>
        </w:rPr>
        <w:t xml:space="preserve">седлу мастера </w:t>
      </w:r>
      <w:r>
        <w:t>и указывая вслед ушедшему прокуратору, – не будем им мешать.</w:t>
      </w:r>
      <w:r>
        <w:t xml:space="preserve"> И, может быть, до чего-нибудь они договорятся, – тут Воланд махнул </w:t>
      </w:r>
      <w:r>
        <w:rPr>
          <w:highlight w:val="yellow"/>
        </w:rPr>
        <w:t xml:space="preserve">рукой </w:t>
      </w:r>
      <w:r>
        <w:t xml:space="preserve">в </w:t>
      </w:r>
      <w:r>
        <w:rPr>
          <w:highlight w:val="yellow"/>
        </w:rPr>
        <w:t xml:space="preserve">сторону </w:t>
      </w:r>
      <w:r>
        <w:t xml:space="preserve">Ершалаима, и он погас. </w:t>
      </w:r>
    </w:p>
    <w:p w:rsidR="006F607E" w:rsidRDefault="000906E7">
      <w:r>
        <w:t xml:space="preserve">– И там тоже, – Воланд указал в тыл, – что делать вам в подвальчике? – тут потухло сломанное </w:t>
      </w:r>
      <w:r>
        <w:rPr>
          <w:highlight w:val="yellow"/>
        </w:rPr>
        <w:t xml:space="preserve">солнце </w:t>
      </w:r>
      <w:r>
        <w:t xml:space="preserve">в </w:t>
      </w:r>
      <w:r>
        <w:rPr>
          <w:highlight w:val="yellow"/>
        </w:rPr>
        <w:t xml:space="preserve">стекле. </w:t>
      </w:r>
      <w:r>
        <w:t>– Зачем? – продолжал Воланд убедительн</w:t>
      </w:r>
      <w:r>
        <w:t xml:space="preserve">о и мягко, – о, трижды романтический </w:t>
      </w:r>
      <w:r>
        <w:rPr>
          <w:highlight w:val="yellow"/>
        </w:rPr>
        <w:t xml:space="preserve">мастер, </w:t>
      </w:r>
      <w:r>
        <w:t xml:space="preserve">неужто вы не хотите днем гулять со своею подругой под </w:t>
      </w:r>
      <w:r>
        <w:rPr>
          <w:highlight w:val="yellow"/>
        </w:rPr>
        <w:t xml:space="preserve">вишнями, </w:t>
      </w:r>
      <w:r>
        <w:t xml:space="preserve">которые начинают зацветать, а вечером слушать </w:t>
      </w:r>
      <w:r>
        <w:rPr>
          <w:highlight w:val="yellow"/>
        </w:rPr>
        <w:t xml:space="preserve">музыку </w:t>
      </w:r>
      <w:r>
        <w:t xml:space="preserve">Шуберта? Неужели ж вам не будет приятно писать при </w:t>
      </w:r>
      <w:r>
        <w:rPr>
          <w:highlight w:val="yellow"/>
        </w:rPr>
        <w:t xml:space="preserve">свечах </w:t>
      </w:r>
      <w:r>
        <w:t xml:space="preserve">гусиным </w:t>
      </w:r>
      <w:r>
        <w:rPr>
          <w:highlight w:val="yellow"/>
        </w:rPr>
        <w:t xml:space="preserve">пером? </w:t>
      </w:r>
      <w:r>
        <w:t xml:space="preserve">Неужели вы не хотите, </w:t>
      </w:r>
      <w:r>
        <w:t xml:space="preserve">подобно Фаусту, сидеть над ретортой в </w:t>
      </w:r>
      <w:r>
        <w:rPr>
          <w:highlight w:val="yellow"/>
        </w:rPr>
        <w:t xml:space="preserve">надежде, </w:t>
      </w:r>
      <w:r>
        <w:t xml:space="preserve">что вам удастся вылепить нового гомункула? Туда, туда. Там ждет уже вас дом и старый слуга, </w:t>
      </w:r>
      <w:r>
        <w:rPr>
          <w:highlight w:val="yellow"/>
        </w:rPr>
        <w:t xml:space="preserve">свечи </w:t>
      </w:r>
      <w:r>
        <w:t xml:space="preserve">уже </w:t>
      </w:r>
      <w:r>
        <w:rPr>
          <w:highlight w:val="yellow"/>
        </w:rPr>
        <w:t xml:space="preserve">горят, </w:t>
      </w:r>
      <w:r>
        <w:t xml:space="preserve">а скоро они потухнут, потому что вы немедленно </w:t>
      </w:r>
      <w:r>
        <w:lastRenderedPageBreak/>
        <w:t xml:space="preserve">встретите </w:t>
      </w:r>
      <w:r>
        <w:rPr>
          <w:highlight w:val="yellow"/>
        </w:rPr>
        <w:t xml:space="preserve">рассвет. </w:t>
      </w:r>
      <w:r>
        <w:t xml:space="preserve">По этой дороге, </w:t>
      </w:r>
      <w:r>
        <w:rPr>
          <w:highlight w:val="yellow"/>
        </w:rPr>
        <w:t xml:space="preserve">мастер, </w:t>
      </w:r>
      <w:r>
        <w:t xml:space="preserve">по этой. </w:t>
      </w:r>
      <w:r>
        <w:t xml:space="preserve">Прощайте! Мне пора. </w:t>
      </w:r>
    </w:p>
    <w:p w:rsidR="006F607E" w:rsidRDefault="000906E7">
      <w:r>
        <w:t xml:space="preserve">– Прощайте! – </w:t>
      </w:r>
      <w:r>
        <w:rPr>
          <w:highlight w:val="yellow"/>
        </w:rPr>
        <w:t xml:space="preserve">одним </w:t>
      </w:r>
      <w:r>
        <w:t xml:space="preserve">криком ответили Воланду Маргарита и </w:t>
      </w:r>
      <w:r>
        <w:rPr>
          <w:highlight w:val="yellow"/>
        </w:rPr>
        <w:t xml:space="preserve">мастер. </w:t>
      </w:r>
      <w:r>
        <w:t xml:space="preserve">Тогда </w:t>
      </w:r>
      <w:r>
        <w:rPr>
          <w:highlight w:val="yellow"/>
        </w:rPr>
        <w:t xml:space="preserve">черный </w:t>
      </w:r>
      <w:r>
        <w:t xml:space="preserve">Воланд, не разбирая никакой дороги, кинулся в провал, и вслед за ним, шумя, обрушилась его свита. Ни </w:t>
      </w:r>
      <w:r>
        <w:rPr>
          <w:highlight w:val="yellow"/>
        </w:rPr>
        <w:t xml:space="preserve">скал, </w:t>
      </w:r>
      <w:r>
        <w:t xml:space="preserve">ни площадки, ни </w:t>
      </w:r>
      <w:r>
        <w:rPr>
          <w:highlight w:val="yellow"/>
        </w:rPr>
        <w:t xml:space="preserve">лунной </w:t>
      </w:r>
      <w:r>
        <w:t>дороги, ни Ершалаима не стал</w:t>
      </w:r>
      <w:r>
        <w:t xml:space="preserve">о </w:t>
      </w:r>
      <w:r>
        <w:rPr>
          <w:highlight w:val="yellow"/>
        </w:rPr>
        <w:t xml:space="preserve">вокруг. </w:t>
      </w:r>
      <w:r>
        <w:t xml:space="preserve">Пропали и </w:t>
      </w:r>
      <w:r>
        <w:rPr>
          <w:highlight w:val="yellow"/>
        </w:rPr>
        <w:t xml:space="preserve">черные кони. Мастер </w:t>
      </w:r>
      <w:r>
        <w:t xml:space="preserve">и Маргарита увидели обещанный </w:t>
      </w:r>
      <w:r>
        <w:rPr>
          <w:highlight w:val="yellow"/>
        </w:rPr>
        <w:t xml:space="preserve">рассвет. </w:t>
      </w:r>
      <w:r>
        <w:t xml:space="preserve">Он начинался тут же, непосредственно после полуночной </w:t>
      </w:r>
      <w:r>
        <w:rPr>
          <w:highlight w:val="yellow"/>
        </w:rPr>
        <w:t xml:space="preserve">луны. Мастер </w:t>
      </w:r>
      <w:r>
        <w:t xml:space="preserve">шел со своею подругой в блеске </w:t>
      </w:r>
      <w:r>
        <w:rPr>
          <w:highlight w:val="yellow"/>
        </w:rPr>
        <w:t xml:space="preserve">первых утренних </w:t>
      </w:r>
      <w:r>
        <w:t xml:space="preserve">лучей через каменистый мшистый мостик. Он пересек его. </w:t>
      </w:r>
      <w:r>
        <w:rPr>
          <w:highlight w:val="yellow"/>
        </w:rPr>
        <w:t xml:space="preserve">Ручей </w:t>
      </w:r>
      <w:r>
        <w:t>ос</w:t>
      </w:r>
      <w:r>
        <w:t xml:space="preserve">тался позади верных любовников, и они шли по песчаной дороге. </w:t>
      </w:r>
    </w:p>
    <w:p w:rsidR="006F607E" w:rsidRDefault="000906E7">
      <w:r>
        <w:t xml:space="preserve">– Слушай беззвучие, – говорила Маргарита </w:t>
      </w:r>
      <w:r>
        <w:rPr>
          <w:highlight w:val="yellow"/>
        </w:rPr>
        <w:t xml:space="preserve">мастеру, </w:t>
      </w:r>
      <w:r>
        <w:t xml:space="preserve">и </w:t>
      </w:r>
      <w:r>
        <w:rPr>
          <w:highlight w:val="yellow"/>
        </w:rPr>
        <w:t xml:space="preserve">песок </w:t>
      </w:r>
      <w:r>
        <w:t xml:space="preserve">шуршал под ее босыми </w:t>
      </w:r>
      <w:r>
        <w:rPr>
          <w:highlight w:val="yellow"/>
        </w:rPr>
        <w:t xml:space="preserve">ногами, </w:t>
      </w:r>
      <w:r>
        <w:t xml:space="preserve">– слушай и наслаждайся тем, чего тебе не давали в </w:t>
      </w:r>
      <w:r>
        <w:rPr>
          <w:highlight w:val="yellow"/>
        </w:rPr>
        <w:t xml:space="preserve">жизни, </w:t>
      </w:r>
      <w:r>
        <w:t>– тишиной. Смотри, вон впереди твой вечный дом, к</w:t>
      </w:r>
      <w:r>
        <w:t xml:space="preserve">оторый тебе дали в </w:t>
      </w:r>
      <w:r>
        <w:rPr>
          <w:highlight w:val="yellow"/>
        </w:rPr>
        <w:t xml:space="preserve">награду. </w:t>
      </w:r>
      <w:r>
        <w:t xml:space="preserve">Я уже вижу венецианское </w:t>
      </w:r>
      <w:r>
        <w:rPr>
          <w:highlight w:val="yellow"/>
        </w:rPr>
        <w:t xml:space="preserve">окно </w:t>
      </w:r>
      <w:r>
        <w:t xml:space="preserve">и вьющийся </w:t>
      </w:r>
      <w:r>
        <w:rPr>
          <w:highlight w:val="yellow"/>
        </w:rPr>
        <w:t xml:space="preserve">виноград, </w:t>
      </w:r>
      <w:r>
        <w:t xml:space="preserve">он подымается к самой </w:t>
      </w:r>
      <w:r>
        <w:rPr>
          <w:highlight w:val="yellow"/>
        </w:rPr>
        <w:t xml:space="preserve">крыше. </w:t>
      </w:r>
      <w:r>
        <w:t>Вот твой дом, вот твой вечный дом. Я знаю, что вечером к тебе придут те, кого ты любишь, кем ты интересуешься и кто тебя не встревожит. Они будут теб</w:t>
      </w:r>
      <w:r>
        <w:t xml:space="preserve">е </w:t>
      </w:r>
      <w:r>
        <w:rPr>
          <w:highlight w:val="yellow"/>
        </w:rPr>
        <w:t xml:space="preserve">играть, </w:t>
      </w:r>
      <w:r>
        <w:t xml:space="preserve">они будут петь тебе, ты увидишь, какой </w:t>
      </w:r>
      <w:r>
        <w:rPr>
          <w:highlight w:val="yellow"/>
        </w:rPr>
        <w:t xml:space="preserve">свет </w:t>
      </w:r>
      <w:r>
        <w:t xml:space="preserve">в </w:t>
      </w:r>
      <w:r>
        <w:rPr>
          <w:highlight w:val="yellow"/>
        </w:rPr>
        <w:t xml:space="preserve">комнате, </w:t>
      </w:r>
      <w:r>
        <w:t xml:space="preserve">когда </w:t>
      </w:r>
      <w:r>
        <w:rPr>
          <w:highlight w:val="yellow"/>
        </w:rPr>
        <w:t xml:space="preserve">горят свечи. </w:t>
      </w:r>
      <w:r>
        <w:t xml:space="preserve">Ты будешь засыпать, надевши свой засаленный и вечный </w:t>
      </w:r>
      <w:r>
        <w:rPr>
          <w:highlight w:val="yellow"/>
        </w:rPr>
        <w:t xml:space="preserve">колпак, </w:t>
      </w:r>
      <w:r>
        <w:t xml:space="preserve">ты </w:t>
      </w:r>
      <w:r>
        <w:lastRenderedPageBreak/>
        <w:t>будешь засыпать с улыбкой на губах. Сон укрепит тебя, ты станешь рассуждать мудро. А прогнать меня ты уже не</w:t>
      </w:r>
      <w:r>
        <w:t xml:space="preserve"> сумеешь. Беречь твой сон буду я. </w:t>
      </w:r>
    </w:p>
    <w:p w:rsidR="006F607E" w:rsidRDefault="000906E7">
      <w:r>
        <w:t xml:space="preserve">Так говорила Маргарита, идя с </w:t>
      </w:r>
      <w:r>
        <w:rPr>
          <w:highlight w:val="yellow"/>
        </w:rPr>
        <w:t xml:space="preserve">мастером </w:t>
      </w:r>
      <w:r>
        <w:t xml:space="preserve">по направлению к вечному их </w:t>
      </w:r>
      <w:r>
        <w:rPr>
          <w:highlight w:val="yellow"/>
        </w:rPr>
        <w:t xml:space="preserve">дому, </w:t>
      </w:r>
      <w:r>
        <w:t xml:space="preserve">и </w:t>
      </w:r>
      <w:r>
        <w:rPr>
          <w:highlight w:val="yellow"/>
        </w:rPr>
        <w:t xml:space="preserve">мастеру </w:t>
      </w:r>
      <w:r>
        <w:t xml:space="preserve">казалось, что </w:t>
      </w:r>
      <w:r>
        <w:rPr>
          <w:highlight w:val="yellow"/>
        </w:rPr>
        <w:t xml:space="preserve">слова </w:t>
      </w:r>
      <w:r>
        <w:t xml:space="preserve">Маргариты струятся так же, как струился и шептал оставленный позади </w:t>
      </w:r>
      <w:r>
        <w:rPr>
          <w:highlight w:val="yellow"/>
        </w:rPr>
        <w:t xml:space="preserve">ручей, </w:t>
      </w:r>
      <w:r>
        <w:t xml:space="preserve">и память </w:t>
      </w:r>
      <w:r>
        <w:rPr>
          <w:highlight w:val="yellow"/>
        </w:rPr>
        <w:t xml:space="preserve">мастера, </w:t>
      </w:r>
      <w:r>
        <w:t>беспокойная, исколотая иг</w:t>
      </w:r>
      <w:r>
        <w:t xml:space="preserve">лами память стала потухать. Кто-то отпускал на </w:t>
      </w:r>
      <w:r>
        <w:rPr>
          <w:highlight w:val="yellow"/>
        </w:rPr>
        <w:t xml:space="preserve">свободу мастера, </w:t>
      </w:r>
      <w:r>
        <w:t xml:space="preserve">как сам он только что отпустил им созданного </w:t>
      </w:r>
      <w:r>
        <w:rPr>
          <w:highlight w:val="yellow"/>
        </w:rPr>
        <w:t xml:space="preserve">героя. </w:t>
      </w:r>
      <w:r>
        <w:t xml:space="preserve">Этот </w:t>
      </w:r>
      <w:r>
        <w:rPr>
          <w:highlight w:val="yellow"/>
        </w:rPr>
        <w:t xml:space="preserve">герой </w:t>
      </w:r>
      <w:r>
        <w:t xml:space="preserve">ушел в </w:t>
      </w:r>
      <w:r>
        <w:rPr>
          <w:highlight w:val="yellow"/>
        </w:rPr>
        <w:t xml:space="preserve">бездну, </w:t>
      </w:r>
      <w:r>
        <w:t xml:space="preserve">ушел безвозвратно, прощенный в </w:t>
      </w:r>
      <w:r>
        <w:rPr>
          <w:highlight w:val="yellow"/>
        </w:rPr>
        <w:t xml:space="preserve">ночь </w:t>
      </w:r>
      <w:r>
        <w:t xml:space="preserve">на </w:t>
      </w:r>
      <w:r>
        <w:rPr>
          <w:highlight w:val="yellow"/>
        </w:rPr>
        <w:t xml:space="preserve">воскресенье </w:t>
      </w:r>
      <w:r>
        <w:t xml:space="preserve">сын короля-звездочета, жестокий </w:t>
      </w:r>
      <w:r>
        <w:rPr>
          <w:highlight w:val="yellow"/>
        </w:rPr>
        <w:t xml:space="preserve">пятый </w:t>
      </w:r>
      <w:r>
        <w:t xml:space="preserve">прокуратор </w:t>
      </w:r>
      <w:r>
        <w:rPr>
          <w:highlight w:val="yellow"/>
        </w:rPr>
        <w:t>Иудеи, всадник</w:t>
      </w:r>
      <w:r>
        <w:rPr>
          <w:highlight w:val="yellow"/>
        </w:rPr>
        <w:t xml:space="preserve"> </w:t>
      </w:r>
      <w:r>
        <w:t xml:space="preserve">Понтий Пилат. </w:t>
      </w:r>
    </w:p>
    <w:p w:rsidR="006F607E" w:rsidRDefault="000906E7">
      <w:r>
        <w:t xml:space="preserve">Эпилог </w:t>
      </w:r>
    </w:p>
    <w:p w:rsidR="006F607E" w:rsidRDefault="000906E7">
      <w:r>
        <w:t xml:space="preserve">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 </w:t>
      </w:r>
    </w:p>
    <w:p w:rsidR="006F607E" w:rsidRDefault="000906E7">
      <w:r>
        <w:t xml:space="preserve">О том, что в течение долгого </w:t>
      </w:r>
      <w:r>
        <w:rPr>
          <w:highlight w:val="yellow"/>
        </w:rPr>
        <w:t xml:space="preserve">времени </w:t>
      </w:r>
      <w:r>
        <w:t xml:space="preserve">по всей столице шел тяжелый гул </w:t>
      </w:r>
      <w:r>
        <w:t xml:space="preserve">самых невероятных </w:t>
      </w:r>
      <w:r>
        <w:rPr>
          <w:highlight w:val="yellow"/>
        </w:rPr>
        <w:t xml:space="preserve">слухов, </w:t>
      </w:r>
      <w:r>
        <w:t xml:space="preserve">очень быстро перекинувшихся и в отдаленные и глухие </w:t>
      </w:r>
      <w:r>
        <w:rPr>
          <w:highlight w:val="yellow"/>
        </w:rPr>
        <w:t xml:space="preserve">места </w:t>
      </w:r>
      <w:r>
        <w:t xml:space="preserve">провинции, и говорить не приходится, и </w:t>
      </w:r>
      <w:r>
        <w:rPr>
          <w:highlight w:val="yellow"/>
        </w:rPr>
        <w:t xml:space="preserve">слухи </w:t>
      </w:r>
      <w:r>
        <w:t xml:space="preserve">эти даже тошно повторять. </w:t>
      </w:r>
    </w:p>
    <w:p w:rsidR="006F607E" w:rsidRDefault="000906E7">
      <w:r>
        <w:lastRenderedPageBreak/>
        <w:t xml:space="preserve">Пишущий эти правдивые строки сам лично, направляясь в Феодосию, слышал в поезде рассказ о том, как </w:t>
      </w:r>
      <w:r>
        <w:t xml:space="preserve">в Москве две </w:t>
      </w:r>
      <w:r>
        <w:rPr>
          <w:highlight w:val="yellow"/>
        </w:rPr>
        <w:t xml:space="preserve">тысячи человек </w:t>
      </w:r>
      <w:r>
        <w:t xml:space="preserve">вышли из </w:t>
      </w:r>
      <w:r>
        <w:rPr>
          <w:highlight w:val="yellow"/>
        </w:rPr>
        <w:t xml:space="preserve">театра </w:t>
      </w:r>
      <w:r>
        <w:t xml:space="preserve">нагишом в буквальном смысле </w:t>
      </w:r>
      <w:r>
        <w:rPr>
          <w:highlight w:val="yellow"/>
        </w:rPr>
        <w:t xml:space="preserve">слова </w:t>
      </w:r>
      <w:r>
        <w:t xml:space="preserve">и в таком виде разъехались по </w:t>
      </w:r>
      <w:r>
        <w:rPr>
          <w:highlight w:val="yellow"/>
        </w:rPr>
        <w:t xml:space="preserve">домам </w:t>
      </w:r>
      <w:r>
        <w:t xml:space="preserve">в таксомоторах. </w:t>
      </w:r>
    </w:p>
    <w:p w:rsidR="006F607E" w:rsidRDefault="000906E7">
      <w:r>
        <w:t xml:space="preserve">Шепот «нечистая </w:t>
      </w:r>
      <w:r>
        <w:rPr>
          <w:highlight w:val="yellow"/>
        </w:rPr>
        <w:t xml:space="preserve">сила...» </w:t>
      </w:r>
      <w:r>
        <w:t>слышался в очередях, стоявших у молочных, в трамваях, в магазинах, в квартирах, в кухнях, в поездах,</w:t>
      </w:r>
      <w:r>
        <w:t xml:space="preserve"> и дачных и дальнего следования, на станциях и полустанках, на дачах и на пляжах. </w:t>
      </w:r>
    </w:p>
    <w:p w:rsidR="006F607E" w:rsidRDefault="000906E7">
      <w:r>
        <w:t xml:space="preserve">Наиболее развитые и </w:t>
      </w:r>
      <w:r>
        <w:rPr>
          <w:highlight w:val="yellow"/>
        </w:rPr>
        <w:t xml:space="preserve">культурные люди </w:t>
      </w:r>
      <w:r>
        <w:t xml:space="preserve">в этих рассказах о нечистой </w:t>
      </w:r>
      <w:r>
        <w:rPr>
          <w:highlight w:val="yellow"/>
        </w:rPr>
        <w:t xml:space="preserve">силе, </w:t>
      </w:r>
      <w:r>
        <w:t>навестившей столицу, разумеется, никакого участия не принимали и даже смеялись над ними и пытались расс</w:t>
      </w:r>
      <w:r>
        <w:t xml:space="preserve">казчиков образумить. Но факт все-таки остается фактом, и отмахнуться от него без объяснений никак нельзя: кто-то побывал в столице. Уж </w:t>
      </w:r>
      <w:r>
        <w:rPr>
          <w:highlight w:val="yellow"/>
        </w:rPr>
        <w:t xml:space="preserve">одни </w:t>
      </w:r>
      <w:r>
        <w:t xml:space="preserve">угольки, оставшиеся от Грибоедова, да и многое другое слишком красноречиво это подтверждали. </w:t>
      </w:r>
    </w:p>
    <w:p w:rsidR="006F607E" w:rsidRDefault="000906E7">
      <w:r>
        <w:rPr>
          <w:highlight w:val="yellow"/>
        </w:rPr>
        <w:t xml:space="preserve">Культурные люди </w:t>
      </w:r>
      <w:r>
        <w:t xml:space="preserve">стали </w:t>
      </w:r>
      <w:r>
        <w:t xml:space="preserve">на </w:t>
      </w:r>
      <w:r>
        <w:rPr>
          <w:highlight w:val="yellow"/>
        </w:rPr>
        <w:t xml:space="preserve">точку </w:t>
      </w:r>
      <w:r>
        <w:t xml:space="preserve">зрения следствия: работала шайка гипнотизеров и чревовещателей, великолепно владеющая своим </w:t>
      </w:r>
      <w:r>
        <w:rPr>
          <w:highlight w:val="yellow"/>
        </w:rPr>
        <w:t xml:space="preserve">искусством. </w:t>
      </w:r>
    </w:p>
    <w:p w:rsidR="006F607E" w:rsidRDefault="000906E7">
      <w:r>
        <w:rPr>
          <w:highlight w:val="yellow"/>
        </w:rPr>
        <w:t xml:space="preserve">Меры </w:t>
      </w:r>
      <w:r>
        <w:t xml:space="preserve">к ее поимке, как в Москве, так и за пределами ее далеко, были, конечно, приняты </w:t>
      </w:r>
      <w:r>
        <w:lastRenderedPageBreak/>
        <w:t xml:space="preserve">немедленные и энергичные, но, к </w:t>
      </w:r>
      <w:r>
        <w:rPr>
          <w:highlight w:val="yellow"/>
        </w:rPr>
        <w:t xml:space="preserve">великому </w:t>
      </w:r>
      <w:r>
        <w:t>сожалению, резул</w:t>
      </w:r>
      <w:r>
        <w:t xml:space="preserve">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w:t>
      </w:r>
      <w:r>
        <w:rPr>
          <w:highlight w:val="yellow"/>
        </w:rPr>
        <w:t xml:space="preserve">бежал </w:t>
      </w:r>
      <w:r>
        <w:t xml:space="preserve">за границу, но и там нигде </w:t>
      </w:r>
      <w:r>
        <w:t xml:space="preserve">он не обозначился. </w:t>
      </w:r>
    </w:p>
    <w:p w:rsidR="006F607E" w:rsidRDefault="000906E7">
      <w:r>
        <w:t xml:space="preserve">Следствие по его делу продолжалось долго. Ведь как-никак, а дело это было чудовищно! Не говоря уже о </w:t>
      </w:r>
      <w:r>
        <w:rPr>
          <w:highlight w:val="yellow"/>
        </w:rPr>
        <w:t xml:space="preserve">четырех </w:t>
      </w:r>
      <w:r>
        <w:t xml:space="preserve">сожженных </w:t>
      </w:r>
      <w:r>
        <w:rPr>
          <w:highlight w:val="yellow"/>
        </w:rPr>
        <w:t xml:space="preserve">домах </w:t>
      </w:r>
      <w:r>
        <w:t xml:space="preserve">и о сотнях сведенных с ума </w:t>
      </w:r>
      <w:r>
        <w:rPr>
          <w:highlight w:val="yellow"/>
        </w:rPr>
        <w:t xml:space="preserve">людей, </w:t>
      </w:r>
      <w:r>
        <w:t>были и убитые. О двух это можно сказать точно: о Берлиозе и об этом несчастно</w:t>
      </w:r>
      <w:r>
        <w:t xml:space="preserve">м служащем в бюро по ознакомлению иностранцев с достопримечательностями Москвы, бывшем </w:t>
      </w:r>
      <w:r>
        <w:rPr>
          <w:highlight w:val="yellow"/>
        </w:rPr>
        <w:t xml:space="preserve">бароне </w:t>
      </w:r>
      <w:r>
        <w:t xml:space="preserve">Майгеле. Ведь они-то были убиты. Обгоревшие </w:t>
      </w:r>
      <w:r>
        <w:rPr>
          <w:highlight w:val="yellow"/>
        </w:rPr>
        <w:t xml:space="preserve">кости </w:t>
      </w:r>
      <w:r>
        <w:t xml:space="preserve">второго были обнаружены в квартире N 50 по Садовой улице, после того как потушили пожар. Да, были </w:t>
      </w:r>
      <w:r>
        <w:rPr>
          <w:highlight w:val="yellow"/>
        </w:rPr>
        <w:t xml:space="preserve">жертвы, </w:t>
      </w:r>
      <w:r>
        <w:t xml:space="preserve">и эти </w:t>
      </w:r>
      <w:r>
        <w:rPr>
          <w:highlight w:val="yellow"/>
        </w:rPr>
        <w:t xml:space="preserve">жертвы </w:t>
      </w:r>
      <w:r>
        <w:t xml:space="preserve">требовали следствия. </w:t>
      </w:r>
    </w:p>
    <w:p w:rsidR="006F607E" w:rsidRDefault="000906E7">
      <w:r>
        <w:t xml:space="preserve">Но были и еще </w:t>
      </w:r>
      <w:r>
        <w:rPr>
          <w:highlight w:val="yellow"/>
        </w:rPr>
        <w:t xml:space="preserve">жертвы, </w:t>
      </w:r>
      <w:r>
        <w:t xml:space="preserve">и уже после того, как Воланд покинул столицу, и этими </w:t>
      </w:r>
      <w:r>
        <w:rPr>
          <w:highlight w:val="yellow"/>
        </w:rPr>
        <w:t xml:space="preserve">жертвами </w:t>
      </w:r>
      <w:r>
        <w:t xml:space="preserve">стали, как это ни грустно, </w:t>
      </w:r>
      <w:r>
        <w:rPr>
          <w:highlight w:val="yellow"/>
        </w:rPr>
        <w:t xml:space="preserve">черные </w:t>
      </w:r>
      <w:r>
        <w:t xml:space="preserve">коты. </w:t>
      </w:r>
    </w:p>
    <w:p w:rsidR="006F607E" w:rsidRDefault="000906E7">
      <w:r>
        <w:t xml:space="preserve">Штук сто примерно этих мирных, преданных </w:t>
      </w:r>
      <w:r>
        <w:rPr>
          <w:highlight w:val="yellow"/>
        </w:rPr>
        <w:t xml:space="preserve">человеку </w:t>
      </w:r>
      <w:r>
        <w:t xml:space="preserve">и полезных ему </w:t>
      </w:r>
      <w:r>
        <w:rPr>
          <w:highlight w:val="yellow"/>
        </w:rPr>
        <w:t xml:space="preserve">животных </w:t>
      </w:r>
      <w:r>
        <w:t>были застрелены или истребл</w:t>
      </w:r>
      <w:r>
        <w:t xml:space="preserve">ены иными способами в разных </w:t>
      </w:r>
      <w:r>
        <w:rPr>
          <w:highlight w:val="yellow"/>
        </w:rPr>
        <w:t xml:space="preserve">местах </w:t>
      </w:r>
      <w:r>
        <w:t xml:space="preserve">страны. Десятка полтора </w:t>
      </w:r>
      <w:r>
        <w:lastRenderedPageBreak/>
        <w:t xml:space="preserve">котов, иногда в сильно изуродованном виде, были доставлены в отделения милиции в разных </w:t>
      </w:r>
      <w:r>
        <w:rPr>
          <w:highlight w:val="yellow"/>
        </w:rPr>
        <w:t xml:space="preserve">городах. </w:t>
      </w:r>
      <w:r>
        <w:t>Например, в Армавире один из ни в чем не повинных котов был приведен каким-то гражданином в милицию</w:t>
      </w:r>
      <w:r>
        <w:t xml:space="preserve"> со связанными передними лапами. </w:t>
      </w:r>
    </w:p>
    <w:p w:rsidR="006F607E" w:rsidRDefault="000906E7">
      <w:r>
        <w:t xml:space="preserve">Подкараулил этого кота гражданин в тот момент, когда </w:t>
      </w:r>
      <w:r>
        <w:rPr>
          <w:highlight w:val="yellow"/>
        </w:rPr>
        <w:t xml:space="preserve">животное </w:t>
      </w:r>
      <w:r>
        <w:t xml:space="preserve">с вороватым видом (что же поделаешь, что у котов такой вид? Это не оттого, что они порочны, а оттого, что они боятся, чтобы кто-либо из </w:t>
      </w:r>
      <w:r>
        <w:rPr>
          <w:highlight w:val="yellow"/>
        </w:rPr>
        <w:t xml:space="preserve">существ </w:t>
      </w:r>
      <w:r>
        <w:t xml:space="preserve">более сильных, </w:t>
      </w:r>
      <w:r>
        <w:t xml:space="preserve">чем они, – </w:t>
      </w:r>
      <w:r>
        <w:rPr>
          <w:highlight w:val="yellow"/>
        </w:rPr>
        <w:t xml:space="preserve">собаки </w:t>
      </w:r>
      <w:r>
        <w:t xml:space="preserve">и </w:t>
      </w:r>
      <w:r>
        <w:rPr>
          <w:highlight w:val="yellow"/>
        </w:rPr>
        <w:t xml:space="preserve">люди, </w:t>
      </w:r>
      <w:r>
        <w:t xml:space="preserve">–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 </w:t>
      </w:r>
    </w:p>
    <w:p w:rsidR="006F607E" w:rsidRDefault="000906E7">
      <w:r>
        <w:t>Навалившись на кота и ср</w:t>
      </w:r>
      <w:r>
        <w:t xml:space="preserve">ывая с шеи галстук, чтобы вязать его, гражданин ядовито и угрожающе бормотал: </w:t>
      </w:r>
    </w:p>
    <w:p w:rsidR="006F607E" w:rsidRDefault="000906E7">
      <w:r>
        <w:t xml:space="preserve">– Ага! Стало быть, теперь к нам, в Армавир, пожаловали, господин гипнотизер? Ну, здесь вас не испугались. Да вы не притворяйтесь немым. Нам уже понятно, что вы за </w:t>
      </w:r>
      <w:r>
        <w:rPr>
          <w:highlight w:val="yellow"/>
        </w:rPr>
        <w:t xml:space="preserve">гусь! </w:t>
      </w:r>
    </w:p>
    <w:p w:rsidR="006F607E" w:rsidRDefault="000906E7">
      <w:r>
        <w:t>Вел кот</w:t>
      </w:r>
      <w:r>
        <w:t xml:space="preserve">а в милицию гражданин, таща бедного </w:t>
      </w:r>
      <w:r>
        <w:rPr>
          <w:highlight w:val="yellow"/>
        </w:rPr>
        <w:t xml:space="preserve">зверя </w:t>
      </w:r>
      <w:r>
        <w:t xml:space="preserve">за передние лапы, скрученные </w:t>
      </w:r>
      <w:r>
        <w:rPr>
          <w:highlight w:val="yellow"/>
        </w:rPr>
        <w:t xml:space="preserve">зеленым </w:t>
      </w:r>
      <w:r>
        <w:lastRenderedPageBreak/>
        <w:t xml:space="preserve">галстуком, и добиваясь </w:t>
      </w:r>
      <w:r>
        <w:rPr>
          <w:highlight w:val="yellow"/>
        </w:rPr>
        <w:t xml:space="preserve">легкими </w:t>
      </w:r>
      <w:r>
        <w:t xml:space="preserve">пинками, чтобы кот непременно шел на задних лапах. </w:t>
      </w:r>
    </w:p>
    <w:p w:rsidR="006F607E" w:rsidRDefault="000906E7">
      <w:r>
        <w:t xml:space="preserve">– Вы, – кричал гражданин, </w:t>
      </w:r>
      <w:r>
        <w:rPr>
          <w:highlight w:val="yellow"/>
        </w:rPr>
        <w:t xml:space="preserve">сопровождаемый </w:t>
      </w:r>
      <w:r>
        <w:t xml:space="preserve">свистящими мальчишками, – бросьте, бросьте </w:t>
      </w:r>
      <w:r>
        <w:rPr>
          <w:highlight w:val="yellow"/>
        </w:rPr>
        <w:t xml:space="preserve">дурака </w:t>
      </w:r>
      <w:r>
        <w:t xml:space="preserve">валять! Не выйдет это! Извольте ходить, как все ходят! </w:t>
      </w:r>
    </w:p>
    <w:p w:rsidR="006F607E" w:rsidRDefault="000906E7">
      <w:r>
        <w:rPr>
          <w:highlight w:val="yellow"/>
        </w:rPr>
        <w:t xml:space="preserve">Черный </w:t>
      </w:r>
      <w:r>
        <w:t xml:space="preserve">кот только заводил мученические </w:t>
      </w:r>
      <w:r>
        <w:rPr>
          <w:highlight w:val="yellow"/>
        </w:rPr>
        <w:t xml:space="preserve">глаза. </w:t>
      </w:r>
      <w:r>
        <w:t xml:space="preserve">Лишенный </w:t>
      </w:r>
      <w:r>
        <w:rPr>
          <w:highlight w:val="yellow"/>
        </w:rPr>
        <w:t xml:space="preserve">природой </w:t>
      </w:r>
      <w:r>
        <w:t xml:space="preserve">дара </w:t>
      </w:r>
      <w:r>
        <w:rPr>
          <w:highlight w:val="yellow"/>
        </w:rPr>
        <w:t xml:space="preserve">слова, </w:t>
      </w:r>
      <w:r>
        <w:t xml:space="preserve">он ни в чем не мог оправдаться. Спасением своим бедный </w:t>
      </w:r>
      <w:r>
        <w:rPr>
          <w:highlight w:val="yellow"/>
        </w:rPr>
        <w:t xml:space="preserve">зверь </w:t>
      </w:r>
      <w:r>
        <w:t xml:space="preserve">обязан в </w:t>
      </w:r>
      <w:r>
        <w:rPr>
          <w:highlight w:val="yellow"/>
        </w:rPr>
        <w:t xml:space="preserve">первую </w:t>
      </w:r>
      <w:r>
        <w:t>очередь милиции, а кроме того, своей хозяйке, п</w:t>
      </w:r>
      <w:r>
        <w:t xml:space="preserve">очтенной старушке-вдове. Лишь только кот был доставлен в отделение, там убедились, что от гражданина сильнейшим </w:t>
      </w:r>
      <w:r>
        <w:rPr>
          <w:highlight w:val="yellow"/>
        </w:rPr>
        <w:t xml:space="preserve">образом </w:t>
      </w:r>
      <w:r>
        <w:t xml:space="preserve">пахнет </w:t>
      </w:r>
      <w:r>
        <w:rPr>
          <w:highlight w:val="yellow"/>
        </w:rPr>
        <w:t xml:space="preserve">спиртом, </w:t>
      </w:r>
      <w:r>
        <w:t xml:space="preserve">вследствие чего в показаниях его тотчас же усомнились. А тем </w:t>
      </w:r>
      <w:r>
        <w:rPr>
          <w:highlight w:val="yellow"/>
        </w:rPr>
        <w:t xml:space="preserve">временем </w:t>
      </w:r>
      <w:r>
        <w:t>старушка, узнавшая от соседей, что ее кота замели,</w:t>
      </w:r>
      <w:r>
        <w:t xml:space="preserve"> кинулась </w:t>
      </w:r>
      <w:r>
        <w:rPr>
          <w:highlight w:val="yellow"/>
        </w:rPr>
        <w:t xml:space="preserve">бежать </w:t>
      </w:r>
      <w:r>
        <w:t xml:space="preserve">в отделение и поспела вовремя. Она дала самые лестные рекомендации коту, объяснила, что знает его </w:t>
      </w:r>
      <w:r>
        <w:rPr>
          <w:highlight w:val="yellow"/>
        </w:rPr>
        <w:t xml:space="preserve">пять </w:t>
      </w:r>
      <w:r>
        <w:t xml:space="preserve">лет с тех пор, как он был котенком, ручается за него, как за самое себя, доказала, что он ни в чем плохом не замечен и никогда не ездил </w:t>
      </w:r>
      <w:r>
        <w:t xml:space="preserve">в Москву. Как он родился в Армавире, так в нем и вырос и учился ловить мышей. </w:t>
      </w:r>
    </w:p>
    <w:p w:rsidR="006F607E" w:rsidRDefault="000906E7">
      <w:r>
        <w:t xml:space="preserve">Кот был развязан и возвращен владелице, хлебнув, правда, горя, узнав на практике, что такое ошибка и </w:t>
      </w:r>
      <w:r>
        <w:rPr>
          <w:highlight w:val="yellow"/>
        </w:rPr>
        <w:t xml:space="preserve">клевета. </w:t>
      </w:r>
    </w:p>
    <w:p w:rsidR="006F607E" w:rsidRDefault="000906E7">
      <w:r>
        <w:lastRenderedPageBreak/>
        <w:t>Кроме котов, некоторые незначительные неприятности постигли кое-ко</w:t>
      </w:r>
      <w:r>
        <w:t xml:space="preserve">го из </w:t>
      </w:r>
      <w:r>
        <w:rPr>
          <w:highlight w:val="yellow"/>
        </w:rPr>
        <w:t xml:space="preserve">людей. </w:t>
      </w:r>
      <w:r>
        <w:t xml:space="preserve">Произошло несколько арестов. В </w:t>
      </w:r>
      <w:r>
        <w:rPr>
          <w:highlight w:val="yellow"/>
        </w:rPr>
        <w:t xml:space="preserve">числе </w:t>
      </w:r>
      <w:r>
        <w:t xml:space="preserve">других задержанными на короткое </w:t>
      </w:r>
      <w:r>
        <w:rPr>
          <w:highlight w:val="yellow"/>
        </w:rPr>
        <w:t xml:space="preserve">время </w:t>
      </w:r>
      <w:r>
        <w:t>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w:t>
      </w:r>
      <w:r>
        <w:t xml:space="preserve">андидат химических наук Ветчинкевич... Правда, тот был огромного роста, очень смуглый брюнет. </w:t>
      </w:r>
    </w:p>
    <w:p w:rsidR="006F607E" w:rsidRDefault="000906E7">
      <w:r>
        <w:t xml:space="preserve">Попались в разных </w:t>
      </w:r>
      <w:r>
        <w:rPr>
          <w:highlight w:val="yellow"/>
        </w:rPr>
        <w:t xml:space="preserve">местах, </w:t>
      </w:r>
      <w:r>
        <w:t xml:space="preserve">кроме того, девять Коровиных, </w:t>
      </w:r>
      <w:r>
        <w:rPr>
          <w:highlight w:val="yellow"/>
        </w:rPr>
        <w:t xml:space="preserve">четыре </w:t>
      </w:r>
      <w:r>
        <w:t xml:space="preserve">Коровкина и двое Караваевых. </w:t>
      </w:r>
    </w:p>
    <w:p w:rsidR="006F607E" w:rsidRDefault="000906E7">
      <w:r>
        <w:t>Некоего гражданина сняли с севастопольского поезда связанным на стан</w:t>
      </w:r>
      <w:r>
        <w:t xml:space="preserve">ции Белгород. Гражданин этот вздумал развлечь едущих с ним пассажиров карточными фокусами. </w:t>
      </w:r>
    </w:p>
    <w:p w:rsidR="006F607E" w:rsidRDefault="000906E7">
      <w:r>
        <w:t xml:space="preserve">В Ярославле, как раз в обеденную пору, в </w:t>
      </w:r>
      <w:r>
        <w:rPr>
          <w:highlight w:val="yellow"/>
        </w:rPr>
        <w:t xml:space="preserve">ресторан </w:t>
      </w:r>
      <w:r>
        <w:t xml:space="preserve">явился гражданин с примусом в </w:t>
      </w:r>
      <w:r>
        <w:rPr>
          <w:highlight w:val="yellow"/>
        </w:rPr>
        <w:t xml:space="preserve">руках, </w:t>
      </w:r>
      <w:r>
        <w:t>который он только что взял из починки. Двое швейцаров, лишь только увидели ег</w:t>
      </w:r>
      <w:r>
        <w:t xml:space="preserve">о, бросили свои </w:t>
      </w:r>
      <w:r>
        <w:rPr>
          <w:highlight w:val="yellow"/>
        </w:rPr>
        <w:t xml:space="preserve">посты </w:t>
      </w:r>
      <w:r>
        <w:t xml:space="preserve">в раздевалке и </w:t>
      </w:r>
      <w:r>
        <w:rPr>
          <w:highlight w:val="yellow"/>
        </w:rPr>
        <w:t xml:space="preserve">бежали, </w:t>
      </w:r>
      <w:r>
        <w:t xml:space="preserve">а за ними </w:t>
      </w:r>
      <w:r>
        <w:rPr>
          <w:highlight w:val="yellow"/>
        </w:rPr>
        <w:t xml:space="preserve">бежали </w:t>
      </w:r>
      <w:r>
        <w:t xml:space="preserve">из </w:t>
      </w:r>
      <w:r>
        <w:rPr>
          <w:highlight w:val="yellow"/>
        </w:rPr>
        <w:t xml:space="preserve">ресторана </w:t>
      </w:r>
      <w:r>
        <w:t xml:space="preserve">все посетители и служащие. При этом у кассирши непонятным </w:t>
      </w:r>
      <w:r>
        <w:rPr>
          <w:highlight w:val="yellow"/>
        </w:rPr>
        <w:t xml:space="preserve">образом </w:t>
      </w:r>
      <w:r>
        <w:t xml:space="preserve">пропала вся выручка. </w:t>
      </w:r>
    </w:p>
    <w:p w:rsidR="006F607E" w:rsidRDefault="000906E7">
      <w:r>
        <w:t xml:space="preserve">Было еще многое, всего не вспомнишь. Было </w:t>
      </w:r>
      <w:r>
        <w:rPr>
          <w:highlight w:val="yellow"/>
        </w:rPr>
        <w:t xml:space="preserve">большое брожение </w:t>
      </w:r>
      <w:r>
        <w:t xml:space="preserve">умов. </w:t>
      </w:r>
    </w:p>
    <w:p w:rsidR="006F607E" w:rsidRDefault="000906E7">
      <w:r>
        <w:lastRenderedPageBreak/>
        <w:t xml:space="preserve">Еще и еще раз нужно отдать </w:t>
      </w:r>
      <w:r>
        <w:rPr>
          <w:highlight w:val="yellow"/>
        </w:rPr>
        <w:t xml:space="preserve">справедливость </w:t>
      </w:r>
      <w:r>
        <w:t xml:space="preserve">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 </w:t>
      </w:r>
    </w:p>
    <w:p w:rsidR="006F607E" w:rsidRDefault="000906E7">
      <w:r>
        <w:t>Представители</w:t>
      </w:r>
      <w:r>
        <w:t xml:space="preserve"> следствия и опытные психиатры установили, что члены преступной шайки или, по крайней </w:t>
      </w:r>
      <w:r>
        <w:rPr>
          <w:highlight w:val="yellow"/>
        </w:rPr>
        <w:t xml:space="preserve">мере, </w:t>
      </w:r>
      <w:r>
        <w:t xml:space="preserve">один из них (преимущественно подозрение в этом </w:t>
      </w:r>
      <w:r>
        <w:rPr>
          <w:highlight w:val="yellow"/>
        </w:rPr>
        <w:t xml:space="preserve">падало </w:t>
      </w:r>
      <w:r>
        <w:t xml:space="preserve">на Коровьева) являлись невиданной </w:t>
      </w:r>
      <w:r>
        <w:rPr>
          <w:highlight w:val="yellow"/>
        </w:rPr>
        <w:t xml:space="preserve">силы </w:t>
      </w:r>
      <w:r>
        <w:t xml:space="preserve">гипнотизерами, могущими показывать себя не в том </w:t>
      </w:r>
      <w:r>
        <w:rPr>
          <w:highlight w:val="yellow"/>
        </w:rPr>
        <w:t xml:space="preserve">месте, </w:t>
      </w:r>
      <w:r>
        <w:t>где они на само</w:t>
      </w:r>
      <w:r>
        <w:t xml:space="preserve">м деле находились, а на позициях </w:t>
      </w:r>
      <w:r>
        <w:rPr>
          <w:highlight w:val="yellow"/>
        </w:rPr>
        <w:t xml:space="preserve">мнимых, </w:t>
      </w:r>
      <w:r>
        <w:t xml:space="preserve">смещенных. Помимо этого, они свободно внушали столкнувшимся с ними, что некие </w:t>
      </w:r>
      <w:r>
        <w:rPr>
          <w:highlight w:val="yellow"/>
        </w:rPr>
        <w:t xml:space="preserve">вещи </w:t>
      </w:r>
      <w:r>
        <w:t xml:space="preserve">или </w:t>
      </w:r>
      <w:r>
        <w:rPr>
          <w:highlight w:val="yellow"/>
        </w:rPr>
        <w:t xml:space="preserve">люди </w:t>
      </w:r>
      <w:r>
        <w:t xml:space="preserve">находятся там, где на самом деле их не было, и наоборот, удаляли из </w:t>
      </w:r>
      <w:r>
        <w:rPr>
          <w:highlight w:val="yellow"/>
        </w:rPr>
        <w:t xml:space="preserve">поля </w:t>
      </w:r>
      <w:r>
        <w:t xml:space="preserve">зрения те </w:t>
      </w:r>
      <w:r>
        <w:rPr>
          <w:highlight w:val="yellow"/>
        </w:rPr>
        <w:t xml:space="preserve">вещи </w:t>
      </w:r>
      <w:r>
        <w:t xml:space="preserve">или </w:t>
      </w:r>
      <w:r>
        <w:rPr>
          <w:highlight w:val="yellow"/>
        </w:rPr>
        <w:t xml:space="preserve">людей, </w:t>
      </w:r>
      <w:r>
        <w:t xml:space="preserve">которые действительно в </w:t>
      </w:r>
      <w:r>
        <w:t xml:space="preserve">этом </w:t>
      </w:r>
      <w:r>
        <w:rPr>
          <w:highlight w:val="yellow"/>
        </w:rPr>
        <w:t xml:space="preserve">поле </w:t>
      </w:r>
      <w:r>
        <w:t xml:space="preserve">зрения имелись. </w:t>
      </w:r>
    </w:p>
    <w:p w:rsidR="006F607E" w:rsidRDefault="000906E7">
      <w:r>
        <w:t xml:space="preserve">В </w:t>
      </w:r>
      <w:r>
        <w:rPr>
          <w:highlight w:val="yellow"/>
        </w:rPr>
        <w:t xml:space="preserve">свете </w:t>
      </w:r>
      <w:r>
        <w:t xml:space="preserve">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50, при попытках взять его под </w:t>
      </w:r>
      <w:r>
        <w:rPr>
          <w:highlight w:val="yellow"/>
        </w:rPr>
        <w:t xml:space="preserve">стражу. </w:t>
      </w:r>
    </w:p>
    <w:p w:rsidR="006F607E" w:rsidRDefault="000906E7">
      <w:r>
        <w:t xml:space="preserve">Никакого кота на </w:t>
      </w:r>
      <w:r>
        <w:t xml:space="preserve">люстре, натурально, не было, никто и не думал отстреливаться, стреляли по </w:t>
      </w:r>
      <w:r>
        <w:lastRenderedPageBreak/>
        <w:t xml:space="preserve">пустому </w:t>
      </w:r>
      <w:r>
        <w:rPr>
          <w:highlight w:val="yellow"/>
        </w:rPr>
        <w:t xml:space="preserve">месту, </w:t>
      </w:r>
      <w:r>
        <w:t xml:space="preserve">в то </w:t>
      </w:r>
      <w:r>
        <w:rPr>
          <w:highlight w:val="yellow"/>
        </w:rPr>
        <w:t xml:space="preserve">время </w:t>
      </w:r>
      <w:r>
        <w:t>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w:t>
      </w:r>
      <w:r>
        <w:t xml:space="preserve">но использованной способностью внушать. Он же, конечно, и поджег квартиру, разлив бензин. </w:t>
      </w:r>
    </w:p>
    <w:p w:rsidR="006F607E" w:rsidRDefault="000906E7">
      <w:r>
        <w:t xml:space="preserve">Ни в какую Ялту, конечно, Степа Лиходеев не улетал (это не под </w:t>
      </w:r>
      <w:r>
        <w:rPr>
          <w:highlight w:val="yellow"/>
        </w:rPr>
        <w:t xml:space="preserve">силу </w:t>
      </w:r>
      <w:r>
        <w:t>даже Коровьеву) и телеграмм оттуда не посылал. После того, как он упал в обморок в ювелиршиной кв</w:t>
      </w:r>
      <w:r>
        <w:t xml:space="preserve">артире, испуганный фокусом Коровьева, показавшего ему кота с маринованным </w:t>
      </w:r>
      <w:r>
        <w:rPr>
          <w:highlight w:val="yellow"/>
        </w:rPr>
        <w:t xml:space="preserve">грибом </w:t>
      </w:r>
      <w:r>
        <w:t xml:space="preserve">на вилке, он пролежал в ней до тех пор, пока Коровьев, издеваясь над ним, не напялил на него войлочную </w:t>
      </w:r>
      <w:r>
        <w:rPr>
          <w:highlight w:val="yellow"/>
        </w:rPr>
        <w:t xml:space="preserve">шляпу </w:t>
      </w:r>
      <w:r>
        <w:t>и не отправил его на московский аэродром, внушив предварительно вс</w:t>
      </w:r>
      <w:r>
        <w:t xml:space="preserve">тречавшим Степу представителям угрозыска, что Степа вылезет из аэроплана, прилетевшего из Севастополя. </w:t>
      </w:r>
    </w:p>
    <w:p w:rsidR="006F607E" w:rsidRDefault="000906E7">
      <w:r>
        <w:t xml:space="preserve">Правда, угрозыск Ялты утверждал, что он принимал босого Степу и телеграммы насчет Степы в Москву слал, но ни </w:t>
      </w:r>
      <w:r>
        <w:rPr>
          <w:highlight w:val="yellow"/>
        </w:rPr>
        <w:t xml:space="preserve">одной </w:t>
      </w:r>
      <w:r>
        <w:t>копии этих телеграмм в делах никак не</w:t>
      </w:r>
      <w:r>
        <w:t xml:space="preserve">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w:t>
      </w:r>
      <w:r>
        <w:rPr>
          <w:highlight w:val="yellow"/>
        </w:rPr>
        <w:t xml:space="preserve">отдельных </w:t>
      </w:r>
      <w:r>
        <w:t xml:space="preserve">лиц, но и целые </w:t>
      </w:r>
      <w:r>
        <w:rPr>
          <w:highlight w:val="yellow"/>
        </w:rPr>
        <w:lastRenderedPageBreak/>
        <w:t xml:space="preserve">группы </w:t>
      </w:r>
      <w:r>
        <w:t>их. При этих условиях преступники мог</w:t>
      </w:r>
      <w:r>
        <w:t xml:space="preserve">ли свести с ума </w:t>
      </w:r>
      <w:r>
        <w:rPr>
          <w:highlight w:val="yellow"/>
        </w:rPr>
        <w:t xml:space="preserve">людей </w:t>
      </w:r>
      <w:r>
        <w:t xml:space="preserve">с самой стойкой психической организацией. </w:t>
      </w:r>
    </w:p>
    <w:p w:rsidR="006F607E" w:rsidRDefault="000906E7">
      <w:r>
        <w:t xml:space="preserve">Что там говорить о таких пустяках, как колода </w:t>
      </w:r>
      <w:r>
        <w:rPr>
          <w:highlight w:val="yellow"/>
        </w:rPr>
        <w:t xml:space="preserve">карт </w:t>
      </w:r>
      <w:r>
        <w:t xml:space="preserve">в чужом кармане в партере, или исчезнувшие дамские платья, или мяукающий </w:t>
      </w:r>
      <w:r>
        <w:rPr>
          <w:highlight w:val="yellow"/>
        </w:rPr>
        <w:t xml:space="preserve">берет </w:t>
      </w:r>
      <w:r>
        <w:t>и прочее в этом же роде! Такие штуки может отколоть любой про</w:t>
      </w:r>
      <w:r>
        <w:t xml:space="preserve">фессионал-гипнотизер средней </w:t>
      </w:r>
      <w:r>
        <w:rPr>
          <w:highlight w:val="yellow"/>
        </w:rPr>
        <w:t xml:space="preserve">силы, </w:t>
      </w:r>
      <w:r>
        <w:t xml:space="preserve">в том </w:t>
      </w:r>
      <w:r>
        <w:rPr>
          <w:highlight w:val="yellow"/>
        </w:rPr>
        <w:t xml:space="preserve">числе </w:t>
      </w:r>
      <w:r>
        <w:t xml:space="preserve">и нехитрый фокус с оторванием </w:t>
      </w:r>
      <w:r>
        <w:rPr>
          <w:highlight w:val="yellow"/>
        </w:rPr>
        <w:t xml:space="preserve">головы </w:t>
      </w:r>
      <w:r>
        <w:t xml:space="preserve">у конферансье. </w:t>
      </w:r>
      <w:r>
        <w:rPr>
          <w:highlight w:val="yellow"/>
        </w:rPr>
        <w:t xml:space="preserve">Говорящий </w:t>
      </w:r>
      <w:r>
        <w:t xml:space="preserve">кот – тоже сущий вздор. Для того, чтобы предъявить </w:t>
      </w:r>
      <w:r>
        <w:rPr>
          <w:highlight w:val="yellow"/>
        </w:rPr>
        <w:t xml:space="preserve">людям </w:t>
      </w:r>
      <w:r>
        <w:t xml:space="preserve">такого кота, достаточно владеть </w:t>
      </w:r>
      <w:r>
        <w:rPr>
          <w:highlight w:val="yellow"/>
        </w:rPr>
        <w:t xml:space="preserve">первыми </w:t>
      </w:r>
      <w:r>
        <w:t>основами чревовещания, а вряд ли кто-нибудь усомни</w:t>
      </w:r>
      <w:r>
        <w:t xml:space="preserve">тся в том, что </w:t>
      </w:r>
      <w:r>
        <w:rPr>
          <w:highlight w:val="yellow"/>
        </w:rPr>
        <w:t xml:space="preserve">искусство </w:t>
      </w:r>
      <w:r>
        <w:t xml:space="preserve">Коровьева шло значительно дальше этих основ. </w:t>
      </w:r>
    </w:p>
    <w:p w:rsidR="006F607E" w:rsidRDefault="000906E7">
      <w:r>
        <w:t xml:space="preserve">Да, дело тут вовсе не в колодах, фальшивых письмах в портфеле Никанора Ивановича. Это все пустяки. Это он, Коровьев, погнал под трамвай Берлиоза на верную </w:t>
      </w:r>
      <w:r>
        <w:rPr>
          <w:highlight w:val="yellow"/>
        </w:rPr>
        <w:t xml:space="preserve">смерть. </w:t>
      </w:r>
      <w:r>
        <w:t>Это он свел с ума бедн</w:t>
      </w:r>
      <w:r>
        <w:t xml:space="preserve">ого </w:t>
      </w:r>
      <w:r>
        <w:rPr>
          <w:highlight w:val="yellow"/>
        </w:rPr>
        <w:t xml:space="preserve">поэта </w:t>
      </w:r>
      <w:r>
        <w:t xml:space="preserve">Ивана Бездомного, он заставлял его грезить и видеть в мучительных снах древний Ершалаим и сожженную </w:t>
      </w:r>
      <w:r>
        <w:rPr>
          <w:highlight w:val="yellow"/>
        </w:rPr>
        <w:t xml:space="preserve">солнцем </w:t>
      </w:r>
      <w:r>
        <w:t xml:space="preserve">безводную Лысую </w:t>
      </w:r>
      <w:r>
        <w:rPr>
          <w:highlight w:val="yellow"/>
        </w:rPr>
        <w:t xml:space="preserve">Гору </w:t>
      </w:r>
      <w:r>
        <w:t xml:space="preserve">с </w:t>
      </w:r>
      <w:r>
        <w:rPr>
          <w:highlight w:val="yellow"/>
        </w:rPr>
        <w:t xml:space="preserve">тремя повешенными </w:t>
      </w:r>
      <w:r>
        <w:t xml:space="preserve">на </w:t>
      </w:r>
      <w:r>
        <w:rPr>
          <w:highlight w:val="yellow"/>
        </w:rPr>
        <w:t xml:space="preserve">столбах. </w:t>
      </w:r>
      <w:r>
        <w:t>Это он и его шайка заставили исчезнуть из Москвы Маргариту Николаевну и ее домработни</w:t>
      </w:r>
      <w:r>
        <w:t xml:space="preserve">цу Наташу. Кстати: этим делом следствие занималось особенно внимательно. Требовалось выяснить, были ли похищены эти </w:t>
      </w:r>
      <w:r>
        <w:rPr>
          <w:highlight w:val="yellow"/>
        </w:rPr>
        <w:lastRenderedPageBreak/>
        <w:t xml:space="preserve">женщины </w:t>
      </w:r>
      <w:r>
        <w:t xml:space="preserve">шайкой убийц и поджигателей или же </w:t>
      </w:r>
      <w:r>
        <w:rPr>
          <w:highlight w:val="yellow"/>
        </w:rPr>
        <w:t xml:space="preserve">бежали </w:t>
      </w:r>
      <w:r>
        <w:t>вместе с преступной компанией добровольно? Основываясь на нелепых и путаных показаниях Ник</w:t>
      </w:r>
      <w:r>
        <w:t xml:space="preserve">олая Ивановича и приняв во внимание странную и </w:t>
      </w:r>
      <w:r>
        <w:rPr>
          <w:highlight w:val="yellow"/>
        </w:rPr>
        <w:t xml:space="preserve">безумную </w:t>
      </w:r>
      <w:r>
        <w:t xml:space="preserve">записку Маргариты Николаевны, оставленную мужу, записку, в которой она пишет, что уходит в </w:t>
      </w:r>
      <w:r>
        <w:rPr>
          <w:highlight w:val="yellow"/>
        </w:rPr>
        <w:t xml:space="preserve">ведьмы, </w:t>
      </w:r>
      <w:r>
        <w:t xml:space="preserve">учтя то обстоятельство, что Наташа исчезла, оставив все свои носильные </w:t>
      </w:r>
      <w:r>
        <w:rPr>
          <w:highlight w:val="yellow"/>
        </w:rPr>
        <w:t xml:space="preserve">вещи </w:t>
      </w:r>
      <w:r>
        <w:t xml:space="preserve">на </w:t>
      </w:r>
      <w:r>
        <w:rPr>
          <w:highlight w:val="yellow"/>
        </w:rPr>
        <w:t xml:space="preserve">месте, </w:t>
      </w:r>
      <w:r>
        <w:t>– следствие при</w:t>
      </w:r>
      <w:r>
        <w:t xml:space="preserve">шло к 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w:t>
      </w:r>
      <w:r>
        <w:rPr>
          <w:highlight w:val="yellow"/>
        </w:rPr>
        <w:t xml:space="preserve">красота </w:t>
      </w:r>
      <w:r>
        <w:t xml:space="preserve">обеих </w:t>
      </w:r>
      <w:r>
        <w:rPr>
          <w:highlight w:val="yellow"/>
        </w:rPr>
        <w:t xml:space="preserve">женщин. </w:t>
      </w:r>
    </w:p>
    <w:p w:rsidR="006F607E" w:rsidRDefault="000906E7">
      <w:r>
        <w:t>Но вот что осталось соверш</w:t>
      </w:r>
      <w:r>
        <w:t xml:space="preserve">енно неясным для следствия – это побуждение, заставившее шайку похитить душевнобольного, именующего себя </w:t>
      </w:r>
      <w:r>
        <w:rPr>
          <w:highlight w:val="yellow"/>
        </w:rPr>
        <w:t xml:space="preserve">мастером, </w:t>
      </w:r>
      <w:r>
        <w:t xml:space="preserve">из психиатрической клиники. Этого установить не удалось, как не удалось добыть и фамилию похищенного больного. Так и сгинул он навсегда под </w:t>
      </w:r>
      <w:r>
        <w:rPr>
          <w:highlight w:val="yellow"/>
        </w:rPr>
        <w:t>м</w:t>
      </w:r>
      <w:r>
        <w:rPr>
          <w:highlight w:val="yellow"/>
        </w:rPr>
        <w:t xml:space="preserve">ертвой </w:t>
      </w:r>
      <w:r>
        <w:t xml:space="preserve">кличкой: «Номер сто восемнадцатый из первого корпуса». </w:t>
      </w:r>
    </w:p>
    <w:p w:rsidR="006F607E" w:rsidRDefault="000906E7">
      <w:r>
        <w:t xml:space="preserve">Итак, почти все объяснилось, и кончилось следствие, как вообще все кончается. </w:t>
      </w:r>
    </w:p>
    <w:p w:rsidR="006F607E" w:rsidRDefault="000906E7">
      <w:r>
        <w:lastRenderedPageBreak/>
        <w:t xml:space="preserve">Прошло несколько лет, и граждане стали забывать и Воланда, и Коровьева, и прочих. Произошли многие изменения в </w:t>
      </w:r>
      <w:r>
        <w:rPr>
          <w:highlight w:val="yellow"/>
        </w:rPr>
        <w:t>жиз</w:t>
      </w:r>
      <w:r>
        <w:rPr>
          <w:highlight w:val="yellow"/>
        </w:rPr>
        <w:t xml:space="preserve">ни </w:t>
      </w:r>
      <w:r>
        <w:t xml:space="preserve">тех, кто пострадал от Воланда и его присных, и как бы ни были мелки и незначительны эти изменения, все же следует их отметить. </w:t>
      </w:r>
    </w:p>
    <w:p w:rsidR="006F607E" w:rsidRDefault="000906E7">
      <w:r>
        <w:t xml:space="preserve">Жорж, например, Бенгальский, проведя в лечебнице </w:t>
      </w:r>
      <w:r>
        <w:rPr>
          <w:highlight w:val="yellow"/>
        </w:rPr>
        <w:t xml:space="preserve">четыре месяца, </w:t>
      </w:r>
      <w:r>
        <w:t>поправился и вышел, но службу в Варьете вынужден был покинуть</w:t>
      </w:r>
      <w:r>
        <w:t xml:space="preserve">, и в самое горячее </w:t>
      </w:r>
      <w:r>
        <w:rPr>
          <w:highlight w:val="yellow"/>
        </w:rPr>
        <w:t xml:space="preserve">время, </w:t>
      </w:r>
      <w:r>
        <w:t xml:space="preserve">когда публика валом шла за билетами, – память о </w:t>
      </w:r>
      <w:r>
        <w:rPr>
          <w:highlight w:val="yellow"/>
        </w:rPr>
        <w:t xml:space="preserve">черной </w:t>
      </w:r>
      <w:r>
        <w:t xml:space="preserve">магии и ее разоблачениях оказалась очень живуча. Бросил Бенгальский Варьете, ибо понимал, что представать ежевечерне перед двумя </w:t>
      </w:r>
      <w:r>
        <w:rPr>
          <w:highlight w:val="yellow"/>
        </w:rPr>
        <w:t xml:space="preserve">тысячами человек, </w:t>
      </w:r>
      <w:r>
        <w:t>быть неизбежно узнаваемым и</w:t>
      </w:r>
      <w:r>
        <w:t xml:space="preserve"> бесконечно подвергаться глумливым вопросам о том, как ему лучше: с </w:t>
      </w:r>
      <w:r>
        <w:rPr>
          <w:highlight w:val="yellow"/>
        </w:rPr>
        <w:t xml:space="preserve">головой </w:t>
      </w:r>
      <w:r>
        <w:t xml:space="preserve">или без </w:t>
      </w:r>
      <w:r>
        <w:rPr>
          <w:highlight w:val="yellow"/>
        </w:rPr>
        <w:t xml:space="preserve">головы? </w:t>
      </w:r>
      <w:r>
        <w:t xml:space="preserve">– слишком мучительно. </w:t>
      </w:r>
    </w:p>
    <w:p w:rsidR="006F607E" w:rsidRDefault="000906E7">
      <w:r>
        <w:t xml:space="preserve">Да, кроме того, утратил конферансье значительную дозу своей веселости, которая столь необходима при его </w:t>
      </w:r>
      <w:r>
        <w:rPr>
          <w:highlight w:val="yellow"/>
        </w:rPr>
        <w:t xml:space="preserve">профессии. </w:t>
      </w:r>
      <w:r>
        <w:t xml:space="preserve">Осталась у него </w:t>
      </w:r>
      <w:r>
        <w:t xml:space="preserve">неприятная, тягостная привычка каждую </w:t>
      </w:r>
      <w:r>
        <w:rPr>
          <w:highlight w:val="yellow"/>
        </w:rPr>
        <w:t xml:space="preserve">весну </w:t>
      </w:r>
      <w:r>
        <w:t>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w:t>
      </w:r>
      <w:r>
        <w:t xml:space="preserve">л на </w:t>
      </w:r>
      <w:r>
        <w:rPr>
          <w:highlight w:val="yellow"/>
        </w:rPr>
        <w:t xml:space="preserve">покой </w:t>
      </w:r>
      <w:r>
        <w:t xml:space="preserve">и </w:t>
      </w:r>
      <w:r>
        <w:lastRenderedPageBreak/>
        <w:t xml:space="preserve">начал жить на свои сбережения, которых, по его скромному подсчету, должно было хватить ему на пятнадцать лет. </w:t>
      </w:r>
    </w:p>
    <w:p w:rsidR="006F607E" w:rsidRDefault="000906E7">
      <w:r>
        <w:t xml:space="preserve">Он ушел и никогда больше не встречался с Варенухой, приобревшим всеобщую популярность и </w:t>
      </w:r>
      <w:r>
        <w:rPr>
          <w:highlight w:val="yellow"/>
        </w:rPr>
        <w:t xml:space="preserve">любовь </w:t>
      </w:r>
      <w:r>
        <w:t>за свою невероятную, даже среди театр</w:t>
      </w:r>
      <w:r>
        <w:t xml:space="preserve">альных </w:t>
      </w:r>
      <w:r>
        <w:rPr>
          <w:highlight w:val="yellow"/>
        </w:rPr>
        <w:t xml:space="preserve">администраторов, </w:t>
      </w:r>
      <w:r>
        <w:t xml:space="preserve">отзывчивость и вежливость. Контрамарочники, например, его иначе не называли, как отец-благодетель. В какое бы </w:t>
      </w:r>
      <w:r>
        <w:rPr>
          <w:highlight w:val="yellow"/>
        </w:rPr>
        <w:t xml:space="preserve">время </w:t>
      </w:r>
      <w:r>
        <w:t xml:space="preserve">кто бы ни позвонил в Варьете, всегда слышался в </w:t>
      </w:r>
      <w:r>
        <w:rPr>
          <w:highlight w:val="yellow"/>
        </w:rPr>
        <w:t xml:space="preserve">трубке </w:t>
      </w:r>
      <w:r>
        <w:t>мягкий, но грустный голос: «Я вас слушаю», – а на просьбу поз</w:t>
      </w:r>
      <w:r>
        <w:t xml:space="preserve">вать к телефону Варенуху, тот же голос поспешно отвечал: «Я к вашим услугам». Но зато и страдал же Иван Савельевич от своей вежливости! </w:t>
      </w:r>
    </w:p>
    <w:p w:rsidR="006F607E" w:rsidRDefault="000906E7">
      <w:r>
        <w:t>Степе Лиходееву больше не приходится разговаривать по телефону в Варьете. Немедленно после выхода из клиники, в которой</w:t>
      </w:r>
      <w:r>
        <w:t xml:space="preserve"> Степа провел </w:t>
      </w:r>
      <w:r>
        <w:rPr>
          <w:highlight w:val="yellow"/>
        </w:rPr>
        <w:t xml:space="preserve">восемь дней, </w:t>
      </w:r>
      <w:r>
        <w:t xml:space="preserve">его перебросили в Ростов, где он получил назначение на должность заведующего </w:t>
      </w:r>
      <w:r>
        <w:rPr>
          <w:highlight w:val="yellow"/>
        </w:rPr>
        <w:t xml:space="preserve">большим </w:t>
      </w:r>
      <w:r>
        <w:t xml:space="preserve">гастрономическим магазином. Ходят </w:t>
      </w:r>
      <w:r>
        <w:rPr>
          <w:highlight w:val="yellow"/>
        </w:rPr>
        <w:t xml:space="preserve">слухи, </w:t>
      </w:r>
      <w:r>
        <w:t xml:space="preserve">что он совершенно перестал пить портвейн и пьет только водку, настоянную на смородиновых </w:t>
      </w:r>
      <w:r>
        <w:rPr>
          <w:highlight w:val="yellow"/>
        </w:rPr>
        <w:t xml:space="preserve">почках, </w:t>
      </w:r>
      <w:r>
        <w:t>отчего</w:t>
      </w:r>
      <w:r>
        <w:t xml:space="preserve"> очень поздоровел. Говорят, что стал молчалив и сторонится </w:t>
      </w:r>
      <w:r>
        <w:rPr>
          <w:highlight w:val="yellow"/>
        </w:rPr>
        <w:t xml:space="preserve">женщин. </w:t>
      </w:r>
    </w:p>
    <w:p w:rsidR="006F607E" w:rsidRDefault="000906E7">
      <w:r>
        <w:rPr>
          <w:highlight w:val="yellow"/>
        </w:rPr>
        <w:lastRenderedPageBreak/>
        <w:t xml:space="preserve">Удаление </w:t>
      </w:r>
      <w:r>
        <w:t>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w:t>
      </w:r>
      <w:r>
        <w:t xml:space="preserve"> с трясущейся </w:t>
      </w:r>
      <w:r>
        <w:rPr>
          <w:highlight w:val="yellow"/>
        </w:rPr>
        <w:t xml:space="preserve">головой, </w:t>
      </w:r>
      <w:r>
        <w:t xml:space="preserve">финдиректор подал заявление об </w:t>
      </w:r>
      <w:r>
        <w:rPr>
          <w:highlight w:val="yellow"/>
        </w:rPr>
        <w:t xml:space="preserve">уходе </w:t>
      </w:r>
      <w:r>
        <w:t xml:space="preserve">из Варьете. Интересно, что это заявление привезла в Варьете супруга Римского. Сам Григорий Данилович не нашел в себе </w:t>
      </w:r>
      <w:r>
        <w:rPr>
          <w:highlight w:val="yellow"/>
        </w:rPr>
        <w:t xml:space="preserve">силы </w:t>
      </w:r>
      <w:r>
        <w:t xml:space="preserve">даже днем побывать в том </w:t>
      </w:r>
      <w:r>
        <w:rPr>
          <w:highlight w:val="yellow"/>
        </w:rPr>
        <w:t xml:space="preserve">здании, </w:t>
      </w:r>
      <w:r>
        <w:t xml:space="preserve">где видел он залитое </w:t>
      </w:r>
      <w:r>
        <w:rPr>
          <w:highlight w:val="yellow"/>
        </w:rPr>
        <w:t xml:space="preserve">луной </w:t>
      </w:r>
      <w:r>
        <w:t xml:space="preserve">треснувшее </w:t>
      </w:r>
      <w:r>
        <w:rPr>
          <w:highlight w:val="yellow"/>
        </w:rPr>
        <w:t>сте</w:t>
      </w:r>
      <w:r>
        <w:rPr>
          <w:highlight w:val="yellow"/>
        </w:rPr>
        <w:t xml:space="preserve">кло </w:t>
      </w:r>
      <w:r>
        <w:t xml:space="preserve">в </w:t>
      </w:r>
      <w:r>
        <w:rPr>
          <w:highlight w:val="yellow"/>
        </w:rPr>
        <w:t xml:space="preserve">окне </w:t>
      </w:r>
      <w:r>
        <w:t xml:space="preserve">и длинную </w:t>
      </w:r>
      <w:r>
        <w:rPr>
          <w:highlight w:val="yellow"/>
        </w:rPr>
        <w:t xml:space="preserve">руку, </w:t>
      </w:r>
      <w:r>
        <w:t xml:space="preserve">пробирающуюся к нижней задвижке. </w:t>
      </w:r>
    </w:p>
    <w:p w:rsidR="006F607E" w:rsidRDefault="000906E7">
      <w:r>
        <w:t xml:space="preserve">Уволившись из Варьете, финдиректор поступил в </w:t>
      </w:r>
      <w:r>
        <w:rPr>
          <w:highlight w:val="yellow"/>
        </w:rPr>
        <w:t xml:space="preserve">театр </w:t>
      </w:r>
      <w:r>
        <w:t xml:space="preserve">детских </w:t>
      </w:r>
      <w:r>
        <w:rPr>
          <w:highlight w:val="yellow"/>
        </w:rPr>
        <w:t xml:space="preserve">кукол </w:t>
      </w:r>
      <w:r>
        <w:t xml:space="preserve">в Замоскворечье. В этом </w:t>
      </w:r>
      <w:r>
        <w:rPr>
          <w:highlight w:val="yellow"/>
        </w:rPr>
        <w:t xml:space="preserve">театре </w:t>
      </w:r>
      <w:r>
        <w:t>ему уже не пришлось сталкиваться по делам акустики с почтеннейшим Аркадием Аполлоновичем Семплеяро</w:t>
      </w:r>
      <w:r>
        <w:t>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w:t>
      </w:r>
      <w:r>
        <w:t xml:space="preserve">леились у </w:t>
      </w:r>
      <w:r>
        <w:rPr>
          <w:highlight w:val="yellow"/>
        </w:rPr>
        <w:t xml:space="preserve">Аркадия </w:t>
      </w:r>
      <w:r>
        <w:t xml:space="preserve">Аполлоновича дела с акустикой, и сколько ни старался он улучшить ее, она какая была, такая и осталась. </w:t>
      </w:r>
    </w:p>
    <w:p w:rsidR="006F607E" w:rsidRDefault="000906E7">
      <w:r>
        <w:lastRenderedPageBreak/>
        <w:t xml:space="preserve">К </w:t>
      </w:r>
      <w:r>
        <w:rPr>
          <w:highlight w:val="yellow"/>
        </w:rPr>
        <w:t xml:space="preserve">числу </w:t>
      </w:r>
      <w:r>
        <w:t xml:space="preserve">лиц, порвавших с </w:t>
      </w:r>
      <w:r>
        <w:rPr>
          <w:highlight w:val="yellow"/>
        </w:rPr>
        <w:t xml:space="preserve">театром, </w:t>
      </w:r>
      <w:r>
        <w:t xml:space="preserve">помимо </w:t>
      </w:r>
      <w:r>
        <w:rPr>
          <w:highlight w:val="yellow"/>
        </w:rPr>
        <w:t xml:space="preserve">Аркадия </w:t>
      </w:r>
      <w:r>
        <w:t xml:space="preserve">Аполлоновича, надлежит отнести и Никанора Ивановича Босого, хоть тот и не был ничем </w:t>
      </w:r>
      <w:r>
        <w:t xml:space="preserve">связан с </w:t>
      </w:r>
      <w:r>
        <w:rPr>
          <w:highlight w:val="yellow"/>
        </w:rPr>
        <w:t xml:space="preserve">театрами, </w:t>
      </w:r>
      <w:r>
        <w:t xml:space="preserve">кроме </w:t>
      </w:r>
      <w:r>
        <w:rPr>
          <w:highlight w:val="yellow"/>
        </w:rPr>
        <w:t xml:space="preserve">любви </w:t>
      </w:r>
      <w:r>
        <w:t xml:space="preserve">к даровым билетам. Никанор Иванович не только не ходит ни в какой </w:t>
      </w:r>
      <w:r>
        <w:rPr>
          <w:highlight w:val="yellow"/>
        </w:rPr>
        <w:t xml:space="preserve">театр </w:t>
      </w:r>
      <w:r>
        <w:t xml:space="preserve">ни за </w:t>
      </w:r>
      <w:r>
        <w:rPr>
          <w:highlight w:val="yellow"/>
        </w:rPr>
        <w:t xml:space="preserve">деньги, </w:t>
      </w:r>
      <w:r>
        <w:t xml:space="preserve">ни даром, но даже меняется в </w:t>
      </w:r>
      <w:r>
        <w:rPr>
          <w:highlight w:val="yellow"/>
        </w:rPr>
        <w:t xml:space="preserve">лице </w:t>
      </w:r>
      <w:r>
        <w:t xml:space="preserve">при всяком театральном разговоре. В не меньшей, а в </w:t>
      </w:r>
      <w:r>
        <w:rPr>
          <w:highlight w:val="yellow"/>
        </w:rPr>
        <w:t xml:space="preserve">большей </w:t>
      </w:r>
      <w:r>
        <w:t xml:space="preserve">степени возненавидел он, помимо </w:t>
      </w:r>
      <w:r>
        <w:rPr>
          <w:highlight w:val="yellow"/>
        </w:rPr>
        <w:t>театра, поэта</w:t>
      </w:r>
      <w:r>
        <w:rPr>
          <w:highlight w:val="yellow"/>
        </w:rPr>
        <w:t xml:space="preserve"> </w:t>
      </w:r>
      <w:r>
        <w:t xml:space="preserve">Пушкина и талантливого артиста Савву Потаповича Куролесова. Того – до такой степени, что в прошлом </w:t>
      </w:r>
      <w:r>
        <w:rPr>
          <w:highlight w:val="yellow"/>
        </w:rPr>
        <w:t xml:space="preserve">году, </w:t>
      </w:r>
      <w:r>
        <w:t xml:space="preserve">увидев в газете окаймленное </w:t>
      </w:r>
      <w:r>
        <w:rPr>
          <w:highlight w:val="yellow"/>
        </w:rPr>
        <w:t xml:space="preserve">черным </w:t>
      </w:r>
      <w:r>
        <w:t>объявление в том, что Савву Потаповича в самый расцвет его карьеры хватил удар, – Никанор Иванович побагровел до то</w:t>
      </w:r>
      <w:r>
        <w:t xml:space="preserve">го, что сам чуть не отправился вслед за Саввой Потаповичем, и взревел: «Так ему и надо!» Более того, в тот же вечер Никанор Иванович, на которого </w:t>
      </w:r>
      <w:r>
        <w:rPr>
          <w:highlight w:val="yellow"/>
        </w:rPr>
        <w:t xml:space="preserve">смерть </w:t>
      </w:r>
      <w:r>
        <w:t xml:space="preserve">популярного артиста навеяла массу тягостных воспоминаний, один, в компании только с полной </w:t>
      </w:r>
      <w:r>
        <w:rPr>
          <w:highlight w:val="yellow"/>
        </w:rPr>
        <w:t xml:space="preserve">луной, </w:t>
      </w:r>
      <w:r>
        <w:t>освещ</w:t>
      </w:r>
      <w:r>
        <w:t xml:space="preserve">ающей Садовую, напился до ужаса. И с каждой рюмкой удлинялась перед ним проклятая </w:t>
      </w:r>
      <w:r>
        <w:rPr>
          <w:highlight w:val="yellow"/>
        </w:rPr>
        <w:t xml:space="preserve">цепь </w:t>
      </w:r>
      <w:r>
        <w:t xml:space="preserve">ненавистных </w:t>
      </w:r>
      <w:r>
        <w:rPr>
          <w:highlight w:val="yellow"/>
        </w:rPr>
        <w:t xml:space="preserve">фигур, </w:t>
      </w:r>
      <w:r>
        <w:t xml:space="preserve">и были в этой </w:t>
      </w:r>
      <w:r>
        <w:rPr>
          <w:highlight w:val="yellow"/>
        </w:rPr>
        <w:t xml:space="preserve">цепи </w:t>
      </w:r>
      <w:r>
        <w:t xml:space="preserve">и Дунчиль Сергей Герардович, и красотка Ида Геркуларовна, и тот рыжий владелец бойцовых </w:t>
      </w:r>
      <w:r>
        <w:rPr>
          <w:highlight w:val="yellow"/>
        </w:rPr>
        <w:t xml:space="preserve">гусей, </w:t>
      </w:r>
      <w:r>
        <w:t xml:space="preserve">и откровенный Канавкин Николай. </w:t>
      </w:r>
    </w:p>
    <w:p w:rsidR="006F607E" w:rsidRDefault="000906E7">
      <w:r>
        <w:lastRenderedPageBreak/>
        <w:t>Ну,</w:t>
      </w:r>
      <w:r>
        <w:t xml:space="preserve">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w:t>
      </w:r>
      <w:r>
        <w:rPr>
          <w:highlight w:val="yellow"/>
        </w:rPr>
        <w:t xml:space="preserve">театра, </w:t>
      </w:r>
      <w:r>
        <w:t>и старой сквалыги пороховниковой тетки, гноящей</w:t>
      </w:r>
      <w:r>
        <w:t xml:space="preserve"> валюту в погребе, и уж, конечно, </w:t>
      </w:r>
      <w:r>
        <w:rPr>
          <w:highlight w:val="yellow"/>
        </w:rPr>
        <w:t xml:space="preserve">золотых труб </w:t>
      </w:r>
      <w:r>
        <w:t xml:space="preserve">не было и наглых поваров. Все это только снилось Никанору Ивановичу под влиянием поганца Коровьева. </w:t>
      </w:r>
      <w:r>
        <w:rPr>
          <w:highlight w:val="yellow"/>
        </w:rPr>
        <w:t xml:space="preserve">Единственный живой, </w:t>
      </w:r>
      <w:r>
        <w:t xml:space="preserve">влетевший в этот сон, именно и был Савва Потапович – артист, и ввязался он в это только </w:t>
      </w:r>
      <w:r>
        <w:t xml:space="preserve">потому, что врезался в память Никанору Ивановичу благодаря своим частым выступлениям по радио. Он был, а остальных не было. </w:t>
      </w:r>
    </w:p>
    <w:p w:rsidR="006F607E" w:rsidRDefault="000906E7">
      <w:r>
        <w:t>Так, может быть, не было и Алоизия Могарыча? О, нет! Этот не только был, но и сейчас существует, и именно в той должности, от котор</w:t>
      </w:r>
      <w:r>
        <w:t xml:space="preserve">ой отказался Римский, то есть в должности финдиректора Варьете. </w:t>
      </w:r>
    </w:p>
    <w:p w:rsidR="006F607E" w:rsidRDefault="000906E7">
      <w:r>
        <w:t xml:space="preserve">Опомнившись, примерно через </w:t>
      </w:r>
      <w:r>
        <w:rPr>
          <w:highlight w:val="yellow"/>
        </w:rPr>
        <w:t xml:space="preserve">сутки </w:t>
      </w:r>
      <w:r>
        <w:t xml:space="preserve">после визита к Воланду, в поезде, где-то под Вяткой, Алоизий убедился в том, что, уехав в помрачении ума зачем-то из Москвы, он забыл надеть </w:t>
      </w:r>
      <w:r>
        <w:rPr>
          <w:highlight w:val="yellow"/>
        </w:rPr>
        <w:t xml:space="preserve">брюки, </w:t>
      </w:r>
      <w:r>
        <w:t>но зато н</w:t>
      </w:r>
      <w:r>
        <w:t xml:space="preserve">епонятно для чего </w:t>
      </w:r>
      <w:r>
        <w:rPr>
          <w:highlight w:val="yellow"/>
        </w:rPr>
        <w:t xml:space="preserve">украл </w:t>
      </w:r>
      <w:r>
        <w:t xml:space="preserve">совсем ненужную ему </w:t>
      </w:r>
      <w:r>
        <w:rPr>
          <w:highlight w:val="yellow"/>
        </w:rPr>
        <w:t xml:space="preserve">домовую книгу </w:t>
      </w:r>
      <w:r>
        <w:t xml:space="preserve">застройщика. Уплатив колоссальные </w:t>
      </w:r>
      <w:r>
        <w:rPr>
          <w:highlight w:val="yellow"/>
        </w:rPr>
        <w:t xml:space="preserve">деньги </w:t>
      </w:r>
      <w:r>
        <w:t xml:space="preserve">проводнику, Алоизий приобрел у него старую и </w:t>
      </w:r>
      <w:r>
        <w:lastRenderedPageBreak/>
        <w:t xml:space="preserve">засаленную </w:t>
      </w:r>
      <w:r>
        <w:rPr>
          <w:highlight w:val="yellow"/>
        </w:rPr>
        <w:t xml:space="preserve">пару </w:t>
      </w:r>
      <w:r>
        <w:t xml:space="preserve">штанов и из Вятки повернул обратно. Но домика застройщика он, увы, уже не нашел. Ветхое барахло </w:t>
      </w:r>
      <w:r>
        <w:t xml:space="preserve">начисто слизнуло </w:t>
      </w:r>
      <w:r>
        <w:rPr>
          <w:highlight w:val="yellow"/>
        </w:rPr>
        <w:t xml:space="preserve">огнем. </w:t>
      </w:r>
      <w:r>
        <w:t xml:space="preserve">Но Алоизий был </w:t>
      </w:r>
      <w:r>
        <w:rPr>
          <w:highlight w:val="yellow"/>
        </w:rPr>
        <w:t xml:space="preserve">человеком </w:t>
      </w:r>
      <w:r>
        <w:t xml:space="preserve">чрезвычайно предприимчивым, через две </w:t>
      </w:r>
      <w:r>
        <w:rPr>
          <w:highlight w:val="yellow"/>
        </w:rPr>
        <w:t xml:space="preserve">недели </w:t>
      </w:r>
      <w:r>
        <w:t xml:space="preserve">он уже жил в </w:t>
      </w:r>
      <w:r>
        <w:rPr>
          <w:highlight w:val="yellow"/>
        </w:rPr>
        <w:t xml:space="preserve">прекрасной комнате </w:t>
      </w:r>
      <w:r>
        <w:t xml:space="preserve">в Брюсовском переулке, а через несколько </w:t>
      </w:r>
      <w:r>
        <w:rPr>
          <w:highlight w:val="yellow"/>
        </w:rPr>
        <w:t xml:space="preserve">месяцев </w:t>
      </w:r>
      <w:r>
        <w:t xml:space="preserve">уже сидел в кабинете Римского. И как раньше Римский страдал </w:t>
      </w:r>
      <w:r>
        <w:rPr>
          <w:highlight w:val="yellow"/>
        </w:rPr>
        <w:t xml:space="preserve">из-за </w:t>
      </w:r>
      <w:r>
        <w:t>Степы, так тепе</w:t>
      </w:r>
      <w:r>
        <w:t xml:space="preserve">рь Варенуха мучился </w:t>
      </w:r>
      <w:r>
        <w:rPr>
          <w:highlight w:val="yellow"/>
        </w:rPr>
        <w:t xml:space="preserve">из-за </w:t>
      </w:r>
      <w:r>
        <w:t xml:space="preserve">Алоизия. Мечтает теперь Иван Савельевич только об </w:t>
      </w:r>
      <w:r>
        <w:rPr>
          <w:highlight w:val="yellow"/>
        </w:rPr>
        <w:t xml:space="preserve">одном, </w:t>
      </w:r>
      <w:r>
        <w:t xml:space="preserve">чтобы этого Алоизия убрали из Варьете куда-нибудь с </w:t>
      </w:r>
      <w:r>
        <w:rPr>
          <w:highlight w:val="yellow"/>
        </w:rPr>
        <w:t xml:space="preserve">глаз </w:t>
      </w:r>
      <w:r>
        <w:t>долой, потому что, как шепчет иногда Варенуха в интимной компании, «Такой сволочи, как этот Алоизий, он будто бы ник</w:t>
      </w:r>
      <w:r>
        <w:t xml:space="preserve">огда не встречал в </w:t>
      </w:r>
      <w:r>
        <w:rPr>
          <w:highlight w:val="yellow"/>
        </w:rPr>
        <w:t xml:space="preserve">жизни </w:t>
      </w:r>
      <w:r>
        <w:t xml:space="preserve">и что будто бы от этого Алоизия он ждет всего, чего угодно». </w:t>
      </w:r>
    </w:p>
    <w:p w:rsidR="006F607E" w:rsidRDefault="000906E7">
      <w:r>
        <w:t xml:space="preserve">Впрочем, может быть, </w:t>
      </w:r>
      <w:r>
        <w:rPr>
          <w:highlight w:val="yellow"/>
        </w:rPr>
        <w:t xml:space="preserve">администратор </w:t>
      </w:r>
      <w:r>
        <w:t xml:space="preserve">и пристрастен. Никаких темных дел за Алоизием не замечено, как и вообще никаких дел, если не считать, конечно, назначения на </w:t>
      </w:r>
      <w:r>
        <w:rPr>
          <w:highlight w:val="yellow"/>
        </w:rPr>
        <w:t xml:space="preserve">место </w:t>
      </w:r>
      <w:r>
        <w:t>буф</w:t>
      </w:r>
      <w:r>
        <w:t xml:space="preserve">етчика Сокова какого-то другого. Андрей же Фокич умер от </w:t>
      </w:r>
      <w:r>
        <w:rPr>
          <w:highlight w:val="yellow"/>
        </w:rPr>
        <w:t xml:space="preserve">рака </w:t>
      </w:r>
      <w:r>
        <w:t xml:space="preserve">печени в клинике Первого МГУ </w:t>
      </w:r>
      <w:r>
        <w:rPr>
          <w:highlight w:val="yellow"/>
        </w:rPr>
        <w:t xml:space="preserve">месяцев </w:t>
      </w:r>
      <w:r>
        <w:t xml:space="preserve">через девять после появления Воланда в Москве... </w:t>
      </w:r>
    </w:p>
    <w:p w:rsidR="006F607E" w:rsidRDefault="000906E7">
      <w:r>
        <w:t xml:space="preserve">Да, прошло несколько лет, и затянулись правдиво </w:t>
      </w:r>
      <w:r>
        <w:rPr>
          <w:highlight w:val="yellow"/>
        </w:rPr>
        <w:t xml:space="preserve">описанные </w:t>
      </w:r>
      <w:r>
        <w:t xml:space="preserve">в этой </w:t>
      </w:r>
      <w:r>
        <w:rPr>
          <w:highlight w:val="yellow"/>
        </w:rPr>
        <w:t xml:space="preserve">книге </w:t>
      </w:r>
      <w:r>
        <w:lastRenderedPageBreak/>
        <w:t>происшествия и угасли в памяти. Но н</w:t>
      </w:r>
      <w:r>
        <w:t xml:space="preserve">е у всех, но не у всех. </w:t>
      </w:r>
    </w:p>
    <w:p w:rsidR="006F607E" w:rsidRDefault="000906E7">
      <w:r>
        <w:t xml:space="preserve">Каждый год, лишь только наступает весеннее праздничное полнолуние, под вечер появляется под </w:t>
      </w:r>
      <w:r>
        <w:rPr>
          <w:highlight w:val="yellow"/>
        </w:rPr>
        <w:t xml:space="preserve">липами </w:t>
      </w:r>
      <w:r>
        <w:t xml:space="preserve">на Патриарших прудах </w:t>
      </w:r>
      <w:r>
        <w:rPr>
          <w:highlight w:val="yellow"/>
        </w:rPr>
        <w:t xml:space="preserve">человек </w:t>
      </w:r>
      <w:r>
        <w:t xml:space="preserve">лет тридцати или тридцати с лишним. Рыжеватый, зеленоглазый, скромно одетый </w:t>
      </w:r>
      <w:r>
        <w:rPr>
          <w:highlight w:val="yellow"/>
        </w:rPr>
        <w:t xml:space="preserve">человек. </w:t>
      </w:r>
      <w:r>
        <w:t>Это – сотрудник ин</w:t>
      </w:r>
      <w:r>
        <w:t xml:space="preserve">ститута </w:t>
      </w:r>
      <w:r>
        <w:rPr>
          <w:highlight w:val="yellow"/>
        </w:rPr>
        <w:t xml:space="preserve">истории </w:t>
      </w:r>
      <w:r>
        <w:t xml:space="preserve">и </w:t>
      </w:r>
      <w:r>
        <w:rPr>
          <w:highlight w:val="yellow"/>
        </w:rPr>
        <w:t xml:space="preserve">философии, </w:t>
      </w:r>
      <w:r>
        <w:t xml:space="preserve">профессор Иван Николаевич Понырев. </w:t>
      </w:r>
    </w:p>
    <w:p w:rsidR="006F607E" w:rsidRDefault="000906E7">
      <w:r>
        <w:t xml:space="preserve">Придя под </w:t>
      </w:r>
      <w:r>
        <w:rPr>
          <w:highlight w:val="yellow"/>
        </w:rPr>
        <w:t xml:space="preserve">липы, </w:t>
      </w:r>
      <w:r>
        <w:t xml:space="preserve">он всегда садится на ту самую скамейку, на которой сидел в тот вечер, когда давно позабытый всеми Берлиоз в последний раз в своей </w:t>
      </w:r>
      <w:r>
        <w:rPr>
          <w:highlight w:val="yellow"/>
        </w:rPr>
        <w:t xml:space="preserve">жизни </w:t>
      </w:r>
      <w:r>
        <w:t xml:space="preserve">видел разваливающуюся на куски </w:t>
      </w:r>
      <w:r>
        <w:rPr>
          <w:highlight w:val="yellow"/>
        </w:rPr>
        <w:t xml:space="preserve">луну. </w:t>
      </w:r>
    </w:p>
    <w:p w:rsidR="006F607E" w:rsidRDefault="000906E7">
      <w:r>
        <w:t>Т</w:t>
      </w:r>
      <w:r>
        <w:t xml:space="preserve">еперь она, цельная, в </w:t>
      </w:r>
      <w:r>
        <w:rPr>
          <w:highlight w:val="yellow"/>
        </w:rPr>
        <w:t xml:space="preserve">начале </w:t>
      </w:r>
      <w:r>
        <w:t xml:space="preserve">вечера </w:t>
      </w:r>
      <w:r>
        <w:rPr>
          <w:highlight w:val="yellow"/>
        </w:rPr>
        <w:t xml:space="preserve">белая, </w:t>
      </w:r>
      <w:r>
        <w:t xml:space="preserve">а затем </w:t>
      </w:r>
      <w:r>
        <w:rPr>
          <w:highlight w:val="yellow"/>
        </w:rPr>
        <w:t xml:space="preserve">золотая, </w:t>
      </w:r>
      <w:r>
        <w:t xml:space="preserve">с темным коньком-драконом, плывет над бывшим </w:t>
      </w:r>
      <w:r>
        <w:rPr>
          <w:highlight w:val="yellow"/>
        </w:rPr>
        <w:t xml:space="preserve">поэтом, </w:t>
      </w:r>
      <w:r>
        <w:t xml:space="preserve">Иваном Николаевичем, и в то же </w:t>
      </w:r>
      <w:r>
        <w:rPr>
          <w:highlight w:val="yellow"/>
        </w:rPr>
        <w:t xml:space="preserve">время </w:t>
      </w:r>
      <w:r>
        <w:t xml:space="preserve">стоит на </w:t>
      </w:r>
      <w:r>
        <w:rPr>
          <w:highlight w:val="yellow"/>
        </w:rPr>
        <w:t xml:space="preserve">одном месте </w:t>
      </w:r>
      <w:r>
        <w:t xml:space="preserve">в своей высоте. </w:t>
      </w:r>
    </w:p>
    <w:p w:rsidR="006F607E" w:rsidRDefault="000906E7">
      <w:r>
        <w:t>Ивану Николаевичу все известно, он все знает и понимает. Он знает, ч</w:t>
      </w:r>
      <w:r>
        <w:t xml:space="preserve">то в молодости он стал </w:t>
      </w:r>
      <w:r>
        <w:rPr>
          <w:highlight w:val="yellow"/>
        </w:rPr>
        <w:t xml:space="preserve">жертвой </w:t>
      </w:r>
      <w:r>
        <w:t xml:space="preserve">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w:t>
      </w:r>
      <w:r>
        <w:lastRenderedPageBreak/>
        <w:t xml:space="preserve">лишь только начинает </w:t>
      </w:r>
      <w:r>
        <w:t xml:space="preserve">разрастаться и наливаться </w:t>
      </w:r>
      <w:r>
        <w:rPr>
          <w:highlight w:val="yellow"/>
        </w:rPr>
        <w:t xml:space="preserve">золотом </w:t>
      </w:r>
      <w:r>
        <w:t xml:space="preserve">светило, которое когда-то висело выше двух пятисвечий, становится Иван Николаевич беспокоен, нервничает, теряет аппетит и сон, дожидается, пока созреет </w:t>
      </w:r>
      <w:r>
        <w:rPr>
          <w:highlight w:val="yellow"/>
        </w:rPr>
        <w:t xml:space="preserve">луна. </w:t>
      </w:r>
      <w:r>
        <w:t>И когда наступает полнолуние, ничто не удержит Ивана Николаевича</w:t>
      </w:r>
      <w:r>
        <w:t xml:space="preserve"> </w:t>
      </w:r>
      <w:r>
        <w:rPr>
          <w:highlight w:val="yellow"/>
        </w:rPr>
        <w:t xml:space="preserve">дома. </w:t>
      </w:r>
      <w:r>
        <w:t xml:space="preserve">Под вечер он выходит и идет на Патриаршие пруды. </w:t>
      </w:r>
    </w:p>
    <w:p w:rsidR="006F607E" w:rsidRDefault="000906E7">
      <w:r>
        <w:t xml:space="preserve">Сидя на скамейке, Иван Николаевич уже откровенно разговаривает сам с собой, курит, щурится то на </w:t>
      </w:r>
      <w:r>
        <w:rPr>
          <w:highlight w:val="yellow"/>
        </w:rPr>
        <w:t xml:space="preserve">луну, </w:t>
      </w:r>
      <w:r>
        <w:t xml:space="preserve">то на хорошо памятный ему турникет. </w:t>
      </w:r>
    </w:p>
    <w:p w:rsidR="006F607E" w:rsidRDefault="000906E7">
      <w:r>
        <w:t xml:space="preserve">Час или два проводит так Иван Николаевич. Затем снимается </w:t>
      </w:r>
      <w:r>
        <w:t xml:space="preserve">с </w:t>
      </w:r>
      <w:r>
        <w:rPr>
          <w:highlight w:val="yellow"/>
        </w:rPr>
        <w:t xml:space="preserve">места </w:t>
      </w:r>
      <w:r>
        <w:t xml:space="preserve">и всегда по </w:t>
      </w:r>
      <w:r>
        <w:rPr>
          <w:highlight w:val="yellow"/>
        </w:rPr>
        <w:t xml:space="preserve">одному </w:t>
      </w:r>
      <w:r>
        <w:t xml:space="preserve">и тому же маршруту, через Спиридоновку, с пустыми и незрячими </w:t>
      </w:r>
      <w:r>
        <w:rPr>
          <w:highlight w:val="yellow"/>
        </w:rPr>
        <w:t xml:space="preserve">глазами </w:t>
      </w:r>
      <w:r>
        <w:t xml:space="preserve">идет в Арбатские переулки. </w:t>
      </w:r>
    </w:p>
    <w:p w:rsidR="006F607E" w:rsidRDefault="000906E7">
      <w:r>
        <w:t xml:space="preserve">Он проходит мимо нефтелавки, поворачивает там, где висит покосившийся старый газовый фонарь, и подкрадывается к </w:t>
      </w:r>
      <w:r>
        <w:rPr>
          <w:highlight w:val="yellow"/>
        </w:rPr>
        <w:t xml:space="preserve">решетке, </w:t>
      </w:r>
      <w:r>
        <w:t>за которой</w:t>
      </w:r>
      <w:r>
        <w:t xml:space="preserve"> он видит пышный, но еще не одетый сад, а в нем – окрашенный </w:t>
      </w:r>
      <w:r>
        <w:rPr>
          <w:highlight w:val="yellow"/>
        </w:rPr>
        <w:t xml:space="preserve">луною </w:t>
      </w:r>
      <w:r>
        <w:t xml:space="preserve">с того боку, где выступает фонарь с трехстворчатым </w:t>
      </w:r>
      <w:r>
        <w:rPr>
          <w:highlight w:val="yellow"/>
        </w:rPr>
        <w:t xml:space="preserve">окном, </w:t>
      </w:r>
      <w:r>
        <w:t xml:space="preserve">и темный с другого – готический особняк. </w:t>
      </w:r>
    </w:p>
    <w:p w:rsidR="006F607E" w:rsidRDefault="000906E7">
      <w:r>
        <w:t xml:space="preserve">Профессор не знает, что влечет его к </w:t>
      </w:r>
      <w:r>
        <w:rPr>
          <w:highlight w:val="yellow"/>
        </w:rPr>
        <w:t xml:space="preserve">решетке </w:t>
      </w:r>
      <w:r>
        <w:t xml:space="preserve">и кто живет в этом особняке, но знает, что </w:t>
      </w:r>
      <w:r>
        <w:rPr>
          <w:highlight w:val="yellow"/>
        </w:rPr>
        <w:lastRenderedPageBreak/>
        <w:t>б</w:t>
      </w:r>
      <w:r>
        <w:rPr>
          <w:highlight w:val="yellow"/>
        </w:rPr>
        <w:t xml:space="preserve">ороться </w:t>
      </w:r>
      <w:r>
        <w:t xml:space="preserve">ему с собою в полнолуние не приходится. Кроме того, он знает, что в саду за </w:t>
      </w:r>
      <w:r>
        <w:rPr>
          <w:highlight w:val="yellow"/>
        </w:rPr>
        <w:t xml:space="preserve">решеткой </w:t>
      </w:r>
      <w:r>
        <w:t xml:space="preserve">он неизбежно увидит </w:t>
      </w:r>
      <w:r>
        <w:rPr>
          <w:highlight w:val="yellow"/>
        </w:rPr>
        <w:t xml:space="preserve">одно </w:t>
      </w:r>
      <w:r>
        <w:t xml:space="preserve">и то же. </w:t>
      </w:r>
    </w:p>
    <w:p w:rsidR="006F607E" w:rsidRDefault="000906E7">
      <w:r>
        <w:t xml:space="preserve">Он увидит сидящего на скамеечке пожилого и солидного </w:t>
      </w:r>
      <w:r>
        <w:rPr>
          <w:highlight w:val="yellow"/>
        </w:rPr>
        <w:t xml:space="preserve">человека </w:t>
      </w:r>
      <w:r>
        <w:t xml:space="preserve">с </w:t>
      </w:r>
      <w:r>
        <w:rPr>
          <w:highlight w:val="yellow"/>
        </w:rPr>
        <w:t xml:space="preserve">бородкой, </w:t>
      </w:r>
      <w:r>
        <w:t xml:space="preserve">в пенсне и с чуть-чуть поросячьими чертами </w:t>
      </w:r>
      <w:r>
        <w:rPr>
          <w:highlight w:val="yellow"/>
        </w:rPr>
        <w:t xml:space="preserve">лица. </w:t>
      </w:r>
      <w:r>
        <w:t xml:space="preserve">Иван </w:t>
      </w:r>
      <w:r>
        <w:t xml:space="preserve">Николаевич всегда застает этого обитателя особняка в </w:t>
      </w:r>
      <w:r>
        <w:rPr>
          <w:highlight w:val="yellow"/>
        </w:rPr>
        <w:t xml:space="preserve">одной </w:t>
      </w:r>
      <w:r>
        <w:t xml:space="preserve">и той же мечтательной позе, со взором, обращенным к </w:t>
      </w:r>
      <w:r>
        <w:rPr>
          <w:highlight w:val="yellow"/>
        </w:rPr>
        <w:t xml:space="preserve">луне. </w:t>
      </w:r>
      <w:r>
        <w:t xml:space="preserve">Ивану Николаевичу известно, что, полюбовавшись </w:t>
      </w:r>
      <w:r>
        <w:rPr>
          <w:highlight w:val="yellow"/>
        </w:rPr>
        <w:t xml:space="preserve">луной, </w:t>
      </w:r>
      <w:r>
        <w:t xml:space="preserve">сидящий непременно переведет </w:t>
      </w:r>
      <w:r>
        <w:rPr>
          <w:highlight w:val="yellow"/>
        </w:rPr>
        <w:t xml:space="preserve">глаза </w:t>
      </w:r>
      <w:r>
        <w:t xml:space="preserve">на </w:t>
      </w:r>
      <w:r>
        <w:rPr>
          <w:highlight w:val="yellow"/>
        </w:rPr>
        <w:t xml:space="preserve">окна </w:t>
      </w:r>
      <w:r>
        <w:t>фонаря и упрется в них, как бы ожидая, что</w:t>
      </w:r>
      <w:r>
        <w:t xml:space="preserve"> сейчас они распахнутся и появится на подоконнике что-то необыкновенное. </w:t>
      </w:r>
    </w:p>
    <w:p w:rsidR="006F607E" w:rsidRDefault="000906E7">
      <w:r>
        <w:t xml:space="preserve">Все дальнейшее Иван Николаевич знает наизусть. Тут надо непременно поглубже схорониться за </w:t>
      </w:r>
      <w:r>
        <w:rPr>
          <w:highlight w:val="yellow"/>
        </w:rPr>
        <w:t xml:space="preserve">решеткой, </w:t>
      </w:r>
      <w:r>
        <w:t xml:space="preserve">ибо вот сейчас сидящий начнет беспокойно вертеть </w:t>
      </w:r>
      <w:r>
        <w:rPr>
          <w:highlight w:val="yellow"/>
        </w:rPr>
        <w:t xml:space="preserve">головой, </w:t>
      </w:r>
      <w:r>
        <w:t xml:space="preserve">блуждающими </w:t>
      </w:r>
      <w:r>
        <w:rPr>
          <w:highlight w:val="yellow"/>
        </w:rPr>
        <w:t xml:space="preserve">глазами </w:t>
      </w:r>
      <w:r>
        <w:t>лов</w:t>
      </w:r>
      <w:r>
        <w:t xml:space="preserve">ить что-то в </w:t>
      </w:r>
      <w:r>
        <w:rPr>
          <w:highlight w:val="yellow"/>
        </w:rPr>
        <w:t xml:space="preserve">воздухе, </w:t>
      </w:r>
      <w:r>
        <w:t xml:space="preserve">непременно восторженно улыбаться, а затем он вдруг всплеснет </w:t>
      </w:r>
      <w:r>
        <w:rPr>
          <w:highlight w:val="yellow"/>
        </w:rPr>
        <w:t xml:space="preserve">руками </w:t>
      </w:r>
      <w:r>
        <w:t xml:space="preserve">в какой-то сладостной тоске, а затем уж и просто и довольно громко будет бормотать: </w:t>
      </w:r>
    </w:p>
    <w:p w:rsidR="006F607E" w:rsidRDefault="000906E7">
      <w:r>
        <w:t xml:space="preserve">– Венера! Венера!.. Эх я, </w:t>
      </w:r>
      <w:r>
        <w:rPr>
          <w:highlight w:val="yellow"/>
        </w:rPr>
        <w:t xml:space="preserve">дурак!.. </w:t>
      </w:r>
    </w:p>
    <w:p w:rsidR="006F607E" w:rsidRDefault="000906E7">
      <w:r>
        <w:t xml:space="preserve">– </w:t>
      </w:r>
      <w:r>
        <w:rPr>
          <w:highlight w:val="yellow"/>
        </w:rPr>
        <w:t xml:space="preserve">Боги, боги! </w:t>
      </w:r>
      <w:r>
        <w:t>– начнет шептать Иван Николаеви</w:t>
      </w:r>
      <w:r>
        <w:t xml:space="preserve">ч, прячась за </w:t>
      </w:r>
      <w:r>
        <w:rPr>
          <w:highlight w:val="yellow"/>
        </w:rPr>
        <w:t xml:space="preserve">решеткой </w:t>
      </w:r>
      <w:r>
        <w:t xml:space="preserve">и не сводя разгорающихся </w:t>
      </w:r>
      <w:r>
        <w:rPr>
          <w:highlight w:val="yellow"/>
        </w:rPr>
        <w:t xml:space="preserve">глаз </w:t>
      </w:r>
      <w:r>
        <w:t xml:space="preserve">с таинственного </w:t>
      </w:r>
      <w:r>
        <w:lastRenderedPageBreak/>
        <w:t xml:space="preserve">неизвестного, – вот еще </w:t>
      </w:r>
      <w:r>
        <w:rPr>
          <w:highlight w:val="yellow"/>
        </w:rPr>
        <w:t xml:space="preserve">одна жертва луны... </w:t>
      </w:r>
      <w:r>
        <w:t xml:space="preserve">Да, это еще </w:t>
      </w:r>
      <w:r>
        <w:rPr>
          <w:highlight w:val="yellow"/>
        </w:rPr>
        <w:t xml:space="preserve">одна жертва, </w:t>
      </w:r>
      <w:r>
        <w:t xml:space="preserve">вроде меня. </w:t>
      </w:r>
    </w:p>
    <w:p w:rsidR="006F607E" w:rsidRDefault="000906E7">
      <w:r>
        <w:t xml:space="preserve">А сидящий будет продолжать свои речи: </w:t>
      </w:r>
    </w:p>
    <w:p w:rsidR="006F607E" w:rsidRDefault="000906E7">
      <w:r>
        <w:t xml:space="preserve">– Эх я, </w:t>
      </w:r>
      <w:r>
        <w:rPr>
          <w:highlight w:val="yellow"/>
        </w:rPr>
        <w:t xml:space="preserve">дурак! </w:t>
      </w:r>
      <w:r>
        <w:t>Зачем, зачем я не улетел с нею? Чего я испугался, с</w:t>
      </w:r>
      <w:r>
        <w:t xml:space="preserve">тарый осел! Бумажку выправил! Эх, терпи теперь, старый кретин! </w:t>
      </w:r>
    </w:p>
    <w:p w:rsidR="006F607E" w:rsidRDefault="000906E7">
      <w:r>
        <w:t xml:space="preserve">Так будет продолжаться до тех пор, пока не стукнет в темной </w:t>
      </w:r>
      <w:r>
        <w:rPr>
          <w:highlight w:val="yellow"/>
        </w:rPr>
        <w:t xml:space="preserve">части </w:t>
      </w:r>
      <w:r>
        <w:t xml:space="preserve">особняка </w:t>
      </w:r>
      <w:r>
        <w:rPr>
          <w:highlight w:val="yellow"/>
        </w:rPr>
        <w:t xml:space="preserve">окно, </w:t>
      </w:r>
      <w:r>
        <w:t xml:space="preserve">не появится в нем что-то беловатое и не раздастся неприятный женский голос: </w:t>
      </w:r>
    </w:p>
    <w:p w:rsidR="006F607E" w:rsidRDefault="000906E7">
      <w:r>
        <w:t>– Николай Иванович, где вы? Что эт</w:t>
      </w:r>
      <w:r>
        <w:t xml:space="preserve">о за фантазии? Малярию хотите подцепить? Идите чай пить! </w:t>
      </w:r>
    </w:p>
    <w:p w:rsidR="006F607E" w:rsidRDefault="000906E7">
      <w:r>
        <w:t xml:space="preserve">Тут, конечно, сидящий очнется и ответит голосом лживым: </w:t>
      </w:r>
    </w:p>
    <w:p w:rsidR="006F607E" w:rsidRDefault="000906E7">
      <w:r>
        <w:t xml:space="preserve">– </w:t>
      </w:r>
      <w:r>
        <w:rPr>
          <w:highlight w:val="yellow"/>
        </w:rPr>
        <w:t xml:space="preserve">Воздухом, воздухом </w:t>
      </w:r>
      <w:r>
        <w:t xml:space="preserve">хотел подышать, душенька моя! </w:t>
      </w:r>
      <w:r>
        <w:rPr>
          <w:highlight w:val="yellow"/>
        </w:rPr>
        <w:t xml:space="preserve">Воздух </w:t>
      </w:r>
      <w:r>
        <w:t xml:space="preserve">уж очень хорош! </w:t>
      </w:r>
    </w:p>
    <w:p w:rsidR="006F607E" w:rsidRDefault="000906E7">
      <w:r>
        <w:t xml:space="preserve">И тут он поднимется со скамейки, украдкой погрозит </w:t>
      </w:r>
      <w:r>
        <w:rPr>
          <w:highlight w:val="yellow"/>
        </w:rPr>
        <w:t xml:space="preserve">кулаком </w:t>
      </w:r>
      <w:r>
        <w:t xml:space="preserve">закрывающемуся внизу </w:t>
      </w:r>
      <w:r>
        <w:rPr>
          <w:highlight w:val="yellow"/>
        </w:rPr>
        <w:t xml:space="preserve">окну </w:t>
      </w:r>
      <w:r>
        <w:t xml:space="preserve">и поплетется в дом. </w:t>
      </w:r>
    </w:p>
    <w:p w:rsidR="006F607E" w:rsidRDefault="000906E7">
      <w:r>
        <w:t xml:space="preserve">– Лжет он, лжет! О, </w:t>
      </w:r>
      <w:r>
        <w:rPr>
          <w:highlight w:val="yellow"/>
        </w:rPr>
        <w:t xml:space="preserve">боги, </w:t>
      </w:r>
      <w:r>
        <w:t xml:space="preserve">как он лжет! – бормочет, уходя от </w:t>
      </w:r>
      <w:r>
        <w:rPr>
          <w:highlight w:val="yellow"/>
        </w:rPr>
        <w:t xml:space="preserve">решетки, </w:t>
      </w:r>
      <w:r>
        <w:t xml:space="preserve">Иван Николаевич, – вовсе не </w:t>
      </w:r>
      <w:r>
        <w:rPr>
          <w:highlight w:val="yellow"/>
        </w:rPr>
        <w:t xml:space="preserve">воздух </w:t>
      </w:r>
      <w:r>
        <w:t xml:space="preserve">влечет его в сад, он что-то видит в это весеннее полнолуние на </w:t>
      </w:r>
      <w:r>
        <w:rPr>
          <w:highlight w:val="yellow"/>
        </w:rPr>
        <w:t xml:space="preserve">луне </w:t>
      </w:r>
      <w:r>
        <w:t>и в саду, в высоте. Ах, дорого бы я д</w:t>
      </w:r>
      <w:r>
        <w:t xml:space="preserve">ал, чтобы </w:t>
      </w:r>
      <w:r>
        <w:lastRenderedPageBreak/>
        <w:t xml:space="preserve">проникнуть в его тайну, чтобы знать, какую такую Венеру он утратил и теперь бесплодно шарит </w:t>
      </w:r>
      <w:r>
        <w:rPr>
          <w:highlight w:val="yellow"/>
        </w:rPr>
        <w:t xml:space="preserve">руками </w:t>
      </w:r>
      <w:r>
        <w:t xml:space="preserve">в </w:t>
      </w:r>
      <w:r>
        <w:rPr>
          <w:highlight w:val="yellow"/>
        </w:rPr>
        <w:t xml:space="preserve">воздухе, </w:t>
      </w:r>
      <w:r>
        <w:t xml:space="preserve">ловит ее? </w:t>
      </w:r>
    </w:p>
    <w:p w:rsidR="006F607E" w:rsidRDefault="000906E7">
      <w:r>
        <w:t xml:space="preserve">И возвращается домой профессор уже совсем больной. Его </w:t>
      </w:r>
      <w:r>
        <w:rPr>
          <w:highlight w:val="yellow"/>
        </w:rPr>
        <w:t xml:space="preserve">жена </w:t>
      </w:r>
      <w:r>
        <w:t>притворяется, что не замечает его состояния, и торопит его ложить</w:t>
      </w:r>
      <w:r>
        <w:t xml:space="preserve">ся спать. Но сама она не ложится и сидит у лампы с </w:t>
      </w:r>
      <w:r>
        <w:rPr>
          <w:highlight w:val="yellow"/>
        </w:rPr>
        <w:t xml:space="preserve">книгой, </w:t>
      </w:r>
      <w:r>
        <w:t xml:space="preserve">смотрит горькими </w:t>
      </w:r>
      <w:r>
        <w:rPr>
          <w:highlight w:val="yellow"/>
        </w:rPr>
        <w:t xml:space="preserve">глазами </w:t>
      </w:r>
      <w:r>
        <w:t xml:space="preserve">на спящего. Она знает, что на </w:t>
      </w:r>
      <w:r>
        <w:rPr>
          <w:highlight w:val="yellow"/>
        </w:rPr>
        <w:t xml:space="preserve">рассвете </w:t>
      </w:r>
      <w:r>
        <w:t>Иван Николаевич проснется с мучительным криком, начнет плакать и метаться. Поэтому и лежит перед нею на скатерти под лампой заранее п</w:t>
      </w:r>
      <w:r>
        <w:t xml:space="preserve">риготовленный шприц в </w:t>
      </w:r>
      <w:r>
        <w:rPr>
          <w:highlight w:val="yellow"/>
        </w:rPr>
        <w:t xml:space="preserve">спирту </w:t>
      </w:r>
      <w:r>
        <w:t xml:space="preserve">и </w:t>
      </w:r>
      <w:r>
        <w:rPr>
          <w:highlight w:val="yellow"/>
        </w:rPr>
        <w:t xml:space="preserve">ампула </w:t>
      </w:r>
      <w:r>
        <w:t xml:space="preserve">с жидкостью густого чайного цвета. </w:t>
      </w:r>
    </w:p>
    <w:p w:rsidR="006F607E" w:rsidRDefault="000906E7">
      <w:r>
        <w:t xml:space="preserve">Бедная </w:t>
      </w:r>
      <w:r>
        <w:rPr>
          <w:highlight w:val="yellow"/>
        </w:rPr>
        <w:t xml:space="preserve">женщина, </w:t>
      </w:r>
      <w:r>
        <w:t xml:space="preserve">связанная с тяжко больным, теперь </w:t>
      </w:r>
      <w:r>
        <w:rPr>
          <w:highlight w:val="yellow"/>
        </w:rPr>
        <w:t xml:space="preserve">свободна </w:t>
      </w:r>
      <w:r>
        <w:t xml:space="preserve">и без опасений может заснуть. Иван Николаевич теперь будет спать до утра со счастливым </w:t>
      </w:r>
      <w:r>
        <w:rPr>
          <w:highlight w:val="yellow"/>
        </w:rPr>
        <w:t xml:space="preserve">лицом </w:t>
      </w:r>
      <w:r>
        <w:t>и видеть неизвестные ей, но ка</w:t>
      </w:r>
      <w:r>
        <w:t xml:space="preserve">кие-то возвышенные и счастливые сны. </w:t>
      </w:r>
    </w:p>
    <w:p w:rsidR="006F607E" w:rsidRDefault="000906E7">
      <w:r>
        <w:t xml:space="preserve">Будит ученого и доводит его до жалкого крика в </w:t>
      </w:r>
      <w:r>
        <w:rPr>
          <w:highlight w:val="yellow"/>
        </w:rPr>
        <w:t xml:space="preserve">ночь </w:t>
      </w:r>
      <w:r>
        <w:t xml:space="preserve">полнолуния </w:t>
      </w:r>
      <w:r>
        <w:rPr>
          <w:highlight w:val="yellow"/>
        </w:rPr>
        <w:t xml:space="preserve">одно </w:t>
      </w:r>
      <w:r>
        <w:t xml:space="preserve">и то же. Он видит неестественного безносого палача, который, подпрыгнув и как-то ухнув голосом, колет </w:t>
      </w:r>
      <w:r>
        <w:rPr>
          <w:highlight w:val="yellow"/>
        </w:rPr>
        <w:t xml:space="preserve">копьем </w:t>
      </w:r>
      <w:r>
        <w:t xml:space="preserve">в </w:t>
      </w:r>
      <w:r>
        <w:rPr>
          <w:highlight w:val="yellow"/>
        </w:rPr>
        <w:t xml:space="preserve">сердце </w:t>
      </w:r>
      <w:r>
        <w:t xml:space="preserve">привязанного к </w:t>
      </w:r>
      <w:r>
        <w:rPr>
          <w:highlight w:val="yellow"/>
        </w:rPr>
        <w:t xml:space="preserve">столбу </w:t>
      </w:r>
      <w:r>
        <w:t>и потерявш</w:t>
      </w:r>
      <w:r>
        <w:t xml:space="preserve">его разум Гестаса. Но не столько страшен палач, сколько неестественное освещение во сне, происходящее от какой-то тучи, которая кипит и наваливается на </w:t>
      </w:r>
      <w:r>
        <w:rPr>
          <w:highlight w:val="yellow"/>
        </w:rPr>
        <w:t xml:space="preserve">землю, </w:t>
      </w:r>
      <w:r>
        <w:lastRenderedPageBreak/>
        <w:t xml:space="preserve">как это бывает только во </w:t>
      </w:r>
      <w:r>
        <w:rPr>
          <w:highlight w:val="yellow"/>
        </w:rPr>
        <w:t xml:space="preserve">время мировых катастроф. </w:t>
      </w:r>
    </w:p>
    <w:p w:rsidR="006F607E" w:rsidRDefault="000906E7">
      <w:r>
        <w:t xml:space="preserve">После укола все меняется перед спящим. От </w:t>
      </w:r>
      <w:r>
        <w:rPr>
          <w:highlight w:val="yellow"/>
        </w:rPr>
        <w:t xml:space="preserve">постели </w:t>
      </w:r>
      <w:r>
        <w:t xml:space="preserve">к </w:t>
      </w:r>
      <w:r>
        <w:rPr>
          <w:highlight w:val="yellow"/>
        </w:rPr>
        <w:t xml:space="preserve">окну </w:t>
      </w:r>
      <w:r>
        <w:t xml:space="preserve">протягивается широкая </w:t>
      </w:r>
      <w:r>
        <w:rPr>
          <w:highlight w:val="yellow"/>
        </w:rPr>
        <w:t xml:space="preserve">лунная </w:t>
      </w:r>
      <w:r>
        <w:t xml:space="preserve">дорога, и на эту дорогу поднимается </w:t>
      </w:r>
      <w:r>
        <w:rPr>
          <w:highlight w:val="yellow"/>
        </w:rPr>
        <w:t xml:space="preserve">человек </w:t>
      </w:r>
      <w:r>
        <w:t xml:space="preserve">в белом </w:t>
      </w:r>
      <w:r>
        <w:rPr>
          <w:highlight w:val="yellow"/>
        </w:rPr>
        <w:t xml:space="preserve">плаще </w:t>
      </w:r>
      <w:r>
        <w:t xml:space="preserve">с кровавым подбоем и начинает идти к </w:t>
      </w:r>
      <w:r>
        <w:rPr>
          <w:highlight w:val="yellow"/>
        </w:rPr>
        <w:t xml:space="preserve">луне. Рядом </w:t>
      </w:r>
      <w:r>
        <w:t xml:space="preserve">с ним идет какой-то молодой </w:t>
      </w:r>
      <w:r>
        <w:rPr>
          <w:highlight w:val="yellow"/>
        </w:rPr>
        <w:t xml:space="preserve">человек </w:t>
      </w:r>
      <w:r>
        <w:t xml:space="preserve">в разорванном хитоне и с обезображенным </w:t>
      </w:r>
      <w:r>
        <w:rPr>
          <w:highlight w:val="yellow"/>
        </w:rPr>
        <w:t xml:space="preserve">лицом. </w:t>
      </w:r>
      <w:r>
        <w:t>Идущие о чем-то разгов</w:t>
      </w:r>
      <w:r>
        <w:t xml:space="preserve">аривают с жаром, спорят, хотят о чем-то договориться. </w:t>
      </w:r>
    </w:p>
    <w:p w:rsidR="006F607E" w:rsidRDefault="000906E7">
      <w:r>
        <w:t xml:space="preserve">– </w:t>
      </w:r>
      <w:r>
        <w:rPr>
          <w:highlight w:val="yellow"/>
        </w:rPr>
        <w:t xml:space="preserve">Боги, боги, </w:t>
      </w:r>
      <w:r>
        <w:t xml:space="preserve">– говорит, обращая надменное </w:t>
      </w:r>
      <w:r>
        <w:rPr>
          <w:highlight w:val="yellow"/>
        </w:rPr>
        <w:t xml:space="preserve">лицо </w:t>
      </w:r>
      <w:r>
        <w:t xml:space="preserve">к своему спутнику, тот </w:t>
      </w:r>
      <w:r>
        <w:rPr>
          <w:highlight w:val="yellow"/>
        </w:rPr>
        <w:t xml:space="preserve">человек </w:t>
      </w:r>
      <w:r>
        <w:t xml:space="preserve">в </w:t>
      </w:r>
      <w:r>
        <w:rPr>
          <w:highlight w:val="yellow"/>
        </w:rPr>
        <w:t xml:space="preserve">плаще, </w:t>
      </w:r>
      <w:r>
        <w:t xml:space="preserve">– какая пошлая </w:t>
      </w:r>
      <w:r>
        <w:rPr>
          <w:highlight w:val="yellow"/>
        </w:rPr>
        <w:t xml:space="preserve">казнь! </w:t>
      </w:r>
      <w:r>
        <w:t xml:space="preserve">Но ты мне, пожалуйста, скажи, – тут </w:t>
      </w:r>
      <w:r>
        <w:rPr>
          <w:highlight w:val="yellow"/>
        </w:rPr>
        <w:t xml:space="preserve">лицо </w:t>
      </w:r>
      <w:r>
        <w:t xml:space="preserve">из надменного превращается в умоляющее, – ведь ее </w:t>
      </w:r>
      <w:r>
        <w:t xml:space="preserve">не было! Молю тебя, скажи, не было? </w:t>
      </w:r>
    </w:p>
    <w:p w:rsidR="006F607E" w:rsidRDefault="000906E7">
      <w:r>
        <w:t xml:space="preserve">– Ну, конечно не было, – отвечает хриплым голосом спутник, – тебе это померещилось. </w:t>
      </w:r>
    </w:p>
    <w:p w:rsidR="006F607E" w:rsidRDefault="000906E7">
      <w:r>
        <w:t xml:space="preserve">– И ты можешь поклясться в этом? – заискивающе просит </w:t>
      </w:r>
      <w:r>
        <w:rPr>
          <w:highlight w:val="yellow"/>
        </w:rPr>
        <w:t xml:space="preserve">человек </w:t>
      </w:r>
      <w:r>
        <w:t xml:space="preserve">в </w:t>
      </w:r>
      <w:r>
        <w:rPr>
          <w:highlight w:val="yellow"/>
        </w:rPr>
        <w:t xml:space="preserve">плаще. </w:t>
      </w:r>
    </w:p>
    <w:p w:rsidR="006F607E" w:rsidRDefault="000906E7">
      <w:r>
        <w:t xml:space="preserve">– Клянусь, – отвечает спутник, и </w:t>
      </w:r>
      <w:r>
        <w:rPr>
          <w:highlight w:val="yellow"/>
        </w:rPr>
        <w:t xml:space="preserve">глаза </w:t>
      </w:r>
      <w:r>
        <w:t xml:space="preserve">его почему-то </w:t>
      </w:r>
      <w:r>
        <w:t xml:space="preserve">улыбаются. </w:t>
      </w:r>
    </w:p>
    <w:p w:rsidR="006F607E" w:rsidRDefault="000906E7">
      <w:r>
        <w:t xml:space="preserve">– </w:t>
      </w:r>
      <w:r>
        <w:rPr>
          <w:highlight w:val="yellow"/>
        </w:rPr>
        <w:t xml:space="preserve">Больше </w:t>
      </w:r>
      <w:r>
        <w:t xml:space="preserve">мне ничего не нужно! – сорванным голосом вскрикивает </w:t>
      </w:r>
      <w:r>
        <w:rPr>
          <w:highlight w:val="yellow"/>
        </w:rPr>
        <w:t xml:space="preserve">человек </w:t>
      </w:r>
      <w:r>
        <w:t xml:space="preserve">в </w:t>
      </w:r>
      <w:r>
        <w:rPr>
          <w:highlight w:val="yellow"/>
        </w:rPr>
        <w:t xml:space="preserve">плаще </w:t>
      </w:r>
      <w:r>
        <w:t xml:space="preserve">и поднимается все выше к </w:t>
      </w:r>
      <w:r>
        <w:rPr>
          <w:highlight w:val="yellow"/>
        </w:rPr>
        <w:t xml:space="preserve">луне, </w:t>
      </w:r>
      <w:r>
        <w:t xml:space="preserve">увлекая своего </w:t>
      </w:r>
      <w:r>
        <w:lastRenderedPageBreak/>
        <w:t xml:space="preserve">спутника. За ними идет спокойный и величественный гигантский остроухий пес. </w:t>
      </w:r>
    </w:p>
    <w:p w:rsidR="006F607E" w:rsidRDefault="000906E7">
      <w:r>
        <w:t xml:space="preserve">Тогда </w:t>
      </w:r>
      <w:r>
        <w:rPr>
          <w:highlight w:val="yellow"/>
        </w:rPr>
        <w:t xml:space="preserve">лунный путь </w:t>
      </w:r>
      <w:r>
        <w:t>вскипает, из него начинае</w:t>
      </w:r>
      <w:r>
        <w:t xml:space="preserve">т хлестать </w:t>
      </w:r>
      <w:r>
        <w:rPr>
          <w:highlight w:val="yellow"/>
        </w:rPr>
        <w:t xml:space="preserve">лунная река </w:t>
      </w:r>
      <w:r>
        <w:t xml:space="preserve">и разливается во все </w:t>
      </w:r>
      <w:r>
        <w:rPr>
          <w:highlight w:val="yellow"/>
        </w:rPr>
        <w:t xml:space="preserve">стороны. Луна </w:t>
      </w:r>
      <w:r>
        <w:t xml:space="preserve">властвует и </w:t>
      </w:r>
      <w:r>
        <w:rPr>
          <w:highlight w:val="yellow"/>
        </w:rPr>
        <w:t xml:space="preserve">играет, луна </w:t>
      </w:r>
      <w:r>
        <w:t xml:space="preserve">танцует и шалит. Тогда в </w:t>
      </w:r>
      <w:r>
        <w:rPr>
          <w:highlight w:val="yellow"/>
        </w:rPr>
        <w:t xml:space="preserve">потоке </w:t>
      </w:r>
      <w:r>
        <w:t xml:space="preserve">складывается непомерной </w:t>
      </w:r>
      <w:r>
        <w:rPr>
          <w:highlight w:val="yellow"/>
        </w:rPr>
        <w:t xml:space="preserve">красоты женщина </w:t>
      </w:r>
      <w:r>
        <w:t xml:space="preserve">и выводит к Ивану за </w:t>
      </w:r>
      <w:r>
        <w:rPr>
          <w:highlight w:val="yellow"/>
        </w:rPr>
        <w:t xml:space="preserve">руку </w:t>
      </w:r>
      <w:r>
        <w:t xml:space="preserve">пугливо озирающегося обросшего </w:t>
      </w:r>
      <w:r>
        <w:rPr>
          <w:highlight w:val="yellow"/>
        </w:rPr>
        <w:t xml:space="preserve">бородой человека. </w:t>
      </w:r>
      <w:r>
        <w:t>Иван Николаевич сразу узна</w:t>
      </w:r>
      <w:r>
        <w:t xml:space="preserve">ет его. Это – номер сто восемнадцатый, его ночной гость. Иван Николаевич во сне протягивает к нему </w:t>
      </w:r>
      <w:r>
        <w:rPr>
          <w:highlight w:val="yellow"/>
        </w:rPr>
        <w:t xml:space="preserve">руки </w:t>
      </w:r>
      <w:r>
        <w:t xml:space="preserve">и жадно спрашивает: </w:t>
      </w:r>
    </w:p>
    <w:p w:rsidR="006F607E" w:rsidRDefault="000906E7">
      <w:r>
        <w:t xml:space="preserve">– Так, стало быть, этим и кончилось? </w:t>
      </w:r>
    </w:p>
    <w:p w:rsidR="006F607E" w:rsidRDefault="000906E7">
      <w:r>
        <w:t xml:space="preserve">– Этим и кончилось, мой ученик, – отвечает номер сто восемнадцатый, а </w:t>
      </w:r>
      <w:r>
        <w:rPr>
          <w:highlight w:val="yellow"/>
        </w:rPr>
        <w:t xml:space="preserve">женщина </w:t>
      </w:r>
      <w:r>
        <w:t>подходит к Иван</w:t>
      </w:r>
      <w:r>
        <w:t xml:space="preserve">у и говорит: </w:t>
      </w:r>
    </w:p>
    <w:p w:rsidR="006F607E" w:rsidRDefault="000906E7">
      <w:r>
        <w:t xml:space="preserve">– Конечно, этим. Все кончилось и все кончается... И я вас </w:t>
      </w:r>
      <w:r>
        <w:rPr>
          <w:highlight w:val="yellow"/>
        </w:rPr>
        <w:t xml:space="preserve">поцелую </w:t>
      </w:r>
      <w:r>
        <w:t xml:space="preserve">в лоб, и все у вас будет так, как надо. </w:t>
      </w:r>
    </w:p>
    <w:p w:rsidR="006F607E" w:rsidRDefault="000906E7">
      <w:r>
        <w:t xml:space="preserve">Она наклоняется к Ивану и целует его в лоб, и Иван тянется к ней и всматривается в ее </w:t>
      </w:r>
      <w:r>
        <w:rPr>
          <w:highlight w:val="yellow"/>
        </w:rPr>
        <w:t xml:space="preserve">глаза, </w:t>
      </w:r>
      <w:r>
        <w:t>но она отступает, отступает и уходит вмест</w:t>
      </w:r>
      <w:r>
        <w:t xml:space="preserve">е со своим спутником к </w:t>
      </w:r>
      <w:r>
        <w:rPr>
          <w:highlight w:val="yellow"/>
        </w:rPr>
        <w:t xml:space="preserve">луне. </w:t>
      </w:r>
    </w:p>
    <w:p w:rsidR="006F607E" w:rsidRDefault="000906E7">
      <w:r>
        <w:t xml:space="preserve">Тогда </w:t>
      </w:r>
      <w:r>
        <w:rPr>
          <w:highlight w:val="yellow"/>
        </w:rPr>
        <w:t xml:space="preserve">луна </w:t>
      </w:r>
      <w:r>
        <w:t xml:space="preserve">начинает неистовствовать, она обрушивает </w:t>
      </w:r>
      <w:r>
        <w:rPr>
          <w:highlight w:val="yellow"/>
        </w:rPr>
        <w:t xml:space="preserve">потоки света </w:t>
      </w:r>
      <w:r>
        <w:t xml:space="preserve">прямо на Ивана, она </w:t>
      </w:r>
      <w:r>
        <w:lastRenderedPageBreak/>
        <w:t xml:space="preserve">разбрызгивает </w:t>
      </w:r>
      <w:r>
        <w:rPr>
          <w:highlight w:val="yellow"/>
        </w:rPr>
        <w:t xml:space="preserve">свет </w:t>
      </w:r>
      <w:r>
        <w:t xml:space="preserve">во все </w:t>
      </w:r>
      <w:r>
        <w:rPr>
          <w:highlight w:val="yellow"/>
        </w:rPr>
        <w:t xml:space="preserve">стороны, </w:t>
      </w:r>
      <w:r>
        <w:t xml:space="preserve">в </w:t>
      </w:r>
      <w:r>
        <w:rPr>
          <w:highlight w:val="yellow"/>
        </w:rPr>
        <w:t xml:space="preserve">комнате </w:t>
      </w:r>
      <w:r>
        <w:t xml:space="preserve">начинается </w:t>
      </w:r>
      <w:r>
        <w:rPr>
          <w:highlight w:val="yellow"/>
        </w:rPr>
        <w:t xml:space="preserve">лунное наводнение, свет </w:t>
      </w:r>
      <w:r>
        <w:t xml:space="preserve">качается, поднимается выше, затопляет </w:t>
      </w:r>
      <w:r>
        <w:rPr>
          <w:highlight w:val="yellow"/>
        </w:rPr>
        <w:t xml:space="preserve">постель. </w:t>
      </w:r>
      <w:r>
        <w:t>Вот тогда и сп</w:t>
      </w:r>
      <w:r>
        <w:t xml:space="preserve">ит Иван Николаевич со счастливым </w:t>
      </w:r>
      <w:r>
        <w:rPr>
          <w:highlight w:val="yellow"/>
        </w:rPr>
        <w:t xml:space="preserve">лицом. </w:t>
      </w:r>
    </w:p>
    <w:p w:rsidR="006F607E" w:rsidRDefault="000906E7">
      <w:r>
        <w:t xml:space="preserve">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w:t>
      </w:r>
      <w:r>
        <w:rPr>
          <w:highlight w:val="yellow"/>
        </w:rPr>
        <w:t xml:space="preserve">пятый </w:t>
      </w:r>
      <w:r>
        <w:t>прокурато</w:t>
      </w:r>
      <w:r>
        <w:t xml:space="preserve">р </w:t>
      </w:r>
      <w:r>
        <w:rPr>
          <w:highlight w:val="yellow"/>
        </w:rPr>
        <w:t xml:space="preserve">Иудеи всадник </w:t>
      </w:r>
      <w:r>
        <w:t xml:space="preserve">Понтийский Пилат. </w:t>
      </w:r>
    </w:p>
    <w:p w:rsidR="006F607E" w:rsidRDefault="000906E7">
      <w:r>
        <w:t xml:space="preserve">1929 – 1940 </w:t>
      </w:r>
    </w:p>
    <w:p w:rsidR="006F607E" w:rsidRDefault="000906E7">
      <w:r>
        <w:t xml:space="preserve">Спасибо, что скачали </w:t>
      </w:r>
      <w:r>
        <w:rPr>
          <w:highlight w:val="yellow"/>
        </w:rPr>
        <w:t xml:space="preserve">книгу </w:t>
      </w:r>
      <w:r>
        <w:t xml:space="preserve">в бесплатной электронной библиотеке ModernLib.Ru </w:t>
      </w:r>
    </w:p>
    <w:p w:rsidR="006F607E" w:rsidRDefault="000906E7">
      <w:r>
        <w:t xml:space="preserve">Все </w:t>
      </w:r>
      <w:r>
        <w:rPr>
          <w:highlight w:val="yellow"/>
        </w:rPr>
        <w:t xml:space="preserve">книги </w:t>
      </w:r>
      <w:r>
        <w:t xml:space="preserve">автора: http://modernlib.ru/books/bulgakov_mihail_afanasevich/ </w:t>
      </w:r>
    </w:p>
    <w:p w:rsidR="006F607E" w:rsidRDefault="000906E7">
      <w:r>
        <w:t xml:space="preserve">Эта же </w:t>
      </w:r>
      <w:r>
        <w:rPr>
          <w:highlight w:val="yellow"/>
        </w:rPr>
        <w:t xml:space="preserve">книга </w:t>
      </w:r>
      <w:r>
        <w:t>в других форматах: http://modernlib.ru/books</w:t>
      </w:r>
      <w:r>
        <w:t xml:space="preserve">/bulgakov_mihail_afanasevich/master_i_margarita/ </w:t>
      </w:r>
    </w:p>
    <w:sectPr w:rsidR="006F607E" w:rsidSect="000906E7">
      <w:pgSz w:w="8391" w:h="11906" w:code="1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906E7"/>
    <w:rsid w:val="0015074B"/>
    <w:rsid w:val="0029639D"/>
    <w:rsid w:val="00326F90"/>
    <w:rsid w:val="006F60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9CB3A"/>
  <w14:defaultImageDpi w14:val="300"/>
  <w15:docId w15:val="{3512737C-33C8-4873-9D24-F86F546C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5B581-8EFA-42B1-BB33-737781F14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112782</Words>
  <Characters>642862</Characters>
  <Application>Microsoft Office Word</Application>
  <DocSecurity>0</DocSecurity>
  <Lines>5357</Lines>
  <Paragraphs>1508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754136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Александр Алексеев</cp:lastModifiedBy>
  <cp:revision>3</cp:revision>
  <dcterms:created xsi:type="dcterms:W3CDTF">2013-12-23T23:15:00Z</dcterms:created>
  <dcterms:modified xsi:type="dcterms:W3CDTF">2019-03-02T05:06:00Z</dcterms:modified>
  <cp:category/>
</cp:coreProperties>
</file>